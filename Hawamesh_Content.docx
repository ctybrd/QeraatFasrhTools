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الأوجه</w:t>
      </w:r>
      <w:r>
        <w:rPr>
          <w:rFonts w:ascii="Adwaa-Elsalaf" w:hAnsi="Adwaa-Elsalaf" w:cs="Adwaa-Elsalaf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الجائزة</w:t>
      </w:r>
      <w:r>
        <w:rPr>
          <w:rFonts w:ascii="Adwaa-Elsalaf" w:hAnsi="Adwaa-Elsalaf" w:cs="Adwaa-Elsalaf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بين</w:t>
      </w:r>
      <w:r>
        <w:rPr>
          <w:rFonts w:ascii="Adwaa-Elsalaf" w:hAnsi="Adwaa-Elsalaf" w:cs="Adwaa-Elsalaf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السورتين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louts-shamy" w:hAnsi="louts-shamy" w:cs="louts-shamy"/>
          <w:color w:val="E20019"/>
          <w:sz w:val="24"/>
        </w:rPr>
        <w:t xml:space="preserve">- </w:t>
      </w:r>
      <w:r>
        <w:rPr>
          <w:rFonts w:ascii="louts-shamy" w:hAnsi="louts-shamy" w:cs="louts-shamy"/>
          <w:color w:val="E20019"/>
          <w:sz w:val="24"/>
        </w:rPr>
        <w:t>البسملة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قالون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كثير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عاصم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الكسائي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جعفر</w:t>
      </w:r>
      <w:r>
        <w:rPr>
          <w:rFonts w:ascii="louts-shamy" w:hAnsi="louts-shamy" w:cs="louts-shamy"/>
          <w:color w:val="000000"/>
          <w:sz w:val="24"/>
        </w:rPr>
        <w:t>.</w:t>
      </w:r>
    </w:p>
    <w:p>
      <w:r>
        <w:rPr>
          <w:rFonts w:ascii="louts-shamy" w:hAnsi="louts-shamy" w:cs="louts-shamy"/>
          <w:color w:val="E20019"/>
          <w:sz w:val="24"/>
        </w:rPr>
        <w:t xml:space="preserve">- </w:t>
      </w:r>
      <w:r>
        <w:rPr>
          <w:rFonts w:ascii="louts-shamy" w:hAnsi="louts-shamy" w:cs="louts-shamy"/>
          <w:color w:val="E20019"/>
          <w:sz w:val="24"/>
        </w:rPr>
        <w:t>الوصل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حمزة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خلف</w:t>
      </w:r>
      <w:r>
        <w:rPr>
          <w:rFonts w:ascii="louts-shamy" w:hAnsi="louts-shamy" w:cs="louts-shamy"/>
          <w:color w:val="000000"/>
          <w:sz w:val="24"/>
        </w:rPr>
        <w:t>.</w:t>
      </w:r>
    </w:p>
    <w:p>
      <w:r>
        <w:rPr>
          <w:rFonts w:ascii="louts-shamy" w:hAnsi="louts-shamy" w:cs="louts-shamy"/>
          <w:color w:val="E20019"/>
          <w:sz w:val="24"/>
        </w:rPr>
        <w:t xml:space="preserve">- </w:t>
      </w:r>
      <w:r>
        <w:rPr>
          <w:rFonts w:ascii="louts-shamy" w:hAnsi="louts-shamy" w:cs="louts-shamy"/>
          <w:color w:val="E20019"/>
          <w:sz w:val="24"/>
        </w:rPr>
        <w:t>السكت</w:t>
      </w:r>
      <w:r>
        <w:rPr>
          <w:rFonts w:ascii="louts-shamy" w:hAnsi="louts-shamy" w:cs="louts-shamy"/>
          <w:color w:val="E20019"/>
          <w:sz w:val="24"/>
        </w:rPr>
        <w:t xml:space="preserve">، </w:t>
      </w:r>
      <w:r>
        <w:rPr>
          <w:rFonts w:ascii="louts-shamy" w:hAnsi="louts-shamy" w:cs="louts-shamy"/>
          <w:color w:val="E20019"/>
          <w:sz w:val="24"/>
        </w:rPr>
        <w:t>الوصل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عمرو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عامر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يعقوب</w:t>
      </w:r>
      <w:r>
        <w:rPr>
          <w:rFonts w:ascii="louts-shamy" w:hAnsi="louts-shamy" w:cs="louts-shamy"/>
          <w:color w:val="000000"/>
          <w:sz w:val="24"/>
        </w:rPr>
        <w:t>.</w:t>
      </w:r>
    </w:p>
    <w:p>
      <w:r>
        <w:rPr>
          <w:rFonts w:ascii="louts-shamy" w:hAnsi="louts-shamy" w:cs="louts-shamy"/>
          <w:color w:val="E20019"/>
          <w:sz w:val="24"/>
        </w:rPr>
        <w:t xml:space="preserve">- </w:t>
      </w:r>
      <w:r>
        <w:rPr>
          <w:rFonts w:ascii="louts-shamy" w:hAnsi="louts-shamy" w:cs="louts-shamy"/>
          <w:color w:val="E20019"/>
          <w:sz w:val="24"/>
        </w:rPr>
        <w:t>السكت</w:t>
      </w:r>
      <w:r>
        <w:rPr>
          <w:rFonts w:ascii="louts-shamy" w:hAnsi="louts-shamy" w:cs="louts-shamy"/>
          <w:color w:val="E20019"/>
          <w:sz w:val="24"/>
        </w:rPr>
        <w:t xml:space="preserve">، </w:t>
      </w:r>
      <w:r>
        <w:rPr>
          <w:rFonts w:ascii="louts-shamy" w:hAnsi="louts-shamy" w:cs="louts-shamy"/>
          <w:color w:val="E20019"/>
          <w:sz w:val="24"/>
        </w:rPr>
        <w:t>الوصل</w:t>
      </w:r>
      <w:r>
        <w:rPr>
          <w:rFonts w:ascii="louts-shamy" w:hAnsi="louts-shamy" w:cs="louts-shamy"/>
          <w:color w:val="E20019"/>
          <w:sz w:val="24"/>
        </w:rPr>
        <w:t xml:space="preserve">، </w:t>
      </w:r>
      <w:r>
        <w:rPr>
          <w:rFonts w:ascii="louts-shamy" w:hAnsi="louts-shamy" w:cs="louts-shamy"/>
          <w:color w:val="E20019"/>
          <w:sz w:val="24"/>
        </w:rPr>
        <w:t>البسملة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ورش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4"/>
        </w:rPr>
        <w:t>اختار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بعض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أهل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الأداء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إثبات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البسملة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أيض</w:t>
      </w:r>
      <w:r>
        <w:rPr>
          <w:rFonts w:ascii="louts-shamy" w:hAnsi="louts-shamy" w:cs="louts-shamy"/>
          <w:color w:val="000000"/>
          <w:sz w:val="24"/>
        </w:rPr>
        <w:t>ً</w:t>
      </w:r>
      <w:r>
        <w:rPr>
          <w:rFonts w:ascii="louts-shamy" w:hAnsi="louts-shamy" w:cs="louts-shamy"/>
          <w:color w:val="000000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لأبي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عمرو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عامر</w:t>
      </w:r>
      <w:r>
        <w:rPr>
          <w:rFonts w:ascii="louts-shamy" w:hAnsi="louts-shamy" w:cs="louts-shamy"/>
          <w:color w:val="000000"/>
          <w:sz w:val="24"/>
        </w:rPr>
        <w:t>.</w:t>
      </w:r>
    </w:p>
    <w:p/>
    <w:p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إذا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جاء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حرف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مد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قبل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الحرف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المدغم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إدغام</w:t>
      </w:r>
      <w:r>
        <w:rPr>
          <w:rFonts w:ascii="louts-shamy" w:hAnsi="louts-shamy" w:cs="louts-shamy"/>
          <w:color w:val="000000"/>
          <w:sz w:val="24"/>
        </w:rPr>
        <w:t>ً</w:t>
      </w:r>
      <w:r>
        <w:rPr>
          <w:rFonts w:ascii="louts-shamy" w:hAnsi="louts-shamy" w:cs="louts-shamy"/>
          <w:color w:val="000000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كبير</w:t>
      </w:r>
      <w:r>
        <w:rPr>
          <w:rFonts w:ascii="louts-shamy" w:hAnsi="louts-shamy" w:cs="louts-shamy"/>
          <w:color w:val="000000"/>
          <w:sz w:val="24"/>
        </w:rPr>
        <w:t>ً</w:t>
      </w:r>
      <w:r>
        <w:rPr>
          <w:rFonts w:ascii="louts-shamy" w:hAnsi="louts-shamy" w:cs="louts-shamy"/>
          <w:color w:val="000000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نحو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1" w:hAnsi="QCF_P001" w:cs="QCF_P001"/>
          <w:color w:val="006AB3"/>
          <w:sz w:val="24"/>
        </w:rPr>
        <w:t>ﭜ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QCF_P001" w:hAnsi="QCF_P001" w:cs="QCF_P001"/>
          <w:color w:val="006AB3"/>
          <w:sz w:val="24"/>
        </w:rPr>
        <w:t>ﭝ</w:t>
      </w:r>
      <w:r>
        <w:rPr>
          <w:rFonts w:ascii="TraditionalArabic" w:hAnsi="TraditionalArabic" w:cs="TraditionalArabic"/>
          <w:color w:val="006AB3"/>
          <w:sz w:val="24"/>
        </w:rPr>
        <w:t xml:space="preserve"> </w:t>
      </w:r>
      <w:r>
        <w:rPr>
          <w:rFonts w:ascii="KFGQPCUthmanicScriptHAFS" w:hAnsi="KFGQPCUthmanicScriptHAFS" w:cs="KFGQPCUthmanicScriptHAFS"/>
          <w:color w:val="006AB3"/>
          <w:sz w:val="24"/>
        </w:rPr>
        <w:t>م</w:t>
      </w:r>
      <w:r>
        <w:rPr>
          <w:rFonts w:ascii="KFGQPCUthmanicScriptHAFS" w:hAnsi="KFGQPCUthmanicScriptHAFS" w:cs="KFGQPCUthmanicScriptHAFS"/>
          <w:color w:val="006AB3"/>
          <w:sz w:val="24"/>
        </w:rPr>
        <w:t>َ</w:t>
      </w:r>
      <w:r>
        <w:rPr>
          <w:rFonts w:ascii="KFGQPCUthmanicScriptHAFS" w:hAnsi="KFGQPCUthmanicScriptHAFS" w:cs="KFGQPCUthmanicScriptHAFS"/>
          <w:color w:val="006AB3"/>
          <w:sz w:val="24"/>
        </w:rPr>
        <w:t>ل</w:t>
      </w:r>
      <w:r>
        <w:rPr>
          <w:rFonts w:ascii="KFGQPCUthmanicScriptHAFS" w:hAnsi="KFGQPCUthmanicScriptHAFS" w:cs="KFGQPCUthmanicScriptHAFS"/>
          <w:color w:val="006AB3"/>
          <w:sz w:val="24"/>
        </w:rPr>
        <w:t>ِ</w:t>
      </w:r>
      <w:r>
        <w:rPr>
          <w:rFonts w:ascii="KFGQPCUthmanicScriptHAFS" w:hAnsi="KFGQPCUthmanicScriptHAFS" w:cs="KFGQPCUthmanicScriptHAFS"/>
          <w:color w:val="006AB3"/>
          <w:sz w:val="24"/>
        </w:rPr>
        <w:t>ك</w:t>
      </w:r>
      <w:r>
        <w:rPr>
          <w:rFonts w:ascii="KFGQPCUthmanicScriptHAFS" w:hAnsi="KFGQPCUthmanicScriptHAFS" w:cs="KFGQPCUthmanicScriptHAFS"/>
          <w:color w:val="006AB3"/>
          <w:sz w:val="24"/>
        </w:rPr>
        <w:t>ِ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جاز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فيه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القصر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والتوسط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والإشباع</w:t>
      </w:r>
      <w:r>
        <w:rPr>
          <w:rFonts w:ascii="louts-shamy" w:hAnsi="louts-shamy" w:cs="louts-shamy"/>
          <w:color w:val="000000"/>
          <w:sz w:val="24"/>
        </w:rPr>
        <w:t>.</w:t>
      </w:r>
    </w:p>
    <w:p/>
    <w:p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مذاهب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القراء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ميم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الجمع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إذا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جاء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بعدها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حرف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متحرك</w:t>
      </w:r>
      <w:r>
        <w:rPr>
          <w:rFonts w:ascii="louts-shamy" w:hAnsi="louts-shamy" w:cs="louts-shamy"/>
          <w:color w:val="000000"/>
          <w:sz w:val="24"/>
        </w:rPr>
        <w:t xml:space="preserve">: </w:t>
      </w:r>
    </w:p>
    <w:p>
      <w:r>
        <w:rPr>
          <w:rFonts w:ascii="louts-shamy" w:hAnsi="louts-shamy" w:cs="louts-shamy"/>
          <w:color w:val="E20019"/>
          <w:sz w:val="24"/>
        </w:rPr>
        <w:t xml:space="preserve">- </w:t>
      </w:r>
      <w:r>
        <w:rPr>
          <w:rFonts w:ascii="louts-shamy" w:hAnsi="louts-shamy" w:cs="louts-shamy"/>
          <w:color w:val="000000"/>
          <w:sz w:val="24"/>
        </w:rPr>
        <w:t>يصل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ضمها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قالون</w:t>
      </w:r>
      <w:r>
        <w:rPr>
          <w:rFonts w:ascii="louts-shamy" w:hAnsi="louts-shamy" w:cs="louts-shamy"/>
          <w:color w:val="000000"/>
          <w:sz w:val="24"/>
        </w:rPr>
        <w:t xml:space="preserve"> (</w:t>
      </w:r>
      <w:r>
        <w:rPr>
          <w:rFonts w:ascii="louts-shamy" w:hAnsi="louts-shamy" w:cs="louts-shamy"/>
          <w:color w:val="000000"/>
          <w:sz w:val="24"/>
        </w:rPr>
        <w:t>بخلف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عنه</w:t>
      </w:r>
      <w:r>
        <w:rPr>
          <w:rFonts w:ascii="louts-shamy" w:hAnsi="louts-shamy" w:cs="louts-shamy"/>
          <w:color w:val="000000"/>
          <w:sz w:val="24"/>
        </w:rPr>
        <w:t xml:space="preserve">)،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كثير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جعفر</w:t>
      </w:r>
      <w:r>
        <w:rPr>
          <w:rFonts w:ascii="louts-shamy" w:hAnsi="louts-shamy" w:cs="louts-shamy"/>
          <w:color w:val="000000"/>
          <w:sz w:val="24"/>
        </w:rPr>
        <w:t>.</w:t>
      </w:r>
    </w:p>
    <w:p>
      <w:r>
        <w:rPr>
          <w:rFonts w:ascii="louts-shamy" w:hAnsi="louts-shamy" w:cs="louts-shamy"/>
          <w:color w:val="E20019"/>
          <w:sz w:val="24"/>
        </w:rPr>
        <w:t xml:space="preserve">- </w:t>
      </w:r>
      <w:r>
        <w:rPr>
          <w:rFonts w:ascii="louts-shamy" w:hAnsi="louts-shamy" w:cs="louts-shamy"/>
          <w:color w:val="000000"/>
          <w:sz w:val="24"/>
        </w:rPr>
        <w:t>يصل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ضمها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ورش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إذا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جاء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بعدها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همزة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قطع</w:t>
      </w:r>
      <w:r>
        <w:rPr>
          <w:rFonts w:ascii="louts-shamy" w:hAnsi="louts-shamy" w:cs="louts-shamy"/>
          <w:color w:val="000000"/>
          <w:sz w:val="24"/>
        </w:rPr>
        <w:t>.</w:t>
      </w:r>
    </w:p>
    <w:p>
      <w:r>
        <w:rPr>
          <w:rFonts w:ascii="louts-shamy" w:hAnsi="louts-shamy" w:cs="louts-shamy"/>
          <w:color w:val="E20019"/>
          <w:sz w:val="24"/>
        </w:rPr>
        <w:t xml:space="preserve">- </w:t>
      </w:r>
      <w:r>
        <w:rPr>
          <w:rFonts w:ascii="louts-shamy" w:hAnsi="louts-shamy" w:cs="louts-shamy"/>
          <w:color w:val="000000"/>
          <w:sz w:val="24"/>
        </w:rPr>
        <w:t>يسكنها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باقي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القراء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وهو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الوجه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الثاني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لقالون</w:t>
      </w:r>
      <w:r>
        <w:rPr>
          <w:rFonts w:ascii="louts-shamy" w:hAnsi="louts-shamy" w:cs="louts-shamy"/>
          <w:color w:val="000000"/>
          <w:sz w:val="24"/>
        </w:rPr>
        <w:t xml:space="preserve"> (</w:t>
      </w:r>
      <w:r>
        <w:rPr>
          <w:rFonts w:ascii="louts-shamy" w:hAnsi="louts-shamy" w:cs="louts-shamy"/>
          <w:color w:val="000000"/>
          <w:sz w:val="24"/>
        </w:rPr>
        <w:t>وكل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على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أصله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المد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المنفصل</w:t>
      </w:r>
      <w:r>
        <w:rPr>
          <w:rFonts w:ascii="louts-shamy" w:hAnsi="louts-shamy" w:cs="louts-shamy"/>
          <w:color w:val="000000"/>
          <w:sz w:val="24"/>
        </w:rPr>
        <w:t>).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QCF_P101" w:hAnsi="QCF_P101" w:cs="QCF_P101"/>
          <w:color w:val="007FFF"/>
          <w:sz w:val="24"/>
          <w:rtl>0</w:rtl>
        </w:rPr>
        <w:t>ﯬ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-Bold" w:hAnsi="louts-shamy-Bold" w:cs="louts-shamy-Bold"/>
          <w:color w:val="000000"/>
          <w:sz w:val="24"/>
          <w:rtl>0</w:rtl>
        </w:rPr>
        <w:t>و</w:t>
      </w:r>
      <w:r>
        <w:rPr>
          <w:rFonts w:ascii="louts-shamy-Bold" w:hAnsi="louts-shamy-Bold" w:cs="louts-shamy-Bold"/>
          <w:color w:val="000000"/>
          <w:sz w:val="24"/>
          <w:rtl>0</w:rtl>
        </w:rPr>
        <w:t>ق</w:t>
      </w:r>
      <w:r>
        <w:rPr>
          <w:rFonts w:ascii="louts-shamy-Bold" w:hAnsi="louts-shamy-Bold" w:cs="louts-shamy-Bold"/>
          <w:color w:val="000000"/>
          <w:sz w:val="24"/>
          <w:rtl>0</w:rtl>
        </w:rPr>
        <w:t>ف</w:t>
      </w:r>
      <w:r>
        <w:rPr>
          <w:rFonts w:ascii="louts-shamy-Bold" w:hAnsi="louts-shamy-Bold" w:cs="louts-shamy-Bold"/>
          <w:color w:val="000000"/>
          <w:sz w:val="24"/>
          <w:rtl>0</w:rtl>
        </w:rPr>
        <w:t>ً</w:t>
      </w:r>
      <w:r>
        <w:rPr>
          <w:rFonts w:ascii="louts-shamy-Bold" w:hAnsi="louts-shamy-Bold" w:cs="louts-shamy-Bold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: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َّ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ع</w:t>
      </w:r>
      <w:r>
        <w:rPr>
          <w:rFonts w:ascii="KFGQPCBAZZIUthmanicScript-Regul" w:hAnsi="KFGQPCBAZZIUthmanicScript-Regul" w:cs="KFGQPCBAZZIUthmanicScript-Regul"/>
          <w:color w:val="007FFF"/>
          <w:sz w:val="23"/>
          <w:rtl>0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د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ُّ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و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ا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ْ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ف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م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ن</w:t>
      </w:r>
      <w:r>
        <w:rPr>
          <w:rFonts w:ascii="QCF_P107" w:hAnsi="QCF_P107" w:cs="QCF_P107"/>
          <w:color w:val="007FFF"/>
          <w:sz w:val="24"/>
          <w:rtl>0</w:rtl>
        </w:rPr>
        <w:t xml:space="preserve"> </w:t>
      </w:r>
      <w:r>
        <w:rPr>
          <w:rFonts w:ascii="QCF_P107" w:hAnsi="QCF_P107" w:cs="QCF_P107"/>
          <w:color w:val="007FFF"/>
          <w:sz w:val="24"/>
          <w:rtl>0</w:rtl>
        </w:rPr>
        <w:t xml:space="preserve"> </w:t>
      </w:r>
      <w:r>
        <w:rPr>
          <w:rFonts w:ascii="QCF_P107" w:hAnsi="QCF_P107" w:cs="QCF_P107"/>
          <w:color w:val="007FFF"/>
          <w:sz w:val="24"/>
          <w:rtl>0</w:rtl>
        </w:rPr>
        <w:t xml:space="preserve"> </w:t>
      </w:r>
      <w:r>
        <w:rPr>
          <w:rFonts w:ascii="QCF_P107" w:hAnsi="QCF_P107" w:cs="QCF_P107"/>
          <w:color w:val="007FFF"/>
          <w:sz w:val="24"/>
          <w:rtl>0</w:rtl>
        </w:rPr>
        <w:t xml:space="preserve"> </w:t>
      </w:r>
      <w:r>
        <w:rPr>
          <w:rFonts w:ascii="QCF_P107" w:hAnsi="QCF_P107" w:cs="QCF_P107"/>
          <w:color w:val="007FFF"/>
          <w:sz w:val="24"/>
          <w:rtl>0</w:rtl>
        </w:rPr>
        <w:t xml:space="preserve"> </w:t>
      </w:r>
      <w:r>
        <w:rPr>
          <w:rFonts w:ascii="QCF_P107" w:hAnsi="QCF_P107" w:cs="QCF_P107"/>
          <w:color w:val="007FFF"/>
          <w:sz w:val="24"/>
          <w:rtl>0</w:rtl>
        </w:rPr>
        <w:t>ﮈ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لَا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109" w:hAnsi="QCF_P109" w:cs="QCF_P109"/>
          <w:color w:val="007FFF"/>
          <w:sz w:val="24"/>
          <w:rtl>0</w:rtl>
        </w:rPr>
        <w:t>ﭝ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109" w:hAnsi="QCF_P109" w:cs="QCF_P109"/>
          <w:color w:val="007FFF"/>
          <w:sz w:val="24"/>
          <w:rtl>0</w:rtl>
        </w:rPr>
        <w:t>ﭹ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لَا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8"/>
          <w:rtl>0</w:rtl>
        </w:rPr>
        <w:t>*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  <w:r>
        <w:rPr>
          <w:rFonts w:ascii="louts-shamy" w:hAnsi="louts-shamy" w:cs="louts-shamy"/>
          <w:color w:val="007FFF"/>
          <w:sz w:val="28"/>
          <w:rtl>0</w:rtl>
        </w:rPr>
        <w:t>﴿</w:t>
      </w:r>
      <w:r>
        <w:rPr>
          <w:rFonts w:ascii="TraditionalArabic" w:hAnsi="TraditionalArabic" w:cs="TraditionalArabic"/>
          <w:color w:val="007FFF"/>
          <w:sz w:val="28"/>
          <w:rtl>0</w:rtl>
        </w:rPr>
        <w:t xml:space="preserve"> </w:t>
      </w:r>
      <w:r>
        <w:rPr>
          <w:rFonts w:ascii="QCF_P011" w:hAnsi="QCF_P011" w:cs="QCF_P011"/>
          <w:color w:val="007FFF"/>
          <w:sz w:val="28"/>
          <w:rtl>0</w:rtl>
        </w:rPr>
        <w:t>ﭵ</w:t>
      </w:r>
      <w:r>
        <w:rPr>
          <w:rFonts w:ascii="TraditionalArabic" w:hAnsi="TraditionalArabic" w:cs="TraditionalArabic"/>
          <w:color w:val="007FFF"/>
          <w:sz w:val="28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8"/>
          <w:rtl>0</w:rtl>
        </w:rPr>
        <w:t>﴾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ب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ن</w:t>
      </w:r>
      <w:r>
        <w:rPr>
          <w:rFonts w:ascii="louts-shamy" w:hAnsi="louts-shamy" w:cs="louts-shamy"/>
          <w:color w:val="000000"/>
          <w:sz w:val="28"/>
          <w:rtl>0</w:rtl>
        </w:rPr>
        <w:t>ق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ر</w:t>
      </w:r>
      <w:r>
        <w:rPr>
          <w:rFonts w:ascii="louts-shamy" w:hAnsi="louts-shamy" w:cs="louts-shamy"/>
          <w:color w:val="000000"/>
          <w:sz w:val="28"/>
          <w:rtl>0</w:rtl>
        </w:rPr>
        <w:t>ش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ب</w:t>
      </w:r>
      <w:r>
        <w:rPr>
          <w:rFonts w:ascii="louts-shamy" w:hAnsi="louts-shamy" w:cs="louts-shamy"/>
          <w:color w:val="000000"/>
          <w:sz w:val="28"/>
          <w:rtl>0</w:rtl>
        </w:rPr>
        <w:t>ن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ر</w:t>
      </w:r>
      <w:r>
        <w:rPr>
          <w:rFonts w:ascii="louts-shamy" w:hAnsi="louts-shamy" w:cs="louts-shamy"/>
          <w:color w:val="000000"/>
          <w:sz w:val="28"/>
          <w:rtl>0</w:rtl>
        </w:rPr>
        <w:t>د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ن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ص</w:t>
      </w:r>
      <w:r>
        <w:rPr>
          <w:rFonts w:ascii="louts-shamy" w:hAnsi="louts-shamy" w:cs="louts-shamy"/>
          <w:color w:val="000000"/>
          <w:sz w:val="28"/>
          <w:rtl>0</w:rtl>
        </w:rPr>
        <w:t>لا</w:t>
      </w:r>
      <w:r>
        <w:rPr>
          <w:rFonts w:ascii="louts-shamy" w:hAnsi="louts-shamy" w:cs="louts-shamy"/>
          <w:color w:val="000000"/>
          <w:sz w:val="28"/>
          <w:rtl>0</w:rtl>
        </w:rPr>
        <w:t>ً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ق</w:t>
      </w:r>
      <w:r>
        <w:rPr>
          <w:rFonts w:ascii="louts-shamy" w:hAnsi="louts-shamy" w:cs="louts-shamy"/>
          <w:color w:val="000000"/>
          <w:sz w:val="28"/>
          <w:rtl>0</w:rtl>
        </w:rPr>
        <w:t>ف</w:t>
      </w:r>
      <w:r>
        <w:rPr>
          <w:rFonts w:ascii="louts-shamy" w:hAnsi="louts-shamy" w:cs="louts-shamy"/>
          <w:color w:val="000000"/>
          <w:sz w:val="28"/>
          <w:rtl>0</w:rtl>
        </w:rPr>
        <w:t>ً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،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ي</w:t>
      </w:r>
      <w:r>
        <w:rPr>
          <w:rFonts w:ascii="louts-shamy" w:hAnsi="louts-shamy" w:cs="louts-shamy"/>
          <w:color w:val="000000"/>
          <w:sz w:val="28"/>
          <w:rtl>0</w:rtl>
        </w:rPr>
        <w:t>ج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ز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لَا</w:t>
      </w:r>
      <w:r>
        <w:rPr>
          <w:rFonts w:ascii="louts-shamy" w:hAnsi="louts-shamy" w:cs="louts-shamy"/>
          <w:color w:val="000000"/>
          <w:sz w:val="28"/>
          <w:rtl>0</w:rtl>
        </w:rPr>
        <w:t>ب</w:t>
      </w:r>
      <w:r>
        <w:rPr>
          <w:rFonts w:ascii="louts-shamy" w:hAnsi="louts-shamy" w:cs="louts-shamy"/>
          <w:color w:val="000000"/>
          <w:sz w:val="28"/>
          <w:rtl>0</w:rtl>
        </w:rPr>
        <w:t>ت</w:t>
      </w:r>
      <w:r>
        <w:rPr>
          <w:rFonts w:ascii="louts-shamy" w:hAnsi="louts-shamy" w:cs="louts-shamy"/>
          <w:color w:val="000000"/>
          <w:sz w:val="28"/>
          <w:rtl>0</w:rtl>
        </w:rPr>
        <w:t>د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ء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ه</w:t>
      </w:r>
      <w:r>
        <w:rPr>
          <w:rFonts w:ascii="louts-shamy" w:hAnsi="louts-shamy" w:cs="louts-shamy"/>
          <w:color w:val="000000"/>
          <w:sz w:val="28"/>
          <w:rtl>0</w:rtl>
        </w:rPr>
        <w:t>م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به</w:t>
      </w:r>
      <w:r>
        <w:rPr>
          <w:rFonts w:ascii="louts-shamy" w:hAnsi="louts-shamy" w:cs="louts-shamy"/>
          <w:color w:val="000000"/>
          <w:sz w:val="28"/>
          <w:rtl>0</w:rtl>
        </w:rPr>
        <w:t>م</w:t>
      </w:r>
      <w:r>
        <w:rPr>
          <w:rFonts w:ascii="louts-shamy" w:hAnsi="louts-shamy" w:cs="louts-shamy"/>
          <w:color w:val="000000"/>
          <w:sz w:val="28"/>
          <w:rtl>0</w:rtl>
        </w:rPr>
        <w:t>ز</w:t>
      </w:r>
      <w:r>
        <w:rPr>
          <w:rFonts w:ascii="louts-shamy" w:hAnsi="louts-shamy" w:cs="louts-shamy"/>
          <w:color w:val="000000"/>
          <w:sz w:val="28"/>
          <w:rtl>0</w:rtl>
        </w:rPr>
        <w:t>ة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ص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أ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ب</w:t>
      </w:r>
      <w:r>
        <w:rPr>
          <w:rFonts w:ascii="louts-shamy" w:hAnsi="louts-shamy" w:cs="louts-shamy"/>
          <w:color w:val="000000"/>
          <w:sz w:val="28"/>
          <w:rtl>0</w:rtl>
        </w:rPr>
        <w:t>ح</w:t>
      </w:r>
      <w:r>
        <w:rPr>
          <w:rFonts w:ascii="louts-shamy" w:hAnsi="louts-shamy" w:cs="louts-shamy"/>
          <w:color w:val="000000"/>
          <w:sz w:val="28"/>
          <w:rtl>0</w:rtl>
        </w:rPr>
        <w:t>ذ</w:t>
      </w:r>
      <w:r>
        <w:rPr>
          <w:rFonts w:ascii="louts-shamy" w:hAnsi="louts-shamy" w:cs="louts-shamy"/>
          <w:color w:val="000000"/>
          <w:sz w:val="28"/>
          <w:rtl>0</w:rtl>
        </w:rPr>
        <w:t>ف</w:t>
      </w:r>
      <w:r>
        <w:rPr>
          <w:rFonts w:ascii="louts-shamy" w:hAnsi="louts-shamy" w:cs="louts-shamy"/>
          <w:color w:val="000000"/>
          <w:sz w:val="28"/>
          <w:rtl>0</w:rtl>
        </w:rPr>
        <w:t>ه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110" w:hAnsi="QCF_P110" w:cs="QCF_P110"/>
          <w:color w:val="007FFF"/>
          <w:sz w:val="24"/>
          <w:rtl>0</w:rtl>
        </w:rPr>
        <w:t>ﮊ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color w:val="007FFF"/>
          <w:sz w:val="24"/>
          <w:rtl>0</w:rtl>
        </w:rPr>
        <w:t>﴿</w:t>
      </w:r>
      <w:r>
        <w:rPr>
          <w:rFonts w:ascii="QCF_P111" w:hAnsi="QCF_P111" w:cs="QCF_P111"/>
          <w:color w:val="007FFF"/>
          <w:sz w:val="24"/>
          <w:rtl>0</w:rtl>
        </w:rPr>
        <w:t xml:space="preserve"> </w:t>
      </w:r>
      <w:r>
        <w:rPr>
          <w:rFonts w:ascii="QCF_P111" w:hAnsi="QCF_P111" w:cs="QCF_P111"/>
          <w:color w:val="007FFF"/>
          <w:sz w:val="24"/>
          <w:rtl>0</w:rtl>
        </w:rPr>
        <w:t>ﭚ</w:t>
      </w:r>
      <w:r>
        <w:rPr>
          <w:rFonts w:ascii="QCF_P111" w:hAnsi="QCF_P111" w:cs="QCF_P111"/>
          <w:color w:val="007FFF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color w:val="007FFF"/>
          <w:sz w:val="24"/>
          <w:rtl>0</w:rtl>
        </w:rPr>
        <w:t>﴾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ا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ل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و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ق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ف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ع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ل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ي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ه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ا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ب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ه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ا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ء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ا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ل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س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ك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ت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ل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ل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بز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ي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(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بخ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ل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ف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ع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ن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ه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)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،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ي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ع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ق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و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ب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color w:val="007FFF"/>
          <w:sz w:val="24"/>
          <w:rtl>0</w:rtl>
        </w:rPr>
        <w:t>﴿</w:t>
      </w:r>
      <w:r>
        <w:rPr>
          <w:rFonts w:ascii="louts-shamy" w:hAnsi="louts-shamy" w:cs="louts-shamy"/>
          <w:color w:val="007FFF"/>
          <w:sz w:val="24"/>
          <w:rtl>0</w:rtl>
        </w:rPr>
        <w:t xml:space="preserve"> </w:t>
      </w:r>
      <w:r>
        <w:rPr>
          <w:rFonts w:ascii="QCF_P112" w:hAnsi="QCF_P112" w:cs="QCF_P112"/>
          <w:color w:val="007FFF"/>
          <w:sz w:val="24"/>
          <w:rtl>0</w:rtl>
        </w:rPr>
        <w:t>ﯸ</w:t>
      </w:r>
      <w:r>
        <w:rPr>
          <w:rFonts w:ascii="louts-shamy" w:hAnsi="louts-shamy" w:cs="louts-shamy"/>
          <w:color w:val="007FFF"/>
          <w:sz w:val="24"/>
          <w:rtl>0</w:rtl>
        </w:rPr>
        <w:t xml:space="preserve"> </w:t>
      </w:r>
      <w:r>
        <w:rPr>
          <w:rFonts w:ascii="KFGQPCUthmanTahaNaskh" w:hAnsi="KFGQPCUthmanTahaNaskh" w:cs="KFGQPCUthmanTahaNaskh"/>
          <w:color w:val="007FFF"/>
          <w:sz w:val="24"/>
          <w:rtl>0</w:rtl>
        </w:rPr>
        <w:t>﴾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ق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ر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أ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ر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و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ي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س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ب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ز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ي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ا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د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ة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ه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ا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ء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ا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ل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س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ك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ت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و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ق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ف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ا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،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و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ي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ل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ز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م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م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ن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ز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ي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ا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د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ت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ه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ا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إ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ش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ب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ا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ع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ا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لم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د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ق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ب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ل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ه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ا</w:t>
      </w:r>
      <w:r>
        <w:rPr>
          <w:rFonts w:ascii="KFGQPCUthmanTahaNaskh" w:hAnsi="KFGQPCUthmanTahaNaskh" w:cs="KFGQPCUthmanTahaNaskh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n_quran_1" w:hAnsi="kn_quran_1" w:cs="kn_quran_1"/>
          <w:color w:val="007FFF"/>
          <w:sz w:val="24"/>
          <w:rtl>0</w:rtl>
        </w:rPr>
        <w:t>ﵳ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124" w:hAnsi="QCF_P124" w:cs="QCF_P124"/>
          <w:color w:val="007FFF"/>
          <w:sz w:val="24"/>
          <w:rtl>0</w:rtl>
        </w:rPr>
        <w:t>ﯟ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لَا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8"/>
          <w:rtl>0</w:rtl>
        </w:rPr>
        <w:t>*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  <w:r>
        <w:rPr>
          <w:rFonts w:ascii="louts-shamy" w:hAnsi="louts-shamy" w:cs="louts-shamy"/>
          <w:color w:val="007FFF"/>
          <w:sz w:val="28"/>
          <w:rtl>0</w:rtl>
        </w:rPr>
        <w:t>﴿</w:t>
      </w:r>
      <w:r>
        <w:rPr>
          <w:rFonts w:ascii="TraditionalArabic" w:hAnsi="TraditionalArabic" w:cs="TraditionalArabic"/>
          <w:color w:val="007FFF"/>
          <w:sz w:val="28"/>
          <w:rtl>0</w:rtl>
        </w:rPr>
        <w:t xml:space="preserve"> </w:t>
      </w:r>
      <w:r>
        <w:rPr>
          <w:rFonts w:ascii="QCF_P013" w:hAnsi="QCF_P013" w:cs="QCF_P013"/>
          <w:color w:val="007FFF"/>
          <w:sz w:val="28"/>
          <w:rtl>0</w:rtl>
        </w:rPr>
        <w:t>ﮁ</w:t>
      </w:r>
      <w:r>
        <w:rPr>
          <w:rFonts w:ascii="louts-shamy" w:hAnsi="louts-shamy" w:cs="louts-shamy"/>
          <w:color w:val="007FFF"/>
          <w:sz w:val="28"/>
          <w:rtl>0</w:rtl>
        </w:rPr>
        <w:t xml:space="preserve"> </w:t>
      </w:r>
      <w:r>
        <w:rPr>
          <w:rFonts w:ascii="QCF_P013" w:hAnsi="QCF_P013" w:cs="QCF_P013"/>
          <w:color w:val="007FFF"/>
          <w:sz w:val="28"/>
          <w:rtl>0</w:rtl>
        </w:rPr>
        <w:t>ﮂ</w:t>
      </w:r>
      <w:r>
        <w:rPr>
          <w:rFonts w:ascii="louts-shamy" w:hAnsi="louts-shamy" w:cs="louts-shamy"/>
          <w:color w:val="007FFF"/>
          <w:sz w:val="28"/>
          <w:rtl>0</w:rtl>
        </w:rPr>
        <w:t xml:space="preserve"> </w:t>
      </w:r>
      <w:r>
        <w:rPr>
          <w:rFonts w:ascii="TraditionalArabic" w:hAnsi="TraditionalArabic" w:cs="TraditionalArabic"/>
          <w:color w:val="007FFF"/>
          <w:sz w:val="28"/>
          <w:rtl>0</w:rtl>
        </w:rPr>
        <w:t>﴾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ت</w:t>
      </w:r>
      <w:r>
        <w:rPr>
          <w:rFonts w:ascii="louts-shamy" w:hAnsi="louts-shamy" w:cs="louts-shamy"/>
          <w:color w:val="000000"/>
          <w:sz w:val="28"/>
          <w:rtl>0</w:rtl>
        </w:rPr>
        <w:t>ف</w:t>
      </w:r>
      <w:r>
        <w:rPr>
          <w:rFonts w:ascii="louts-shamy" w:hAnsi="louts-shamy" w:cs="louts-shamy"/>
          <w:color w:val="000000"/>
          <w:sz w:val="28"/>
          <w:rtl>0</w:rtl>
        </w:rPr>
        <w:t>ق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ق</w:t>
      </w:r>
      <w:r>
        <w:rPr>
          <w:rFonts w:ascii="louts-shamy" w:hAnsi="louts-shamy" w:cs="louts-shamy"/>
          <w:color w:val="000000"/>
          <w:sz w:val="28"/>
          <w:rtl>0</w:rtl>
        </w:rPr>
        <w:t>ر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ء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ع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ى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إ</w:t>
      </w:r>
      <w:r>
        <w:rPr>
          <w:rFonts w:ascii="louts-shamy" w:hAnsi="louts-shamy" w:cs="louts-shamy"/>
          <w:color w:val="000000"/>
          <w:sz w:val="28"/>
          <w:rtl>0</w:rtl>
        </w:rPr>
        <w:t>ظ</w:t>
      </w:r>
      <w:r>
        <w:rPr>
          <w:rFonts w:ascii="louts-shamy" w:hAnsi="louts-shamy" w:cs="louts-shamy"/>
          <w:color w:val="000000"/>
          <w:sz w:val="28"/>
          <w:rtl>0</w:rtl>
        </w:rPr>
        <w:t>ه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ر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لا</w:t>
      </w:r>
      <w:r>
        <w:rPr>
          <w:rFonts w:ascii="louts-shamy" w:hAnsi="louts-shamy" w:cs="louts-shamy"/>
          <w:color w:val="000000"/>
          <w:sz w:val="28"/>
          <w:rtl>0</w:rtl>
        </w:rPr>
        <w:t>م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م</w:t>
      </w:r>
      <w:r>
        <w:rPr>
          <w:rFonts w:ascii="louts-shamy" w:hAnsi="louts-shamy" w:cs="louts-shamy"/>
          <w:color w:val="000000"/>
          <w:sz w:val="28"/>
          <w:rtl>0</w:rtl>
        </w:rPr>
        <w:t>ت</w:t>
      </w:r>
      <w:r>
        <w:rPr>
          <w:rFonts w:ascii="louts-shamy" w:hAnsi="louts-shamy" w:cs="louts-shamy"/>
          <w:color w:val="000000"/>
          <w:sz w:val="28"/>
          <w:rtl>0</w:rtl>
        </w:rPr>
        <w:t>ح</w:t>
      </w:r>
      <w:r>
        <w:rPr>
          <w:rFonts w:ascii="louts-shamy" w:hAnsi="louts-shamy" w:cs="louts-shamy"/>
          <w:color w:val="000000"/>
          <w:sz w:val="28"/>
          <w:rtl>0</w:rtl>
        </w:rPr>
        <w:t>ر</w:t>
      </w:r>
      <w:r>
        <w:rPr>
          <w:rFonts w:ascii="louts-shamy" w:hAnsi="louts-shamy" w:cs="louts-shamy"/>
          <w:color w:val="000000"/>
          <w:sz w:val="28"/>
          <w:rtl>0</w:rtl>
        </w:rPr>
        <w:t>ك</w:t>
      </w:r>
      <w:r>
        <w:rPr>
          <w:rFonts w:ascii="louts-shamy" w:hAnsi="louts-shamy" w:cs="louts-shamy"/>
          <w:color w:val="000000"/>
          <w:sz w:val="28"/>
          <w:rtl>0</w:rtl>
        </w:rPr>
        <w:t>ة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ع</w:t>
      </w:r>
      <w:r>
        <w:rPr>
          <w:rFonts w:ascii="louts-shamy" w:hAnsi="louts-shamy" w:cs="louts-shamy"/>
          <w:color w:val="000000"/>
          <w:sz w:val="28"/>
          <w:rtl>0</w:rtl>
        </w:rPr>
        <w:t>ن</w:t>
      </w:r>
      <w:r>
        <w:rPr>
          <w:rFonts w:ascii="louts-shamy" w:hAnsi="louts-shamy" w:cs="louts-shamy"/>
          <w:color w:val="000000"/>
          <w:sz w:val="28"/>
          <w:rtl>0</w:rtl>
        </w:rPr>
        <w:t>د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ذ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124" w:hAnsi="QCF_P124" w:cs="QCF_P124"/>
          <w:color w:val="007FFF"/>
          <w:sz w:val="24"/>
          <w:rtl>0</w:rtl>
        </w:rPr>
        <w:t>ﯟ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3"/>
          <w:rtl>0</w:rtl>
        </w:rPr>
        <w:t>*</w:t>
      </w:r>
      <w:r>
        <w:rPr>
          <w:rFonts w:ascii="louts-shamy" w:hAnsi="louts-shamy" w:cs="louts-shamy"/>
          <w:color w:val="000000"/>
          <w:sz w:val="23"/>
          <w:rtl>0</w:rtl>
        </w:rPr>
        <w:t>لَا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ي</w:t>
      </w:r>
      <w:r>
        <w:rPr>
          <w:rFonts w:ascii="louts-shamy" w:hAnsi="louts-shamy" w:cs="louts-shamy"/>
          <w:color w:val="000000"/>
          <w:sz w:val="23"/>
          <w:rtl>0</w:rtl>
        </w:rPr>
        <w:t>ر</w:t>
      </w:r>
      <w:r>
        <w:rPr>
          <w:rFonts w:ascii="louts-shamy" w:hAnsi="louts-shamy" w:cs="louts-shamy"/>
          <w:color w:val="000000"/>
          <w:sz w:val="23"/>
          <w:rtl>0</w:rtl>
        </w:rPr>
        <w:t>ق</w:t>
      </w:r>
      <w:r>
        <w:rPr>
          <w:rFonts w:ascii="louts-shamy" w:hAnsi="louts-shamy" w:cs="louts-shamy"/>
          <w:color w:val="000000"/>
          <w:sz w:val="23"/>
          <w:rtl>0</w:rtl>
        </w:rPr>
        <w:t>ق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ر</w:t>
      </w:r>
      <w:r>
        <w:rPr>
          <w:rFonts w:ascii="louts-shamy" w:hAnsi="louts-shamy" w:cs="louts-shamy"/>
          <w:color w:val="000000"/>
          <w:sz w:val="23"/>
          <w:rtl>0</w:rtl>
        </w:rPr>
        <w:t>ش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ر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ء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في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7FFF"/>
          <w:sz w:val="23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131" w:hAnsi="QCF_P131" w:cs="QCF_P131"/>
          <w:color w:val="007FFF"/>
          <w:sz w:val="24"/>
          <w:rtl>0</w:rtl>
        </w:rPr>
        <w:t>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م</w:t>
      </w:r>
      <w:r>
        <w:rPr>
          <w:rFonts w:ascii="louts-shamy" w:hAnsi="louts-shamy" w:cs="louts-shamy"/>
          <w:color w:val="000000"/>
          <w:sz w:val="23"/>
          <w:rtl>0</w:rtl>
        </w:rPr>
        <w:t>ج</w:t>
      </w:r>
      <w:r>
        <w:rPr>
          <w:rFonts w:ascii="louts-shamy" w:hAnsi="louts-shamy" w:cs="louts-shamy"/>
          <w:color w:val="000000"/>
          <w:sz w:val="23"/>
          <w:rtl>0</w:rtl>
        </w:rPr>
        <w:t>ي</w:t>
      </w:r>
      <w:r>
        <w:rPr>
          <w:rFonts w:ascii="louts-shamy" w:hAnsi="louts-shamy" w:cs="louts-shamy"/>
          <w:color w:val="000000"/>
          <w:sz w:val="23"/>
          <w:rtl>0</w:rtl>
        </w:rPr>
        <w:t>ء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ح</w:t>
      </w:r>
      <w:r>
        <w:rPr>
          <w:rFonts w:ascii="louts-shamy" w:hAnsi="louts-shamy" w:cs="louts-shamy"/>
          <w:color w:val="000000"/>
          <w:sz w:val="23"/>
          <w:rtl>0</w:rtl>
        </w:rPr>
        <w:t>ر</w:t>
      </w:r>
      <w:r>
        <w:rPr>
          <w:rFonts w:ascii="louts-shamy" w:hAnsi="louts-shamy" w:cs="louts-shamy"/>
          <w:color w:val="000000"/>
          <w:sz w:val="23"/>
          <w:rtl>0</w:rtl>
        </w:rPr>
        <w:t>ف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لا</w:t>
      </w:r>
      <w:r>
        <w:rPr>
          <w:rFonts w:ascii="louts-shamy" w:hAnsi="louts-shamy" w:cs="louts-shamy"/>
          <w:color w:val="000000"/>
          <w:sz w:val="23"/>
          <w:rtl>0</w:rtl>
        </w:rPr>
        <w:t>س</w:t>
      </w:r>
      <w:r>
        <w:rPr>
          <w:rFonts w:ascii="louts-shamy" w:hAnsi="louts-shamy" w:cs="louts-shamy"/>
          <w:color w:val="000000"/>
          <w:sz w:val="23"/>
          <w:rtl>0</w:rtl>
        </w:rPr>
        <w:t>ت</w:t>
      </w:r>
      <w:r>
        <w:rPr>
          <w:rFonts w:ascii="louts-shamy" w:hAnsi="louts-shamy" w:cs="louts-shamy"/>
          <w:color w:val="000000"/>
          <w:sz w:val="23"/>
          <w:rtl>0</w:rtl>
        </w:rPr>
        <w:t>ع</w:t>
      </w:r>
      <w:r>
        <w:rPr>
          <w:rFonts w:ascii="louts-shamy" w:hAnsi="louts-shamy" w:cs="louts-shamy"/>
          <w:color w:val="000000"/>
          <w:sz w:val="23"/>
          <w:rtl>0</w:rtl>
        </w:rPr>
        <w:t>لا</w:t>
      </w:r>
      <w:r>
        <w:rPr>
          <w:rFonts w:ascii="louts-shamy" w:hAnsi="louts-shamy" w:cs="louts-shamy"/>
          <w:color w:val="000000"/>
          <w:sz w:val="23"/>
          <w:rtl>0</w:rtl>
        </w:rPr>
        <w:t>ء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ب</w:t>
      </w:r>
      <w:r>
        <w:rPr>
          <w:rFonts w:ascii="louts-shamy" w:hAnsi="louts-shamy" w:cs="louts-shamy"/>
          <w:color w:val="000000"/>
          <w:sz w:val="23"/>
          <w:rtl>0</w:rtl>
        </w:rPr>
        <w:t>ع</w:t>
      </w:r>
      <w:r>
        <w:rPr>
          <w:rFonts w:ascii="louts-shamy" w:hAnsi="louts-shamy" w:cs="louts-shamy"/>
          <w:color w:val="000000"/>
          <w:sz w:val="23"/>
          <w:rtl>0</w:rtl>
        </w:rPr>
        <w:t>د</w:t>
      </w:r>
      <w:r>
        <w:rPr>
          <w:rFonts w:ascii="louts-shamy" w:hAnsi="louts-shamy" w:cs="louts-shamy"/>
          <w:color w:val="000000"/>
          <w:sz w:val="23"/>
          <w:rtl>0</w:rtl>
        </w:rPr>
        <w:t>ه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ق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ض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ِ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-Bold" w:hAnsi="louts-shamy-Bold" w:cs="louts-shamy-Bold"/>
          <w:color w:val="000000"/>
          <w:sz w:val="24"/>
          <w:rtl>0</w:rtl>
        </w:rPr>
        <w:t>و</w:t>
      </w:r>
      <w:r>
        <w:rPr>
          <w:rFonts w:ascii="louts-shamy-Bold" w:hAnsi="louts-shamy-Bold" w:cs="louts-shamy-Bold"/>
          <w:color w:val="000000"/>
          <w:sz w:val="24"/>
          <w:rtl>0</w:rtl>
        </w:rPr>
        <w:t>ق</w:t>
      </w:r>
      <w:r>
        <w:rPr>
          <w:rFonts w:ascii="louts-shamy-Bold" w:hAnsi="louts-shamy-Bold" w:cs="louts-shamy-Bold"/>
          <w:color w:val="000000"/>
          <w:sz w:val="24"/>
          <w:rtl>0</w:rtl>
        </w:rPr>
        <w:t>ف</w:t>
      </w:r>
      <w:r>
        <w:rPr>
          <w:rFonts w:ascii="louts-shamy-Bold" w:hAnsi="louts-shamy-Bold" w:cs="louts-shamy-Bold"/>
          <w:color w:val="000000"/>
          <w:sz w:val="24"/>
          <w:rtl>0</w:rtl>
        </w:rPr>
        <w:t>ً</w:t>
      </w:r>
      <w:r>
        <w:rPr>
          <w:rFonts w:ascii="louts-shamy-Bold" w:hAnsi="louts-shamy-Bold" w:cs="louts-shamy-Bold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: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3"/>
          <w:rtl>0</w:rtl>
        </w:rPr>
        <w:t>*</w:t>
      </w:r>
      <w:r>
        <w:rPr>
          <w:rFonts w:ascii="louts-shamy" w:hAnsi="louts-shamy" w:cs="louts-shamy"/>
          <w:color w:val="FF0000"/>
          <w:sz w:val="23"/>
          <w:rtl>0</w:rtl>
        </w:rPr>
        <w:t xml:space="preserve"> </w:t>
      </w:r>
      <w:r>
        <w:rPr>
          <w:rFonts w:ascii="louts-shamy" w:hAnsi="louts-shamy" w:cs="louts-shamy"/>
          <w:color w:val="007FFF"/>
          <w:sz w:val="23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136" w:hAnsi="QCF_P136" w:cs="QCF_P136"/>
          <w:color w:val="007FFF"/>
          <w:sz w:val="24"/>
          <w:rtl>0</w:rtl>
        </w:rPr>
        <w:t>ﯮ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ت</w:t>
      </w:r>
      <w:r>
        <w:rPr>
          <w:rFonts w:ascii="louts-shamy" w:hAnsi="louts-shamy" w:cs="louts-shamy"/>
          <w:color w:val="000000"/>
          <w:sz w:val="23"/>
          <w:rtl>0</w:rtl>
        </w:rPr>
        <w:t>ف</w:t>
      </w:r>
      <w:r>
        <w:rPr>
          <w:rFonts w:ascii="louts-shamy" w:hAnsi="louts-shamy" w:cs="louts-shamy"/>
          <w:color w:val="000000"/>
          <w:sz w:val="23"/>
          <w:rtl>0</w:rtl>
        </w:rPr>
        <w:t>ق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ق</w:t>
      </w:r>
      <w:r>
        <w:rPr>
          <w:rFonts w:ascii="louts-shamy" w:hAnsi="louts-shamy" w:cs="louts-shamy"/>
          <w:color w:val="000000"/>
          <w:sz w:val="23"/>
          <w:rtl>0</w:rtl>
        </w:rPr>
        <w:t>ر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ء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ع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ى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ر</w:t>
      </w:r>
      <w:r>
        <w:rPr>
          <w:rFonts w:ascii="louts-shamy" w:hAnsi="louts-shamy" w:cs="louts-shamy"/>
          <w:color w:val="000000"/>
          <w:sz w:val="23"/>
          <w:rtl>0</w:rtl>
        </w:rPr>
        <w:t>ف</w:t>
      </w:r>
      <w:r>
        <w:rPr>
          <w:rFonts w:ascii="louts-shamy" w:hAnsi="louts-shamy" w:cs="louts-shamy"/>
          <w:color w:val="000000"/>
          <w:sz w:val="23"/>
          <w:rtl>0</w:rtl>
        </w:rPr>
        <w:t>ع</w:t>
      </w:r>
      <w:r>
        <w:rPr>
          <w:rFonts w:ascii="louts-shamy" w:hAnsi="louts-shamy" w:cs="louts-shamy"/>
          <w:color w:val="000000"/>
          <w:sz w:val="23"/>
          <w:rtl>0</w:rtl>
        </w:rPr>
        <w:t>ه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138" w:hAnsi="QCF_P138" w:cs="QCF_P138"/>
          <w:color w:val="007FFF"/>
          <w:sz w:val="24"/>
          <w:rtl>0</w:rtl>
        </w:rPr>
        <w:t>ﯲ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8"/>
          <w:rtl>0</w:rtl>
        </w:rPr>
        <w:t>*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  <w:r>
        <w:rPr>
          <w:rFonts w:ascii="louts-shamy" w:hAnsi="louts-shamy" w:cs="louts-shamy"/>
          <w:color w:val="007FFF"/>
          <w:sz w:val="28"/>
          <w:rtl>0</w:rtl>
        </w:rPr>
        <w:t>﴿</w:t>
      </w:r>
      <w:r>
        <w:rPr>
          <w:rFonts w:ascii="TraditionalArabic" w:hAnsi="TraditionalArabic" w:cs="TraditionalArabic"/>
          <w:color w:val="007FFF"/>
          <w:sz w:val="28"/>
          <w:rtl>0</w:rtl>
        </w:rPr>
        <w:t xml:space="preserve"> </w:t>
      </w:r>
      <w:r>
        <w:rPr>
          <w:rFonts w:ascii="QCF_P014" w:hAnsi="QCF_P014" w:cs="QCF_P014"/>
          <w:color w:val="007FFF"/>
          <w:sz w:val="28"/>
          <w:rtl>0</w:rtl>
        </w:rPr>
        <w:t>ﮡ</w:t>
      </w:r>
      <w:r>
        <w:rPr>
          <w:rFonts w:ascii="TraditionalArabic" w:hAnsi="TraditionalArabic" w:cs="TraditionalArabic"/>
          <w:color w:val="007FFF"/>
          <w:sz w:val="28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8"/>
          <w:rtl>0</w:rtl>
        </w:rPr>
        <w:t>﴾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ق</w:t>
      </w:r>
      <w:r>
        <w:rPr>
          <w:rFonts w:ascii="louts-shamy" w:hAnsi="louts-shamy" w:cs="louts-shamy"/>
          <w:color w:val="000000"/>
          <w:sz w:val="28"/>
          <w:rtl>0</w:rtl>
        </w:rPr>
        <w:t>ف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ع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ي</w:t>
      </w:r>
      <w:r>
        <w:rPr>
          <w:rFonts w:ascii="louts-shamy" w:hAnsi="louts-shamy" w:cs="louts-shamy"/>
          <w:color w:val="000000"/>
          <w:sz w:val="28"/>
          <w:rtl>0</w:rtl>
        </w:rPr>
        <w:t>ه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به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ء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س</w:t>
      </w:r>
      <w:r>
        <w:rPr>
          <w:rFonts w:ascii="louts-shamy" w:hAnsi="louts-shamy" w:cs="louts-shamy"/>
          <w:color w:val="000000"/>
          <w:sz w:val="28"/>
          <w:rtl>0</w:rtl>
        </w:rPr>
        <w:t>ك</w:t>
      </w:r>
      <w:r>
        <w:rPr>
          <w:rFonts w:ascii="louts-shamy" w:hAnsi="louts-shamy" w:cs="louts-shamy"/>
          <w:color w:val="000000"/>
          <w:sz w:val="28"/>
          <w:rtl>0</w:rtl>
        </w:rPr>
        <w:t>ت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ب</w:t>
      </w:r>
      <w:r>
        <w:rPr>
          <w:rFonts w:ascii="louts-shamy" w:hAnsi="louts-shamy" w:cs="louts-shamy"/>
          <w:color w:val="000000"/>
          <w:sz w:val="28"/>
          <w:rtl>0</w:rtl>
        </w:rPr>
        <w:t>ز</w:t>
      </w:r>
      <w:r>
        <w:rPr>
          <w:rFonts w:ascii="louts-shamy" w:hAnsi="louts-shamy" w:cs="louts-shamy"/>
          <w:color w:val="000000"/>
          <w:sz w:val="28"/>
          <w:rtl>0</w:rtl>
        </w:rPr>
        <w:t>ي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(</w:t>
      </w:r>
      <w:r>
        <w:rPr>
          <w:rFonts w:ascii="louts-shamy" w:hAnsi="louts-shamy" w:cs="louts-shamy"/>
          <w:color w:val="000000"/>
          <w:sz w:val="28"/>
          <w:rtl>0</w:rtl>
        </w:rPr>
        <w:t>ب</w:t>
      </w:r>
      <w:r>
        <w:rPr>
          <w:rFonts w:ascii="louts-shamy" w:hAnsi="louts-shamy" w:cs="louts-shamy"/>
          <w:color w:val="000000"/>
          <w:sz w:val="28"/>
          <w:rtl>0</w:rtl>
        </w:rPr>
        <w:t>خ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ف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ع</w:t>
      </w:r>
      <w:r>
        <w:rPr>
          <w:rFonts w:ascii="louts-shamy" w:hAnsi="louts-shamy" w:cs="louts-shamy"/>
          <w:color w:val="000000"/>
          <w:sz w:val="28"/>
          <w:rtl>0</w:rtl>
        </w:rPr>
        <w:t>ن</w:t>
      </w:r>
      <w:r>
        <w:rPr>
          <w:rFonts w:ascii="louts-shamy" w:hAnsi="louts-shamy" w:cs="louts-shamy"/>
          <w:color w:val="000000"/>
          <w:sz w:val="28"/>
          <w:rtl>0</w:rtl>
        </w:rPr>
        <w:t>ه</w:t>
      </w:r>
      <w:r>
        <w:rPr>
          <w:rFonts w:ascii="louts-shamy" w:hAnsi="louts-shamy" w:cs="louts-shamy"/>
          <w:color w:val="000000"/>
          <w:sz w:val="28"/>
          <w:rtl>0</w:rtl>
        </w:rPr>
        <w:t>)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،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ي</w:t>
      </w:r>
      <w:r>
        <w:rPr>
          <w:rFonts w:ascii="louts-shamy" w:hAnsi="louts-shamy" w:cs="louts-shamy"/>
          <w:color w:val="000000"/>
          <w:sz w:val="28"/>
          <w:rtl>0</w:rtl>
        </w:rPr>
        <w:t>ع</w:t>
      </w:r>
      <w:r>
        <w:rPr>
          <w:rFonts w:ascii="louts-shamy" w:hAnsi="louts-shamy" w:cs="louts-shamy"/>
          <w:color w:val="000000"/>
          <w:sz w:val="28"/>
          <w:rtl>0</w:rtl>
        </w:rPr>
        <w:t>ق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ب</w:t>
      </w:r>
      <w:r>
        <w:rPr>
          <w:rFonts w:ascii="louts-shamy" w:hAnsi="louts-shamy" w:cs="louts-shamy"/>
          <w:color w:val="000000"/>
          <w:sz w:val="28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142" w:hAnsi="QCF_P142" w:cs="QCF_P142"/>
          <w:color w:val="007FFF"/>
          <w:sz w:val="24"/>
          <w:rtl>0</w:rtl>
        </w:rPr>
        <w:t xml:space="preserve"> </w:t>
      </w:r>
      <w:r>
        <w:rPr>
          <w:rFonts w:ascii="QCF_P142" w:hAnsi="QCF_P142" w:cs="QCF_P142"/>
          <w:color w:val="007FFF"/>
          <w:sz w:val="24"/>
          <w:rtl>0</w:rtl>
        </w:rPr>
        <w:t xml:space="preserve"> </w:t>
      </w:r>
      <w:r>
        <w:rPr>
          <w:rFonts w:ascii="QCF_P142" w:hAnsi="QCF_P142" w:cs="QCF_P142"/>
          <w:color w:val="007FFF"/>
          <w:sz w:val="24"/>
          <w:rtl>0</w:rtl>
        </w:rPr>
        <w:t xml:space="preserve"> </w:t>
      </w:r>
      <w:r>
        <w:rPr>
          <w:rFonts w:ascii="QCF_P142" w:hAnsi="QCF_P142" w:cs="QCF_P142"/>
          <w:color w:val="007FFF"/>
          <w:sz w:val="24"/>
          <w:rtl>0</w:rtl>
        </w:rPr>
        <w:t>ﮫ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louts-shamy" w:hAnsi="louts-shamy" w:cs="louts-shamy"/>
          <w:color w:val="007FFF"/>
          <w:sz w:val="24"/>
          <w:rtl>0</w:rtl>
        </w:rPr>
        <w:t xml:space="preserve"> </w:t>
      </w:r>
      <w:r>
        <w:rPr>
          <w:rFonts w:ascii="QCF_P147" w:hAnsi="QCF_P147" w:cs="QCF_P147"/>
          <w:color w:val="007FFF"/>
          <w:sz w:val="24"/>
          <w:rtl>0</w:rtl>
        </w:rPr>
        <w:t>ﭜ</w:t>
      </w:r>
      <w:r>
        <w:rPr>
          <w:rFonts w:ascii="louts-shamy" w:hAnsi="louts-shamy" w:cs="louts-shamy"/>
          <w:color w:val="007FFF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-Bold" w:hAnsi="louts-shamy-Bold" w:cs="louts-shamy-Bold"/>
          <w:color w:val="000000"/>
          <w:sz w:val="24"/>
          <w:rtl>0</w:rtl>
        </w:rPr>
        <w:t>(</w:t>
      </w:r>
      <w:r>
        <w:rPr>
          <w:rFonts w:ascii="louts-shamy-Bold" w:hAnsi="louts-shamy-Bold" w:cs="louts-shamy-Bold"/>
          <w:color w:val="000000"/>
          <w:sz w:val="24"/>
          <w:rtl>0</w:rtl>
        </w:rPr>
        <w:t>م</w:t>
      </w:r>
      <w:r>
        <w:rPr>
          <w:rFonts w:ascii="louts-shamy-Bold" w:hAnsi="louts-shamy-Bold" w:cs="louts-shamy-Bold"/>
          <w:color w:val="000000"/>
          <w:sz w:val="24"/>
          <w:rtl>0</w:rtl>
        </w:rPr>
        <w:t>ع</w:t>
      </w:r>
      <w:r>
        <w:rPr>
          <w:rFonts w:ascii="louts-shamy-Bold" w:hAnsi="louts-shamy-Bold" w:cs="louts-shamy-Bold"/>
          <w:color w:val="000000"/>
          <w:sz w:val="24"/>
          <w:rtl>0</w:rtl>
        </w:rPr>
        <w:t>ً</w:t>
      </w:r>
      <w:r>
        <w:rPr>
          <w:rFonts w:ascii="louts-shamy-Bold" w:hAnsi="louts-shamy-Bold" w:cs="louts-shamy-Bold"/>
          <w:color w:val="000000"/>
          <w:sz w:val="24"/>
          <w:rtl>0</w:rtl>
        </w:rPr>
        <w:t>ا</w:t>
      </w:r>
      <w:r>
        <w:rPr>
          <w:rFonts w:ascii="louts-shamy-Bold" w:hAnsi="louts-shamy-Bold" w:cs="louts-shamy-Bold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: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: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1</w:t>
      </w:r>
    </w:p>
    <w:p>
      <w:r>
        <w:rPr>
          <w:rFonts w:ascii="louts-shamy" w:hAnsi="louts-shamy" w:cs="louts-shamy"/>
          <w:color w:val="000000"/>
          <w:sz w:val="24"/>
          <w:rtl>0</w:rtl>
        </w:rPr>
        <w:t>-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AdobeArabic-Regular" w:hAnsi="AdobeArabic-Regular" w:cs="AdobeArabic-Regular"/>
          <w:color w:val="000000"/>
          <w:sz w:val="24"/>
          <w:rtl>0</w:rtl>
        </w:rPr>
        <w:t>أ</w:t>
      </w:r>
      <w:r>
        <w:rPr>
          <w:rFonts w:ascii="AdobeArabic-Regular" w:hAnsi="AdobeArabic-Regular" w:cs="AdobeArabic-Regular"/>
          <w:color w:val="000000"/>
          <w:sz w:val="24"/>
          <w:rtl>0</w:rtl>
        </w:rPr>
        <w:t>ل</w:t>
      </w:r>
      <w:r>
        <w:rPr>
          <w:rFonts w:ascii="AdobeArabic-Regular" w:hAnsi="AdobeArabic-Regular" w:cs="AdobeArabic-Regular"/>
          <w:color w:val="000000"/>
          <w:sz w:val="24"/>
          <w:rtl>0</w:rtl>
        </w:rPr>
        <w:t>ف</w:t>
      </w:r>
      <w:r>
        <w:rPr>
          <w:rFonts w:ascii="AdobeArabic-Regular" w:hAnsi="AdobeArabic-Regular" w:cs="AdobeArabic-Regular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AdobeArabic-Regular" w:hAnsi="AdobeArabic-Regular" w:cs="AdobeArabic-Regular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2</w:t>
      </w:r>
    </w:p>
    <w:p>
      <w:r>
        <w:rPr>
          <w:rFonts w:ascii="louts-shamy" w:hAnsi="louts-shamy" w:cs="louts-shamy"/>
          <w:color w:val="000000"/>
          <w:sz w:val="24"/>
          <w:rtl>0</w:rtl>
        </w:rPr>
        <w:t>-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غ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ف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َ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م</w:t>
      </w:r>
      <w:r>
        <w:rPr>
          <w:rFonts w:ascii="KFGQPCUthmanicScriptHAFS" w:hAnsi="KFGQPCUthmanicScriptHAFS" w:cs="KFGQPCUthmanicScriptHAFS"/>
          <w:color w:val="007FFF"/>
          <w:sz w:val="23"/>
          <w:rtl>0</w:rtl>
        </w:rPr>
        <w:t>َ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ن</w:t>
      </w:r>
      <w:r>
        <w:rPr>
          <w:rFonts w:ascii="louts-shamy" w:hAnsi="louts-shamy" w:cs="louts-shamy"/>
          <w:color w:val="007FFF"/>
          <w:sz w:val="24"/>
          <w:rtl>0</w:rtl>
        </w:rPr>
        <w:t xml:space="preserve"> </w:t>
      </w:r>
      <w:r>
        <w:rPr>
          <w:rFonts w:ascii="louts-shamy" w:hAnsi="louts-shamy" w:cs="louts-shamy"/>
          <w:color w:val="007FFF"/>
          <w:sz w:val="24"/>
          <w:rtl>0</w:rtl>
        </w:rPr>
        <w:t xml:space="preserve"> </w:t>
      </w:r>
      <w:r>
        <w:rPr>
          <w:rFonts w:ascii="QCF_P147" w:hAnsi="QCF_P147" w:cs="QCF_P147"/>
          <w:color w:val="007FFF"/>
          <w:sz w:val="24"/>
          <w:rtl>0</w:rtl>
        </w:rPr>
        <w:t>ﯙ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لَا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152" w:hAnsi="QCF_P152" w:cs="QCF_P152"/>
          <w:color w:val="007FFF"/>
          <w:sz w:val="24"/>
          <w:rtl>0</w:rtl>
        </w:rPr>
        <w:t>ﮙ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لَا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أ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ن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ظ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ِ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ر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نِي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ِ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ٓ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إ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لَى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ِ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ٰ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157" w:hAnsi="QCF_P157" w:cs="QCF_P157"/>
          <w:color w:val="007FFF"/>
          <w:sz w:val="24"/>
          <w:rtl>0</w:rtl>
        </w:rPr>
        <w:t>ﯞ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3"/>
          <w:rtl>0</w:rtl>
        </w:rPr>
        <w:t>لَا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يُخ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ر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ِ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ج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ُ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ذ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ع</w:t>
      </w:r>
      <w:r>
        <w:rPr>
          <w:rFonts w:ascii="LOTUS2007" w:hAnsi="LOTUS2007" w:cs="LOTUS2007"/>
          <w:color w:val="000000"/>
          <w:sz w:val="24"/>
          <w:rtl>0</w:rtl>
        </w:rPr>
        <w:t>لى</w:t>
      </w:r>
      <w:r>
        <w:rPr>
          <w:rFonts w:ascii="LOTUS2007" w:hAnsi="LOTUS2007" w:cs="LOTUS2007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ط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164" w:hAnsi="QCF_P164" w:cs="QCF_P164"/>
          <w:color w:val="007FFF"/>
          <w:sz w:val="24"/>
          <w:rtl>0</w:rtl>
        </w:rPr>
        <w:t>ﭣ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166" w:hAnsi="QCF_P166" w:cs="QCF_P166"/>
          <w:color w:val="007FFF"/>
          <w:sz w:val="24"/>
          <w:rtl>0</w:rtl>
        </w:rPr>
        <w:t>ﯣ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QCF_P167" w:hAnsi="QCF_P167" w:cs="QCF_P167"/>
          <w:color w:val="007FFF"/>
          <w:sz w:val="24"/>
          <w:rtl>0</w:rtl>
        </w:rPr>
        <w:t>ﯘ</w:t>
      </w:r>
      <w:r>
        <w:rPr>
          <w:rFonts w:ascii="louts-shamy" w:hAnsi="louts-shamy" w:cs="louts-shamy"/>
          <w:color w:val="007FFF"/>
          <w:sz w:val="24"/>
          <w:rtl>0</w:rtl>
        </w:rPr>
        <w:t xml:space="preserve"> </w:t>
      </w:r>
      <w:r>
        <w:rPr>
          <w:rFonts w:ascii="QCF_P167" w:hAnsi="QCF_P167" w:cs="QCF_P167"/>
          <w:color w:val="007FFF"/>
          <w:sz w:val="24"/>
          <w:rtl>0</w:rtl>
        </w:rPr>
        <w:t>ﯙ</w:t>
      </w:r>
      <w:r>
        <w:rPr>
          <w:rFonts w:ascii="louts-shamy" w:hAnsi="louts-shamy" w:cs="louts-shamy"/>
          <w:color w:val="000000"/>
          <w:sz w:val="24"/>
          <w:rtl>0</w:rtl>
        </w:rPr>
        <w:t xml:space="preserve"> 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ن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ن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س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ـ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ٔ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ه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ا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170" w:hAnsi="QCF_P170" w:cs="QCF_P170"/>
          <w:color w:val="007FFF"/>
          <w:sz w:val="24"/>
          <w:rtl>0</w:rtl>
        </w:rPr>
        <w:t>ﭣ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لَا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لأ</w:t>
      </w:r>
      <w:r>
        <w:rPr>
          <w:rFonts w:ascii="louts-shamy" w:hAnsi="louts-shamy" w:cs="louts-shamy"/>
          <w:color w:val="000000"/>
          <w:sz w:val="24"/>
          <w:rtl>0</w:rtl>
        </w:rPr>
        <w:t>نه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172" w:hAnsi="QCF_P172" w:cs="QCF_P172"/>
          <w:color w:val="007FFF"/>
          <w:sz w:val="24"/>
          <w:rtl>0</w:rtl>
        </w:rPr>
        <w:t>ﭕ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3"/>
          <w:rtl>0</w:rtl>
        </w:rPr>
        <w:t>*</w:t>
      </w:r>
      <w:r>
        <w:rPr>
          <w:rFonts w:ascii="louts-shamy" w:hAnsi="louts-shamy" w:cs="louts-shamy"/>
          <w:color w:val="007FFF"/>
          <w:sz w:val="23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124" w:hAnsi="QCF_P124" w:cs="QCF_P124"/>
          <w:color w:val="007FFF"/>
          <w:sz w:val="24"/>
          <w:rtl>0</w:rtl>
        </w:rPr>
        <w:t>ﯟ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ب</w:t>
      </w:r>
      <w:r>
        <w:rPr>
          <w:rFonts w:ascii="louts-shamy" w:hAnsi="louts-shamy" w:cs="louts-shamy"/>
          <w:color w:val="000000"/>
          <w:sz w:val="23"/>
          <w:rtl>0</w:rtl>
        </w:rPr>
        <w:t>ق</w:t>
      </w:r>
      <w:r>
        <w:rPr>
          <w:rFonts w:ascii="louts-shamy" w:hAnsi="louts-shamy" w:cs="louts-shamy"/>
          <w:color w:val="000000"/>
          <w:sz w:val="23"/>
          <w:rtl>0</w:rtl>
        </w:rPr>
        <w:t>ص</w:t>
      </w:r>
      <w:r>
        <w:rPr>
          <w:rFonts w:ascii="louts-shamy" w:hAnsi="louts-shamy" w:cs="louts-shamy"/>
          <w:color w:val="000000"/>
          <w:sz w:val="23"/>
          <w:rtl>0</w:rtl>
        </w:rPr>
        <w:t>ر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م</w:t>
      </w:r>
      <w:r>
        <w:rPr>
          <w:rFonts w:ascii="louts-shamy" w:hAnsi="louts-shamy" w:cs="louts-shamy"/>
          <w:color w:val="000000"/>
          <w:sz w:val="23"/>
          <w:rtl>0</w:rtl>
        </w:rPr>
        <w:t>د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ب</w:t>
      </w:r>
      <w:r>
        <w:rPr>
          <w:rFonts w:ascii="louts-shamy" w:hAnsi="louts-shamy" w:cs="louts-shamy"/>
          <w:color w:val="000000"/>
          <w:sz w:val="23"/>
          <w:rtl>0</w:rtl>
        </w:rPr>
        <w:t>د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ر</w:t>
      </w:r>
      <w:r>
        <w:rPr>
          <w:rFonts w:ascii="louts-shamy" w:hAnsi="louts-shamy" w:cs="louts-shamy"/>
          <w:color w:val="000000"/>
          <w:sz w:val="23"/>
          <w:rtl>0</w:rtl>
        </w:rPr>
        <w:t>ش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ق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لًا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ح</w:t>
      </w:r>
      <w:r>
        <w:rPr>
          <w:rFonts w:ascii="louts-shamy" w:hAnsi="louts-shamy" w:cs="louts-shamy"/>
          <w:color w:val="000000"/>
          <w:sz w:val="23"/>
          <w:rtl>0</w:rtl>
        </w:rPr>
        <w:t>د</w:t>
      </w:r>
      <w:r>
        <w:rPr>
          <w:rFonts w:ascii="louts-shamy" w:hAnsi="louts-shamy" w:cs="louts-shamy"/>
          <w:color w:val="000000"/>
          <w:sz w:val="23"/>
          <w:rtl>0</w:rtl>
        </w:rPr>
        <w:t>ً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018" w:hAnsi="QCF_P018" w:cs="QCF_P018"/>
          <w:color w:val="007FFF"/>
          <w:sz w:val="24"/>
          <w:rtl>0</w:rtl>
        </w:rPr>
        <w:t>ﮚ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3"/>
          <w:rtl>0</w:rtl>
        </w:rPr>
        <w:t>*</w:t>
      </w:r>
      <w:r>
        <w:rPr>
          <w:rFonts w:ascii="louts-shamy" w:hAnsi="louts-shamy" w:cs="louts-shamy"/>
          <w:color w:val="007FFF"/>
          <w:sz w:val="23"/>
          <w:rtl>0</w:rtl>
        </w:rPr>
        <w:t xml:space="preserve"> </w:t>
      </w:r>
      <w:r>
        <w:rPr>
          <w:rFonts w:ascii="louts-shamy" w:hAnsi="louts-shamy" w:cs="louts-shamy"/>
          <w:color w:val="007FFF"/>
          <w:sz w:val="23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181" w:hAnsi="QCF_P181" w:cs="QCF_P181"/>
          <w:color w:val="007FFF"/>
          <w:sz w:val="24"/>
          <w:rtl>0</w:rtl>
        </w:rPr>
        <w:t>ﮱ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ي</w:t>
      </w:r>
      <w:r>
        <w:rPr>
          <w:rFonts w:ascii="louts-shamy" w:hAnsi="louts-shamy" w:cs="louts-shamy"/>
          <w:color w:val="000000"/>
          <w:sz w:val="23"/>
          <w:rtl>0</w:rtl>
        </w:rPr>
        <w:t>ق</w:t>
      </w:r>
      <w:r>
        <w:rPr>
          <w:rFonts w:ascii="louts-shamy" w:hAnsi="louts-shamy" w:cs="louts-shamy"/>
          <w:color w:val="000000"/>
          <w:sz w:val="23"/>
          <w:rtl>0</w:rtl>
        </w:rPr>
        <w:t>ف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ع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ي</w:t>
      </w:r>
      <w:r>
        <w:rPr>
          <w:rFonts w:ascii="louts-shamy" w:hAnsi="louts-shamy" w:cs="louts-shamy"/>
          <w:color w:val="000000"/>
          <w:sz w:val="23"/>
          <w:rtl>0</w:rtl>
        </w:rPr>
        <w:t>ه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ب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ه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ء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ب</w:t>
      </w:r>
      <w:r>
        <w:rPr>
          <w:rFonts w:ascii="louts-shamy" w:hAnsi="louts-shamy" w:cs="louts-shamy"/>
          <w:color w:val="000000"/>
          <w:sz w:val="23"/>
          <w:rtl>0</w:rtl>
        </w:rPr>
        <w:t>ن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ك</w:t>
      </w:r>
      <w:r>
        <w:rPr>
          <w:rFonts w:ascii="louts-shamy" w:hAnsi="louts-shamy" w:cs="louts-shamy"/>
          <w:color w:val="000000"/>
          <w:sz w:val="23"/>
          <w:rtl>0</w:rtl>
        </w:rPr>
        <w:t>ث</w:t>
      </w:r>
      <w:r>
        <w:rPr>
          <w:rFonts w:ascii="louts-shamy" w:hAnsi="louts-shamy" w:cs="louts-shamy"/>
          <w:color w:val="000000"/>
          <w:sz w:val="23"/>
          <w:rtl>0</w:rtl>
        </w:rPr>
        <w:t>ي</w:t>
      </w:r>
      <w:r>
        <w:rPr>
          <w:rFonts w:ascii="louts-shamy" w:hAnsi="louts-shamy" w:cs="louts-shamy"/>
          <w:color w:val="000000"/>
          <w:sz w:val="23"/>
          <w:rtl>0</w:rtl>
        </w:rPr>
        <w:t>ر</w:t>
      </w:r>
      <w:r>
        <w:rPr>
          <w:rFonts w:ascii="louts-shamy" w:hAnsi="louts-shamy" w:cs="louts-shamy"/>
          <w:color w:val="000000"/>
          <w:sz w:val="23"/>
          <w:rtl>0</w:rtl>
        </w:rPr>
        <w:t>،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أ</w:t>
      </w:r>
      <w:r>
        <w:rPr>
          <w:rFonts w:ascii="louts-shamy" w:hAnsi="louts-shamy" w:cs="louts-shamy"/>
          <w:color w:val="000000"/>
          <w:sz w:val="23"/>
          <w:rtl>0</w:rtl>
        </w:rPr>
        <w:t>ب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ع</w:t>
      </w:r>
      <w:r>
        <w:rPr>
          <w:rFonts w:ascii="louts-shamy" w:hAnsi="louts-shamy" w:cs="louts-shamy"/>
          <w:color w:val="000000"/>
          <w:sz w:val="23"/>
          <w:rtl>0</w:rtl>
        </w:rPr>
        <w:t>م</w:t>
      </w:r>
      <w:r>
        <w:rPr>
          <w:rFonts w:ascii="louts-shamy" w:hAnsi="louts-shamy" w:cs="louts-shamy"/>
          <w:color w:val="000000"/>
          <w:sz w:val="23"/>
          <w:rtl>0</w:rtl>
        </w:rPr>
        <w:t>ر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،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ك</w:t>
      </w:r>
      <w:r>
        <w:rPr>
          <w:rFonts w:ascii="louts-shamy" w:hAnsi="louts-shamy" w:cs="louts-shamy"/>
          <w:color w:val="000000"/>
          <w:sz w:val="23"/>
          <w:rtl>0</w:rtl>
        </w:rPr>
        <w:t>س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ئ</w:t>
      </w:r>
      <w:r>
        <w:rPr>
          <w:rFonts w:ascii="louts-shamy" w:hAnsi="louts-shamy" w:cs="louts-shamy"/>
          <w:color w:val="000000"/>
          <w:sz w:val="23"/>
          <w:rtl>0</w:rtl>
        </w:rPr>
        <w:t>ي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(</w:t>
      </w:r>
      <w:r>
        <w:rPr>
          <w:rFonts w:ascii="louts-shamy" w:hAnsi="louts-shamy" w:cs="louts-shamy"/>
          <w:color w:val="000000"/>
          <w:sz w:val="23"/>
          <w:rtl>0</w:rtl>
        </w:rPr>
        <w:t>م</w:t>
      </w:r>
      <w:r>
        <w:rPr>
          <w:rFonts w:ascii="louts-shamy" w:hAnsi="louts-shamy" w:cs="louts-shamy"/>
          <w:color w:val="000000"/>
          <w:sz w:val="23"/>
          <w:rtl>0</w:rtl>
        </w:rPr>
        <w:t>ع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لإ</w:t>
      </w:r>
      <w:r>
        <w:rPr>
          <w:rFonts w:ascii="louts-shamy" w:hAnsi="louts-shamy" w:cs="louts-shamy"/>
          <w:color w:val="000000"/>
          <w:sz w:val="23"/>
          <w:rtl>0</w:rtl>
        </w:rPr>
        <w:t>م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ة</w:t>
      </w:r>
      <w:r>
        <w:rPr>
          <w:rFonts w:ascii="louts-shamy" w:hAnsi="louts-shamy" w:cs="louts-shamy"/>
          <w:color w:val="000000"/>
          <w:sz w:val="23"/>
          <w:rtl>0</w:rtl>
        </w:rPr>
        <w:t>)</w:t>
      </w:r>
      <w:r>
        <w:rPr>
          <w:rFonts w:ascii="louts-shamy" w:hAnsi="louts-shamy" w:cs="louts-shamy"/>
          <w:color w:val="000000"/>
          <w:sz w:val="23"/>
          <w:rtl>0</w:rtl>
        </w:rPr>
        <w:t>،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ي</w:t>
      </w:r>
      <w:r>
        <w:rPr>
          <w:rFonts w:ascii="louts-shamy" w:hAnsi="louts-shamy" w:cs="louts-shamy"/>
          <w:color w:val="000000"/>
          <w:sz w:val="23"/>
          <w:rtl>0</w:rtl>
        </w:rPr>
        <w:t>ع</w:t>
      </w:r>
      <w:r>
        <w:rPr>
          <w:rFonts w:ascii="louts-shamy" w:hAnsi="louts-shamy" w:cs="louts-shamy"/>
          <w:color w:val="000000"/>
          <w:sz w:val="23"/>
          <w:rtl>0</w:rtl>
        </w:rPr>
        <w:t>ق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ب</w:t>
      </w:r>
      <w:r>
        <w:rPr>
          <w:rFonts w:ascii="louts-shamy" w:hAnsi="louts-shamy" w:cs="louts-shamy"/>
          <w:color w:val="000000"/>
          <w:sz w:val="23"/>
          <w:rtl>0</w:rtl>
        </w:rPr>
        <w:t>،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ب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ق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ن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ب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ت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ء</w:t>
      </w:r>
      <w:r>
        <w:rPr>
          <w:rFonts w:ascii="louts-shamy" w:hAnsi="louts-shamy" w:cs="louts-shamy"/>
          <w:color w:val="000000"/>
          <w:sz w:val="23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QCF_P185" w:hAnsi="QCF_P185" w:cs="QCF_P185"/>
          <w:color w:val="007FFF"/>
          <w:sz w:val="24"/>
          <w:rtl>0</w:rtl>
        </w:rPr>
        <w:t>ﮜ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ذ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س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ق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ى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ٰ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ة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louts-shamy" w:hAnsi="louts-shamy" w:cs="louts-shamy"/>
          <w:color w:val="007FFF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 xml:space="preserve"> </w:t>
      </w:r>
    </w:p>
    <w:p>
      <w:r>
        <w:rPr>
          <w:rFonts w:ascii="louts-shamy" w:hAnsi="louts-shamy" w:cs="louts-shamy"/>
          <w:color w:val="007FFF"/>
          <w:sz w:val="24"/>
          <w:rtl>0</w:rtl>
        </w:rPr>
        <w:t>-</w:t>
      </w:r>
      <w:r>
        <w:rPr>
          <w:rFonts w:ascii="louts-shamy" w:hAnsi="louts-shamy" w:cs="louts-shamy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و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ع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م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ر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ة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ذ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ع</w:t>
      </w:r>
      <w:r>
        <w:rPr>
          <w:rFonts w:ascii="LOTUS2007" w:hAnsi="LOTUS2007" w:cs="LOTUS2007"/>
          <w:color w:val="000000"/>
          <w:sz w:val="24"/>
          <w:rtl>0</w:rtl>
        </w:rPr>
        <w:t>لى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ط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194" w:hAnsi="QCF_P194" w:cs="QCF_P194"/>
          <w:color w:val="007FFF"/>
          <w:sz w:val="24"/>
          <w:rtl>0</w:rtl>
        </w:rPr>
        <w:t xml:space="preserve"> </w:t>
      </w:r>
      <w:r>
        <w:rPr>
          <w:rFonts w:ascii="QCF_P194" w:hAnsi="QCF_P194" w:cs="QCF_P194"/>
          <w:color w:val="007FFF"/>
          <w:sz w:val="24"/>
          <w:rtl>0</w:rtl>
        </w:rPr>
        <w:t xml:space="preserve"> </w:t>
      </w:r>
      <w:r>
        <w:rPr>
          <w:rFonts w:ascii="QCF_P194" w:hAnsi="QCF_P194" w:cs="QCF_P194"/>
          <w:color w:val="007FFF"/>
          <w:sz w:val="24"/>
          <w:rtl>0</w:rtl>
        </w:rPr>
        <w:t>ﭾ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195" w:hAnsi="QCF_P195" w:cs="QCF_P195"/>
          <w:color w:val="007FFF"/>
          <w:sz w:val="24"/>
          <w:rtl>0</w:rtl>
        </w:rPr>
        <w:t>ﭨ</w:t>
      </w:r>
      <w:r>
        <w:rPr>
          <w:rFonts w:ascii="QCF_P195" w:hAnsi="QCF_P195" w:cs="QCF_P195"/>
          <w:color w:val="007FFF"/>
          <w:sz w:val="24"/>
          <w:rtl>0</w:rtl>
        </w:rPr>
        <w:t xml:space="preserve"> </w:t>
      </w:r>
      <w:r>
        <w:rPr>
          <w:rFonts w:ascii="QCF_P195" w:hAnsi="QCF_P195" w:cs="QCF_P195"/>
          <w:color w:val="007FFF"/>
          <w:sz w:val="24"/>
          <w:rtl>0</w:rtl>
        </w:rPr>
        <w:t>ﭩ</w:t>
      </w:r>
      <w:r>
        <w:rPr>
          <w:rFonts w:ascii="QCF_P195" w:hAnsi="QCF_P195" w:cs="QCF_P195"/>
          <w:color w:val="007FFF"/>
          <w:sz w:val="24"/>
          <w:rtl>0</w:rtl>
        </w:rPr>
        <w:t xml:space="preserve"> </w:t>
      </w:r>
      <w:r>
        <w:rPr>
          <w:rFonts w:ascii="QCF_P195" w:hAnsi="QCF_P195" w:cs="QCF_P195"/>
          <w:color w:val="007FFF"/>
          <w:sz w:val="24"/>
          <w:rtl>0</w:rtl>
        </w:rPr>
        <w:t>ﭪ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مذهب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حمزة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السكت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000000"/>
          <w:sz w:val="24"/>
        </w:rPr>
        <w:t>على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الهمز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وصل</w:t>
      </w:r>
      <w:r>
        <w:rPr>
          <w:rFonts w:ascii="louts-shamy" w:hAnsi="louts-shamy" w:cs="louts-shamy"/>
          <w:color w:val="000000"/>
          <w:sz w:val="24"/>
        </w:rPr>
        <w:t>ً</w:t>
      </w:r>
      <w:r>
        <w:rPr>
          <w:rFonts w:ascii="louts-shamy" w:hAnsi="louts-shamy" w:cs="louts-shamy"/>
          <w:color w:val="000000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>: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خلف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١</w:t>
      </w:r>
    </w:p>
    <w:p>
      <w:r>
        <w:rPr>
          <w:rFonts w:ascii="louts-shamy" w:hAnsi="louts-shamy" w:cs="louts-shamy"/>
          <w:color w:val="000000"/>
          <w:sz w:val="24"/>
        </w:rPr>
        <w:t xml:space="preserve">- </w:t>
      </w:r>
      <w:r>
        <w:rPr>
          <w:rFonts w:ascii="louts-shamy" w:hAnsi="louts-shamy" w:cs="louts-shamy"/>
          <w:color w:val="000000"/>
          <w:sz w:val="24"/>
        </w:rPr>
        <w:t>يسكت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على</w:t>
      </w:r>
      <w:r>
        <w:rPr>
          <w:rFonts w:ascii="louts-shamy" w:hAnsi="louts-shamy" w:cs="louts-shamy"/>
          <w:color w:val="000000"/>
          <w:sz w:val="24"/>
        </w:rPr>
        <w:t xml:space="preserve"> (</w:t>
      </w:r>
      <w:r>
        <w:rPr>
          <w:rFonts w:ascii="louts-shamy" w:hAnsi="louts-shamy" w:cs="louts-shamy"/>
          <w:color w:val="000000"/>
          <w:sz w:val="24"/>
        </w:rPr>
        <w:t>أل</w:t>
      </w:r>
      <w:r>
        <w:rPr>
          <w:rFonts w:ascii="louts-shamy" w:hAnsi="louts-shamy" w:cs="louts-shamy"/>
          <w:color w:val="000000"/>
          <w:sz w:val="24"/>
        </w:rPr>
        <w:t xml:space="preserve">) </w:t>
      </w:r>
      <w:r>
        <w:rPr>
          <w:rFonts w:ascii="louts-shamy" w:hAnsi="louts-shamy" w:cs="louts-shamy"/>
          <w:color w:val="000000"/>
          <w:sz w:val="24"/>
        </w:rPr>
        <w:t>نحو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2" w:hAnsi="QCF_P002" w:cs="QCF_P002"/>
          <w:color w:val="006AB3"/>
          <w:sz w:val="28"/>
        </w:rPr>
        <w:t>ﭯ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وعلى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4" w:hAnsi="QCF_P004" w:cs="QCF_P004"/>
          <w:color w:val="006AB3"/>
          <w:sz w:val="24"/>
        </w:rPr>
        <w:t>ﮙ</w:t>
      </w:r>
      <w:r>
        <w:rPr>
          <w:rFonts w:ascii="louts-shamy" w:hAnsi="louts-shamy" w:cs="louts-shamy"/>
          <w:color w:val="006AB3"/>
          <w:sz w:val="24"/>
        </w:rPr>
        <w:t xml:space="preserve">، </w:t>
      </w:r>
      <w:r>
        <w:rPr>
          <w:rFonts w:ascii="QCF_P027" w:hAnsi="QCF_P027" w:cs="QCF_P027"/>
          <w:color w:val="006AB3"/>
          <w:sz w:val="24"/>
        </w:rPr>
        <w:t>ﮞ</w:t>
      </w:r>
      <w:r>
        <w:rPr>
          <w:rFonts w:ascii="louts-shamy" w:hAnsi="louts-shamy" w:cs="louts-shamy"/>
          <w:color w:val="006AB3"/>
          <w:sz w:val="24"/>
        </w:rPr>
        <w:t xml:space="preserve">، </w:t>
      </w:r>
      <w:r>
        <w:rPr>
          <w:rFonts w:ascii="QCF_P034" w:hAnsi="QCF_P034" w:cs="QCF_P034"/>
          <w:color w:val="006AB3"/>
          <w:sz w:val="24"/>
        </w:rPr>
        <w:t>ﭛ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قول</w:t>
      </w:r>
      <w:r>
        <w:rPr>
          <w:rFonts w:ascii="louts-shamy" w:hAnsi="louts-shamy" w:cs="louts-shamy"/>
          <w:color w:val="000000"/>
          <w:sz w:val="24"/>
        </w:rPr>
        <w:t>ً</w:t>
      </w:r>
      <w:r>
        <w:rPr>
          <w:rFonts w:ascii="louts-shamy" w:hAnsi="louts-shamy" w:cs="louts-shamy"/>
          <w:color w:val="000000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واحد</w:t>
      </w:r>
      <w:r>
        <w:rPr>
          <w:rFonts w:ascii="louts-shamy" w:hAnsi="louts-shamy" w:cs="louts-shamy"/>
          <w:color w:val="000000"/>
          <w:sz w:val="24"/>
        </w:rPr>
        <w:t>ً</w:t>
      </w:r>
      <w:r>
        <w:rPr>
          <w:rFonts w:ascii="louts-shamy" w:hAnsi="louts-shamy" w:cs="louts-shamy"/>
          <w:color w:val="000000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. </w:t>
      </w:r>
      <w:r>
        <w:rPr>
          <w:rFonts w:ascii="louts-shamy" w:hAnsi="louts-shamy" w:cs="louts-shamy"/>
          <w:color w:val="000000"/>
          <w:sz w:val="24"/>
        </w:rPr>
        <w:t>٢</w:t>
      </w:r>
    </w:p>
    <w:p>
      <w:r>
        <w:rPr>
          <w:rFonts w:ascii="louts-shamy" w:hAnsi="louts-shamy" w:cs="louts-shamy"/>
          <w:color w:val="000000"/>
          <w:sz w:val="24"/>
        </w:rPr>
        <w:t xml:space="preserve">- </w:t>
      </w:r>
      <w:r>
        <w:rPr>
          <w:rFonts w:ascii="louts-shamy" w:hAnsi="louts-shamy" w:cs="louts-shamy"/>
          <w:color w:val="000000"/>
          <w:sz w:val="24"/>
        </w:rPr>
        <w:t>يسكت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000000"/>
          <w:sz w:val="24"/>
        </w:rPr>
        <w:t>على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الساكن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المفصول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نحو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TraditionalArabic" w:hAnsi="TraditionalArabic" w:cs="TraditionalArabic"/>
          <w:color w:val="006AB3"/>
          <w:sz w:val="22"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نذ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ۡ</w:t>
      </w:r>
      <w:r>
        <w:rPr>
          <w:rFonts w:ascii="louts-shamy" w:hAnsi="louts-shamy" w:cs="louts-shamy"/>
          <w:color w:val="006AB3"/>
          <w:sz w:val="24"/>
        </w:rPr>
        <w:t>،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خَلَو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ْ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 xml:space="preserve"> إِلَى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ٰ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 xml:space="preserve"> (</w:t>
      </w:r>
      <w:r>
        <w:rPr>
          <w:rFonts w:ascii="louts-shamy" w:hAnsi="louts-shamy" w:cs="louts-shamy"/>
          <w:color w:val="000000"/>
          <w:sz w:val="24"/>
        </w:rPr>
        <w:t>بخلف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عنه)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4"/>
        </w:rPr>
        <w:t>خلاد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١</w:t>
      </w:r>
    </w:p>
    <w:p>
      <w:r>
        <w:rPr>
          <w:rFonts w:ascii="louts-shamy" w:hAnsi="louts-shamy" w:cs="louts-shamy"/>
          <w:color w:val="000000"/>
          <w:sz w:val="24"/>
        </w:rPr>
        <w:t xml:space="preserve">- </w:t>
      </w:r>
      <w:r>
        <w:rPr>
          <w:rFonts w:ascii="louts-shamy" w:hAnsi="louts-shamy" w:cs="louts-shamy"/>
          <w:color w:val="000000"/>
          <w:sz w:val="24"/>
        </w:rPr>
        <w:t>يسكت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على</w:t>
      </w:r>
      <w:r>
        <w:rPr>
          <w:rFonts w:ascii="louts-shamy" w:hAnsi="louts-shamy" w:cs="louts-shamy"/>
          <w:color w:val="000000"/>
          <w:sz w:val="24"/>
        </w:rPr>
        <w:t xml:space="preserve"> (</w:t>
      </w:r>
      <w:r>
        <w:rPr>
          <w:rFonts w:ascii="louts-shamy" w:hAnsi="louts-shamy" w:cs="louts-shamy"/>
          <w:color w:val="000000"/>
          <w:sz w:val="24"/>
        </w:rPr>
        <w:t>أل</w:t>
      </w:r>
      <w:r>
        <w:rPr>
          <w:rFonts w:ascii="louts-shamy" w:hAnsi="louts-shamy" w:cs="louts-shamy"/>
          <w:color w:val="000000"/>
          <w:sz w:val="24"/>
        </w:rPr>
        <w:t xml:space="preserve">) </w:t>
      </w:r>
      <w:r>
        <w:rPr>
          <w:rFonts w:ascii="louts-shamy" w:hAnsi="louts-shamy" w:cs="louts-shamy"/>
          <w:color w:val="000000"/>
          <w:sz w:val="24"/>
        </w:rPr>
        <w:t>نحو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2" w:hAnsi="QCF_P002" w:cs="QCF_P002"/>
          <w:color w:val="006AB3"/>
          <w:sz w:val="28"/>
        </w:rPr>
        <w:t>ﭯ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وعلى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4" w:hAnsi="QCF_P004" w:cs="QCF_P004"/>
          <w:color w:val="006AB3"/>
          <w:sz w:val="24"/>
        </w:rPr>
        <w:t>ﮙ</w:t>
      </w:r>
      <w:r>
        <w:rPr>
          <w:rFonts w:ascii="louts-shamy" w:hAnsi="louts-shamy" w:cs="louts-shamy"/>
          <w:color w:val="006AB3"/>
          <w:sz w:val="24"/>
        </w:rPr>
        <w:t xml:space="preserve">، </w:t>
      </w:r>
      <w:r>
        <w:rPr>
          <w:rFonts w:ascii="QCF_P027" w:hAnsi="QCF_P027" w:cs="QCF_P027"/>
          <w:color w:val="006AB3"/>
          <w:sz w:val="24"/>
        </w:rPr>
        <w:t>ﮞ</w:t>
      </w:r>
      <w:r>
        <w:rPr>
          <w:rFonts w:ascii="louts-shamy" w:hAnsi="louts-shamy" w:cs="louts-shamy"/>
          <w:color w:val="006AB3"/>
          <w:sz w:val="24"/>
        </w:rPr>
        <w:t xml:space="preserve">، </w:t>
      </w:r>
      <w:r>
        <w:rPr>
          <w:rFonts w:ascii="QCF_P034" w:hAnsi="QCF_P034" w:cs="QCF_P034"/>
          <w:color w:val="006AB3"/>
          <w:sz w:val="24"/>
        </w:rPr>
        <w:t>ﭛ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 xml:space="preserve"> (</w:t>
      </w:r>
      <w:r>
        <w:rPr>
          <w:rFonts w:ascii="louts-shamy" w:hAnsi="louts-shamy" w:cs="louts-shamy"/>
          <w:color w:val="000000"/>
          <w:sz w:val="24"/>
        </w:rPr>
        <w:t>بخلف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عنه)</w:t>
      </w:r>
      <w:r>
        <w:rPr>
          <w:rFonts w:ascii="louts-shamy" w:hAnsi="louts-shamy" w:cs="louts-shamy"/>
          <w:color w:val="000000"/>
          <w:sz w:val="24"/>
        </w:rPr>
        <w:t xml:space="preserve">. </w:t>
      </w:r>
      <w:r>
        <w:rPr>
          <w:rFonts w:ascii="louts-shamy" w:hAnsi="louts-shamy" w:cs="louts-shamy"/>
          <w:color w:val="000000"/>
          <w:sz w:val="24"/>
        </w:rPr>
        <w:t>٢</w:t>
      </w:r>
    </w:p>
    <w:p>
      <w:r>
        <w:rPr>
          <w:rFonts w:ascii="louts-shamy" w:hAnsi="louts-shamy" w:cs="louts-shamy"/>
          <w:color w:val="000000"/>
          <w:sz w:val="24"/>
        </w:rPr>
        <w:t xml:space="preserve">- </w:t>
      </w:r>
      <w:r>
        <w:rPr>
          <w:rFonts w:ascii="louts-shamy" w:hAnsi="louts-shamy" w:cs="louts-shamy"/>
          <w:color w:val="000000"/>
          <w:sz w:val="24"/>
        </w:rPr>
        <w:t>ليس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له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سكت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000000"/>
          <w:sz w:val="24"/>
        </w:rPr>
        <w:t>على</w:t>
      </w:r>
      <w:r>
        <w:rPr>
          <w:rFonts w:ascii="LOTUS2007" w:hAnsi="LOTUS2007" w:cs="LOTUS2007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الساكن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المفصول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نحو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ع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ل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ي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4"/>
        </w:rPr>
        <w:t xml:space="preserve"> 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ء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أ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نذ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ر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ت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َ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ه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ُ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م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ۡ</w:t>
      </w:r>
      <w:r>
        <w:rPr>
          <w:rFonts w:ascii="louts-shamy" w:hAnsi="louts-shamy" w:cs="louts-shamy"/>
          <w:color w:val="006AB3"/>
          <w:sz w:val="24"/>
        </w:rPr>
        <w:t xml:space="preserve">، 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خَلَو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ۡ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ا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ْ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 xml:space="preserve"> إِلَى</w:t>
      </w:r>
      <w:r>
        <w:rPr>
          <w:rFonts w:ascii="KFGQPCBAZZIUthmanicScript-Regul" w:hAnsi="KFGQPCBAZZIUthmanicScript-Regul" w:cs="KFGQPCBAZZIUthmanicScript-Regul"/>
          <w:color w:val="006AB3"/>
          <w:sz w:val="22"/>
        </w:rPr>
        <w:t>ٰ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>.</w:t>
      </w:r>
    </w:p>
    <w:p/>
    <w:p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مذهب</w:t>
      </w:r>
      <w:r>
        <w:rPr>
          <w:rFonts w:ascii="Adwaa-Elsalaf" w:hAnsi="Adwaa-Elsalaf" w:cs="Adwaa-Elsalaf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ورش</w:t>
      </w:r>
      <w:r>
        <w:rPr>
          <w:rFonts w:ascii="Adwaa-Elsalaf" w:hAnsi="Adwaa-Elsalaf" w:cs="Adwaa-Elsalaf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في</w:t>
      </w:r>
      <w:r>
        <w:rPr>
          <w:rFonts w:ascii="Adwaa-Elsalaf" w:hAnsi="Adwaa-Elsalaf" w:cs="Adwaa-Elsalaf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النقل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ينقل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ورش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حركة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همزة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القطع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TUS2007" w:hAnsi="LOTUS2007" w:cs="LOTUS2007"/>
          <w:color w:val="000000"/>
          <w:sz w:val="24"/>
        </w:rPr>
        <w:t>إلى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الحرف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الساكن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قبلها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ويحذف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الهمزة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إذا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كان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الساكن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آخر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الكلمة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وكان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متصل</w:t>
      </w:r>
      <w:r>
        <w:rPr>
          <w:rFonts w:ascii="louts-shamy" w:hAnsi="louts-shamy" w:cs="louts-shamy"/>
          <w:color w:val="000000"/>
          <w:sz w:val="24"/>
        </w:rPr>
        <w:t>ً</w:t>
      </w:r>
      <w:r>
        <w:rPr>
          <w:rFonts w:ascii="louts-shamy" w:hAnsi="louts-shamy" w:cs="louts-shamy"/>
          <w:color w:val="000000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رسم</w:t>
      </w:r>
      <w:r>
        <w:rPr>
          <w:rFonts w:ascii="louts-shamy" w:hAnsi="louts-shamy" w:cs="louts-shamy"/>
          <w:color w:val="000000"/>
          <w:sz w:val="24"/>
        </w:rPr>
        <w:t>ً</w:t>
      </w:r>
      <w:r>
        <w:rPr>
          <w:rFonts w:ascii="louts-shamy" w:hAnsi="louts-shamy" w:cs="louts-shamy"/>
          <w:color w:val="000000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في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لام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التعريف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نحو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2" w:hAnsi="QCF_P002" w:cs="QCF_P002"/>
          <w:color w:val="006AB3"/>
          <w:sz w:val="28"/>
        </w:rPr>
        <w:t>ﭯ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Adwaa-Elsalaf" w:hAnsi="Adwaa-Elsalaf" w:cs="Adwaa-Elsalaf"/>
          <w:color w:val="006AB3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أو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منفصل</w:t>
      </w:r>
      <w:r>
        <w:rPr>
          <w:rFonts w:ascii="louts-shamy" w:hAnsi="louts-shamy" w:cs="louts-shamy"/>
          <w:color w:val="000000"/>
          <w:sz w:val="24"/>
        </w:rPr>
        <w:t>ً</w:t>
      </w:r>
      <w:r>
        <w:rPr>
          <w:rFonts w:ascii="louts-shamy" w:hAnsi="louts-shamy" w:cs="louts-shamy"/>
          <w:color w:val="000000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رسم</w:t>
      </w:r>
      <w:r>
        <w:rPr>
          <w:rFonts w:ascii="louts-shamy" w:hAnsi="louts-shamy" w:cs="louts-shamy"/>
          <w:color w:val="000000"/>
          <w:sz w:val="24"/>
        </w:rPr>
        <w:t>ً</w:t>
      </w:r>
      <w:r>
        <w:rPr>
          <w:rFonts w:ascii="louts-shamy" w:hAnsi="louts-shamy" w:cs="louts-shamy"/>
          <w:color w:val="000000"/>
          <w:sz w:val="24"/>
        </w:rPr>
        <w:t>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نحو</w:t>
      </w:r>
      <w:r>
        <w:rPr>
          <w:rFonts w:ascii="louts-shamy" w:hAnsi="louts-shamy" w:cs="louts-shamy"/>
          <w:color w:val="000000"/>
          <w:sz w:val="24"/>
        </w:rPr>
        <w:t>:</w:t>
      </w:r>
      <w:r>
        <w:rPr>
          <w:rFonts w:ascii="Adwaa-Elsalaf" w:hAnsi="Adwaa-Elsalaf" w:cs="Adwaa-Elsalaf"/>
          <w:color w:val="006AB3"/>
          <w:sz w:val="24"/>
        </w:rPr>
        <w:t xml:space="preserve"> </w:t>
      </w:r>
      <w:r>
        <w:rPr>
          <w:rFonts w:ascii="TraditionalArabic" w:hAnsi="TraditionalArabic" w:cs="TraditionalArabic"/>
          <w:color w:val="006AB3"/>
          <w:sz w:val="24"/>
        </w:rPr>
        <w:t>﴿</w:t>
      </w:r>
      <w:r>
        <w:rPr>
          <w:rFonts w:ascii="QCF_P003" w:hAnsi="QCF_P003" w:cs="QCF_P003"/>
          <w:color w:val="006AB3"/>
          <w:sz w:val="24"/>
        </w:rPr>
        <w:t>ﯢ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QCF_P003" w:hAnsi="QCF_P003" w:cs="QCF_P003"/>
          <w:color w:val="006AB3"/>
          <w:sz w:val="24"/>
        </w:rPr>
        <w:t>ﯣ</w:t>
      </w:r>
      <w:r>
        <w:rPr>
          <w:rFonts w:ascii="TraditionalArabic" w:hAnsi="TraditionalArabic" w:cs="TraditionalArabic"/>
          <w:color w:val="006AB3"/>
          <w:sz w:val="24"/>
        </w:rPr>
        <w:t xml:space="preserve">، </w:t>
      </w:r>
      <w:r>
        <w:rPr>
          <w:rFonts w:ascii="QCF_P342" w:hAnsi="QCF_P342" w:cs="QCF_P342"/>
          <w:color w:val="006AB3"/>
          <w:sz w:val="24"/>
        </w:rPr>
        <w:t>ﭑ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QCF_P342" w:hAnsi="QCF_P342" w:cs="QCF_P342"/>
          <w:color w:val="006AB3"/>
          <w:sz w:val="24"/>
        </w:rPr>
        <w:t>ﭒ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TraditionalArabic" w:hAnsi="TraditionalArabic" w:cs="TraditionalArabic"/>
          <w:color w:val="006AB3"/>
          <w:sz w:val="24"/>
        </w:rPr>
        <w:t xml:space="preserve">، </w:t>
      </w:r>
      <w:r>
        <w:rPr>
          <w:rFonts w:ascii="QCF_P010" w:hAnsi="QCF_P010" w:cs="QCF_P010"/>
          <w:color w:val="006AB3"/>
          <w:sz w:val="24"/>
        </w:rPr>
        <w:t>ﭘ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QCF_P010" w:hAnsi="QCF_P010" w:cs="QCF_P010"/>
          <w:color w:val="006AB3"/>
          <w:sz w:val="24"/>
        </w:rPr>
        <w:t>ﭙ</w:t>
      </w:r>
      <w:r>
        <w:rPr>
          <w:rFonts w:ascii="louts-shamy" w:hAnsi="louts-shamy" w:cs="louts-shamy"/>
          <w:color w:val="006AB3"/>
          <w:sz w:val="24"/>
        </w:rPr>
        <w:t xml:space="preserve"> </w:t>
      </w:r>
      <w:r>
        <w:rPr>
          <w:rFonts w:ascii="TraditionalArabic" w:hAnsi="TraditionalArabic" w:cs="TraditionalArabic"/>
          <w:color w:val="006AB3"/>
          <w:sz w:val="24"/>
        </w:rPr>
        <w:t>﴾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ولا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ينقل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إلى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حروف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المد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أو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ميم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الجمع</w:t>
      </w:r>
      <w:r>
        <w:rPr>
          <w:rFonts w:ascii="louts-shamy" w:hAnsi="louts-shamy" w:cs="louts-shamy"/>
          <w:color w:val="000000"/>
          <w:sz w:val="24"/>
        </w:rPr>
        <w:t>.</w:t>
      </w:r>
    </w:p>
    <w:p/>
    <w:p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مذاهب</w:t>
      </w:r>
      <w:r>
        <w:rPr>
          <w:rFonts w:ascii="Adwaa-Elsalaf" w:hAnsi="Adwaa-Elsalaf" w:cs="Adwaa-Elsalaf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القراء</w:t>
      </w:r>
      <w:r>
        <w:rPr>
          <w:rFonts w:ascii="Adwaa-Elsalaf" w:hAnsi="Adwaa-Elsalaf" w:cs="Adwaa-Elsalaf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في</w:t>
      </w:r>
      <w:r>
        <w:rPr>
          <w:rFonts w:ascii="Adwaa-Elsalaf" w:hAnsi="Adwaa-Elsalaf" w:cs="Adwaa-Elsalaf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المد</w:t>
      </w:r>
      <w:r>
        <w:rPr>
          <w:rFonts w:ascii="Adwaa-Elsalaf" w:hAnsi="Adwaa-Elsalaf" w:cs="Adwaa-Elsalaf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المنفصل</w:t>
      </w:r>
      <w:r>
        <w:rPr>
          <w:rFonts w:ascii="Adwaa-Elsalaf" w:hAnsi="Adwaa-Elsalaf" w:cs="Adwaa-Elsalaf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١</w:t>
      </w:r>
    </w:p>
    <w:p>
      <w:r>
        <w:rPr>
          <w:rFonts w:ascii="louts-shamy" w:hAnsi="louts-shamy" w:cs="louts-shamy"/>
          <w:color w:val="000000"/>
          <w:sz w:val="24"/>
        </w:rPr>
        <w:t xml:space="preserve">- </w:t>
      </w:r>
      <w:r>
        <w:rPr>
          <w:rFonts w:ascii="louts-shamy" w:hAnsi="louts-shamy" w:cs="louts-shamy"/>
          <w:color w:val="000000"/>
          <w:sz w:val="24"/>
        </w:rPr>
        <w:t>القصر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قالون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الدوري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عن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أبي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عمرو</w:t>
      </w:r>
      <w:r>
        <w:rPr>
          <w:rFonts w:ascii="louts-shamy" w:hAnsi="louts-shamy" w:cs="louts-shamy"/>
          <w:color w:val="000000"/>
          <w:sz w:val="24"/>
        </w:rPr>
        <w:t xml:space="preserve"> (</w:t>
      </w:r>
      <w:r>
        <w:rPr>
          <w:rFonts w:ascii="louts-shamy" w:hAnsi="louts-shamy" w:cs="louts-shamy"/>
          <w:color w:val="000000"/>
          <w:sz w:val="24"/>
        </w:rPr>
        <w:t>بخلف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عنهما</w:t>
      </w:r>
      <w:r>
        <w:rPr>
          <w:rFonts w:ascii="louts-shamy" w:hAnsi="louts-shamy" w:cs="louts-shamy"/>
          <w:color w:val="000000"/>
          <w:sz w:val="24"/>
        </w:rPr>
        <w:t xml:space="preserve">)،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كثير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السوسي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أبو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جعفر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يعقوب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4"/>
        </w:rPr>
        <w:t>٢</w:t>
      </w:r>
    </w:p>
    <w:p>
      <w:r>
        <w:rPr>
          <w:rFonts w:ascii="louts-shamy" w:hAnsi="louts-shamy" w:cs="louts-shamy"/>
          <w:color w:val="000000"/>
          <w:sz w:val="24"/>
        </w:rPr>
        <w:t xml:space="preserve">- 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التوسط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قالون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الدوري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عن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أبي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عمرو</w:t>
      </w:r>
      <w:r>
        <w:rPr>
          <w:rFonts w:ascii="louts-shamy" w:hAnsi="louts-shamy" w:cs="louts-shamy"/>
          <w:color w:val="000000"/>
          <w:sz w:val="24"/>
        </w:rPr>
        <w:t>(</w:t>
      </w:r>
      <w:r>
        <w:rPr>
          <w:rFonts w:ascii="louts-shamy" w:hAnsi="louts-shamy" w:cs="louts-shamy"/>
          <w:color w:val="000000"/>
          <w:sz w:val="24"/>
        </w:rPr>
        <w:t>الوجه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الثاني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لهما</w:t>
      </w:r>
      <w:r>
        <w:rPr>
          <w:rFonts w:ascii="louts-shamy" w:hAnsi="louts-shamy" w:cs="louts-shamy"/>
          <w:color w:val="000000"/>
          <w:sz w:val="24"/>
        </w:rPr>
        <w:t xml:space="preserve">)، </w:t>
      </w:r>
      <w:r>
        <w:rPr>
          <w:rFonts w:ascii="louts-shamy" w:hAnsi="louts-shamy" w:cs="louts-shamy"/>
          <w:color w:val="000000"/>
          <w:sz w:val="24"/>
        </w:rPr>
        <w:t>ابن</w:t>
      </w:r>
      <w:r>
        <w:rPr>
          <w:rFonts w:ascii="louts-shamy" w:hAnsi="louts-shamy" w:cs="louts-shamy"/>
          <w:color w:val="000000"/>
          <w:sz w:val="24"/>
        </w:rPr>
        <w:t xml:space="preserve"> </w:t>
      </w:r>
      <w:r>
        <w:rPr>
          <w:rFonts w:ascii="louts-shamy" w:hAnsi="louts-shamy" w:cs="louts-shamy"/>
          <w:color w:val="000000"/>
          <w:sz w:val="24"/>
        </w:rPr>
        <w:t>عامر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عاصم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الكسائي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خلف</w:t>
      </w:r>
      <w:r>
        <w:rPr>
          <w:rFonts w:ascii="louts-shamy" w:hAnsi="louts-shamy" w:cs="louts-shamy"/>
          <w:color w:val="000000"/>
          <w:sz w:val="24"/>
        </w:rPr>
        <w:t>.</w:t>
      </w:r>
      <w:r>
        <w:rPr>
          <w:rFonts w:ascii="louts-shamy" w:hAnsi="louts-shamy" w:cs="louts-shamy"/>
          <w:color w:val="000000"/>
          <w:sz w:val="24"/>
        </w:rPr>
        <w:t>٣</w:t>
      </w:r>
    </w:p>
    <w:p>
      <w:r>
        <w:rPr>
          <w:rFonts w:ascii="louts-shamy" w:hAnsi="louts-shamy" w:cs="louts-shamy"/>
          <w:color w:val="000000"/>
          <w:sz w:val="24"/>
        </w:rPr>
        <w:t xml:space="preserve">- </w:t>
      </w:r>
      <w:r>
        <w:rPr>
          <w:rFonts w:ascii="louts-shamy" w:hAnsi="louts-shamy" w:cs="louts-shamy"/>
          <w:color w:val="000000"/>
          <w:sz w:val="24"/>
        </w:rPr>
        <w:t>الإشباع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ورش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حمزة</w:t>
      </w:r>
      <w:r>
        <w:rPr>
          <w:rFonts w:ascii="louts-shamy" w:hAnsi="louts-shamy" w:cs="louts-shamy"/>
          <w:color w:val="000000"/>
          <w:sz w:val="24"/>
        </w:rPr>
        <w:t>.</w:t>
      </w:r>
    </w:p>
    <w:p/>
    <w:p>
      <w:r>
        <w:rPr>
          <w:rFonts w:ascii="louts-shamy" w:hAnsi="louts-shamy" w:cs="louts-shamy"/>
          <w:color w:val="E20019"/>
          <w:sz w:val="28"/>
        </w:rPr>
        <w:t>*</w:t>
      </w:r>
      <w:r>
        <w:rPr>
          <w:rFonts w:ascii="louts-shamy" w:hAnsi="louts-shamy" w:cs="louts-shamy"/>
          <w:color w:val="E20019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مذاهب</w:t>
      </w:r>
      <w:r>
        <w:rPr>
          <w:rFonts w:ascii="Adwaa-Elsalaf" w:hAnsi="Adwaa-Elsalaf" w:cs="Adwaa-Elsalaf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القراء</w:t>
      </w:r>
      <w:r>
        <w:rPr>
          <w:rFonts w:ascii="Adwaa-Elsalaf" w:hAnsi="Adwaa-Elsalaf" w:cs="Adwaa-Elsalaf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في</w:t>
      </w:r>
      <w:r>
        <w:rPr>
          <w:rFonts w:ascii="Adwaa-Elsalaf" w:hAnsi="Adwaa-Elsalaf" w:cs="Adwaa-Elsalaf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المد</w:t>
      </w:r>
      <w:r>
        <w:rPr>
          <w:rFonts w:ascii="Adwaa-Elsalaf" w:hAnsi="Adwaa-Elsalaf" w:cs="Adwaa-Elsalaf"/>
          <w:color w:val="000000"/>
          <w:sz w:val="24"/>
        </w:rPr>
        <w:t xml:space="preserve"> </w:t>
      </w:r>
      <w:r>
        <w:rPr>
          <w:rFonts w:ascii="Adwaa-Elsalaf" w:hAnsi="Adwaa-Elsalaf" w:cs="Adwaa-Elsalaf"/>
          <w:color w:val="000000"/>
          <w:sz w:val="24"/>
        </w:rPr>
        <w:t>المتصل</w:t>
      </w:r>
      <w:r>
        <w:rPr>
          <w:rFonts w:ascii="Adwaa-Elsalaf" w:hAnsi="Adwaa-Elsalaf" w:cs="Adwaa-Elsalaf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الإشباع</w:t>
      </w:r>
      <w:r>
        <w:rPr>
          <w:rFonts w:ascii="louts-shamy" w:hAnsi="louts-shamy" w:cs="louts-shamy"/>
          <w:color w:val="000000"/>
          <w:sz w:val="24"/>
        </w:rPr>
        <w:t xml:space="preserve">: </w:t>
      </w:r>
      <w:r>
        <w:rPr>
          <w:rFonts w:ascii="louts-shamy" w:hAnsi="louts-shamy" w:cs="louts-shamy"/>
          <w:color w:val="000000"/>
          <w:sz w:val="24"/>
        </w:rPr>
        <w:t>ورش</w:t>
      </w:r>
      <w:r>
        <w:rPr>
          <w:rFonts w:ascii="louts-shamy" w:hAnsi="louts-shamy" w:cs="louts-shamy"/>
          <w:color w:val="000000"/>
          <w:sz w:val="24"/>
        </w:rPr>
        <w:t xml:space="preserve">، </w:t>
      </w:r>
      <w:r>
        <w:rPr>
          <w:rFonts w:ascii="louts-shamy" w:hAnsi="louts-shamy" w:cs="louts-shamy"/>
          <w:color w:val="000000"/>
          <w:sz w:val="24"/>
        </w:rPr>
        <w:t>حمزة</w:t>
      </w:r>
      <w:r>
        <w:rPr>
          <w:rFonts w:ascii="louts-shamy" w:hAnsi="louts-shamy" w:cs="louts-shamy"/>
          <w:color w:val="000000"/>
          <w:sz w:val="24"/>
        </w:rPr>
        <w:t>. ٢- التوسط: باقي القراء.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227" w:hAnsi="QCF_P227" w:cs="QCF_P227"/>
          <w:color w:val="007FFF"/>
          <w:sz w:val="24"/>
          <w:rtl>0</w:rtl>
        </w:rPr>
        <w:t>ﭼ</w:t>
      </w:r>
      <w:r>
        <w:rPr>
          <w:rFonts w:ascii="QCF_P227" w:hAnsi="QCF_P227" w:cs="QCF_P227"/>
          <w:color w:val="007FFF"/>
          <w:sz w:val="24"/>
          <w:rtl>0</w:rtl>
        </w:rPr>
        <w:t xml:space="preserve"> </w:t>
      </w:r>
      <w:r>
        <w:rPr>
          <w:rFonts w:ascii="QCF_P227" w:hAnsi="QCF_P227" w:cs="QCF_P227"/>
          <w:color w:val="007FFF"/>
          <w:sz w:val="24"/>
          <w:rtl>0</w:rtl>
        </w:rPr>
        <w:t>ﭽ</w:t>
      </w:r>
      <w:r>
        <w:rPr>
          <w:rFonts w:ascii="QCF_P227" w:hAnsi="QCF_P227" w:cs="QCF_P227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230" w:hAnsi="QCF_P230" w:cs="QCF_P230"/>
          <w:color w:val="007FFF"/>
          <w:sz w:val="24"/>
          <w:rtl>0</w:rtl>
        </w:rPr>
        <w:t>ﭥ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 </w:t>
      </w:r>
      <w:r>
        <w:rPr>
          <w:rFonts w:ascii="louts-shamy" w:hAnsi="louts-shamy" w:cs="louts-shamy"/>
          <w:color w:val="000000"/>
          <w:sz w:val="24"/>
          <w:rtl>0</w:rtl>
        </w:rPr>
        <w:t xml:space="preserve"> </w:t>
      </w:r>
      <w:r>
        <w:rPr>
          <w:rFonts w:ascii="louts-shamy" w:hAnsi="louts-shamy" w:cs="louts-shamy"/>
          <w:color w:val="000000"/>
          <w:sz w:val="24"/>
          <w:rtl>0</w:rtl>
        </w:rPr>
        <w:t xml:space="preserve"> </w:t>
      </w:r>
      <w:r>
        <w:rPr>
          <w:rFonts w:ascii="louts-shamy" w:hAnsi="louts-shamy" w:cs="louts-shamy"/>
          <w:color w:val="000000"/>
          <w:sz w:val="24"/>
          <w:rtl>0</w:rtl>
        </w:rPr>
        <w:t xml:space="preserve"> 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 xml:space="preserve"> 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3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ٰ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و</w:t>
      </w:r>
      <w:r>
        <w:rPr>
          <w:rFonts w:ascii="KFGQPCBAZZIUthmanicScript-Regul" w:hAnsi="KFGQPCBAZZIUthmanicScript-Regul" w:cs="KFGQPCBAZZIUthmanicScript-Regul"/>
          <w:color w:val="007FFF"/>
          <w:sz w:val="23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تَي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ٰ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ته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231" w:hAnsi="QCF_P231" w:cs="QCF_P231"/>
          <w:color w:val="007FFF"/>
          <w:sz w:val="24"/>
          <w:rtl>0</w:rtl>
        </w:rPr>
        <w:t>ﮗ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235" w:hAnsi="QCF_P235" w:cs="QCF_P235"/>
          <w:color w:val="007FFF"/>
          <w:sz w:val="24"/>
          <w:rtl>0</w:rtl>
        </w:rPr>
        <w:t>ﭸ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لَا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QCF_P235" w:hAnsi="QCF_P235" w:cs="QCF_P235"/>
          <w:color w:val="007FFF"/>
          <w:sz w:val="24"/>
          <w:rtl>0</w:rtl>
        </w:rPr>
        <w:t>ﮫ</w:t>
      </w:r>
      <w:r>
        <w:rPr>
          <w:rFonts w:ascii="louts-shamy" w:hAnsi="louts-shamy" w:cs="louts-shamy"/>
          <w:color w:val="007FFF"/>
          <w:sz w:val="24"/>
          <w:rtl>0</w:rtl>
        </w:rPr>
        <w:t xml:space="preserve"> </w:t>
      </w:r>
    </w:p>
    <w:p>
      <w:r>
        <w:rPr>
          <w:rFonts w:ascii="louts-shamy" w:hAnsi="louts-shamy" w:cs="louts-shamy"/>
          <w:color w:val="007FFF"/>
          <w:sz w:val="24"/>
          <w:rtl>0</w:rtl>
        </w:rPr>
        <w:t>-</w:t>
      </w:r>
      <w:r>
        <w:rPr>
          <w:rFonts w:ascii="louts-shamy" w:hAnsi="louts-shamy" w:cs="louts-shamy"/>
          <w:color w:val="007FFF"/>
          <w:sz w:val="24"/>
          <w:rtl>0</w:rtl>
        </w:rPr>
        <w:t xml:space="preserve"> </w:t>
      </w:r>
      <w:r>
        <w:rPr>
          <w:rFonts w:ascii="QCF_P235" w:hAnsi="QCF_P235" w:cs="QCF_P235"/>
          <w:color w:val="007FFF"/>
          <w:sz w:val="24"/>
          <w:rtl>0</w:rtl>
        </w:rPr>
        <w:t>ﯚ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لَا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3"/>
          <w:rtl>0</w:rtl>
        </w:rPr>
        <w:t>﴿</w:t>
      </w:r>
      <w:r>
        <w:rPr>
          <w:rFonts w:ascii="TraditionalArabic" w:hAnsi="TraditionalArabic" w:cs="TraditionalArabic"/>
          <w:color w:val="007FFF"/>
          <w:sz w:val="23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ٰ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أ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ب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ت</w:t>
      </w:r>
      <w:r>
        <w:rPr>
          <w:rFonts w:ascii="TraditionalArabic" w:hAnsi="TraditionalArabic" w:cs="TraditionalArabic"/>
          <w:color w:val="007FFF"/>
          <w:sz w:val="23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3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ء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ا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ٞ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236" w:hAnsi="QCF_P236" w:cs="QCF_P236"/>
          <w:color w:val="007FFF"/>
          <w:sz w:val="24"/>
          <w:rtl>0</w:rtl>
        </w:rPr>
        <w:t>ﮭ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3"/>
          <w:rtl>0</w:rtl>
        </w:rPr>
        <w:t>﴿</w:t>
      </w:r>
      <w:r>
        <w:rPr>
          <w:rFonts w:ascii="TraditionalArabic" w:hAnsi="TraditionalArabic" w:cs="TraditionalArabic"/>
          <w:color w:val="007FFF"/>
          <w:sz w:val="23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3"/>
          <w:rtl>0</w:rtl>
        </w:rPr>
        <w:t>ن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ر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3"/>
          <w:rtl>0</w:rtl>
        </w:rPr>
        <w:t>ع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ِ</w:t>
      </w:r>
      <w:r>
        <w:rPr>
          <w:rFonts w:ascii="QCF_P236" w:hAnsi="QCF_P236" w:cs="QCF_P236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3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3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ّ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0</w:rtl>
        </w:rPr>
        <w:t>-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KFGQPCArabicSymbols01" w:hAnsi="KFGQPCArabicSymbols01" w:cs="KFGQPCArabicSymbols01"/>
          <w:color w:val="FF0000"/>
          <w:sz w:val="24"/>
          <w:rtl>0</w:rtl>
        </w:rPr>
        <w:t></w:t>
      </w:r>
      <w:r>
        <w:rPr>
          <w:rFonts w:ascii="KFGQPCArabicSymbols01" w:hAnsi="KFGQPCArabicSymbols01" w:cs="KFGQPCArabicSymbols01"/>
          <w:color w:val="FF0000"/>
          <w:sz w:val="24"/>
          <w:rtl>0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0</w:rtl>
        </w:rPr>
        <w:t>-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ذ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ّ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ذ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ط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ط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237" w:hAnsi="QCF_P237" w:cs="QCF_P237"/>
          <w:color w:val="007FFF"/>
          <w:sz w:val="24"/>
          <w:rtl>0</w:rtl>
        </w:rPr>
        <w:t>ﭘ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238" w:hAnsi="QCF_P238" w:cs="QCF_P238"/>
          <w:color w:val="007FFF"/>
          <w:sz w:val="24"/>
          <w:rtl>0</w:rtl>
        </w:rPr>
        <w:t>ﯾ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2238" w:hAnsi="QCF2238" w:cs="QCF2238"/>
          <w:color w:val="007FFF"/>
          <w:sz w:val="24"/>
          <w:rtl>0</w:rtl>
        </w:rPr>
        <w:t>ﲴ</w:t>
      </w:r>
      <w:r>
        <w:rPr>
          <w:rFonts w:ascii="QCF2238" w:hAnsi="QCF2238" w:cs="QCF2238"/>
          <w:color w:val="007FFF"/>
          <w:sz w:val="24"/>
          <w:rtl>0</w:rtl>
        </w:rPr>
        <w:t>ﲵ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ذ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0</w:rtl>
        </w:rPr>
        <w:t>-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KFGQPCArabicSymbols01" w:hAnsi="KFGQPCArabicSymbols01" w:cs="KFGQPCArabicSymbols01"/>
          <w:color w:val="FF0000"/>
          <w:sz w:val="24"/>
          <w:rtl>0</w:rtl>
        </w:rPr>
        <w:t>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0</w:rtl>
        </w:rPr>
        <w:t>-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ه</w:t>
      </w:r>
      <w:r>
        <w:rPr>
          <w:rFonts w:ascii="KFGQPCBAZZIUthmanicScript-Regul" w:hAnsi="KFGQPCBAZZIUthmanicScript-Regul" w:cs="KFGQPCBAZZIUthmanicScript-Regul"/>
          <w:color w:val="007FFF"/>
          <w:sz w:val="23"/>
          <w:rtl>0</w:rtl>
        </w:rPr>
        <w:t>ِ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ئ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ك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ذ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ط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0</w:rtl>
        </w:rPr>
        <w:t>-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KFGQPCArabicSymbols01" w:hAnsi="KFGQPCArabicSymbols01" w:cs="KFGQPCArabicSymbols01"/>
          <w:color w:val="FF0000"/>
          <w:sz w:val="24"/>
          <w:rtl>0</w:rtl>
        </w:rPr>
        <w:t>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0</w:rtl>
        </w:rPr>
        <w:t>-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ط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ط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239" w:hAnsi="QCF_P239" w:cs="QCF_P239"/>
          <w:color w:val="007FFF"/>
          <w:sz w:val="24"/>
          <w:rtl>0</w:rtl>
        </w:rPr>
        <w:t>ﮏ</w:t>
      </w:r>
      <w:r>
        <w:rPr>
          <w:rFonts w:ascii="QCF_P239" w:hAnsi="QCF_P239" w:cs="QCF_P239"/>
          <w:color w:val="007FFF"/>
          <w:sz w:val="24"/>
          <w:rtl>0</w:rtl>
        </w:rPr>
        <w:t xml:space="preserve"> </w:t>
      </w:r>
      <w:r>
        <w:rPr>
          <w:rFonts w:ascii="QCF_P239" w:hAnsi="QCF_P239" w:cs="QCF_P239"/>
          <w:color w:val="007FFF"/>
          <w:sz w:val="24"/>
          <w:rtl>0</w:rtl>
        </w:rPr>
        <w:t>ﮐ</w:t>
      </w:r>
      <w:r>
        <w:rPr>
          <w:rFonts w:ascii="QCF_P239" w:hAnsi="QCF_P239" w:cs="QCF_P239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241" w:hAnsi="QCF_P241" w:cs="QCF_P241"/>
          <w:color w:val="007FFF"/>
          <w:sz w:val="24"/>
          <w:rtl>0</w:rtl>
        </w:rPr>
        <w:t>ﯶ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241" w:hAnsi="QCF_P241" w:cs="QCF_P241"/>
          <w:color w:val="007FFF"/>
          <w:sz w:val="24"/>
          <w:rtl>0</w:rtl>
        </w:rPr>
        <w:t>ﯸ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ذ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ٰ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أ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س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فَى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ٰ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ته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ٰ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أ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ب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ت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248" w:hAnsi="QCF_P248" w:cs="QCF_P248"/>
          <w:color w:val="007FFF"/>
          <w:sz w:val="24"/>
          <w:rtl>0</w:rtl>
        </w:rPr>
        <w:t>ﭝ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253" w:hAnsi="QCF_P253" w:cs="QCF_P253"/>
          <w:color w:val="007FFF"/>
          <w:sz w:val="24"/>
          <w:rtl>0</w:rtl>
        </w:rPr>
        <w:t>ﭺ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259" w:hAnsi="QCF_P259" w:cs="QCF_P259"/>
          <w:color w:val="007FFF"/>
          <w:sz w:val="24"/>
          <w:rtl>0</w:rtl>
        </w:rPr>
        <w:t>ﮈ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ف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م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ن</w:t>
      </w:r>
      <w:r>
        <w:rPr>
          <w:rFonts w:ascii="louts-shamy" w:hAnsi="louts-shamy" w:cs="louts-shamy"/>
          <w:color w:val="007FFF"/>
          <w:sz w:val="23"/>
          <w:rtl>0</w:rtl>
        </w:rPr>
        <w:t xml:space="preserve"> </w:t>
      </w:r>
      <w:r>
        <w:rPr>
          <w:rFonts w:ascii="louts-shamy" w:hAnsi="louts-shamy" w:cs="louts-shamy"/>
          <w:color w:val="007FFF"/>
          <w:sz w:val="23"/>
          <w:rtl>0</w:rtl>
        </w:rPr>
        <w:t xml:space="preserve"> </w:t>
      </w:r>
      <w:r>
        <w:rPr>
          <w:rFonts w:ascii="louts-shamy" w:hAnsi="louts-shamy" w:cs="louts-shamy"/>
          <w:color w:val="007FFF"/>
          <w:sz w:val="23"/>
          <w:rtl>0</w:rtl>
        </w:rPr>
        <w:t xml:space="preserve"> </w:t>
      </w:r>
      <w:r>
        <w:rPr>
          <w:rFonts w:ascii="QCF_P026" w:hAnsi="QCF_P026" w:cs="QCF_P026"/>
          <w:color w:val="007FFF"/>
          <w:sz w:val="23"/>
          <w:rtl>0</w:rtl>
        </w:rPr>
        <w:t>ﮚ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259" w:hAnsi="QCF_P259" w:cs="QCF_P259"/>
          <w:color w:val="007FFF"/>
          <w:sz w:val="24"/>
          <w:rtl>0</w:rtl>
        </w:rPr>
        <w:t>ﮈ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262" w:hAnsi="QCF_P262" w:cs="QCF_P262"/>
          <w:color w:val="007FFF"/>
          <w:sz w:val="24"/>
          <w:rtl>0</w:rtl>
        </w:rPr>
        <w:t>ﭖ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000000"/>
          <w:sz w:val="24"/>
          <w:rtl>0</w:rtl>
        </w:rPr>
        <w:t>لَا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غ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ظ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264" w:hAnsi="QCF_P264" w:cs="QCF_P264"/>
          <w:color w:val="007FFF"/>
          <w:sz w:val="24"/>
          <w:rtl>0</w:rtl>
        </w:rPr>
        <w:t>ﭡ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264" w:hAnsi="QCF_P264" w:cs="QCF_P264"/>
          <w:color w:val="007FFF"/>
          <w:sz w:val="24"/>
          <w:rtl>0</w:rtl>
        </w:rPr>
        <w:t>ﭵ</w:t>
      </w:r>
      <w:r>
        <w:rPr>
          <w:rFonts w:ascii="QCF_P264" w:hAnsi="QCF_P264" w:cs="QCF_P264"/>
          <w:color w:val="007FFF"/>
          <w:sz w:val="24"/>
          <w:rtl>0</w:rtl>
        </w:rPr>
        <w:t xml:space="preserve"> </w:t>
      </w:r>
      <w:r>
        <w:rPr>
          <w:rFonts w:ascii="QCF_P264" w:hAnsi="QCF_P264" w:cs="QCF_P264"/>
          <w:color w:val="007FFF"/>
          <w:sz w:val="24"/>
          <w:rtl>0</w:rtl>
        </w:rPr>
        <w:t>ﭶ</w:t>
      </w:r>
      <w:r>
        <w:rPr>
          <w:rFonts w:ascii="QCF_P264" w:hAnsi="QCF_P264" w:cs="QCF_P264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265" w:hAnsi="QCF_P265" w:cs="QCF_P265"/>
          <w:color w:val="007FFF"/>
          <w:sz w:val="24"/>
          <w:rtl>0</w:rtl>
        </w:rPr>
        <w:t>ﮚ</w:t>
      </w:r>
      <w:r>
        <w:rPr>
          <w:rFonts w:ascii="QCF_P265" w:hAnsi="QCF_P265" w:cs="QCF_P265"/>
          <w:color w:val="007FFF"/>
          <w:sz w:val="24"/>
          <w:rtl>0</w:rtl>
        </w:rPr>
        <w:t xml:space="preserve"> </w:t>
      </w:r>
      <w:r>
        <w:rPr>
          <w:rFonts w:ascii="QCF_P265" w:hAnsi="QCF_P265" w:cs="QCF_P265"/>
          <w:color w:val="007FFF"/>
          <w:sz w:val="24"/>
          <w:rtl>0</w:rtl>
        </w:rPr>
        <w:t>ﮛ</w:t>
      </w:r>
      <w:r>
        <w:rPr>
          <w:rFonts w:ascii="QCF_P265" w:hAnsi="QCF_P265" w:cs="QCF_P265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: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n_quran_1" w:hAnsi="kn_quran_1" w:cs="kn_quran_1"/>
          <w:color w:val="007FFF"/>
          <w:sz w:val="24"/>
          <w:rtl>0</w:rtl>
        </w:rPr>
        <w:t>+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274" w:hAnsi="QCF_P274" w:cs="QCF_P274"/>
          <w:color w:val="007FFF"/>
          <w:sz w:val="24"/>
          <w:rtl>0</w:rtl>
        </w:rPr>
        <w:t>ﰓ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275" w:hAnsi="QCF_P275" w:cs="QCF_P275"/>
          <w:color w:val="007FFF"/>
          <w:sz w:val="24"/>
          <w:rtl>0</w:rtl>
        </w:rPr>
        <w:t>ﯨ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276" w:hAnsi="QCF_P276" w:cs="QCF_P276"/>
          <w:color w:val="007FFF"/>
          <w:sz w:val="24"/>
          <w:rtl>0</w:rtl>
        </w:rPr>
        <w:t>ﮏ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176" w:hAnsi="QCF_P176" w:cs="QCF_P176"/>
          <w:color w:val="007FFF"/>
          <w:sz w:val="24"/>
          <w:rtl>0</w:rtl>
        </w:rPr>
        <w:t>ﯛ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لَا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028" w:hAnsi="QCF_P028" w:cs="QCF_P028"/>
          <w:color w:val="007FFF"/>
          <w:sz w:val="24"/>
          <w:rtl>0</w:rtl>
        </w:rPr>
        <w:t>ﮝ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لَا</w:t>
      </w:r>
      <w:r>
        <w:rPr>
          <w:rFonts w:ascii="louts-shamy" w:hAnsi="louts-shamy" w:cs="louts-shamy"/>
          <w:color w:val="000000"/>
          <w:sz w:val="23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276" w:hAnsi="QCF_P276" w:cs="QCF_P276"/>
          <w:color w:val="007FFF"/>
          <w:sz w:val="24"/>
          <w:rtl>0</w:rtl>
        </w:rPr>
        <w:t>ﮏ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ف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م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ن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ٱ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ض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ط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ر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َّ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3"/>
          <w:rtl>0</w:rtl>
        </w:rPr>
        <w:t>*</w:t>
      </w:r>
      <w:r>
        <w:rPr>
          <w:rFonts w:ascii="louts-shamy" w:hAnsi="louts-shamy" w:cs="louts-shamy"/>
          <w:color w:val="FF0000"/>
          <w:sz w:val="23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219" w:hAnsi="QCF_P219" w:cs="QCF_P219"/>
          <w:color w:val="007FFF"/>
          <w:sz w:val="24"/>
          <w:rtl>0</w:rtl>
        </w:rPr>
        <w:t>ﭠ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ب</w:t>
      </w:r>
      <w:r>
        <w:rPr>
          <w:rFonts w:ascii="louts-shamy" w:hAnsi="louts-shamy" w:cs="louts-shamy"/>
          <w:color w:val="000000"/>
          <w:sz w:val="23"/>
          <w:rtl>0</w:rtl>
        </w:rPr>
        <w:t>ق</w:t>
      </w:r>
      <w:r>
        <w:rPr>
          <w:rFonts w:ascii="louts-shamy" w:hAnsi="louts-shamy" w:cs="louts-shamy"/>
          <w:color w:val="000000"/>
          <w:sz w:val="23"/>
          <w:rtl>0</w:rtl>
        </w:rPr>
        <w:t>ص</w:t>
      </w:r>
      <w:r>
        <w:rPr>
          <w:rFonts w:ascii="louts-shamy" w:hAnsi="louts-shamy" w:cs="louts-shamy"/>
          <w:color w:val="000000"/>
          <w:sz w:val="23"/>
          <w:rtl>0</w:rtl>
        </w:rPr>
        <w:t>ر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م</w:t>
      </w:r>
      <w:r>
        <w:rPr>
          <w:rFonts w:ascii="louts-shamy" w:hAnsi="louts-shamy" w:cs="louts-shamy"/>
          <w:color w:val="000000"/>
          <w:sz w:val="23"/>
          <w:rtl>0</w:rtl>
        </w:rPr>
        <w:t>د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ب</w:t>
      </w:r>
      <w:r>
        <w:rPr>
          <w:rFonts w:ascii="louts-shamy" w:hAnsi="louts-shamy" w:cs="louts-shamy"/>
          <w:color w:val="000000"/>
          <w:sz w:val="23"/>
          <w:rtl>0</w:rtl>
        </w:rPr>
        <w:t>د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ر</w:t>
      </w:r>
      <w:r>
        <w:rPr>
          <w:rFonts w:ascii="louts-shamy" w:hAnsi="louts-shamy" w:cs="louts-shamy"/>
          <w:color w:val="000000"/>
          <w:sz w:val="23"/>
          <w:rtl>0</w:rtl>
        </w:rPr>
        <w:t>ش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ق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لًا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ح</w:t>
      </w:r>
      <w:r>
        <w:rPr>
          <w:rFonts w:ascii="louts-shamy" w:hAnsi="louts-shamy" w:cs="louts-shamy"/>
          <w:color w:val="000000"/>
          <w:sz w:val="23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ٱ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ق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ر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ء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ا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ن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لَا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285" w:hAnsi="QCF_P285" w:cs="QCF_P285"/>
          <w:color w:val="007FFF"/>
          <w:sz w:val="23"/>
          <w:rtl>0</w:rtl>
        </w:rPr>
        <w:t>ﯠ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لَا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و</w:t>
      </w:r>
      <w:r>
        <w:rPr>
          <w:rFonts w:ascii="KFGQPCBAZZIUthmanicScript-Regul" w:hAnsi="KFGQPCBAZZIUthmanicScript-Regul" w:cs="KFGQPCBAZZIUthmanicScript-Regul"/>
          <w:color w:val="007FFF"/>
          <w:sz w:val="23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ٱ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3"/>
          <w:rtl>0</w:rtl>
        </w:rPr>
        <w:t>ف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3"/>
          <w:rtl>0</w:rtl>
        </w:rPr>
        <w:t>ؤ</w:t>
      </w:r>
      <w:r>
        <w:rPr>
          <w:rFonts w:ascii="KFGQPCBAZZIUthmanicScript-Regul" w:hAnsi="KFGQPCBAZZIUthmanicScript-Regul" w:cs="KFGQPCBAZZIUthmanicScript-Regul"/>
          <w:color w:val="007FFF"/>
          <w:sz w:val="23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3"/>
          <w:rtl>0</w:rtl>
        </w:rPr>
        <w:t>ا</w:t>
      </w:r>
      <w:r>
        <w:rPr>
          <w:rFonts w:ascii="KFGQPCBAZZIUthmanicScript-Regul" w:hAnsi="KFGQPCBAZZIUthmanicScript-Regul" w:cs="KFGQPCBAZZIUthmanicScript-Regul"/>
          <w:color w:val="007FFF"/>
          <w:sz w:val="23"/>
          <w:rtl>0</w:rtl>
        </w:rPr>
        <w:t>د</w:t>
      </w:r>
      <w:r>
        <w:rPr>
          <w:rFonts w:ascii="KFGQPCBAZZIUthmanicScript-Regul" w:hAnsi="KFGQPCBAZZIUthmanicScript-Regul" w:cs="KFGQPCBAZZIUthmanicScript-Regul"/>
          <w:color w:val="007FFF"/>
          <w:sz w:val="23"/>
          <w:rtl>0</w:rtl>
        </w:rPr>
        <w:t>َ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لَا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ف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غ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ر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ّ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ق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ِ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ك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مُۥ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ذ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ع</w:t>
      </w:r>
      <w:r>
        <w:rPr>
          <w:rFonts w:ascii="LOTUS2007" w:hAnsi="LOTUS2007" w:cs="LOTUS2007"/>
          <w:color w:val="000000"/>
          <w:sz w:val="24"/>
          <w:rtl>0</w:rtl>
        </w:rPr>
        <w:t>لى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ط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8"/>
          <w:rtl>0</w:rtl>
        </w:rPr>
        <w:t>﴿</w:t>
      </w:r>
      <w:r>
        <w:rPr>
          <w:rFonts w:ascii="TraditionalArabic" w:hAnsi="TraditionalArabic" w:cs="TraditionalArabic"/>
          <w:color w:val="007FFF"/>
          <w:sz w:val="28"/>
          <w:rtl>0</w:rtl>
        </w:rPr>
        <w:t xml:space="preserve"> </w:t>
      </w:r>
      <w:r>
        <w:rPr>
          <w:rFonts w:ascii="QCF_P029" w:hAnsi="QCF_P029" w:cs="QCF_P029"/>
          <w:color w:val="007FFF"/>
          <w:sz w:val="28"/>
          <w:rtl>0</w:rtl>
        </w:rPr>
        <w:t>ﭫ</w:t>
      </w:r>
      <w:r>
        <w:rPr>
          <w:rFonts w:ascii="TraditionalArabic" w:hAnsi="TraditionalArabic" w:cs="TraditionalArabic"/>
          <w:color w:val="007FFF"/>
          <w:sz w:val="28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8"/>
          <w:rtl>0</w:rtl>
        </w:rPr>
        <w:t>﴾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ب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ن</w:t>
      </w:r>
      <w:r>
        <w:rPr>
          <w:rFonts w:ascii="louts-shamy" w:hAnsi="louts-shamy" w:cs="louts-shamy"/>
          <w:color w:val="000000"/>
          <w:sz w:val="28"/>
          <w:rtl>0</w:rtl>
        </w:rPr>
        <w:t>ق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ر</w:t>
      </w:r>
      <w:r>
        <w:rPr>
          <w:rFonts w:ascii="louts-shamy" w:hAnsi="louts-shamy" w:cs="louts-shamy"/>
          <w:color w:val="000000"/>
          <w:sz w:val="28"/>
          <w:rtl>0</w:rtl>
        </w:rPr>
        <w:t>ش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ب</w:t>
      </w:r>
      <w:r>
        <w:rPr>
          <w:rFonts w:ascii="louts-shamy" w:hAnsi="louts-shamy" w:cs="louts-shamy"/>
          <w:color w:val="000000"/>
          <w:sz w:val="28"/>
          <w:rtl>0</w:rtl>
        </w:rPr>
        <w:t>ن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ر</w:t>
      </w:r>
      <w:r>
        <w:rPr>
          <w:rFonts w:ascii="louts-shamy" w:hAnsi="louts-shamy" w:cs="louts-shamy"/>
          <w:color w:val="000000"/>
          <w:sz w:val="28"/>
          <w:rtl>0</w:rtl>
        </w:rPr>
        <w:t>د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ن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ص</w:t>
      </w:r>
      <w:r>
        <w:rPr>
          <w:rFonts w:ascii="louts-shamy" w:hAnsi="louts-shamy" w:cs="louts-shamy"/>
          <w:color w:val="000000"/>
          <w:sz w:val="28"/>
          <w:rtl>0</w:rtl>
        </w:rPr>
        <w:t>لا</w:t>
      </w:r>
      <w:r>
        <w:rPr>
          <w:rFonts w:ascii="louts-shamy" w:hAnsi="louts-shamy" w:cs="louts-shamy"/>
          <w:color w:val="000000"/>
          <w:sz w:val="28"/>
          <w:rtl>0</w:rtl>
        </w:rPr>
        <w:t>ً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ق</w:t>
      </w:r>
      <w:r>
        <w:rPr>
          <w:rFonts w:ascii="louts-shamy" w:hAnsi="louts-shamy" w:cs="louts-shamy"/>
          <w:color w:val="000000"/>
          <w:sz w:val="28"/>
          <w:rtl>0</w:rtl>
        </w:rPr>
        <w:t>ف</w:t>
      </w:r>
      <w:r>
        <w:rPr>
          <w:rFonts w:ascii="louts-shamy" w:hAnsi="louts-shamy" w:cs="louts-shamy"/>
          <w:color w:val="000000"/>
          <w:sz w:val="28"/>
          <w:rtl>0</w:rtl>
        </w:rPr>
        <w:t>ً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293" w:hAnsi="QCF_P293" w:cs="QCF_P293"/>
          <w:color w:val="007FFF"/>
          <w:sz w:val="24"/>
          <w:rtl>0</w:rtl>
        </w:rPr>
        <w:t>ﮑ</w:t>
      </w:r>
      <w:r>
        <w:rPr>
          <w:rFonts w:ascii="QCF_P293" w:hAnsi="QCF_P293" w:cs="QCF_P293"/>
          <w:color w:val="007FFF"/>
          <w:sz w:val="24"/>
          <w:rtl>0</w:rtl>
        </w:rPr>
        <w:t xml:space="preserve"> </w:t>
      </w:r>
      <w:r>
        <w:rPr>
          <w:rFonts w:ascii="QCF_P293" w:hAnsi="QCF_P293" w:cs="QCF_P293"/>
          <w:color w:val="007FFF"/>
          <w:sz w:val="24"/>
          <w:rtl>0</w:rtl>
        </w:rPr>
        <w:t>ﮒ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ى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293" w:hAnsi="QCF_P293" w:cs="QCF_P293"/>
          <w:color w:val="007FFF"/>
          <w:sz w:val="24"/>
          <w:rtl>0</w:rtl>
        </w:rPr>
        <w:t>ﮑ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ى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293" w:hAnsi="QCF_P293" w:cs="QCF_P293"/>
          <w:color w:val="007FFF"/>
          <w:sz w:val="24"/>
          <w:rtl>0</w:rtl>
        </w:rPr>
        <w:t>ﮒ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0</w:rtl>
        </w:rPr>
        <w:t>-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KFGQPCArabicSymbols01" w:hAnsi="KFGQPCArabicSymbols01" w:cs="KFGQPCArabicSymbols01"/>
          <w:color w:val="FF0000"/>
          <w:sz w:val="24"/>
          <w:rtl>0</w:rtl>
        </w:rPr>
        <w:t>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0</w:rtl>
        </w:rPr>
        <w:t>-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293" w:hAnsi="QCF_P293" w:cs="QCF_P293"/>
          <w:color w:val="007FFF"/>
          <w:sz w:val="24"/>
          <w:rtl>0</w:rtl>
        </w:rPr>
        <w:t>ﮑ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293" w:hAnsi="QCF_P293" w:cs="QCF_P293"/>
          <w:color w:val="007FFF"/>
          <w:sz w:val="24"/>
          <w:rtl>0</w:rtl>
        </w:rPr>
        <w:t>ﮒ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296" w:hAnsi="QCF_P296" w:cs="QCF_P296"/>
          <w:color w:val="007FFF"/>
          <w:sz w:val="24"/>
          <w:rtl>0</w:rtl>
        </w:rPr>
        <w:t>ﮏ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لَا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لأ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299" w:hAnsi="QCF_P299" w:cs="QCF_P299"/>
          <w:color w:val="007FFF"/>
          <w:sz w:val="24"/>
          <w:rtl>0</w:rtl>
        </w:rPr>
        <w:t>ﮇ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ع</w:t>
      </w:r>
      <w:r>
        <w:rPr>
          <w:rFonts w:ascii="LOTUS2007" w:hAnsi="LOTUS2007" w:cs="LOTUS2007"/>
          <w:color w:val="000000"/>
          <w:sz w:val="24"/>
          <w:rtl>0</w:rtl>
        </w:rPr>
        <w:t>ـ</w:t>
      </w:r>
      <w:r>
        <w:rPr>
          <w:rFonts w:ascii="LOTUS2007" w:hAnsi="LOTUS2007" w:cs="LOTUS2007"/>
          <w:color w:val="000000"/>
          <w:sz w:val="24"/>
          <w:rtl>0</w:rtl>
        </w:rPr>
        <w:t>ـ</w:t>
      </w:r>
      <w:r>
        <w:rPr>
          <w:rFonts w:ascii="LOTUS2007" w:hAnsi="LOTUS2007" w:cs="LOTUS2007"/>
          <w:color w:val="000000"/>
          <w:sz w:val="24"/>
          <w:rtl>0</w:rtl>
        </w:rPr>
        <w:t>لى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لأ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ع</w:t>
      </w:r>
      <w:r>
        <w:rPr>
          <w:rFonts w:ascii="LOTUS2007" w:hAnsi="LOTUS2007" w:cs="LOTUS2007"/>
          <w:color w:val="000000"/>
          <w:sz w:val="24"/>
          <w:rtl>0</w:rtl>
        </w:rPr>
        <w:t>ـ</w:t>
      </w:r>
      <w:r>
        <w:rPr>
          <w:rFonts w:ascii="LOTUS2007" w:hAnsi="LOTUS2007" w:cs="LOTUS2007"/>
          <w:color w:val="000000"/>
          <w:sz w:val="24"/>
          <w:rtl>0</w:rtl>
        </w:rPr>
        <w:t>ـ</w:t>
      </w:r>
      <w:r>
        <w:rPr>
          <w:rFonts w:ascii="LOTUS2007" w:hAnsi="LOTUS2007" w:cs="LOTUS2007"/>
          <w:color w:val="000000"/>
          <w:sz w:val="24"/>
          <w:rtl>0</w:rtl>
        </w:rPr>
        <w:t>لى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0</w:rtl>
        </w:rPr>
        <w:t>-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KFGQPCArabicSymbols01" w:hAnsi="KFGQPCArabicSymbols01" w:cs="KFGQPCArabicSymbols01"/>
          <w:color w:val="FF0000"/>
          <w:sz w:val="24"/>
          <w:rtl>0</w:rtl>
        </w:rPr>
        <w:t>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0</w:rtl>
        </w:rPr>
        <w:t>-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ع</w:t>
      </w:r>
      <w:r>
        <w:rPr>
          <w:rFonts w:ascii="LOTUS2007" w:hAnsi="LOTUS2007" w:cs="LOTUS2007"/>
          <w:color w:val="000000"/>
          <w:sz w:val="24"/>
          <w:rtl>0</w:rtl>
        </w:rPr>
        <w:t>ـ</w:t>
      </w:r>
      <w:r>
        <w:rPr>
          <w:rFonts w:ascii="LOTUS2007" w:hAnsi="LOTUS2007" w:cs="LOTUS2007"/>
          <w:color w:val="000000"/>
          <w:sz w:val="24"/>
          <w:rtl>0</w:rtl>
        </w:rPr>
        <w:t>ـ</w:t>
      </w:r>
      <w:r>
        <w:rPr>
          <w:rFonts w:ascii="LOTUS2007" w:hAnsi="LOTUS2007" w:cs="LOTUS2007"/>
          <w:color w:val="000000"/>
          <w:sz w:val="24"/>
          <w:rtl>0</w:rtl>
        </w:rPr>
        <w:t>لى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لأ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و</w:t>
      </w:r>
      <w:r>
        <w:rPr>
          <w:rFonts w:ascii="LOTUS2007" w:hAnsi="LOTUS2007" w:cs="LOTUS2007"/>
          <w:color w:val="000000"/>
          <w:sz w:val="24"/>
          <w:rtl>0</w:rtl>
        </w:rPr>
        <w:t>ع</w:t>
      </w:r>
      <w:r>
        <w:rPr>
          <w:rFonts w:ascii="LOTUS2007" w:hAnsi="LOTUS2007" w:cs="LOTUS2007"/>
          <w:color w:val="000000"/>
          <w:sz w:val="24"/>
          <w:rtl>0</w:rtl>
        </w:rPr>
        <w:t>ـ</w:t>
      </w:r>
      <w:r>
        <w:rPr>
          <w:rFonts w:ascii="LOTUS2007" w:hAnsi="LOTUS2007" w:cs="LOTUS2007"/>
          <w:color w:val="000000"/>
          <w:sz w:val="24"/>
          <w:rtl>0</w:rtl>
        </w:rPr>
        <w:t>ـ</w:t>
      </w:r>
      <w:r>
        <w:rPr>
          <w:rFonts w:ascii="LOTUS2007" w:hAnsi="LOTUS2007" w:cs="LOTUS2007"/>
          <w:color w:val="000000"/>
          <w:sz w:val="24"/>
          <w:rtl>0</w:rtl>
        </w:rPr>
        <w:t>لى</w:t>
      </w:r>
      <w:r>
        <w:rPr>
          <w:rFonts w:ascii="LOTUS2007" w:hAnsi="LOTUS2007" w:cs="LOTUS2007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00" w:hAnsi="QCF_P300" w:cs="QCF_P300"/>
          <w:color w:val="007FFF"/>
          <w:sz w:val="24"/>
          <w:rtl>0</w:rtl>
        </w:rPr>
        <w:t>ﭕ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</w:p>
    <w:p>
      <w:r>
        <w:rPr>
          <w:rFonts w:ascii="TraditionalArabic" w:hAnsi="TraditionalArabic" w:cs="TraditionalArabic"/>
          <w:color w:val="007FFF"/>
          <w:sz w:val="24"/>
          <w:rtl>0</w:rtl>
        </w:rPr>
        <w:t>-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n_quran_1" w:hAnsi="kn_quran_1" w:cs="kn_quran_1"/>
          <w:color w:val="007FFF"/>
          <w:sz w:val="23"/>
          <w:rtl>0</w:rtl>
        </w:rPr>
        <w:t>^</w:t>
      </w:r>
      <w:r>
        <w:rPr>
          <w:rFonts w:ascii="KFGQPCBAZZIUthmanicScript-Regul" w:hAnsi="KFGQPCBAZZIUthmanicScript-Regul" w:cs="KFGQPCBAZZIUthmanicScript-Regul"/>
          <w:color w:val="007FFF"/>
          <w:sz w:val="23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00" w:hAnsi="QCF_P300" w:cs="QCF_P300"/>
          <w:color w:val="007FFF"/>
          <w:sz w:val="24"/>
          <w:rtl>0</w:rtl>
        </w:rPr>
        <w:t>ﯠ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</w:p>
    <w:p>
      <w:r>
        <w:rPr>
          <w:rFonts w:ascii="kn_quran_1" w:hAnsi="kn_quran_1" w:cs="kn_quran_1"/>
          <w:color w:val="007FFF"/>
          <w:sz w:val="24"/>
          <w:rtl>0</w:rtl>
        </w:rPr>
        <w:t>*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ِ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02" w:hAnsi="QCF_P302" w:cs="QCF_P302"/>
          <w:color w:val="007FFF"/>
          <w:sz w:val="24"/>
          <w:rtl>0</w:rtl>
        </w:rPr>
        <w:t>ﮇ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لَد</w:t>
      </w:r>
      <w:r>
        <w:rPr>
          <w:rFonts w:ascii="KFGQPCBAZZIUthmanicScript-Regul" w:hAnsi="KFGQPCBAZZIUthmanicScript-Regul" w:cs="KFGQPCBAZZIUthmanicScript-Regul"/>
          <w:color w:val="007FFF"/>
          <w:sz w:val="23"/>
          <w:rtl>0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نِي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ّ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ّ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03" w:hAnsi="QCF_P303" w:cs="QCF_P303"/>
          <w:color w:val="007FFF"/>
          <w:sz w:val="24"/>
          <w:rtl>0</w:rtl>
        </w:rPr>
        <w:t>ﰖ</w:t>
      </w:r>
      <w:r>
        <w:rPr>
          <w:rFonts w:ascii="QCF_P303" w:hAnsi="QCF_P303" w:cs="QCF_P303"/>
          <w:color w:val="007FFF"/>
          <w:sz w:val="24"/>
          <w:rtl>0</w:rtl>
        </w:rPr>
        <w:t xml:space="preserve"> </w:t>
      </w:r>
      <w:r>
        <w:rPr>
          <w:rFonts w:ascii="QCF_P303" w:hAnsi="QCF_P303" w:cs="QCF_P303"/>
          <w:color w:val="007FFF"/>
          <w:sz w:val="24"/>
          <w:rtl>0</w:rtl>
        </w:rPr>
        <w:t>ﰗ</w:t>
      </w:r>
      <w:r>
        <w:rPr>
          <w:rFonts w:ascii="QCF_P303" w:hAnsi="QCF_P303" w:cs="QCF_P303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05" w:hAnsi="QCF_P305" w:cs="QCF_P305"/>
          <w:color w:val="007FFF"/>
          <w:sz w:val="24"/>
          <w:rtl>0</w:rtl>
        </w:rPr>
        <w:t>ﭔ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05" w:hAnsi="QCF_P305" w:cs="QCF_P305"/>
          <w:color w:val="007FFF"/>
          <w:sz w:val="24"/>
          <w:rtl>0</w:rtl>
        </w:rPr>
        <w:t>ﭑ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ذ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ط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ط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05" w:hAnsi="QCF_P305" w:cs="QCF_P305"/>
          <w:color w:val="007FFF"/>
          <w:sz w:val="24"/>
          <w:rtl>0</w:rtl>
        </w:rPr>
        <w:t>ﭑ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ط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ط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06" w:hAnsi="QCF_P306" w:cs="QCF_P306"/>
          <w:color w:val="007FFF"/>
          <w:sz w:val="24"/>
          <w:rtl>0</w:rtl>
        </w:rPr>
        <w:t>ﯣ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لأ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لأ</w:t>
      </w:r>
      <w:r>
        <w:rPr>
          <w:rFonts w:ascii="louts-shamy" w:hAnsi="louts-shamy" w:cs="louts-shamy"/>
          <w:color w:val="000000"/>
          <w:sz w:val="24"/>
          <w:rtl>0</w:rtl>
        </w:rPr>
        <w:t>نه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ٰ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أ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ب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ت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AdwaaElsalaf-Bold" w:hAnsi="AdwaaElsalaf-Bold" w:cs="AdwaaElsalaf-Bold"/>
          <w:color w:val="000000"/>
          <w:sz w:val="24"/>
          <w:rtl>0</w:rtl>
        </w:rPr>
        <w:t>(</w:t>
      </w:r>
      <w:r>
        <w:rPr>
          <w:rFonts w:ascii="AdwaaElsalaf-Bold" w:hAnsi="AdwaaElsalaf-Bold" w:cs="AdwaaElsalaf-Bold"/>
          <w:color w:val="000000"/>
          <w:sz w:val="24"/>
          <w:rtl>0</w:rtl>
        </w:rPr>
        <w:t>ج</w:t>
      </w:r>
      <w:r>
        <w:rPr>
          <w:rFonts w:ascii="AdwaaElsalaf-Bold" w:hAnsi="AdwaaElsalaf-Bold" w:cs="AdwaaElsalaf-Bold"/>
          <w:color w:val="000000"/>
          <w:sz w:val="24"/>
          <w:rtl>0</w:rtl>
        </w:rPr>
        <w:t>م</w:t>
      </w:r>
      <w:r>
        <w:rPr>
          <w:rFonts w:ascii="AdwaaElsalaf-Bold" w:hAnsi="AdwaaElsalaf-Bold" w:cs="AdwaaElsalaf-Bold"/>
          <w:color w:val="000000"/>
          <w:sz w:val="24"/>
          <w:rtl>0</w:rtl>
        </w:rPr>
        <w:t>ي</w:t>
      </w:r>
      <w:r>
        <w:rPr>
          <w:rFonts w:ascii="AdwaaElsalaf-Bold" w:hAnsi="AdwaaElsalaf-Bold" w:cs="AdwaaElsalaf-Bold"/>
          <w:color w:val="000000"/>
          <w:sz w:val="24"/>
          <w:rtl>0</w:rtl>
        </w:rPr>
        <w:t>ع</w:t>
      </w:r>
      <w:r>
        <w:rPr>
          <w:rFonts w:ascii="AdwaaElsalaf-Bold" w:hAnsi="AdwaaElsalaf-Bold" w:cs="AdwaaElsalaf-Bold"/>
          <w:color w:val="000000"/>
          <w:sz w:val="24"/>
          <w:rtl>0</w:rtl>
        </w:rPr>
        <w:t>ً</w:t>
      </w:r>
      <w:r>
        <w:rPr>
          <w:rFonts w:ascii="AdwaaElsalaf-Bold" w:hAnsi="AdwaaElsalaf-Bold" w:cs="AdwaaElsalaf-Bold"/>
          <w:color w:val="000000"/>
          <w:sz w:val="24"/>
          <w:rtl>0</w:rtl>
        </w:rPr>
        <w:t>ا</w:t>
      </w:r>
      <w:r>
        <w:rPr>
          <w:rFonts w:ascii="AdwaaElsalaf-Bold" w:hAnsi="AdwaaElsalaf-Bold" w:cs="AdwaaElsalaf-Bold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08" w:hAnsi="QCF_P308" w:cs="QCF_P308"/>
          <w:color w:val="007FFF"/>
          <w:sz w:val="24"/>
          <w:rtl>0</w:rtl>
        </w:rPr>
        <w:t>ﮊ</w:t>
      </w:r>
      <w:r>
        <w:rPr>
          <w:rFonts w:ascii="QCF_P308" w:hAnsi="QCF_P308" w:cs="QCF_P308"/>
          <w:color w:val="007FFF"/>
          <w:sz w:val="24"/>
          <w:rtl>0</w:rtl>
        </w:rPr>
        <w:t xml:space="preserve"> </w:t>
      </w:r>
      <w:r>
        <w:rPr>
          <w:rFonts w:ascii="QCF_P308" w:hAnsi="QCF_P308" w:cs="QCF_P308"/>
          <w:color w:val="007FFF"/>
          <w:sz w:val="24"/>
          <w:rtl>0</w:rtl>
        </w:rPr>
        <w:t>ﮋ</w:t>
      </w:r>
      <w:r>
        <w:rPr>
          <w:rFonts w:ascii="QCF_P308" w:hAnsi="QCF_P308" w:cs="QCF_P308"/>
          <w:color w:val="00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14" w:hAnsi="QCF_P314" w:cs="QCF_P314"/>
          <w:color w:val="007FFF"/>
          <w:sz w:val="24"/>
          <w:rtl>0</w:rtl>
        </w:rPr>
        <w:t>ﯮ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12" w:hAnsi="QCF_P312" w:cs="QCF_P312"/>
          <w:color w:val="007FFF"/>
          <w:sz w:val="24"/>
          <w:rtl>0</w:rtl>
        </w:rPr>
        <w:t>ﭺ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12" w:hAnsi="QCF_P312" w:cs="QCF_P312"/>
          <w:color w:val="007FFF"/>
          <w:sz w:val="24"/>
          <w:rtl>0</w:rtl>
        </w:rPr>
        <w:t>ﯲ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: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14" w:hAnsi="QCF_P314" w:cs="QCF_P314"/>
          <w:color w:val="007FFF"/>
          <w:sz w:val="24"/>
          <w:rtl>0</w:rtl>
        </w:rPr>
        <w:t>ﯮ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032" w:hAnsi="QCF_P032" w:cs="QCF_P032"/>
          <w:color w:val="007FFF"/>
          <w:sz w:val="24"/>
          <w:rtl>0</w:rtl>
        </w:rPr>
        <w:t>ﮦ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20" w:hAnsi="QCF_P320" w:cs="QCF_P320"/>
          <w:color w:val="007FFF"/>
          <w:sz w:val="24"/>
          <w:rtl>0</w:rtl>
        </w:rPr>
        <w:t xml:space="preserve"> </w:t>
      </w:r>
      <w:r>
        <w:rPr>
          <w:rFonts w:ascii="QCF_P320" w:hAnsi="QCF_P320" w:cs="QCF_P320"/>
          <w:color w:val="007FFF"/>
          <w:sz w:val="24"/>
          <w:rtl>0</w:rtl>
        </w:rPr>
        <w:t xml:space="preserve"> </w:t>
      </w:r>
      <w:r>
        <w:rPr>
          <w:rFonts w:ascii="QCF_P320" w:hAnsi="QCF_P320" w:cs="QCF_P320"/>
          <w:color w:val="007FFF"/>
          <w:sz w:val="24"/>
          <w:rtl>0</w:rtl>
        </w:rPr>
        <w:t xml:space="preserve"> </w:t>
      </w:r>
      <w:r>
        <w:rPr>
          <w:rFonts w:ascii="QCF_P320" w:hAnsi="QCF_P320" w:cs="QCF_P320"/>
          <w:color w:val="007FFF"/>
          <w:sz w:val="24"/>
          <w:rtl>0</w:rtl>
        </w:rPr>
        <w:t>ﰂ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louts-shamy" w:hAnsi="louts-shamy" w:cs="louts-shamy"/>
          <w:color w:val="007FFF"/>
          <w:sz w:val="24"/>
          <w:rtl>0</w:rtl>
        </w:rPr>
        <w:t xml:space="preserve"> </w:t>
      </w:r>
      <w:r>
        <w:rPr>
          <w:rFonts w:ascii="QCF_P337" w:hAnsi="QCF_P337" w:cs="QCF_P337"/>
          <w:color w:val="007FFF"/>
          <w:sz w:val="24"/>
          <w:rtl>0</w:rtl>
        </w:rPr>
        <w:t>ﯕ</w:t>
      </w:r>
      <w:r>
        <w:rPr>
          <w:rFonts w:ascii="louts-shamy" w:hAnsi="louts-shamy" w:cs="louts-shamy"/>
          <w:color w:val="007FFF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38" w:hAnsi="QCF_P338" w:cs="QCF_P338"/>
          <w:color w:val="007FFF"/>
          <w:sz w:val="24"/>
          <w:rtl>0</w:rtl>
        </w:rPr>
        <w:t>ﭡ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38" w:hAnsi="QCF_P338" w:cs="QCF_P338"/>
          <w:color w:val="007FFF"/>
          <w:sz w:val="24"/>
          <w:rtl>0</w:rtl>
        </w:rPr>
        <w:t>ﯨ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: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034" w:hAnsi="QCF_P034" w:cs="QCF_P034"/>
          <w:color w:val="007FFF"/>
          <w:sz w:val="24"/>
          <w:rtl>0</w:rtl>
        </w:rPr>
        <w:t>ﯛ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44" w:hAnsi="QCF_P344" w:cs="QCF_P344"/>
          <w:color w:val="007FFF"/>
          <w:sz w:val="24"/>
          <w:rtl>0</w:rtl>
        </w:rPr>
        <w:t>ﯗ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-Bold" w:hAnsi="louts-shamy-Bold" w:cs="louts-shamy-Bold"/>
          <w:color w:val="000000"/>
          <w:sz w:val="24"/>
          <w:rtl>0</w:rtl>
        </w:rPr>
        <w:t>(</w:t>
      </w:r>
      <w:r>
        <w:rPr>
          <w:rFonts w:ascii="louts-shamy-Bold" w:hAnsi="louts-shamy-Bold" w:cs="louts-shamy-Bold"/>
          <w:color w:val="000000"/>
          <w:sz w:val="24"/>
          <w:rtl>0</w:rtl>
        </w:rPr>
        <w:t>م</w:t>
      </w:r>
      <w:r>
        <w:rPr>
          <w:rFonts w:ascii="louts-shamy-Bold" w:hAnsi="louts-shamy-Bold" w:cs="louts-shamy-Bold"/>
          <w:color w:val="000000"/>
          <w:sz w:val="24"/>
          <w:rtl>0</w:rtl>
        </w:rPr>
        <w:t>ع</w:t>
      </w:r>
      <w:r>
        <w:rPr>
          <w:rFonts w:ascii="louts-shamy-Bold" w:hAnsi="louts-shamy-Bold" w:cs="louts-shamy-Bold"/>
          <w:color w:val="000000"/>
          <w:sz w:val="24"/>
          <w:rtl>0</w:rtl>
        </w:rPr>
        <w:t>ً</w:t>
      </w:r>
      <w:r>
        <w:rPr>
          <w:rFonts w:ascii="louts-shamy-Bold" w:hAnsi="louts-shamy-Bold" w:cs="louts-shamy-Bold"/>
          <w:color w:val="000000"/>
          <w:sz w:val="24"/>
          <w:rtl>0</w:rtl>
        </w:rPr>
        <w:t>ا</w:t>
      </w:r>
      <w:r>
        <w:rPr>
          <w:rFonts w:ascii="louts-shamy-Bold" w:hAnsi="louts-shamy-Bold" w:cs="louts-shamy-Bold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50" w:hAnsi="QCF_P350" w:cs="QCF_P350"/>
          <w:color w:val="007FFF"/>
          <w:sz w:val="24"/>
          <w:rtl>0</w:rtl>
        </w:rPr>
        <w:t>ﯣ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52" w:hAnsi="QCF_P352" w:cs="QCF_P352"/>
          <w:color w:val="007FFF"/>
          <w:sz w:val="24"/>
          <w:rtl>0</w:rtl>
        </w:rPr>
        <w:t>ﭩ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لأ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53" w:hAnsi="QCF_P353" w:cs="QCF_P353"/>
          <w:color w:val="007FFF"/>
          <w:sz w:val="24"/>
          <w:rtl>0</w:rtl>
        </w:rPr>
        <w:t>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لأ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55" w:hAnsi="QCF_P355" w:cs="QCF_P355"/>
          <w:color w:val="007FFF"/>
          <w:sz w:val="24"/>
          <w:rtl>0</w:rtl>
        </w:rPr>
        <w:t>ﭼ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58" w:hAnsi="QCF_P358" w:cs="QCF_P358"/>
          <w:color w:val="007FFF"/>
          <w:sz w:val="24"/>
          <w:rtl>0</w:rtl>
        </w:rPr>
        <w:t>ﮙ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KFGQPCUthmanTahaNaskh" w:hAnsi="KFGQPCUthmanTahaNaskh" w:cs="KFGQPCUthmanTahaNaskh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n_quran_1" w:hAnsi="kn_quran_1" w:cs="kn_quran_1"/>
          <w:color w:val="007FFF"/>
          <w:sz w:val="24"/>
          <w:rtl>0</w:rtl>
        </w:rPr>
        <w:t>ﵳ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لَا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60" w:hAnsi="QCF_P360" w:cs="QCF_P360"/>
          <w:color w:val="007FFF"/>
          <w:sz w:val="24"/>
          <w:rtl>0</w:rtl>
        </w:rPr>
        <w:t>ﮓ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ع</w:t>
      </w:r>
      <w:r>
        <w:rPr>
          <w:rFonts w:ascii="LOTUS2007" w:hAnsi="LOTUS2007" w:cs="LOTUS2007"/>
          <w:color w:val="000000"/>
          <w:sz w:val="24"/>
          <w:rtl>0</w:rtl>
        </w:rPr>
        <w:t>لى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لأ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ع</w:t>
      </w:r>
      <w:r>
        <w:rPr>
          <w:rFonts w:ascii="LOTUS2007" w:hAnsi="LOTUS2007" w:cs="LOTUS2007"/>
          <w:color w:val="000000"/>
          <w:sz w:val="24"/>
          <w:rtl>0</w:rtl>
        </w:rPr>
        <w:t>لى</w:t>
      </w:r>
      <w:r>
        <w:rPr>
          <w:rFonts w:ascii="LOTUS2007" w:hAnsi="LOTUS2007" w:cs="LOTUS2007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0</w:rtl>
        </w:rPr>
        <w:t>-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KFGQPCArabicSymbols01" w:hAnsi="KFGQPCArabicSymbols01" w:cs="KFGQPCArabicSymbols01"/>
          <w:color w:val="FF0000"/>
          <w:sz w:val="24"/>
          <w:rtl>0</w:rtl>
        </w:rPr>
        <w:t>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0</w:rtl>
        </w:rPr>
        <w:t>-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ع</w:t>
      </w:r>
      <w:r>
        <w:rPr>
          <w:rFonts w:ascii="LOTUS2007" w:hAnsi="LOTUS2007" w:cs="LOTUS2007"/>
          <w:color w:val="000000"/>
          <w:sz w:val="24"/>
          <w:rtl>0</w:rtl>
        </w:rPr>
        <w:t>لى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لأ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و</w:t>
      </w:r>
      <w:r>
        <w:rPr>
          <w:rFonts w:ascii="LOTUS2007" w:hAnsi="LOTUS2007" w:cs="LOTUS2007"/>
          <w:color w:val="000000"/>
          <w:sz w:val="24"/>
          <w:rtl>0</w:rtl>
        </w:rPr>
        <w:t>ع</w:t>
      </w:r>
      <w:r>
        <w:rPr>
          <w:rFonts w:ascii="LOTUS2007" w:hAnsi="LOTUS2007" w:cs="LOTUS2007"/>
          <w:color w:val="000000"/>
          <w:sz w:val="24"/>
          <w:rtl>0</w:rtl>
        </w:rPr>
        <w:t>لى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61" w:hAnsi="QCF_P361" w:cs="QCF_P361"/>
          <w:color w:val="007FFF"/>
          <w:sz w:val="24"/>
          <w:rtl>0</w:rtl>
        </w:rPr>
        <w:t>ﮇ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62" w:hAnsi="QCF_P362" w:cs="QCF_P362"/>
          <w:color w:val="007FFF"/>
          <w:sz w:val="24"/>
          <w:rtl>0</w:rtl>
        </w:rPr>
        <w:t>ﯟ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62" w:hAnsi="QCF_P362" w:cs="QCF_P362"/>
          <w:color w:val="007FFF"/>
          <w:sz w:val="24"/>
          <w:rtl>0</w:rtl>
        </w:rPr>
        <w:t>ﯼ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62" w:hAnsi="QCF_P362" w:cs="QCF_P362"/>
          <w:color w:val="007FFF"/>
          <w:sz w:val="24"/>
          <w:rtl>0</w:rtl>
        </w:rPr>
        <w:t>ﮣ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ته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14" w:hAnsi="QCF_P314" w:cs="QCF_P314"/>
          <w:color w:val="007FFF"/>
          <w:sz w:val="24"/>
          <w:rtl>0</w:rtl>
        </w:rPr>
        <w:t>ﯮ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8"/>
          <w:rtl>0</w:rtl>
        </w:rPr>
        <w:t>*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  <w:r>
        <w:rPr>
          <w:rFonts w:ascii="louts-shamy" w:hAnsi="louts-shamy" w:cs="louts-shamy"/>
          <w:color w:val="007FFF"/>
          <w:sz w:val="28"/>
          <w:rtl>0</w:rtl>
        </w:rPr>
        <w:t>﴿</w:t>
      </w:r>
      <w:r>
        <w:rPr>
          <w:rFonts w:ascii="TraditionalArabic" w:hAnsi="TraditionalArabic" w:cs="TraditionalArabic"/>
          <w:color w:val="007FFF"/>
          <w:sz w:val="28"/>
          <w:rtl>0</w:rtl>
        </w:rPr>
        <w:t xml:space="preserve"> </w:t>
      </w:r>
      <w:r>
        <w:rPr>
          <w:rFonts w:ascii="QCF_P037" w:hAnsi="QCF_P037" w:cs="QCF_P037"/>
          <w:color w:val="007FFF"/>
          <w:sz w:val="28"/>
          <w:rtl>0</w:rtl>
        </w:rPr>
        <w:t>ﭯ</w:t>
      </w:r>
      <w:r>
        <w:rPr>
          <w:rFonts w:ascii="TraditionalArabic" w:hAnsi="TraditionalArabic" w:cs="TraditionalArabic"/>
          <w:color w:val="007FFF"/>
          <w:sz w:val="28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8"/>
          <w:rtl>0</w:rtl>
        </w:rPr>
        <w:t>﴾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ي</w:t>
      </w:r>
      <w:r>
        <w:rPr>
          <w:rFonts w:ascii="louts-shamy" w:hAnsi="louts-shamy" w:cs="louts-shamy"/>
          <w:color w:val="000000"/>
          <w:sz w:val="28"/>
          <w:rtl>0</w:rtl>
        </w:rPr>
        <w:t>ق</w:t>
      </w:r>
      <w:r>
        <w:rPr>
          <w:rFonts w:ascii="louts-shamy" w:hAnsi="louts-shamy" w:cs="louts-shamy"/>
          <w:color w:val="000000"/>
          <w:sz w:val="28"/>
          <w:rtl>0</w:rtl>
        </w:rPr>
        <w:t>ف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ع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ي</w:t>
      </w:r>
      <w:r>
        <w:rPr>
          <w:rFonts w:ascii="louts-shamy" w:hAnsi="louts-shamy" w:cs="louts-shamy"/>
          <w:color w:val="000000"/>
          <w:sz w:val="28"/>
          <w:rtl>0</w:rtl>
        </w:rPr>
        <w:t>ه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ب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ه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ء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ب</w:t>
      </w:r>
      <w:r>
        <w:rPr>
          <w:rFonts w:ascii="louts-shamy" w:hAnsi="louts-shamy" w:cs="louts-shamy"/>
          <w:color w:val="000000"/>
          <w:sz w:val="28"/>
          <w:rtl>0</w:rtl>
        </w:rPr>
        <w:t>ن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ك</w:t>
      </w:r>
      <w:r>
        <w:rPr>
          <w:rFonts w:ascii="louts-shamy" w:hAnsi="louts-shamy" w:cs="louts-shamy"/>
          <w:color w:val="000000"/>
          <w:sz w:val="28"/>
          <w:rtl>0</w:rtl>
        </w:rPr>
        <w:t>ث</w:t>
      </w:r>
      <w:r>
        <w:rPr>
          <w:rFonts w:ascii="louts-shamy" w:hAnsi="louts-shamy" w:cs="louts-shamy"/>
          <w:color w:val="000000"/>
          <w:sz w:val="28"/>
          <w:rtl>0</w:rtl>
        </w:rPr>
        <w:t>ي</w:t>
      </w:r>
      <w:r>
        <w:rPr>
          <w:rFonts w:ascii="louts-shamy" w:hAnsi="louts-shamy" w:cs="louts-shamy"/>
          <w:color w:val="000000"/>
          <w:sz w:val="28"/>
          <w:rtl>0</w:rtl>
        </w:rPr>
        <w:t>ر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،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أ</w:t>
      </w:r>
      <w:r>
        <w:rPr>
          <w:rFonts w:ascii="louts-shamy" w:hAnsi="louts-shamy" w:cs="louts-shamy"/>
          <w:color w:val="000000"/>
          <w:sz w:val="28"/>
          <w:rtl>0</w:rtl>
        </w:rPr>
        <w:t>ب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ع</w:t>
      </w:r>
      <w:r>
        <w:rPr>
          <w:rFonts w:ascii="louts-shamy" w:hAnsi="louts-shamy" w:cs="louts-shamy"/>
          <w:color w:val="000000"/>
          <w:sz w:val="28"/>
          <w:rtl>0</w:rtl>
        </w:rPr>
        <w:t>م</w:t>
      </w:r>
      <w:r>
        <w:rPr>
          <w:rFonts w:ascii="louts-shamy" w:hAnsi="louts-shamy" w:cs="louts-shamy"/>
          <w:color w:val="000000"/>
          <w:sz w:val="28"/>
          <w:rtl>0</w:rtl>
        </w:rPr>
        <w:t>ر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،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ك</w:t>
      </w:r>
      <w:r>
        <w:rPr>
          <w:rFonts w:ascii="louts-shamy" w:hAnsi="louts-shamy" w:cs="louts-shamy"/>
          <w:color w:val="000000"/>
          <w:sz w:val="28"/>
          <w:rtl>0</w:rtl>
        </w:rPr>
        <w:t>س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ئ</w:t>
      </w:r>
      <w:r>
        <w:rPr>
          <w:rFonts w:ascii="louts-shamy" w:hAnsi="louts-shamy" w:cs="louts-shamy"/>
          <w:color w:val="000000"/>
          <w:sz w:val="28"/>
          <w:rtl>0</w:rtl>
        </w:rPr>
        <w:t>ي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(</w:t>
      </w:r>
      <w:r>
        <w:rPr>
          <w:rFonts w:ascii="louts-shamy" w:hAnsi="louts-shamy" w:cs="louts-shamy"/>
          <w:color w:val="000000"/>
          <w:sz w:val="28"/>
          <w:rtl>0</w:rtl>
        </w:rPr>
        <w:t>م</w:t>
      </w:r>
      <w:r>
        <w:rPr>
          <w:rFonts w:ascii="louts-shamy" w:hAnsi="louts-shamy" w:cs="louts-shamy"/>
          <w:color w:val="000000"/>
          <w:sz w:val="28"/>
          <w:rtl>0</w:rtl>
        </w:rPr>
        <w:t>ع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لإ</w:t>
      </w:r>
      <w:r>
        <w:rPr>
          <w:rFonts w:ascii="louts-shamy" w:hAnsi="louts-shamy" w:cs="louts-shamy"/>
          <w:color w:val="000000"/>
          <w:sz w:val="28"/>
          <w:rtl>0</w:rtl>
        </w:rPr>
        <w:t>م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ة</w:t>
      </w:r>
      <w:r>
        <w:rPr>
          <w:rFonts w:ascii="louts-shamy" w:hAnsi="louts-shamy" w:cs="louts-shamy"/>
          <w:color w:val="000000"/>
          <w:sz w:val="28"/>
          <w:rtl>0</w:rtl>
        </w:rPr>
        <w:t>)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،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ي</w:t>
      </w:r>
      <w:r>
        <w:rPr>
          <w:rFonts w:ascii="louts-shamy" w:hAnsi="louts-shamy" w:cs="louts-shamy"/>
          <w:color w:val="000000"/>
          <w:sz w:val="28"/>
          <w:rtl>0</w:rtl>
        </w:rPr>
        <w:t>ع</w:t>
      </w:r>
      <w:r>
        <w:rPr>
          <w:rFonts w:ascii="louts-shamy" w:hAnsi="louts-shamy" w:cs="louts-shamy"/>
          <w:color w:val="000000"/>
          <w:sz w:val="28"/>
          <w:rtl>0</w:rtl>
        </w:rPr>
        <w:t>ق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ب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،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ب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ق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ن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ب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ت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ء</w:t>
      </w:r>
      <w:r>
        <w:rPr>
          <w:rFonts w:ascii="louts-shamy" w:hAnsi="louts-shamy" w:cs="louts-shamy"/>
          <w:color w:val="000000"/>
          <w:sz w:val="28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70" w:hAnsi="QCF_P370" w:cs="QCF_P370"/>
          <w:color w:val="007FFF"/>
          <w:sz w:val="24"/>
          <w:rtl>0</w:rtl>
        </w:rPr>
        <w:t>ﭭ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77" w:hAnsi="QCF_P377" w:cs="QCF_P377"/>
          <w:color w:val="007FFF"/>
          <w:sz w:val="24"/>
          <w:rtl>0</w:rtl>
        </w:rPr>
        <w:t>ﭕ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77" w:hAnsi="QCF_P377" w:cs="QCF_P377"/>
          <w:color w:val="007FFF"/>
          <w:sz w:val="24"/>
          <w:rtl>0</w:rtl>
        </w:rPr>
        <w:t>ﭑ</w:t>
      </w:r>
      <w:r>
        <w:rPr>
          <w:rFonts w:ascii="QCF_P377" w:hAnsi="QCF_P377" w:cs="QCF_P377"/>
          <w:color w:val="007FFF"/>
          <w:sz w:val="24"/>
          <w:rtl>0</w:rtl>
        </w:rPr>
        <w:t xml:space="preserve"> </w:t>
      </w:r>
      <w:r>
        <w:rPr>
          <w:rFonts w:ascii="QCF_P377" w:hAnsi="QCF_P377" w:cs="QCF_P377"/>
          <w:color w:val="007FFF"/>
          <w:sz w:val="24"/>
          <w:rtl>0</w:rtl>
        </w:rPr>
        <w:t>ﭒ</w:t>
      </w:r>
      <w:r>
        <w:rPr>
          <w:rFonts w:ascii="QCF_P377" w:hAnsi="QCF_P377" w:cs="QCF_P377"/>
          <w:color w:val="007FFF"/>
          <w:sz w:val="24"/>
          <w:rtl>0</w:rtl>
        </w:rPr>
        <w:t xml:space="preserve"> </w:t>
      </w:r>
      <w:r>
        <w:rPr>
          <w:rFonts w:ascii="QCF_P377" w:hAnsi="QCF_P377" w:cs="QCF_P377"/>
          <w:color w:val="007FFF"/>
          <w:sz w:val="24"/>
          <w:rtl>0</w:rtl>
        </w:rPr>
        <w:t>ﭓ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7FFF"/>
          <w:sz w:val="24"/>
          <w:rtl>0</w:rtl>
        </w:rPr>
        <w:t>س</w:t>
      </w:r>
      <w:r>
        <w:rPr>
          <w:rFonts w:ascii="louts-shamy" w:hAnsi="louts-shamy" w:cs="louts-shamy"/>
          <w:color w:val="007FFF"/>
          <w:sz w:val="24"/>
          <w:rtl>0</w:rtl>
        </w:rPr>
        <w:t>ي</w:t>
      </w:r>
      <w:r>
        <w:rPr>
          <w:rFonts w:ascii="louts-shamy" w:hAnsi="louts-shamy" w:cs="louts-shamy"/>
          <w:color w:val="007FFF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TUS2007" w:hAnsi="LOTUS2007" w:cs="LOTUS2007"/>
          <w:color w:val="000000"/>
          <w:sz w:val="24"/>
          <w:rtl>0</w:rtl>
        </w:rPr>
        <w:t>ا</w:t>
      </w:r>
      <w:r>
        <w:rPr>
          <w:rFonts w:ascii="LOTUS2007" w:hAnsi="LOTUS2007" w:cs="LOTUS2007"/>
          <w:color w:val="000000"/>
          <w:sz w:val="24"/>
          <w:rtl>0</w:rtl>
        </w:rPr>
        <w:t>ء</w:t>
      </w:r>
      <w:r>
        <w:rPr>
          <w:rFonts w:ascii="LOTUS2007" w:hAnsi="LOTUS2007" w:cs="LOTUS2007"/>
          <w:color w:val="000000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ع</w:t>
      </w:r>
      <w:r>
        <w:rPr>
          <w:rFonts w:ascii="LOTUS2007" w:hAnsi="LOTUS2007" w:cs="LOTUS2007"/>
          <w:color w:val="000000"/>
          <w:sz w:val="24"/>
          <w:rtl>0</w:rtl>
        </w:rPr>
        <w:t>د</w:t>
      </w:r>
      <w:r>
        <w:rPr>
          <w:rFonts w:ascii="LOTUS2007" w:hAnsi="LOTUS2007" w:cs="LOTUS2007"/>
          <w:color w:val="000000"/>
          <w:sz w:val="24"/>
          <w:rtl>0</w:rtl>
        </w:rPr>
        <w:t>ا</w:t>
      </w:r>
      <w:r>
        <w:rPr>
          <w:rFonts w:ascii="LOTUS2007" w:hAnsi="LOTUS2007" w:cs="LOTUS2007"/>
          <w:color w:val="000000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أ</w:t>
      </w:r>
      <w:r>
        <w:rPr>
          <w:rFonts w:ascii="LOTUS2007" w:hAnsi="LOTUS2007" w:cs="LOTUS2007"/>
          <w:color w:val="000000"/>
          <w:sz w:val="24"/>
          <w:rtl>0</w:rtl>
        </w:rPr>
        <w:t>ب</w:t>
      </w:r>
      <w:r>
        <w:rPr>
          <w:rFonts w:ascii="LOTUS2007" w:hAnsi="LOTUS2007" w:cs="LOTUS2007"/>
          <w:color w:val="000000"/>
          <w:sz w:val="24"/>
          <w:rtl>0</w:rtl>
        </w:rPr>
        <w:t>ي</w:t>
      </w:r>
      <w:r>
        <w:rPr>
          <w:rFonts w:ascii="LOTUS2007" w:hAnsi="LOTUS2007" w:cs="LOTUS2007"/>
          <w:color w:val="000000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ج</w:t>
      </w:r>
      <w:r>
        <w:rPr>
          <w:rFonts w:ascii="LOTUS2007" w:hAnsi="LOTUS2007" w:cs="LOTUS2007"/>
          <w:color w:val="000000"/>
          <w:sz w:val="24"/>
          <w:rtl>0</w:rtl>
        </w:rPr>
        <w:t>ع</w:t>
      </w:r>
      <w:r>
        <w:rPr>
          <w:rFonts w:ascii="LOTUS2007" w:hAnsi="LOTUS2007" w:cs="LOTUS2007"/>
          <w:color w:val="000000"/>
          <w:sz w:val="24"/>
          <w:rtl>0</w:rtl>
        </w:rPr>
        <w:t>ف</w:t>
      </w:r>
      <w:r>
        <w:rPr>
          <w:rFonts w:ascii="LOTUS2007" w:hAnsi="LOTUS2007" w:cs="LOTUS2007"/>
          <w:color w:val="000000"/>
          <w:sz w:val="24"/>
          <w:rtl>0</w:rtl>
        </w:rPr>
        <w:t>ر</w:t>
      </w:r>
      <w:r>
        <w:rPr>
          <w:rFonts w:ascii="LOTUS2007" w:hAnsi="LOTUS2007" w:cs="LOTUS2007"/>
          <w:color w:val="000000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ف</w:t>
      </w:r>
      <w:r>
        <w:rPr>
          <w:rFonts w:ascii="LOTUS2007" w:hAnsi="LOTUS2007" w:cs="LOTUS2007"/>
          <w:color w:val="000000"/>
          <w:sz w:val="24"/>
          <w:rtl>0</w:rtl>
        </w:rPr>
        <w:t>ل</w:t>
      </w:r>
      <w:r>
        <w:rPr>
          <w:rFonts w:ascii="LOTUS2007" w:hAnsi="LOTUS2007" w:cs="LOTUS2007"/>
          <w:color w:val="000000"/>
          <w:sz w:val="24"/>
          <w:rtl>0</w:rtl>
        </w:rPr>
        <w:t>ه</w:t>
      </w:r>
      <w:r>
        <w:rPr>
          <w:rFonts w:ascii="LOTUS2007" w:hAnsi="LOTUS2007" w:cs="LOTUS2007"/>
          <w:color w:val="000000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إ</w:t>
      </w:r>
      <w:r>
        <w:rPr>
          <w:rFonts w:ascii="LOTUS2007" w:hAnsi="LOTUS2007" w:cs="LOTUS2007"/>
          <w:color w:val="000000"/>
          <w:sz w:val="24"/>
          <w:rtl>0</w:rtl>
        </w:rPr>
        <w:t>ظ</w:t>
      </w:r>
      <w:r>
        <w:rPr>
          <w:rFonts w:ascii="LOTUS2007" w:hAnsi="LOTUS2007" w:cs="LOTUS2007"/>
          <w:color w:val="000000"/>
          <w:sz w:val="24"/>
          <w:rtl>0</w:rtl>
        </w:rPr>
        <w:t>ه</w:t>
      </w:r>
      <w:r>
        <w:rPr>
          <w:rFonts w:ascii="LOTUS2007" w:hAnsi="LOTUS2007" w:cs="LOTUS2007"/>
          <w:color w:val="000000"/>
          <w:sz w:val="24"/>
          <w:rtl>0</w:rtl>
        </w:rPr>
        <w:t>ا</w:t>
      </w:r>
      <w:r>
        <w:rPr>
          <w:rFonts w:ascii="LOTUS2007" w:hAnsi="LOTUS2007" w:cs="LOTUS2007"/>
          <w:color w:val="000000"/>
          <w:sz w:val="24"/>
          <w:rtl>0</w:rtl>
        </w:rPr>
        <w:t>ر</w:t>
      </w:r>
      <w:r>
        <w:rPr>
          <w:rFonts w:ascii="LOTUS2007" w:hAnsi="LOTUS2007" w:cs="LOTUS2007"/>
          <w:color w:val="000000"/>
          <w:sz w:val="24"/>
          <w:rtl>0</w:rtl>
        </w:rPr>
        <w:t>ه</w:t>
      </w:r>
      <w:r>
        <w:rPr>
          <w:rFonts w:ascii="LOTUS2007" w:hAnsi="LOTUS2007" w:cs="LOTUS2007"/>
          <w:color w:val="000000"/>
          <w:sz w:val="24"/>
          <w:rtl>0</w:rtl>
        </w:rPr>
        <w:t>ا</w:t>
      </w:r>
      <w:r>
        <w:rPr>
          <w:rFonts w:ascii="LOTUS2007" w:hAnsi="LOTUS2007" w:cs="LOTUS2007"/>
          <w:color w:val="000000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ل</w:t>
      </w:r>
      <w:r>
        <w:rPr>
          <w:rFonts w:ascii="LOTUS2007" w:hAnsi="LOTUS2007" w:cs="LOTUS2007"/>
          <w:color w:val="000000"/>
          <w:sz w:val="24"/>
          <w:rtl>0</w:rtl>
        </w:rPr>
        <w:t>ل</w:t>
      </w:r>
      <w:r>
        <w:rPr>
          <w:rFonts w:ascii="LOTUS2007" w:hAnsi="LOTUS2007" w:cs="LOTUS2007"/>
          <w:color w:val="000000"/>
          <w:sz w:val="24"/>
          <w:rtl>0</w:rtl>
        </w:rPr>
        <w:t>س</w:t>
      </w:r>
      <w:r>
        <w:rPr>
          <w:rFonts w:ascii="LOTUS2007" w:hAnsi="LOTUS2007" w:cs="LOTUS2007"/>
          <w:color w:val="000000"/>
          <w:sz w:val="24"/>
          <w:rtl>0</w:rtl>
        </w:rPr>
        <w:t>ك</w:t>
      </w:r>
      <w:r>
        <w:rPr>
          <w:rFonts w:ascii="LOTUS2007" w:hAnsi="LOTUS2007" w:cs="LOTUS2007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78" w:hAnsi="QCF_P378" w:cs="QCF_P378"/>
          <w:color w:val="007FFF"/>
          <w:sz w:val="24"/>
          <w:rtl>0</w:rtl>
        </w:rPr>
        <w:t>ﮑ</w:t>
      </w:r>
      <w:r>
        <w:rPr>
          <w:rFonts w:ascii="QCF_P378" w:hAnsi="QCF_P378" w:cs="QCF_P378"/>
          <w:color w:val="007FFF"/>
          <w:sz w:val="24"/>
          <w:rtl>0</w:rtl>
        </w:rPr>
        <w:t xml:space="preserve"> </w:t>
      </w:r>
      <w:r>
        <w:rPr>
          <w:rFonts w:ascii="QCF_P378" w:hAnsi="QCF_P378" w:cs="QCF_P378"/>
          <w:color w:val="007FFF"/>
          <w:sz w:val="24"/>
          <w:rtl>0</w:rtl>
        </w:rPr>
        <w:t>ﮒ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: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79" w:hAnsi="QCF_P379" w:cs="QCF_P379"/>
          <w:color w:val="007FFF"/>
          <w:sz w:val="24"/>
          <w:rtl>0</w:rtl>
        </w:rPr>
        <w:t>ﰄ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أ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لَا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س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ج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د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و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اْ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ق</w:t>
      </w:r>
      <w:r>
        <w:rPr>
          <w:rFonts w:ascii="LOTUS2007" w:hAnsi="LOTUS2007" w:cs="LOTUS2007"/>
          <w:color w:val="000000"/>
          <w:sz w:val="24"/>
          <w:rtl>0</w:rtl>
        </w:rPr>
        <w:t>ا</w:t>
      </w:r>
      <w:r>
        <w:rPr>
          <w:rFonts w:ascii="LOTUS2007" w:hAnsi="LOTUS2007" w:cs="LOTUS2007"/>
          <w:color w:val="000000"/>
          <w:sz w:val="24"/>
          <w:rtl>0</w:rtl>
        </w:rPr>
        <w:t>ل</w:t>
      </w:r>
      <w:r>
        <w:rPr>
          <w:rFonts w:ascii="LOTUS2007" w:hAnsi="LOTUS2007" w:cs="LOTUS2007"/>
          <w:color w:val="000000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ا</w:t>
      </w:r>
      <w:r>
        <w:rPr>
          <w:rFonts w:ascii="LOTUS2007" w:hAnsi="LOTUS2007" w:cs="LOTUS2007"/>
          <w:color w:val="000000"/>
          <w:sz w:val="24"/>
          <w:rtl>0</w:rtl>
        </w:rPr>
        <w:t>ب</w:t>
      </w:r>
      <w:r>
        <w:rPr>
          <w:rFonts w:ascii="LOTUS2007" w:hAnsi="LOTUS2007" w:cs="LOTUS2007"/>
          <w:color w:val="000000"/>
          <w:sz w:val="24"/>
          <w:rtl>0</w:rtl>
        </w:rPr>
        <w:t>ن</w:t>
      </w:r>
      <w:r>
        <w:rPr>
          <w:rFonts w:ascii="LOTUS2007" w:hAnsi="LOTUS2007" w:cs="LOTUS2007"/>
          <w:color w:val="000000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ا</w:t>
      </w:r>
      <w:r>
        <w:rPr>
          <w:rFonts w:ascii="LOTUS2007" w:hAnsi="LOTUS2007" w:cs="LOTUS2007"/>
          <w:color w:val="000000"/>
          <w:sz w:val="24"/>
          <w:rtl>0</w:rtl>
        </w:rPr>
        <w:t>ل</w:t>
      </w:r>
      <w:r>
        <w:rPr>
          <w:rFonts w:ascii="LOTUS2007" w:hAnsi="LOTUS2007" w:cs="LOTUS2007"/>
          <w:color w:val="000000"/>
          <w:sz w:val="24"/>
          <w:rtl>0</w:rtl>
        </w:rPr>
        <w:t>ج</w:t>
      </w:r>
      <w:r>
        <w:rPr>
          <w:rFonts w:ascii="LOTUS2007" w:hAnsi="LOTUS2007" w:cs="LOTUS2007"/>
          <w:color w:val="000000"/>
          <w:sz w:val="24"/>
          <w:rtl>0</w:rtl>
        </w:rPr>
        <w:t>ز</w:t>
      </w:r>
      <w:r>
        <w:rPr>
          <w:rFonts w:ascii="LOTUS2007" w:hAnsi="LOTUS2007" w:cs="LOTUS2007"/>
          <w:color w:val="000000"/>
          <w:sz w:val="24"/>
          <w:rtl>0</w:rtl>
        </w:rPr>
        <w:t>ر</w:t>
      </w:r>
      <w:r>
        <w:rPr>
          <w:rFonts w:ascii="LOTUS2007" w:hAnsi="LOTUS2007" w:cs="LOTUS2007"/>
          <w:color w:val="000000"/>
          <w:sz w:val="24"/>
          <w:rtl>0</w:rtl>
        </w:rPr>
        <w:t>ي</w:t>
      </w:r>
      <w:r>
        <w:rPr>
          <w:rFonts w:ascii="LOTUS2007" w:hAnsi="LOTUS2007" w:cs="LOTUS2007"/>
          <w:color w:val="000000"/>
          <w:sz w:val="24"/>
          <w:rtl>0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0</w:rtl>
        </w:rPr>
        <w:t>-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KFGQPCArabicSymbols01" w:hAnsi="KFGQPCArabicSymbols01" w:cs="KFGQPCArabicSymbols01"/>
          <w:color w:val="FF0000"/>
          <w:sz w:val="24"/>
          <w:rtl>0</w:rtl>
        </w:rPr>
        <w:t>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0</w:rtl>
        </w:rPr>
        <w:t>-</w:t>
      </w:r>
      <w:r>
        <w:rPr>
          <w:rFonts w:ascii="LOTUS2007" w:hAnsi="LOTUS2007" w:cs="LOTUS2007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: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ع</w:t>
      </w:r>
      <w:r>
        <w:rPr>
          <w:rFonts w:ascii="LOTUS2007" w:hAnsi="LOTUS2007" w:cs="LOTUS2007"/>
          <w:color w:val="000000"/>
          <w:sz w:val="24"/>
          <w:rtl>0</w:rtl>
        </w:rPr>
        <w:t>لى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ع</w:t>
      </w:r>
      <w:r>
        <w:rPr>
          <w:rFonts w:ascii="LOTUS2007" w:hAnsi="LOTUS2007" w:cs="LOTUS2007"/>
          <w:color w:val="000000"/>
          <w:sz w:val="24"/>
          <w:rtl>0</w:rtl>
        </w:rPr>
        <w:t>لى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لأ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ع</w:t>
      </w:r>
      <w:r>
        <w:rPr>
          <w:rFonts w:ascii="LOTUS2007" w:hAnsi="LOTUS2007" w:cs="LOTUS2007"/>
          <w:color w:val="000000"/>
          <w:sz w:val="24"/>
          <w:rtl>0</w:rtl>
        </w:rPr>
        <w:t>لى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م</w:t>
      </w:r>
      <w:r>
        <w:rPr>
          <w:rFonts w:ascii="LOTUS2007" w:hAnsi="LOTUS2007" w:cs="LOTUS2007"/>
          <w:color w:val="000000"/>
          <w:sz w:val="24"/>
          <w:rtl>0</w:rtl>
        </w:rPr>
        <w:t>ع</w:t>
      </w:r>
      <w:r>
        <w:rPr>
          <w:rFonts w:ascii="LOTUS2007" w:hAnsi="LOTUS2007" w:cs="LOTUS2007"/>
          <w:color w:val="000000"/>
          <w:sz w:val="24"/>
          <w:rtl>0</w:rtl>
        </w:rPr>
        <w:t>ن</w:t>
      </w:r>
      <w:r>
        <w:rPr>
          <w:rFonts w:ascii="LOTUS2007" w:hAnsi="LOTUS2007" w:cs="LOTUS2007"/>
          <w:color w:val="000000"/>
          <w:sz w:val="24"/>
          <w:rtl>0</w:rtl>
        </w:rPr>
        <w:t>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ؤ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81" w:hAnsi="QCF_P381" w:cs="QCF_P381"/>
          <w:color w:val="007FFF"/>
          <w:sz w:val="24"/>
          <w:rtl>0</w:rtl>
        </w:rPr>
        <w:t>ﭡ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82" w:hAnsi="QCF_P382" w:cs="QCF_P382"/>
          <w:color w:val="007FFF"/>
          <w:sz w:val="24"/>
          <w:rtl>0</w:rtl>
        </w:rPr>
        <w:t xml:space="preserve"> </w:t>
      </w:r>
      <w:r>
        <w:rPr>
          <w:rFonts w:ascii="QCF_P382" w:hAnsi="QCF_P382" w:cs="QCF_P382"/>
          <w:color w:val="007FFF"/>
          <w:sz w:val="24"/>
          <w:rtl>0</w:rtl>
        </w:rPr>
        <w:t>ﭼ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: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1</w:t>
      </w:r>
    </w:p>
    <w:p>
      <w:r>
        <w:rPr>
          <w:rFonts w:ascii="louts-shamy" w:hAnsi="louts-shamy" w:cs="louts-shamy"/>
          <w:color w:val="000000"/>
          <w:sz w:val="24"/>
          <w:rtl>0</w:rtl>
        </w:rPr>
        <w:t>-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-SC700" w:hAnsi="louts-shamy-SC700" w:cs="louts-shamy-SC700"/>
          <w:color w:val="000000"/>
          <w:sz w:val="24"/>
          <w:rtl>0</w:rtl>
        </w:rPr>
        <w:t>أ</w:t>
      </w:r>
      <w:r>
        <w:rPr>
          <w:rFonts w:ascii="louts-shamy-SC700" w:hAnsi="louts-shamy-SC700" w:cs="louts-shamy-SC700"/>
          <w:color w:val="000000"/>
          <w:sz w:val="24"/>
          <w:rtl>0</w:rtl>
        </w:rPr>
        <w:t>ل</w:t>
      </w:r>
      <w:r>
        <w:rPr>
          <w:rFonts w:ascii="louts-shamy-SC700" w:hAnsi="louts-shamy-SC700" w:cs="louts-shamy-SC700"/>
          <w:color w:val="000000"/>
          <w:sz w:val="24"/>
          <w:rtl>0</w:rtl>
        </w:rPr>
        <w:t>ف</w:t>
      </w:r>
      <w:r>
        <w:rPr>
          <w:rFonts w:ascii="louts-shamy-SC700" w:hAnsi="louts-shamy-SC700" w:cs="louts-shamy-SC700"/>
          <w:color w:val="000000"/>
          <w:sz w:val="24"/>
          <w:rtl>0</w:rtl>
        </w:rPr>
        <w:t>اً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2</w:t>
      </w:r>
    </w:p>
    <w:p>
      <w:r>
        <w:rPr>
          <w:rFonts w:ascii="louts-shamy" w:hAnsi="louts-shamy" w:cs="louts-shamy"/>
          <w:color w:val="000000"/>
          <w:sz w:val="24"/>
          <w:rtl>0</w:rtl>
        </w:rPr>
        <w:t>-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غ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82" w:hAnsi="QCF_P382" w:cs="QCF_P382"/>
          <w:color w:val="007FFF"/>
          <w:sz w:val="24"/>
          <w:rtl>0</w:rtl>
        </w:rPr>
        <w:t>ﮍ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007" w:hAnsi="QCF_P007" w:cs="QCF_P007"/>
          <w:color w:val="007FFF"/>
          <w:sz w:val="24"/>
          <w:rtl>0</w:rtl>
        </w:rPr>
        <w:t>ﭱ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83" w:hAnsi="QCF_P383" w:cs="QCF_P383"/>
          <w:color w:val="007FFF"/>
          <w:sz w:val="24"/>
          <w:rtl>0</w:rtl>
        </w:rPr>
        <w:t>ﰇ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86" w:hAnsi="QCF_P386" w:cs="QCF_P386"/>
          <w:color w:val="007FFF"/>
          <w:sz w:val="24"/>
          <w:rtl>0</w:rtl>
        </w:rPr>
        <w:t>ﮇ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>
      <w:r>
        <w:rPr>
          <w:rFonts w:ascii="louts-shamy" w:hAnsi="louts-shamy" w:cs="louts-shamy"/>
          <w:color w:val="007FFF"/>
          <w:sz w:val="24"/>
          <w:rtl>0</w:rtl>
        </w:rPr>
        <w:t>-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QCF_P386" w:hAnsi="QCF_P386" w:cs="QCF_P386"/>
          <w:color w:val="007FFF"/>
          <w:sz w:val="24"/>
          <w:rtl>0</w:rtl>
        </w:rPr>
        <w:t>ﮉ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86" w:hAnsi="QCF_P386" w:cs="QCF_P386"/>
          <w:color w:val="007FFF"/>
          <w:sz w:val="24"/>
          <w:rtl>0</w:rtl>
        </w:rPr>
        <w:t>ﮛ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3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ٰ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أ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ب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ت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ط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n_quran_1" w:hAnsi="kn_quran_1" w:cs="kn_quran_1"/>
          <w:color w:val="007FFF"/>
          <w:sz w:val="24"/>
          <w:rtl>0</w:rtl>
        </w:rPr>
        <w:t>ﯬ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89" w:hAnsi="QCF_P389" w:cs="QCF_P389"/>
          <w:color w:val="007FFF"/>
          <w:sz w:val="24"/>
          <w:rtl>0</w:rtl>
        </w:rPr>
        <w:t>ﯩ</w:t>
      </w:r>
      <w:r>
        <w:rPr>
          <w:rFonts w:ascii="QCF_P389" w:hAnsi="QCF_P389" w:cs="QCF_P389"/>
          <w:color w:val="007FFF"/>
          <w:sz w:val="24"/>
          <w:rtl>0</w:rtl>
        </w:rPr>
        <w:t xml:space="preserve"> </w:t>
      </w:r>
      <w:r>
        <w:rPr>
          <w:rFonts w:ascii="QCF_P389" w:hAnsi="QCF_P389" w:cs="QCF_P389"/>
          <w:color w:val="007FFF"/>
          <w:sz w:val="24"/>
          <w:rtl>0</w:rtl>
        </w:rPr>
        <w:t>ﯪ</w:t>
      </w:r>
      <w:r>
        <w:rPr>
          <w:rFonts w:ascii="QCF_P389" w:hAnsi="QCF_P389" w:cs="QCF_P389"/>
          <w:color w:val="007FFF"/>
          <w:sz w:val="24"/>
          <w:rtl>0</w:rtl>
        </w:rPr>
        <w:t xml:space="preserve"> </w:t>
      </w:r>
      <w:r>
        <w:rPr>
          <w:rFonts w:ascii="QCF_P389" w:hAnsi="QCF_P389" w:cs="QCF_P389"/>
          <w:color w:val="007FFF"/>
          <w:sz w:val="24"/>
          <w:rtl>0</w:rtl>
        </w:rPr>
        <w:t>ﯫ</w:t>
      </w:r>
      <w:r>
        <w:rPr>
          <w:rFonts w:ascii="QCF_P389" w:hAnsi="QCF_P389" w:cs="QCF_P389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 </w:t>
      </w:r>
      <w:r>
        <w:rPr>
          <w:rFonts w:ascii="louts-shamy" w:hAnsi="louts-shamy" w:cs="louts-shamy"/>
          <w:color w:val="000000"/>
          <w:sz w:val="24"/>
          <w:rtl>0</w:rtl>
        </w:rPr>
        <w:t xml:space="preserve"> </w:t>
      </w:r>
      <w:r>
        <w:rPr>
          <w:rFonts w:ascii="louts-shamy" w:hAnsi="louts-shamy" w:cs="louts-shamy"/>
          <w:color w:val="000000"/>
          <w:sz w:val="24"/>
          <w:rtl>0</w:rtl>
        </w:rPr>
        <w:t xml:space="preserve"> 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89" w:hAnsi="QCF_P389" w:cs="QCF_P389"/>
          <w:color w:val="007FFF"/>
          <w:sz w:val="24"/>
          <w:rtl>0</w:rtl>
        </w:rPr>
        <w:t>ﭳ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: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92" w:hAnsi="QCF_P392" w:cs="QCF_P392"/>
          <w:color w:val="007FFF"/>
          <w:sz w:val="24"/>
          <w:rtl>0</w:rtl>
        </w:rPr>
        <w:t>ﯶ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3"/>
          <w:rtl>0</w:rtl>
        </w:rPr>
        <w:t>*</w:t>
      </w:r>
      <w:r>
        <w:rPr>
          <w:rFonts w:ascii="louts-shamy" w:hAnsi="louts-shamy" w:cs="louts-shamy"/>
          <w:color w:val="FF0000"/>
          <w:sz w:val="23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95" w:hAnsi="QCF_P395" w:cs="QCF_P395"/>
          <w:color w:val="007FFF"/>
          <w:sz w:val="24"/>
          <w:rtl>0</w:rtl>
        </w:rPr>
        <w:t>ﮯ</w:t>
      </w:r>
    </w:p>
    <w:p>
      <w:r>
        <w:rPr>
          <w:rFonts w:ascii="louts-shamy" w:hAnsi="louts-shamy" w:cs="louts-shamy"/>
          <w:color w:val="007FFF"/>
          <w:sz w:val="23"/>
          <w:rtl>0</w:rtl>
        </w:rPr>
        <w:t>-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QCF_P395" w:hAnsi="QCF_P395" w:cs="QCF_P395"/>
          <w:color w:val="007FFF"/>
          <w:sz w:val="24"/>
          <w:rtl>0</w:rtl>
        </w:rPr>
        <w:t>ﯢ</w:t>
      </w:r>
      <w:r>
        <w:rPr>
          <w:rFonts w:ascii="QCF_P395" w:hAnsi="QCF_P395" w:cs="QCF_P395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ب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ق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ف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في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لا</w:t>
      </w:r>
      <w:r>
        <w:rPr>
          <w:rFonts w:ascii="louts-shamy" w:hAnsi="louts-shamy" w:cs="louts-shamy"/>
          <w:color w:val="000000"/>
          <w:sz w:val="23"/>
          <w:rtl>0</w:rtl>
        </w:rPr>
        <w:t>خ</w:t>
      </w:r>
      <w:r>
        <w:rPr>
          <w:rFonts w:ascii="louts-shamy" w:hAnsi="louts-shamy" w:cs="louts-shamy"/>
          <w:color w:val="000000"/>
          <w:sz w:val="23"/>
          <w:rtl>0</w:rtl>
        </w:rPr>
        <w:t>ت</w:t>
      </w:r>
      <w:r>
        <w:rPr>
          <w:rFonts w:ascii="louts-shamy" w:hAnsi="louts-shamy" w:cs="louts-shamy"/>
          <w:color w:val="000000"/>
          <w:sz w:val="23"/>
          <w:rtl>0</w:rtl>
        </w:rPr>
        <w:t>ب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ر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TUS2007" w:hAnsi="LOTUS2007" w:cs="LOTUS2007"/>
          <w:color w:val="000000"/>
          <w:sz w:val="23"/>
          <w:rtl>0</w:rtl>
        </w:rPr>
        <w:t>ع</w:t>
      </w:r>
      <w:r>
        <w:rPr>
          <w:rFonts w:ascii="LOTUS2007" w:hAnsi="LOTUS2007" w:cs="LOTUS2007"/>
          <w:color w:val="000000"/>
          <w:sz w:val="23"/>
          <w:rtl>0</w:rtl>
        </w:rPr>
        <w:t>ـ</w:t>
      </w:r>
      <w:r>
        <w:rPr>
          <w:rFonts w:ascii="LOTUS2007" w:hAnsi="LOTUS2007" w:cs="LOTUS2007"/>
          <w:color w:val="000000"/>
          <w:sz w:val="23"/>
          <w:rtl>0</w:rtl>
        </w:rPr>
        <w:t>ـ</w:t>
      </w:r>
      <w:r>
        <w:rPr>
          <w:rFonts w:ascii="LOTUS2007" w:hAnsi="LOTUS2007" w:cs="LOTUS2007"/>
          <w:color w:val="000000"/>
          <w:sz w:val="23"/>
          <w:rtl>0</w:rtl>
        </w:rPr>
        <w:t>لى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ك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ف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لأ</w:t>
      </w:r>
      <w:r>
        <w:rPr>
          <w:rFonts w:ascii="louts-shamy" w:hAnsi="louts-shamy" w:cs="louts-shamy"/>
          <w:color w:val="000000"/>
          <w:sz w:val="23"/>
          <w:rtl>0</w:rtl>
        </w:rPr>
        <w:t>ب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ي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ع</w:t>
      </w:r>
      <w:r>
        <w:rPr>
          <w:rFonts w:ascii="louts-shamy" w:hAnsi="louts-shamy" w:cs="louts-shamy"/>
          <w:color w:val="000000"/>
          <w:sz w:val="23"/>
          <w:rtl>0</w:rtl>
        </w:rPr>
        <w:t>م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ر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،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TUS2007" w:hAnsi="LOTUS2007" w:cs="LOTUS2007"/>
          <w:color w:val="000000"/>
          <w:sz w:val="23"/>
          <w:rtl>0</w:rtl>
        </w:rPr>
        <w:t>و</w:t>
      </w:r>
      <w:r>
        <w:rPr>
          <w:rFonts w:ascii="LOTUS2007" w:hAnsi="LOTUS2007" w:cs="LOTUS2007"/>
          <w:color w:val="000000"/>
          <w:sz w:val="23"/>
          <w:rtl>0</w:rtl>
        </w:rPr>
        <w:t>ع</w:t>
      </w:r>
      <w:r>
        <w:rPr>
          <w:rFonts w:ascii="LOTUS2007" w:hAnsi="LOTUS2007" w:cs="LOTUS2007"/>
          <w:color w:val="000000"/>
          <w:sz w:val="23"/>
          <w:rtl>0</w:rtl>
        </w:rPr>
        <w:t>ـ</w:t>
      </w:r>
      <w:r>
        <w:rPr>
          <w:rFonts w:ascii="LOTUS2007" w:hAnsi="LOTUS2007" w:cs="LOTUS2007"/>
          <w:color w:val="000000"/>
          <w:sz w:val="23"/>
          <w:rtl>0</w:rtl>
        </w:rPr>
        <w:t>ـ</w:t>
      </w:r>
      <w:r>
        <w:rPr>
          <w:rFonts w:ascii="LOTUS2007" w:hAnsi="LOTUS2007" w:cs="LOTUS2007"/>
          <w:color w:val="000000"/>
          <w:sz w:val="23"/>
          <w:rtl>0</w:rtl>
        </w:rPr>
        <w:t>لى</w:t>
      </w:r>
      <w:r>
        <w:rPr>
          <w:rFonts w:ascii="LOTUS2007" w:hAnsi="LOTUS2007" w:cs="LOTUS2007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ي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ء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ك</w:t>
      </w:r>
      <w:r>
        <w:rPr>
          <w:rFonts w:ascii="louts-shamy" w:hAnsi="louts-shamy" w:cs="louts-shamy"/>
          <w:color w:val="000000"/>
          <w:sz w:val="23"/>
          <w:rtl>0</w:rtl>
        </w:rPr>
        <w:t>س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ئ</w:t>
      </w:r>
      <w:r>
        <w:rPr>
          <w:rFonts w:ascii="louts-shamy" w:hAnsi="louts-shamy" w:cs="louts-shamy"/>
          <w:color w:val="000000"/>
          <w:sz w:val="23"/>
          <w:rtl>0</w:rtl>
        </w:rPr>
        <w:t>ي</w:t>
      </w:r>
      <w:r>
        <w:rPr>
          <w:rFonts w:ascii="louts-shamy" w:hAnsi="louts-shamy" w:cs="louts-shamy"/>
          <w:color w:val="000000"/>
          <w:sz w:val="23"/>
          <w:rtl>0</w:rtl>
        </w:rPr>
        <w:t>،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ب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ق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ي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ق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ر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ء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ب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ق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ف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ع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ى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آ</w:t>
      </w:r>
      <w:r>
        <w:rPr>
          <w:rFonts w:ascii="louts-shamy" w:hAnsi="louts-shamy" w:cs="louts-shamy"/>
          <w:color w:val="000000"/>
          <w:sz w:val="23"/>
          <w:rtl>0</w:rtl>
        </w:rPr>
        <w:t>خ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ر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ك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م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ة</w:t>
      </w:r>
      <w:r>
        <w:rPr>
          <w:rFonts w:ascii="louts-shamy" w:hAnsi="louts-shamy" w:cs="louts-shamy"/>
          <w:color w:val="000000"/>
          <w:sz w:val="23"/>
          <w:rtl>0</w:rtl>
        </w:rPr>
        <w:t>،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ذ</w:t>
      </w:r>
      <w:r>
        <w:rPr>
          <w:rFonts w:ascii="louts-shamy" w:hAnsi="louts-shamy" w:cs="louts-shamy"/>
          <w:color w:val="000000"/>
          <w:sz w:val="23"/>
          <w:rtl>0</w:rtl>
        </w:rPr>
        <w:t>ك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ر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ب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ن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ج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ز</w:t>
      </w:r>
      <w:r>
        <w:rPr>
          <w:rFonts w:ascii="louts-shamy" w:hAnsi="louts-shamy" w:cs="louts-shamy"/>
          <w:color w:val="000000"/>
          <w:sz w:val="23"/>
          <w:rtl>0</w:rtl>
        </w:rPr>
        <w:t>ر</w:t>
      </w:r>
      <w:r>
        <w:rPr>
          <w:rFonts w:ascii="louts-shamy" w:hAnsi="louts-shamy" w:cs="louts-shamy"/>
          <w:color w:val="000000"/>
          <w:sz w:val="23"/>
          <w:rtl>0</w:rtl>
        </w:rPr>
        <w:t>ي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</w:p>
    <w:p>
      <w:r>
        <w:rPr>
          <w:rFonts w:ascii="louts-shamy" w:hAnsi="louts-shamy" w:cs="louts-shamy"/>
          <w:color w:val="000000"/>
          <w:sz w:val="23"/>
          <w:rtl>0</w:rtl>
        </w:rPr>
        <w:t>-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KFGQPCArabicSymbols01" w:hAnsi="KFGQPCArabicSymbols01" w:cs="KFGQPCArabicSymbols01"/>
          <w:color w:val="FF0000"/>
          <w:sz w:val="24"/>
          <w:rtl>0</w:rtl>
        </w:rPr>
        <w:t>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</w:p>
    <w:p>
      <w:r>
        <w:rPr>
          <w:rFonts w:ascii="louts-shamy" w:hAnsi="louts-shamy" w:cs="louts-shamy"/>
          <w:color w:val="000000"/>
          <w:sz w:val="23"/>
          <w:rtl>0</w:rtl>
        </w:rPr>
        <w:t>-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أ</w:t>
      </w:r>
      <w:r>
        <w:rPr>
          <w:rFonts w:ascii="louts-shamy" w:hAnsi="louts-shamy" w:cs="louts-shamy"/>
          <w:color w:val="000000"/>
          <w:sz w:val="23"/>
          <w:rtl>0</w:rtl>
        </w:rPr>
        <w:t>ن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لأ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َ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ـ</w:t>
      </w:r>
      <w:r>
        <w:rPr>
          <w:rFonts w:ascii="louts-shamy" w:hAnsi="louts-shamy" w:cs="louts-shamy"/>
          <w:color w:val="000000"/>
          <w:sz w:val="23"/>
          <w:rtl>0</w:rtl>
        </w:rPr>
        <w:t>ى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آ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396" w:hAnsi="QCF_P396" w:cs="QCF_P396"/>
          <w:color w:val="007FFF"/>
          <w:sz w:val="24"/>
          <w:rtl>0</w:rtl>
        </w:rPr>
        <w:t>ﭕ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ا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م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ٓ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ٓ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ا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ح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س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ِ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ب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ظ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3"/>
          <w:rtl>0</w:rtl>
        </w:rPr>
        <w:t>*</w:t>
      </w:r>
      <w:r>
        <w:rPr>
          <w:rFonts w:ascii="louts-shamy" w:hAnsi="louts-shamy" w:cs="louts-shamy"/>
          <w:color w:val="FF0000"/>
          <w:sz w:val="23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ء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ا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ٞ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ي</w:t>
      </w:r>
      <w:r>
        <w:rPr>
          <w:rFonts w:ascii="louts-shamy" w:hAnsi="louts-shamy" w:cs="louts-shamy"/>
          <w:color w:val="000000"/>
          <w:sz w:val="23"/>
          <w:rtl>0</w:rtl>
        </w:rPr>
        <w:t>ق</w:t>
      </w:r>
      <w:r>
        <w:rPr>
          <w:rFonts w:ascii="louts-shamy" w:hAnsi="louts-shamy" w:cs="louts-shamy"/>
          <w:color w:val="000000"/>
          <w:sz w:val="23"/>
          <w:rtl>0</w:rtl>
        </w:rPr>
        <w:t>ف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ع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ي</w:t>
      </w:r>
      <w:r>
        <w:rPr>
          <w:rFonts w:ascii="louts-shamy" w:hAnsi="louts-shamy" w:cs="louts-shamy"/>
          <w:color w:val="000000"/>
          <w:sz w:val="23"/>
          <w:rtl>0</w:rtl>
        </w:rPr>
        <w:t>ه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ب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ه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ء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ب</w:t>
      </w:r>
      <w:r>
        <w:rPr>
          <w:rFonts w:ascii="louts-shamy" w:hAnsi="louts-shamy" w:cs="louts-shamy"/>
          <w:color w:val="000000"/>
          <w:sz w:val="23"/>
          <w:rtl>0</w:rtl>
        </w:rPr>
        <w:t>ن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ك</w:t>
      </w:r>
      <w:r>
        <w:rPr>
          <w:rFonts w:ascii="louts-shamy" w:hAnsi="louts-shamy" w:cs="louts-shamy"/>
          <w:color w:val="000000"/>
          <w:sz w:val="23"/>
          <w:rtl>0</w:rtl>
        </w:rPr>
        <w:t>ث</w:t>
      </w:r>
      <w:r>
        <w:rPr>
          <w:rFonts w:ascii="louts-shamy" w:hAnsi="louts-shamy" w:cs="louts-shamy"/>
          <w:color w:val="000000"/>
          <w:sz w:val="23"/>
          <w:rtl>0</w:rtl>
        </w:rPr>
        <w:t>ي</w:t>
      </w:r>
      <w:r>
        <w:rPr>
          <w:rFonts w:ascii="louts-shamy" w:hAnsi="louts-shamy" w:cs="louts-shamy"/>
          <w:color w:val="000000"/>
          <w:sz w:val="23"/>
          <w:rtl>0</w:rtl>
        </w:rPr>
        <w:t>ر</w:t>
      </w:r>
      <w:r>
        <w:rPr>
          <w:rFonts w:ascii="louts-shamy" w:hAnsi="louts-shamy" w:cs="louts-shamy"/>
          <w:color w:val="000000"/>
          <w:sz w:val="23"/>
          <w:rtl>0</w:rtl>
        </w:rPr>
        <w:t>،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ك</w:t>
      </w:r>
      <w:r>
        <w:rPr>
          <w:rFonts w:ascii="louts-shamy" w:hAnsi="louts-shamy" w:cs="louts-shamy"/>
          <w:color w:val="000000"/>
          <w:sz w:val="23"/>
          <w:rtl>0</w:rtl>
        </w:rPr>
        <w:t>س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ئ</w:t>
      </w:r>
      <w:r>
        <w:rPr>
          <w:rFonts w:ascii="louts-shamy" w:hAnsi="louts-shamy" w:cs="louts-shamy"/>
          <w:color w:val="000000"/>
          <w:sz w:val="23"/>
          <w:rtl>0</w:rtl>
        </w:rPr>
        <w:t>ي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(</w:t>
      </w:r>
      <w:r>
        <w:rPr>
          <w:rFonts w:ascii="louts-shamy" w:hAnsi="louts-shamy" w:cs="louts-shamy"/>
          <w:color w:val="000000"/>
          <w:sz w:val="23"/>
          <w:rtl>0</w:rtl>
        </w:rPr>
        <w:t>م</w:t>
      </w:r>
      <w:r>
        <w:rPr>
          <w:rFonts w:ascii="louts-shamy" w:hAnsi="louts-shamy" w:cs="louts-shamy"/>
          <w:color w:val="000000"/>
          <w:sz w:val="23"/>
          <w:rtl>0</w:rtl>
        </w:rPr>
        <w:t>ع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لإ</w:t>
      </w:r>
      <w:r>
        <w:rPr>
          <w:rFonts w:ascii="louts-shamy" w:hAnsi="louts-shamy" w:cs="louts-shamy"/>
          <w:color w:val="000000"/>
          <w:sz w:val="23"/>
          <w:rtl>0</w:rtl>
        </w:rPr>
        <w:t>م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ة</w:t>
      </w:r>
      <w:r>
        <w:rPr>
          <w:rFonts w:ascii="louts-shamy" w:hAnsi="louts-shamy" w:cs="louts-shamy"/>
          <w:color w:val="000000"/>
          <w:sz w:val="23"/>
          <w:rtl>0</w:rtl>
        </w:rPr>
        <w:t>)</w:t>
      </w:r>
      <w:r>
        <w:rPr>
          <w:rFonts w:ascii="louts-shamy" w:hAnsi="louts-shamy" w:cs="louts-shamy"/>
          <w:color w:val="000000"/>
          <w:sz w:val="23"/>
          <w:rtl>0</w:rtl>
        </w:rPr>
        <w:t>،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ب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ق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ن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ب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ت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ء</w:t>
      </w:r>
      <w:r>
        <w:rPr>
          <w:rFonts w:ascii="louts-shamy" w:hAnsi="louts-shamy" w:cs="louts-shamy"/>
          <w:color w:val="000000"/>
          <w:sz w:val="23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03" w:hAnsi="QCF_P403" w:cs="QCF_P403"/>
          <w:color w:val="007FFF"/>
          <w:sz w:val="24"/>
          <w:rtl>0</w:rtl>
        </w:rPr>
        <w:t>ﮟ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07" w:hAnsi="QCF_P407" w:cs="QCF_P407"/>
          <w:color w:val="007FFF"/>
          <w:sz w:val="24"/>
          <w:rtl>0</w:rtl>
        </w:rPr>
        <w:t>ﯙ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09" w:hAnsi="QCF_P409" w:cs="QCF_P409"/>
          <w:color w:val="007FFF"/>
          <w:sz w:val="24"/>
          <w:rtl>0</w:rtl>
        </w:rPr>
        <w:t>ﯾ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10" w:hAnsi="QCF_P410" w:cs="QCF_P410"/>
          <w:color w:val="007FFF"/>
          <w:sz w:val="24"/>
          <w:rtl>0</w:rtl>
        </w:rPr>
        <w:t>ﯧ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TimesNewRomanPSMT" w:hAnsi="TimesNewRomanPSMT" w:cs="TimesNewRomanPSMT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10" w:hAnsi="QCF_P410" w:cs="QCF_P410"/>
          <w:color w:val="007FFF"/>
          <w:sz w:val="24"/>
          <w:rtl>0</w:rtl>
        </w:rPr>
        <w:t>ﭩ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ه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د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ِ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14" w:hAnsi="QCF_P414" w:cs="QCF_P414"/>
          <w:color w:val="007FFF"/>
          <w:sz w:val="24"/>
          <w:rtl>0</w:rtl>
        </w:rPr>
        <w:t xml:space="preserve"> </w:t>
      </w:r>
      <w:r>
        <w:rPr>
          <w:rFonts w:ascii="QCF_P414" w:hAnsi="QCF_P414" w:cs="QCF_P414"/>
          <w:color w:val="007FFF"/>
          <w:sz w:val="24"/>
          <w:rtl>0</w:rtl>
        </w:rPr>
        <w:t xml:space="preserve"> </w:t>
      </w:r>
      <w:r>
        <w:rPr>
          <w:rFonts w:ascii="QCF_P414" w:hAnsi="QCF_P414" w:cs="QCF_P414"/>
          <w:color w:val="007FFF"/>
          <w:sz w:val="24"/>
          <w:rtl>0</w:rtl>
        </w:rPr>
        <w:t xml:space="preserve"> </w:t>
      </w:r>
      <w:r>
        <w:rPr>
          <w:rFonts w:ascii="QCF_P414" w:hAnsi="QCF_P414" w:cs="QCF_P414"/>
          <w:color w:val="007FFF"/>
          <w:sz w:val="24"/>
          <w:rtl>0</w:rtl>
        </w:rPr>
        <w:t xml:space="preserve"> </w:t>
      </w:r>
      <w:r>
        <w:rPr>
          <w:rFonts w:ascii="QCF_P414" w:hAnsi="QCF_P414" w:cs="QCF_P414"/>
          <w:color w:val="007FFF"/>
          <w:sz w:val="24"/>
          <w:rtl>0</w:rtl>
        </w:rPr>
        <w:t>ﮃ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17" w:hAnsi="QCF_P417" w:cs="QCF_P417"/>
          <w:color w:val="007FFF"/>
          <w:sz w:val="24"/>
          <w:rtl>0</w:rtl>
        </w:rPr>
        <w:t>ﭸ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19" w:hAnsi="QCF_P419" w:cs="QCF_P419"/>
          <w:color w:val="007FFF"/>
          <w:sz w:val="24"/>
          <w:rtl>0</w:rtl>
        </w:rPr>
        <w:t>ﮍ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19" w:hAnsi="QCF_P419" w:cs="QCF_P419"/>
          <w:color w:val="007FFF"/>
          <w:sz w:val="24"/>
          <w:rtl>0</w:rtl>
        </w:rPr>
        <w:t>ﰄ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31" w:hAnsi="QCF_P431" w:cs="QCF_P431"/>
          <w:color w:val="007FFF"/>
          <w:sz w:val="24"/>
          <w:rtl>0</w:rtl>
        </w:rPr>
        <w:t>ﯬ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ٱ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غ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ر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ف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ٰ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ِ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 xml:space="preserve"> </w:t>
      </w:r>
    </w:p>
    <w:p>
      <w:r>
        <w:rPr>
          <w:rFonts w:ascii="MinionPro-Regular" w:hAnsi="MinionPro-Regular" w:cs="MinionPro-Regular"/>
          <w:color w:val="007FFF"/>
          <w:sz w:val="24"/>
          <w:rtl>0</w:rtl>
        </w:rPr>
        <w:t>-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ٱ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غ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ر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ف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ِ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34" w:hAnsi="QCF_P434" w:cs="QCF_P434"/>
          <w:color w:val="007FFF"/>
          <w:sz w:val="24"/>
          <w:rtl>0</w:rtl>
        </w:rPr>
        <w:t>ﯴ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39" w:hAnsi="QCF_P439" w:cs="QCF_P439"/>
          <w:color w:val="007FFF"/>
          <w:sz w:val="24"/>
          <w:rtl>0</w:rtl>
        </w:rPr>
        <w:t xml:space="preserve"> </w:t>
      </w:r>
      <w:r>
        <w:rPr>
          <w:rFonts w:ascii="QCF_P439" w:hAnsi="QCF_P439" w:cs="QCF_P439"/>
          <w:color w:val="007FFF"/>
          <w:sz w:val="24"/>
          <w:rtl>0</w:rtl>
        </w:rPr>
        <w:t xml:space="preserve"> </w:t>
      </w:r>
      <w:r>
        <w:rPr>
          <w:rFonts w:ascii="QCF_P439" w:hAnsi="QCF_P439" w:cs="QCF_P439"/>
          <w:color w:val="007FFF"/>
          <w:sz w:val="24"/>
          <w:rtl>0</w:rtl>
        </w:rPr>
        <w:t xml:space="preserve"> </w:t>
      </w:r>
      <w:r>
        <w:rPr>
          <w:rFonts w:ascii="QCF_P439" w:hAnsi="QCF_P439" w:cs="QCF_P439"/>
          <w:color w:val="007FFF"/>
          <w:sz w:val="24"/>
          <w:rtl>0</w:rtl>
        </w:rPr>
        <w:t>ﮄ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39" w:hAnsi="QCF_P439" w:cs="QCF_P439"/>
          <w:color w:val="007FFF"/>
          <w:sz w:val="24"/>
          <w:rtl>0</w:rtl>
        </w:rPr>
        <w:t>ﯭ</w:t>
      </w:r>
      <w:r>
        <w:rPr>
          <w:rFonts w:ascii="louts-shamy" w:hAnsi="louts-shamy" w:cs="louts-shamy"/>
          <w:color w:val="007FFF"/>
          <w:sz w:val="24"/>
          <w:rtl>0</w:rtl>
        </w:rPr>
        <w:t xml:space="preserve"> </w:t>
      </w:r>
    </w:p>
    <w:p>
      <w:r>
        <w:rPr>
          <w:rFonts w:ascii="louts-shamy" w:hAnsi="louts-shamy" w:cs="louts-shamy"/>
          <w:color w:val="007FFF"/>
          <w:sz w:val="24"/>
          <w:rtl>0</w:rtl>
        </w:rPr>
        <w:t>-</w:t>
      </w:r>
      <w:r>
        <w:rPr>
          <w:rFonts w:ascii="louts-shamy" w:hAnsi="louts-shamy" w:cs="louts-shamy"/>
          <w:color w:val="007FFF"/>
          <w:sz w:val="24"/>
          <w:rtl>0</w:rtl>
        </w:rPr>
        <w:t xml:space="preserve"> </w:t>
      </w:r>
      <w:r>
        <w:rPr>
          <w:rFonts w:ascii="QCF_P439" w:hAnsi="QCF_P439" w:cs="QCF_P439"/>
          <w:color w:val="007FFF"/>
          <w:sz w:val="24"/>
          <w:rtl>0</w:rtl>
        </w:rPr>
        <w:t>ﯲ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n_quran_1" w:hAnsi="kn_quran_1" w:cs="kn_quran_1"/>
          <w:color w:val="007FFF"/>
          <w:sz w:val="24"/>
          <w:rtl>0</w:rtl>
        </w:rPr>
        <w:t>ﳜ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</w:p>
    <w:p>
      <w:r>
        <w:rPr>
          <w:rFonts w:ascii="TraditionalArabic" w:hAnsi="TraditionalArabic" w:cs="TraditionalArabic"/>
          <w:color w:val="007FFF"/>
          <w:sz w:val="24"/>
          <w:rtl>0</w:rtl>
        </w:rPr>
        <w:t>-</w:t>
      </w:r>
      <w:r>
        <w:rPr>
          <w:rFonts w:ascii="QCF_P440" w:hAnsi="QCF_P440" w:cs="QCF_P440"/>
          <w:color w:val="007FFF"/>
          <w:sz w:val="24"/>
          <w:rtl>0</w:rtl>
        </w:rPr>
        <w:t>ﭮ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يَخ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ص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ّ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ِ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م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و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ن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46" w:hAnsi="QCF_P446" w:cs="QCF_P446"/>
          <w:color w:val="007FFF"/>
          <w:sz w:val="24"/>
          <w:rtl>0</w:rtl>
        </w:rPr>
        <w:t>ﰉ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ٰ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أ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ب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ت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8"/>
          <w:rtl>0</w:rtl>
        </w:rPr>
        <w:t>*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  <w:r>
        <w:rPr>
          <w:rFonts w:ascii="louts-shamy" w:hAnsi="louts-shamy" w:cs="louts-shamy"/>
          <w:color w:val="007FFF"/>
          <w:sz w:val="28"/>
          <w:rtl>0</w:rtl>
        </w:rPr>
        <w:t>﴿</w:t>
      </w:r>
      <w:r>
        <w:rPr>
          <w:rFonts w:ascii="louts-shamy" w:hAnsi="louts-shamy" w:cs="louts-shamy"/>
          <w:color w:val="007FFF"/>
          <w:sz w:val="28"/>
          <w:rtl>0</w:rtl>
        </w:rPr>
        <w:t xml:space="preserve"> </w:t>
      </w:r>
      <w:r>
        <w:rPr>
          <w:rFonts w:ascii="QCF_P045" w:hAnsi="QCF_P045" w:cs="QCF_P045"/>
          <w:color w:val="007FFF"/>
          <w:sz w:val="28"/>
          <w:rtl>0</w:rtl>
        </w:rPr>
        <w:t>ﭖ</w:t>
      </w:r>
      <w:r>
        <w:rPr>
          <w:rFonts w:ascii="louts-shamy" w:hAnsi="louts-shamy" w:cs="louts-shamy"/>
          <w:color w:val="007FFF"/>
          <w:sz w:val="28"/>
          <w:rtl>0</w:rtl>
        </w:rPr>
        <w:t xml:space="preserve"> </w:t>
      </w:r>
      <w:r>
        <w:rPr>
          <w:rFonts w:ascii="louts-shamy" w:hAnsi="louts-shamy" w:cs="louts-shamy"/>
          <w:color w:val="007FFF"/>
          <w:sz w:val="28"/>
          <w:rtl>0</w:rtl>
        </w:rPr>
        <w:t>﴾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ي</w:t>
      </w:r>
      <w:r>
        <w:rPr>
          <w:rFonts w:ascii="louts-shamy" w:hAnsi="louts-shamy" w:cs="louts-shamy"/>
          <w:color w:val="000000"/>
          <w:sz w:val="28"/>
          <w:rtl>0</w:rtl>
        </w:rPr>
        <w:t>ق</w:t>
      </w:r>
      <w:r>
        <w:rPr>
          <w:rFonts w:ascii="louts-shamy" w:hAnsi="louts-shamy" w:cs="louts-shamy"/>
          <w:color w:val="000000"/>
          <w:sz w:val="28"/>
          <w:rtl>0</w:rtl>
        </w:rPr>
        <w:t>ف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ك</w:t>
      </w:r>
      <w:r>
        <w:rPr>
          <w:rFonts w:ascii="louts-shamy" w:hAnsi="louts-shamy" w:cs="louts-shamy"/>
          <w:color w:val="000000"/>
          <w:sz w:val="28"/>
          <w:rtl>0</w:rtl>
        </w:rPr>
        <w:t>س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ئ</w:t>
      </w:r>
      <w:r>
        <w:rPr>
          <w:rFonts w:ascii="louts-shamy" w:hAnsi="louts-shamy" w:cs="louts-shamy"/>
          <w:color w:val="000000"/>
          <w:sz w:val="28"/>
          <w:rtl>0</w:rtl>
        </w:rPr>
        <w:t>ي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ع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ي</w:t>
      </w:r>
      <w:r>
        <w:rPr>
          <w:rFonts w:ascii="louts-shamy" w:hAnsi="louts-shamy" w:cs="louts-shamy"/>
          <w:color w:val="000000"/>
          <w:sz w:val="28"/>
          <w:rtl>0</w:rtl>
        </w:rPr>
        <w:t>ه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ب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ه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ء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(</w:t>
      </w:r>
      <w:r>
        <w:rPr>
          <w:rFonts w:ascii="louts-shamy" w:hAnsi="louts-shamy" w:cs="louts-shamy"/>
          <w:color w:val="000000"/>
          <w:sz w:val="28"/>
          <w:rtl>0</w:rtl>
        </w:rPr>
        <w:t>م</w:t>
      </w:r>
      <w:r>
        <w:rPr>
          <w:rFonts w:ascii="louts-shamy" w:hAnsi="louts-shamy" w:cs="louts-shamy"/>
          <w:color w:val="000000"/>
          <w:sz w:val="28"/>
          <w:rtl>0</w:rtl>
        </w:rPr>
        <w:t>ع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لإ</w:t>
      </w:r>
      <w:r>
        <w:rPr>
          <w:rFonts w:ascii="louts-shamy" w:hAnsi="louts-shamy" w:cs="louts-shamy"/>
          <w:color w:val="000000"/>
          <w:sz w:val="28"/>
          <w:rtl>0</w:rtl>
        </w:rPr>
        <w:t>م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ة</w:t>
      </w:r>
      <w:r>
        <w:rPr>
          <w:rFonts w:ascii="louts-shamy" w:hAnsi="louts-shamy" w:cs="louts-shamy"/>
          <w:color w:val="000000"/>
          <w:sz w:val="28"/>
          <w:rtl>0</w:rtl>
        </w:rPr>
        <w:t>)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،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ب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ق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ن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ب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ت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ء</w:t>
      </w:r>
      <w:r>
        <w:rPr>
          <w:rFonts w:ascii="louts-shamy" w:hAnsi="louts-shamy" w:cs="louts-shamy"/>
          <w:color w:val="000000"/>
          <w:sz w:val="28"/>
          <w:rtl>0</w:rtl>
        </w:rPr>
        <w:t>.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8"/>
          <w:rtl>0</w:rtl>
        </w:rPr>
        <w:t>*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  <w:r>
        <w:rPr>
          <w:rFonts w:ascii="louts-shamy" w:hAnsi="louts-shamy" w:cs="louts-shamy"/>
          <w:color w:val="007FFF"/>
          <w:sz w:val="28"/>
          <w:rtl>0</w:rtl>
        </w:rPr>
        <w:t>﴿</w:t>
      </w:r>
      <w:r>
        <w:rPr>
          <w:rFonts w:ascii="louts-shamy" w:hAnsi="louts-shamy" w:cs="louts-shamy"/>
          <w:color w:val="007FFF"/>
          <w:sz w:val="28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8"/>
          <w:rtl>0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8"/>
          <w:rtl>0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8"/>
          <w:rtl>0</w:rtl>
        </w:rPr>
        <w:t>ؤ</w:t>
      </w:r>
      <w:r>
        <w:rPr>
          <w:rFonts w:ascii="KFGQPCBAZZIUthmanicScript-Regul" w:hAnsi="KFGQPCBAZZIUthmanicScript-Regul" w:cs="KFGQPCBAZZIUthmanicScript-Regul"/>
          <w:color w:val="007FFF"/>
          <w:sz w:val="28"/>
          <w:rtl>0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8"/>
          <w:rtl>0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8"/>
          <w:rtl>0</w:rtl>
        </w:rPr>
        <w:t>ِ</w:t>
      </w:r>
      <w:r>
        <w:rPr>
          <w:rFonts w:ascii="louts-shamy" w:hAnsi="louts-shamy" w:cs="louts-shamy"/>
          <w:color w:val="007FFF"/>
          <w:sz w:val="28"/>
          <w:rtl>0</w:rtl>
        </w:rPr>
        <w:t xml:space="preserve"> </w:t>
      </w:r>
      <w:r>
        <w:rPr>
          <w:rFonts w:ascii="louts-shamy" w:hAnsi="louts-shamy" w:cs="louts-shamy"/>
          <w:color w:val="007FFF"/>
          <w:sz w:val="28"/>
          <w:rtl>0</w:rtl>
        </w:rPr>
        <w:t>﴾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أ</w:t>
      </w:r>
      <w:r>
        <w:rPr>
          <w:rFonts w:ascii="louts-shamy" w:hAnsi="louts-shamy" w:cs="louts-shamy"/>
          <w:color w:val="000000"/>
          <w:sz w:val="28"/>
          <w:rtl>0</w:rtl>
        </w:rPr>
        <w:t>ث</w:t>
      </w:r>
      <w:r>
        <w:rPr>
          <w:rFonts w:ascii="louts-shamy" w:hAnsi="louts-shamy" w:cs="louts-shamy"/>
          <w:color w:val="000000"/>
          <w:sz w:val="28"/>
          <w:rtl>0</w:rtl>
        </w:rPr>
        <w:t>ب</w:t>
      </w:r>
      <w:r>
        <w:rPr>
          <w:rFonts w:ascii="louts-shamy" w:hAnsi="louts-shamy" w:cs="louts-shamy"/>
          <w:color w:val="000000"/>
          <w:sz w:val="28"/>
          <w:rtl>0</w:rtl>
        </w:rPr>
        <w:t>ت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ي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ء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-Bold" w:hAnsi="louts-shamy-Bold" w:cs="louts-shamy-Bold"/>
          <w:color w:val="000000"/>
          <w:sz w:val="28"/>
          <w:rtl>0</w:rtl>
        </w:rPr>
        <w:t>و</w:t>
      </w:r>
      <w:r>
        <w:rPr>
          <w:rFonts w:ascii="louts-shamy-Bold" w:hAnsi="louts-shamy-Bold" w:cs="louts-shamy-Bold"/>
          <w:color w:val="000000"/>
          <w:sz w:val="28"/>
          <w:rtl>0</w:rtl>
        </w:rPr>
        <w:t>ق</w:t>
      </w:r>
      <w:r>
        <w:rPr>
          <w:rFonts w:ascii="louts-shamy-Bold" w:hAnsi="louts-shamy-Bold" w:cs="louts-shamy-Bold"/>
          <w:color w:val="000000"/>
          <w:sz w:val="28"/>
          <w:rtl>0</w:rtl>
        </w:rPr>
        <w:t>ف</w:t>
      </w:r>
      <w:r>
        <w:rPr>
          <w:rFonts w:ascii="louts-shamy-Bold" w:hAnsi="louts-shamy-Bold" w:cs="louts-shamy-Bold"/>
          <w:color w:val="000000"/>
          <w:sz w:val="28"/>
          <w:rtl>0</w:rtl>
        </w:rPr>
        <w:t>ً</w:t>
      </w:r>
      <w:r>
        <w:rPr>
          <w:rFonts w:ascii="louts-shamy-Bold" w:hAnsi="louts-shamy-Bold" w:cs="louts-shamy-Bold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: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ي</w:t>
      </w:r>
      <w:r>
        <w:rPr>
          <w:rFonts w:ascii="louts-shamy" w:hAnsi="louts-shamy" w:cs="louts-shamy"/>
          <w:color w:val="000000"/>
          <w:sz w:val="28"/>
          <w:rtl>0</w:rtl>
        </w:rPr>
        <w:t>ع</w:t>
      </w:r>
      <w:r>
        <w:rPr>
          <w:rFonts w:ascii="louts-shamy" w:hAnsi="louts-shamy" w:cs="louts-shamy"/>
          <w:color w:val="000000"/>
          <w:sz w:val="28"/>
          <w:rtl>0</w:rtl>
        </w:rPr>
        <w:t>ق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ب</w:t>
      </w:r>
      <w:r>
        <w:rPr>
          <w:rFonts w:ascii="louts-shamy" w:hAnsi="louts-shamy" w:cs="louts-shamy"/>
          <w:color w:val="000000"/>
          <w:sz w:val="28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52" w:hAnsi="QCF_P452" w:cs="QCF_P452"/>
          <w:color w:val="007FFF"/>
          <w:sz w:val="24"/>
          <w:rtl>0</w:rtl>
        </w:rPr>
        <w:t>ﮆ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: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53" w:hAnsi="QCF_P453" w:cs="QCF_P453"/>
          <w:color w:val="007FFF"/>
          <w:sz w:val="24"/>
          <w:rtl>0</w:rtl>
        </w:rPr>
        <w:t>ﭓ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53" w:hAnsi="QCF_P453" w:cs="QCF_P453"/>
          <w:color w:val="007FFF"/>
          <w:sz w:val="24"/>
          <w:rtl>0</w:rtl>
        </w:rPr>
        <w:t>ﭥ</w:t>
      </w:r>
      <w:r>
        <w:rPr>
          <w:rFonts w:ascii="QCF_P453" w:hAnsi="QCF_P453" w:cs="QCF_P453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و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ٱ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لَا</w:t>
      </w:r>
      <w:r>
        <w:rPr>
          <w:rFonts w:ascii="KFGQPCBAZZIUthmanicScript-Regul" w:hAnsi="KFGQPCBAZZIUthmanicScript-Regul" w:cs="KFGQPCBAZZIUthmanicScript-Regul"/>
          <w:color w:val="007FFF"/>
          <w:sz w:val="23"/>
          <w:rtl>0</w:rtl>
        </w:rPr>
        <w:t>ِ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ش</w:t>
      </w:r>
      <w:r>
        <w:rPr>
          <w:rFonts w:ascii="KFGQPCBAZZIUthmanicScript-Regul" w:hAnsi="KFGQPCBAZZIUthmanicScript-Regul" w:cs="KFGQPCBAZZIUthmanicScript-Regul"/>
          <w:color w:val="007FFF"/>
          <w:sz w:val="23"/>
          <w:rtl>0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ر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ا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ق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ِ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57" w:hAnsi="QCF_P457" w:cs="QCF_P457"/>
          <w:color w:val="007FFF"/>
          <w:sz w:val="24"/>
          <w:rtl>0</w:rtl>
        </w:rPr>
        <w:t>ﭟ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264" w:hAnsi="QCF_P264" w:cs="QCF_P264"/>
          <w:color w:val="007FFF"/>
          <w:sz w:val="24"/>
          <w:rtl>0</w:rtl>
        </w:rPr>
        <w:t>ﭵ</w:t>
      </w:r>
      <w:r>
        <w:rPr>
          <w:rFonts w:ascii="QCF_P264" w:hAnsi="QCF_P264" w:cs="QCF_P264"/>
          <w:color w:val="007FFF"/>
          <w:sz w:val="24"/>
          <w:rtl>0</w:rtl>
        </w:rPr>
        <w:t xml:space="preserve"> </w:t>
      </w:r>
      <w:r>
        <w:rPr>
          <w:rFonts w:ascii="QCF_P264" w:hAnsi="QCF_P264" w:cs="QCF_P264"/>
          <w:color w:val="007FFF"/>
          <w:sz w:val="24"/>
          <w:rtl>0</w:rtl>
        </w:rPr>
        <w:t>ﭶ</w:t>
      </w:r>
      <w:r>
        <w:rPr>
          <w:rFonts w:ascii="QCF_P264" w:hAnsi="QCF_P264" w:cs="QCF_P264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59" w:hAnsi="QCF_P459" w:cs="QCF_P459"/>
          <w:color w:val="007FFF"/>
          <w:sz w:val="24"/>
          <w:rtl>0</w:rtl>
        </w:rPr>
        <w:t>ﭣ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8"/>
          <w:rtl>0</w:rtl>
        </w:rPr>
        <w:t>*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  <w:r>
        <w:rPr>
          <w:rFonts w:ascii="louts-shamy" w:hAnsi="louts-shamy" w:cs="louts-shamy"/>
          <w:color w:val="007FFF"/>
          <w:sz w:val="28"/>
          <w:rtl>0</w:rtl>
        </w:rPr>
        <w:t>﴿</w:t>
      </w:r>
      <w:r>
        <w:rPr>
          <w:rFonts w:ascii="TraditionalArabic" w:hAnsi="TraditionalArabic" w:cs="TraditionalArabic"/>
          <w:color w:val="007FFF"/>
          <w:sz w:val="28"/>
          <w:rtl>0</w:rtl>
        </w:rPr>
        <w:t xml:space="preserve"> </w:t>
      </w:r>
      <w:r>
        <w:rPr>
          <w:rFonts w:ascii="QCF_P046" w:hAnsi="QCF_P046" w:cs="QCF_P046"/>
          <w:color w:val="007FFF"/>
          <w:sz w:val="28"/>
          <w:rtl>0</w:rtl>
        </w:rPr>
        <w:t>ﭥ</w:t>
      </w:r>
      <w:r>
        <w:rPr>
          <w:rFonts w:ascii="TraditionalArabic" w:hAnsi="TraditionalArabic" w:cs="TraditionalArabic"/>
          <w:color w:val="007FFF"/>
          <w:sz w:val="28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8"/>
          <w:rtl>0</w:rtl>
        </w:rPr>
        <w:t>﴾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ي</w:t>
      </w:r>
      <w:r>
        <w:rPr>
          <w:rFonts w:ascii="louts-shamy" w:hAnsi="louts-shamy" w:cs="louts-shamy"/>
          <w:color w:val="000000"/>
          <w:sz w:val="28"/>
          <w:rtl>0</w:rtl>
        </w:rPr>
        <w:t>ج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ز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ق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ن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أ</w:t>
      </w:r>
      <w:r>
        <w:rPr>
          <w:rFonts w:ascii="louts-shamy" w:hAnsi="louts-shamy" w:cs="louts-shamy"/>
          <w:color w:val="000000"/>
          <w:sz w:val="28"/>
          <w:rtl>0</w:rtl>
        </w:rPr>
        <w:t>ب</w:t>
      </w:r>
      <w:r>
        <w:rPr>
          <w:rFonts w:ascii="louts-shamy" w:hAnsi="louts-shamy" w:cs="louts-shamy"/>
          <w:color w:val="000000"/>
          <w:sz w:val="28"/>
          <w:rtl>0</w:rtl>
        </w:rPr>
        <w:t>ي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ع</w:t>
      </w:r>
      <w:r>
        <w:rPr>
          <w:rFonts w:ascii="louts-shamy" w:hAnsi="louts-shamy" w:cs="louts-shamy"/>
          <w:color w:val="000000"/>
          <w:sz w:val="28"/>
          <w:rtl>0</w:rtl>
        </w:rPr>
        <w:t>م</w:t>
      </w:r>
      <w:r>
        <w:rPr>
          <w:rFonts w:ascii="louts-shamy" w:hAnsi="louts-shamy" w:cs="louts-shamy"/>
          <w:color w:val="000000"/>
          <w:sz w:val="28"/>
          <w:rtl>0</w:rtl>
        </w:rPr>
        <w:t>ر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ش</w:t>
      </w:r>
      <w:r>
        <w:rPr>
          <w:rFonts w:ascii="louts-shamy" w:hAnsi="louts-shamy" w:cs="louts-shamy"/>
          <w:color w:val="000000"/>
          <w:sz w:val="28"/>
          <w:rtl>0</w:rtl>
        </w:rPr>
        <w:t>ع</w:t>
      </w:r>
      <w:r>
        <w:rPr>
          <w:rFonts w:ascii="louts-shamy" w:hAnsi="louts-shamy" w:cs="louts-shamy"/>
          <w:color w:val="000000"/>
          <w:sz w:val="28"/>
          <w:rtl>0</w:rtl>
        </w:rPr>
        <w:t>ب</w:t>
      </w:r>
      <w:r>
        <w:rPr>
          <w:rFonts w:ascii="louts-shamy" w:hAnsi="louts-shamy" w:cs="louts-shamy"/>
          <w:color w:val="000000"/>
          <w:sz w:val="28"/>
          <w:rtl>0</w:rtl>
        </w:rPr>
        <w:t>ة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إ</w:t>
      </w:r>
      <w:r>
        <w:rPr>
          <w:rFonts w:ascii="louts-shamy" w:hAnsi="louts-shamy" w:cs="louts-shamy"/>
          <w:color w:val="000000"/>
          <w:sz w:val="28"/>
          <w:rtl>0</w:rtl>
        </w:rPr>
        <w:t>س</w:t>
      </w:r>
      <w:r>
        <w:rPr>
          <w:rFonts w:ascii="louts-shamy" w:hAnsi="louts-shamy" w:cs="louts-shamy"/>
          <w:color w:val="000000"/>
          <w:sz w:val="28"/>
          <w:rtl>0</w:rtl>
        </w:rPr>
        <w:t>ك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ن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ع</w:t>
      </w:r>
      <w:r>
        <w:rPr>
          <w:rFonts w:ascii="louts-shamy" w:hAnsi="louts-shamy" w:cs="louts-shamy"/>
          <w:color w:val="000000"/>
          <w:sz w:val="28"/>
          <w:rtl>0</w:rtl>
        </w:rPr>
        <w:t>ي</w:t>
      </w:r>
      <w:r>
        <w:rPr>
          <w:rFonts w:ascii="louts-shamy" w:hAnsi="louts-shamy" w:cs="louts-shamy"/>
          <w:color w:val="000000"/>
          <w:sz w:val="28"/>
          <w:rtl>0</w:rtl>
        </w:rPr>
        <w:t>ن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أ</w:t>
      </w:r>
      <w:r>
        <w:rPr>
          <w:rFonts w:ascii="louts-shamy" w:hAnsi="louts-shamy" w:cs="louts-shamy"/>
          <w:color w:val="000000"/>
          <w:sz w:val="28"/>
          <w:rtl>0</w:rtl>
        </w:rPr>
        <w:t>ي</w:t>
      </w:r>
      <w:r>
        <w:rPr>
          <w:rFonts w:ascii="louts-shamy" w:hAnsi="louts-shamy" w:cs="louts-shamy"/>
          <w:color w:val="000000"/>
          <w:sz w:val="28"/>
          <w:rtl>0</w:rtl>
        </w:rPr>
        <w:t>ض</w:t>
      </w:r>
      <w:r>
        <w:rPr>
          <w:rFonts w:ascii="louts-shamy" w:hAnsi="louts-shamy" w:cs="louts-shamy"/>
          <w:color w:val="000000"/>
          <w:sz w:val="28"/>
          <w:rtl>0</w:rtl>
        </w:rPr>
        <w:t>ً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،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ك</w:t>
      </w:r>
      <w:r>
        <w:rPr>
          <w:rFonts w:ascii="louts-shamy" w:hAnsi="louts-shamy" w:cs="louts-shamy"/>
          <w:color w:val="000000"/>
          <w:sz w:val="28"/>
          <w:rtl>0</w:rtl>
        </w:rPr>
        <w:t>م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ن</w:t>
      </w:r>
      <w:r>
        <w:rPr>
          <w:rFonts w:ascii="louts-shamy" w:hAnsi="louts-shamy" w:cs="louts-shamy"/>
          <w:color w:val="000000"/>
          <w:sz w:val="28"/>
          <w:rtl>0</w:rtl>
        </w:rPr>
        <w:t>ص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ع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ي</w:t>
      </w:r>
      <w:r>
        <w:rPr>
          <w:rFonts w:ascii="louts-shamy" w:hAnsi="louts-shamy" w:cs="louts-shamy"/>
          <w:color w:val="000000"/>
          <w:sz w:val="28"/>
          <w:rtl>0</w:rtl>
        </w:rPr>
        <w:t>ه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د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ني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في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ت</w:t>
      </w:r>
      <w:r>
        <w:rPr>
          <w:rFonts w:ascii="louts-shamy" w:hAnsi="louts-shamy" w:cs="louts-shamy"/>
          <w:color w:val="000000"/>
          <w:sz w:val="28"/>
          <w:rtl>0</w:rtl>
        </w:rPr>
        <w:t>ي</w:t>
      </w:r>
      <w:r>
        <w:rPr>
          <w:rFonts w:ascii="louts-shamy" w:hAnsi="louts-shamy" w:cs="louts-shamy"/>
          <w:color w:val="000000"/>
          <w:sz w:val="28"/>
          <w:rtl>0</w:rtl>
        </w:rPr>
        <w:t>س</w:t>
      </w:r>
      <w:r>
        <w:rPr>
          <w:rFonts w:ascii="louts-shamy" w:hAnsi="louts-shamy" w:cs="louts-shamy"/>
          <w:color w:val="000000"/>
          <w:sz w:val="28"/>
          <w:rtl>0</w:rtl>
        </w:rPr>
        <w:t>ي</w:t>
      </w:r>
      <w:r>
        <w:rPr>
          <w:rFonts w:ascii="louts-shamy" w:hAnsi="louts-shamy" w:cs="louts-shamy"/>
          <w:color w:val="000000"/>
          <w:sz w:val="28"/>
          <w:rtl>0</w:rtl>
        </w:rPr>
        <w:t>ر</w:t>
      </w:r>
      <w:r>
        <w:rPr>
          <w:rFonts w:ascii="louts-shamy" w:hAnsi="louts-shamy" w:cs="louts-shamy"/>
          <w:color w:val="000000"/>
          <w:sz w:val="28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60" w:hAnsi="QCF_P460" w:cs="QCF_P460"/>
          <w:color w:val="007FFF"/>
          <w:sz w:val="24"/>
          <w:rtl>0</w:rtl>
        </w:rPr>
        <w:t>ﮦ</w:t>
      </w:r>
      <w:r>
        <w:rPr>
          <w:rFonts w:ascii="QCF_P460" w:hAnsi="QCF_P460" w:cs="QCF_P460"/>
          <w:color w:val="007FFF"/>
          <w:sz w:val="24"/>
          <w:rtl>0</w:rtl>
        </w:rPr>
        <w:t xml:space="preserve"> </w:t>
      </w:r>
      <w:r>
        <w:rPr>
          <w:rFonts w:ascii="QCF_P460" w:hAnsi="QCF_P460" w:cs="QCF_P460"/>
          <w:color w:val="007FFF"/>
          <w:sz w:val="24"/>
          <w:rtl>0</w:rtl>
        </w:rPr>
        <w:t>ﮧ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ذ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61" w:hAnsi="QCF_P461" w:cs="QCF_P461"/>
          <w:color w:val="007FFF"/>
          <w:sz w:val="24"/>
          <w:rtl>0</w:rtl>
        </w:rPr>
        <w:t>ﯜ</w:t>
      </w:r>
      <w:r>
        <w:rPr>
          <w:rFonts w:ascii="QCF_P461" w:hAnsi="QCF_P461" w:cs="QCF_P461"/>
          <w:color w:val="007FFF"/>
          <w:sz w:val="24"/>
          <w:rtl>0</w:rtl>
        </w:rPr>
        <w:t xml:space="preserve"> </w:t>
      </w:r>
    </w:p>
    <w:p>
      <w:r>
        <w:rPr>
          <w:rFonts w:ascii="louts-shamy" w:hAnsi="louts-shamy" w:cs="louts-shamy"/>
          <w:color w:val="007FFF"/>
          <w:sz w:val="24"/>
          <w:rtl>0</w:rtl>
        </w:rPr>
        <w:t>-</w:t>
      </w:r>
      <w:r>
        <w:rPr>
          <w:rFonts w:ascii="louts-shamy" w:hAnsi="louts-shamy" w:cs="louts-shamy"/>
          <w:color w:val="007FFF"/>
          <w:sz w:val="24"/>
          <w:rtl>0</w:rtl>
        </w:rPr>
        <w:t xml:space="preserve"> </w:t>
      </w:r>
      <w:r>
        <w:rPr>
          <w:rFonts w:ascii="QCF_P461" w:hAnsi="QCF_P461" w:cs="QCF_P461"/>
          <w:color w:val="007FFF"/>
          <w:sz w:val="24"/>
          <w:rtl>0</w:rtl>
        </w:rPr>
        <w:t>ﯣ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64" w:hAnsi="QCF_P464" w:cs="QCF_P464"/>
          <w:color w:val="007FFF"/>
          <w:sz w:val="24"/>
          <w:rtl>0</w:rtl>
        </w:rPr>
        <w:t>ﯾ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ته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67" w:hAnsi="QCF_P467" w:cs="QCF_P467"/>
          <w:color w:val="007FFF"/>
          <w:sz w:val="24"/>
          <w:rtl>0</w:rtl>
        </w:rPr>
        <w:t xml:space="preserve"> </w:t>
      </w:r>
      <w:r>
        <w:rPr>
          <w:rFonts w:ascii="QCF_P467" w:hAnsi="QCF_P467" w:cs="QCF_P467"/>
          <w:color w:val="007FFF"/>
          <w:sz w:val="24"/>
          <w:rtl>0</w:rtl>
        </w:rPr>
        <w:t xml:space="preserve"> </w:t>
      </w:r>
      <w:r>
        <w:rPr>
          <w:rFonts w:ascii="QCF_P467" w:hAnsi="QCF_P467" w:cs="QCF_P467"/>
          <w:color w:val="007FFF"/>
          <w:sz w:val="24"/>
          <w:rtl>0</w:rtl>
        </w:rPr>
        <w:t xml:space="preserve"> </w:t>
      </w:r>
      <w:r>
        <w:rPr>
          <w:rFonts w:ascii="QCF_P467" w:hAnsi="QCF_P467" w:cs="QCF_P467"/>
          <w:color w:val="007FFF"/>
          <w:sz w:val="24"/>
          <w:rtl>0</w:rtl>
        </w:rPr>
        <w:t xml:space="preserve"> </w:t>
      </w:r>
      <w:r>
        <w:rPr>
          <w:rFonts w:ascii="QCF_P467" w:hAnsi="QCF_P467" w:cs="QCF_P467"/>
          <w:color w:val="007FFF"/>
          <w:sz w:val="24"/>
          <w:rtl>0</w:rtl>
        </w:rPr>
        <w:t xml:space="preserve"> </w:t>
      </w:r>
      <w:r>
        <w:rPr>
          <w:rFonts w:ascii="QCF_P467" w:hAnsi="QCF_P467" w:cs="QCF_P467"/>
          <w:color w:val="007FFF"/>
          <w:sz w:val="24"/>
          <w:rtl>0</w:rtl>
        </w:rPr>
        <w:t xml:space="preserve"> </w:t>
      </w:r>
      <w:r>
        <w:rPr>
          <w:rFonts w:ascii="QCF_P467" w:hAnsi="QCF_P467" w:cs="QCF_P467"/>
          <w:color w:val="007FFF"/>
          <w:sz w:val="24"/>
          <w:rtl>0</w:rtl>
        </w:rPr>
        <w:t xml:space="preserve"> </w:t>
      </w:r>
      <w:r>
        <w:rPr>
          <w:rFonts w:ascii="QCF_P467" w:hAnsi="QCF_P467" w:cs="QCF_P467"/>
          <w:color w:val="007FFF"/>
          <w:sz w:val="24"/>
          <w:rtl>0</w:rtl>
        </w:rPr>
        <w:t xml:space="preserve"> </w:t>
      </w:r>
      <w:r>
        <w:rPr>
          <w:rFonts w:ascii="QCF_P467" w:hAnsi="QCF_P467" w:cs="QCF_P467"/>
          <w:color w:val="007FFF"/>
          <w:sz w:val="24"/>
          <w:rtl>0</w:rtl>
        </w:rPr>
        <w:t>ﮧ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68" w:hAnsi="QCF_P468" w:cs="QCF_P468"/>
          <w:color w:val="007FFF"/>
          <w:sz w:val="24"/>
          <w:rtl>0</w:rtl>
        </w:rPr>
        <w:t>ﯫ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ط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ذ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ذ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0</w:rtl>
        </w:rPr>
        <w:t>-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KFGQPCArabicSymbols01" w:hAnsi="KFGQPCArabicSymbols01" w:cs="KFGQPCArabicSymbols01"/>
          <w:color w:val="FF0000"/>
          <w:sz w:val="24"/>
          <w:rtl>0</w:rtl>
        </w:rPr>
        <w:t>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0</w:rtl>
        </w:rPr>
        <w:t>-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ط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70" w:hAnsi="QCF_P470" w:cs="QCF_P470"/>
          <w:color w:val="007FFF"/>
          <w:sz w:val="24"/>
          <w:rtl>0</w:rtl>
        </w:rPr>
        <w:t>ﯻ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ط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ذ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ذ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0</w:rtl>
        </w:rPr>
        <w:t>-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KFGQPCArabicSymbols01" w:hAnsi="KFGQPCArabicSymbols01" w:cs="KFGQPCArabicSymbols01"/>
          <w:color w:val="FF0000"/>
          <w:sz w:val="24"/>
          <w:rtl>0</w:rtl>
        </w:rPr>
        <w:t>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0</w:rtl>
        </w:rPr>
        <w:t>-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ط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72" w:hAnsi="QCF_P472" w:cs="QCF_P472"/>
          <w:color w:val="007FFF"/>
          <w:sz w:val="24"/>
          <w:rtl>0</w:rtl>
        </w:rPr>
        <w:t>ﭘ</w:t>
      </w:r>
      <w:r>
        <w:rPr>
          <w:rFonts w:ascii="QCF_P472" w:hAnsi="QCF_P472" w:cs="QCF_P472"/>
          <w:color w:val="007FFF"/>
          <w:sz w:val="24"/>
          <w:rtl>0</w:rtl>
        </w:rPr>
        <w:t xml:space="preserve"> </w:t>
      </w:r>
      <w:r>
        <w:rPr>
          <w:rFonts w:ascii="QCF_P472" w:hAnsi="QCF_P472" w:cs="QCF_P472"/>
          <w:color w:val="007FFF"/>
          <w:sz w:val="24"/>
          <w:rtl>0</w:rtl>
        </w:rPr>
        <w:t>ﭙ</w:t>
      </w:r>
      <w:r>
        <w:rPr>
          <w:rFonts w:ascii="QCF_P472" w:hAnsi="QCF_P472" w:cs="QCF_P472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</w:p>
    <w:p>
      <w:r>
        <w:rPr>
          <w:rFonts w:ascii="TraditionalArabic" w:hAnsi="TraditionalArabic" w:cs="TraditionalArabic"/>
          <w:color w:val="007FFF"/>
          <w:sz w:val="24"/>
          <w:rtl>0</w:rtl>
        </w:rPr>
        <w:t>-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72" w:hAnsi="QCF_P472" w:cs="QCF_P472"/>
          <w:color w:val="007FFF"/>
          <w:sz w:val="24"/>
          <w:rtl>0</w:rtl>
        </w:rPr>
        <w:t>ﭯ</w:t>
      </w:r>
      <w:r>
        <w:rPr>
          <w:rFonts w:ascii="QCF_P472" w:hAnsi="QCF_P472" w:cs="QCF_P472"/>
          <w:color w:val="007FFF"/>
          <w:sz w:val="24"/>
          <w:rtl>0</w:rtl>
        </w:rPr>
        <w:t xml:space="preserve"> </w:t>
      </w:r>
      <w:r>
        <w:rPr>
          <w:rFonts w:ascii="QCF_P472" w:hAnsi="QCF_P472" w:cs="QCF_P472"/>
          <w:color w:val="007FFF"/>
          <w:sz w:val="24"/>
          <w:rtl>0</w:rtl>
        </w:rPr>
        <w:t>ﭰ</w:t>
      </w:r>
      <w:r>
        <w:rPr>
          <w:rFonts w:ascii="QCF_P472" w:hAnsi="QCF_P472" w:cs="QCF_P472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73" w:hAnsi="QCF_P473" w:cs="QCF_P473"/>
          <w:color w:val="007FFF"/>
          <w:sz w:val="24"/>
          <w:rtl>0</w:rtl>
        </w:rPr>
        <w:t>ﮃ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76" w:hAnsi="QCF_P476" w:cs="QCF_P476"/>
          <w:color w:val="007FFF"/>
          <w:sz w:val="24"/>
          <w:rtl>0</w:rtl>
        </w:rPr>
        <w:t>ﯳ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77" w:hAnsi="QCF_P477" w:cs="QCF_P477"/>
          <w:color w:val="007FFF"/>
          <w:sz w:val="24"/>
          <w:rtl>0</w:rtl>
        </w:rPr>
        <w:t>ﭛ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79" w:hAnsi="QCF_P479" w:cs="QCF_P479"/>
          <w:color w:val="007FFF"/>
          <w:sz w:val="24"/>
          <w:rtl>0</w:rtl>
        </w:rPr>
        <w:t>ﭓ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ط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ٱ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لَّذ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ٓ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ن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ّ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ِ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ث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م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ر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ٖ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81" w:hAnsi="QCF_P481" w:cs="QCF_P481"/>
          <w:color w:val="007FFF"/>
          <w:sz w:val="24"/>
          <w:rtl>0</w:rtl>
        </w:rPr>
        <w:t>ﯘ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QCF_P007" w:hAnsi="QCF_P007" w:cs="QCF_P007"/>
          <w:color w:val="000000"/>
          <w:sz w:val="24"/>
          <w:rtl>0</w:rtl>
        </w:rPr>
        <w:t xml:space="preserve"> </w:t>
      </w:r>
      <w:r>
        <w:rPr>
          <w:rFonts w:ascii="QCF_P007" w:hAnsi="QCF_P007" w:cs="QCF_P007"/>
          <w:color w:val="000000"/>
          <w:sz w:val="24"/>
          <w:rtl>0</w:rtl>
        </w:rPr>
        <w:t xml:space="preserve"> </w:t>
      </w:r>
      <w:r>
        <w:rPr>
          <w:rFonts w:ascii="QCF_P007" w:hAnsi="QCF_P007" w:cs="QCF_P007"/>
          <w:color w:val="000000"/>
          <w:sz w:val="24"/>
          <w:rtl>0</w:rtl>
        </w:rPr>
        <w:t xml:space="preserve"> </w:t>
      </w:r>
      <w:r>
        <w:rPr>
          <w:rFonts w:ascii="QCF_P007" w:hAnsi="QCF_P007" w:cs="QCF_P007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83" w:hAnsi="QCF_P483" w:cs="QCF_P483"/>
          <w:color w:val="007FFF"/>
          <w:sz w:val="24"/>
          <w:rtl>0</w:rtl>
        </w:rPr>
        <w:t>ﭓ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ط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ط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(</w:t>
      </w:r>
      <w:r>
        <w:rPr>
          <w:rFonts w:ascii="louts-shamy" w:hAnsi="louts-shamy" w:cs="louts-shamy"/>
          <w:color w:val="007FFF"/>
          <w:sz w:val="24"/>
          <w:rtl>0</w:rtl>
        </w:rPr>
        <w:t>ع</w:t>
      </w:r>
      <w:r>
        <w:rPr>
          <w:rFonts w:ascii="louts-shamy" w:hAnsi="louts-shamy" w:cs="louts-shamy"/>
          <w:color w:val="007FFF"/>
          <w:sz w:val="24"/>
          <w:rtl>0</w:rtl>
        </w:rPr>
        <w:t>ي</w:t>
      </w:r>
      <w:r>
        <w:rPr>
          <w:rFonts w:ascii="louts-shamy" w:hAnsi="louts-shamy" w:cs="louts-shamy"/>
          <w:color w:val="007FFF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87" w:hAnsi="QCF_P487" w:cs="QCF_P487"/>
          <w:color w:val="007FFF"/>
          <w:sz w:val="24"/>
          <w:rtl>0</w:rtl>
        </w:rPr>
        <w:t>ﭓ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81" w:hAnsi="QCF_P481" w:cs="QCF_P481"/>
          <w:color w:val="007FFF"/>
          <w:sz w:val="24"/>
          <w:rtl>0</w:rtl>
        </w:rPr>
        <w:t>ﯘ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89" w:hAnsi="QCF_P489" w:cs="QCF_P489"/>
          <w:color w:val="007FFF"/>
          <w:sz w:val="24"/>
          <w:rtl>0</w:rtl>
        </w:rPr>
        <w:t>ﮎ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n_quran_1" w:hAnsi="kn_quran_1" w:cs="kn_quran_1"/>
          <w:color w:val="007FFF"/>
          <w:sz w:val="24"/>
          <w:rtl>0</w:rtl>
        </w:rPr>
        <w:t>ﷇ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و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َ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ي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ُ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ع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َ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ذ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ّ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ِ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ب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ۡ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 xml:space="preserve"> 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م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َ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ن</w:t>
      </w:r>
      <w:r>
        <w:rPr>
          <w:rFonts w:ascii="louts-shamy" w:hAnsi="louts-shamy" w:cs="louts-shamy"/>
          <w:color w:val="007FFF"/>
          <w:sz w:val="24"/>
          <w:rtl>0</w:rtl>
        </w:rPr>
        <w:t xml:space="preserve"> </w:t>
      </w:r>
      <w:r>
        <w:rPr>
          <w:rFonts w:ascii="louts-shamy" w:hAnsi="louts-shamy" w:cs="louts-shamy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ّ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</w:p>
    <w:p>
      <w:r>
        <w:rPr>
          <w:rFonts w:ascii="louts-shamy" w:hAnsi="louts-shamy" w:cs="louts-shamy"/>
          <w:color w:val="000000"/>
          <w:sz w:val="24"/>
          <w:rtl>0</w:rtl>
        </w:rPr>
        <w:t>-</w:t>
      </w:r>
      <w:r>
        <w:rPr>
          <w:rFonts w:ascii="KFGQPCArabicSymbols01" w:hAnsi="KFGQPCArabicSymbols01" w:cs="KFGQPCArabicSymbols01"/>
          <w:color w:val="FF0000"/>
          <w:sz w:val="24"/>
          <w:rtl>0</w:rtl>
        </w:rPr>
        <w:t>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0</w:rtl>
        </w:rPr>
        <w:t>-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ظ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غ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لَا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ّ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ظ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ط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ط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ر</w:t>
      </w:r>
      <w:r>
        <w:rPr>
          <w:rFonts w:ascii="KFGQPCBAZZIUthmanicScript-Regul" w:hAnsi="KFGQPCBAZZIUthmanicScript-Regul" w:cs="KFGQPCBAZZIUthmanicScript-Regul"/>
          <w:color w:val="007FFF"/>
          <w:sz w:val="23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حۡم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3"/>
          <w:rtl>0</w:rtl>
        </w:rPr>
        <w:t>َ</w:t>
      </w:r>
      <w:r>
        <w:rPr>
          <w:rFonts w:ascii="louts-shamy" w:hAnsi="louts-shamy" w:cs="louts-shamy"/>
          <w:color w:val="007FFF"/>
          <w:sz w:val="24"/>
          <w:rtl>0</w:rtl>
        </w:rPr>
        <w:t xml:space="preserve"> </w:t>
      </w:r>
    </w:p>
    <w:p>
      <w:r>
        <w:rPr>
          <w:rFonts w:ascii="louts-shamy" w:hAnsi="louts-shamy" w:cs="louts-shamy"/>
          <w:color w:val="007FFF"/>
          <w:sz w:val="24"/>
          <w:rtl>0</w:rtl>
        </w:rPr>
        <w:t>-</w:t>
      </w:r>
      <w:r>
        <w:rPr>
          <w:rFonts w:ascii="louts-shamy" w:hAnsi="louts-shamy" w:cs="louts-shamy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و</w:t>
      </w:r>
      <w:r>
        <w:rPr>
          <w:rFonts w:ascii="KFGQPCBAZZIUthmanicScript-Regul" w:hAnsi="KFGQPCBAZZIUthmanicScript-Regul" w:cs="KFGQPCBAZZIUthmanicScript-Regul"/>
          <w:color w:val="007FFF"/>
          <w:sz w:val="23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ر</w:t>
      </w:r>
      <w:r>
        <w:rPr>
          <w:rFonts w:ascii="KFGQPCBAZZIUthmanicScript-Regul" w:hAnsi="KFGQPCBAZZIUthmanicScript-Regul" w:cs="KFGQPCBAZZIUthmanicScript-Regul"/>
          <w:color w:val="007FFF"/>
          <w:sz w:val="23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حۡم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3"/>
          <w:rtl>0</w:rtl>
        </w:rPr>
        <w:t>ُ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7FFF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ن</w:t>
      </w:r>
      <w:r>
        <w:rPr>
          <w:rFonts w:ascii="KFGQPCBAZZIUthmanicScript-Regul" w:hAnsi="KFGQPCBAZZIUthmanicScript-Regul" w:cs="KFGQPCBAZZIUthmanicScript-Regul"/>
          <w:color w:val="007FFF"/>
          <w:sz w:val="23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ذ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ه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بَن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ۢ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لأ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93" w:hAnsi="QCF_P493" w:cs="QCF_P493"/>
          <w:color w:val="007FFF"/>
          <w:sz w:val="24"/>
          <w:rtl>0</w:rtl>
        </w:rPr>
        <w:t>ﯺ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QCF_P009" w:hAnsi="QCF_P009" w:cs="QCF_P009"/>
          <w:color w:val="000000"/>
          <w:sz w:val="24"/>
          <w:rtl>0</w:rtl>
        </w:rPr>
        <w:t xml:space="preserve"> </w:t>
      </w:r>
      <w:r>
        <w:rPr>
          <w:rFonts w:ascii="QCF_P009" w:hAnsi="QCF_P009" w:cs="QCF_P009"/>
          <w:color w:val="000000"/>
          <w:sz w:val="24"/>
          <w:rtl>0</w:rtl>
        </w:rPr>
        <w:t xml:space="preserve"> </w:t>
      </w:r>
      <w:r>
        <w:rPr>
          <w:rFonts w:ascii="QCF_P009" w:hAnsi="QCF_P009" w:cs="QCF_P009"/>
          <w:color w:val="000000"/>
          <w:sz w:val="24"/>
          <w:rtl>0</w:rtl>
        </w:rPr>
        <w:t xml:space="preserve"> </w:t>
      </w:r>
      <w:r>
        <w:rPr>
          <w:rFonts w:ascii="QCF_P009" w:hAnsi="QCF_P009" w:cs="QCF_P009"/>
          <w:color w:val="000000"/>
          <w:sz w:val="24"/>
          <w:rtl>0</w:rtl>
        </w:rPr>
        <w:t xml:space="preserve"> </w:t>
      </w:r>
      <w:r>
        <w:rPr>
          <w:rFonts w:ascii="QCF_P009" w:hAnsi="QCF_P009" w:cs="QCF_P009"/>
          <w:color w:val="000000"/>
          <w:sz w:val="24"/>
          <w:rtl>0</w:rtl>
        </w:rPr>
        <w:t xml:space="preserve"> </w:t>
      </w:r>
      <w:r>
        <w:rPr>
          <w:rFonts w:ascii="QCF_P009" w:hAnsi="QCF_P009" w:cs="QCF_P009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يَٰأَيُّهَ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لأ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93" w:hAnsi="QCF_P493" w:cs="QCF_P493"/>
          <w:color w:val="007FFF"/>
          <w:sz w:val="24"/>
          <w:rtl>0</w:rtl>
        </w:rPr>
        <w:t>ﯺ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98" w:hAnsi="QCF_P498" w:cs="QCF_P498"/>
          <w:color w:val="007FFF"/>
          <w:sz w:val="24"/>
          <w:rtl>0</w:rtl>
        </w:rPr>
        <w:t>ﭭ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8"/>
          <w:rtl>0</w:rtl>
        </w:rPr>
        <w:t>*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  <w:r>
        <w:rPr>
          <w:rFonts w:ascii="louts-shamy" w:hAnsi="louts-shamy" w:cs="louts-shamy"/>
          <w:color w:val="007FFF"/>
          <w:sz w:val="28"/>
          <w:rtl>0</w:rtl>
        </w:rPr>
        <w:t>﴿</w:t>
      </w:r>
      <w:r>
        <w:rPr>
          <w:rFonts w:ascii="louts-shamy" w:hAnsi="louts-shamy" w:cs="louts-shamy"/>
          <w:color w:val="007FFF"/>
          <w:sz w:val="28"/>
          <w:rtl>0</w:rtl>
        </w:rPr>
        <w:t xml:space="preserve"> </w:t>
      </w:r>
      <w:r>
        <w:rPr>
          <w:rFonts w:ascii="QCF_P050" w:hAnsi="QCF_P050" w:cs="QCF_P050"/>
          <w:color w:val="007FFF"/>
          <w:sz w:val="28"/>
          <w:rtl>0</w:rtl>
        </w:rPr>
        <w:t>ﭑ</w:t>
      </w:r>
      <w:r>
        <w:rPr>
          <w:rFonts w:ascii="louts-shamy" w:hAnsi="louts-shamy" w:cs="louts-shamy"/>
          <w:color w:val="007FFF"/>
          <w:sz w:val="28"/>
          <w:rtl>0</w:rtl>
        </w:rPr>
        <w:t xml:space="preserve"> </w:t>
      </w:r>
      <w:r>
        <w:rPr>
          <w:rFonts w:ascii="QCF_P050" w:hAnsi="QCF_P050" w:cs="QCF_P050"/>
          <w:color w:val="007FFF"/>
          <w:sz w:val="28"/>
          <w:rtl>0</w:rtl>
        </w:rPr>
        <w:t>ﭒ</w:t>
      </w:r>
      <w:r>
        <w:rPr>
          <w:rFonts w:ascii="louts-shamy" w:hAnsi="louts-shamy" w:cs="louts-shamy"/>
          <w:color w:val="007FFF"/>
          <w:sz w:val="28"/>
          <w:rtl>0</w:rtl>
        </w:rPr>
        <w:t xml:space="preserve"> </w:t>
      </w:r>
      <w:r>
        <w:rPr>
          <w:rFonts w:ascii="QCF_P050" w:hAnsi="QCF_P050" w:cs="QCF_P050"/>
          <w:color w:val="007FFF"/>
          <w:sz w:val="28"/>
          <w:rtl>0</w:rtl>
        </w:rPr>
        <w:t>ﭓ</w:t>
      </w:r>
      <w:r>
        <w:rPr>
          <w:rFonts w:ascii="louts-shamy" w:hAnsi="louts-shamy" w:cs="louts-shamy"/>
          <w:color w:val="007FFF"/>
          <w:sz w:val="28"/>
          <w:rtl>0</w:rtl>
        </w:rPr>
        <w:t xml:space="preserve"> </w:t>
      </w:r>
      <w:r>
        <w:rPr>
          <w:rFonts w:ascii="louts-shamy" w:hAnsi="louts-shamy" w:cs="louts-shamy"/>
          <w:color w:val="007FFF"/>
          <w:sz w:val="28"/>
          <w:rtl>0</w:rtl>
        </w:rPr>
        <w:t>﴾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ب</w:t>
      </w:r>
      <w:r>
        <w:rPr>
          <w:rFonts w:ascii="louts-shamy" w:hAnsi="louts-shamy" w:cs="louts-shamy"/>
          <w:color w:val="000000"/>
          <w:sz w:val="28"/>
          <w:rtl>0</w:rtl>
        </w:rPr>
        <w:t>ف</w:t>
      </w:r>
      <w:r>
        <w:rPr>
          <w:rFonts w:ascii="louts-shamy" w:hAnsi="louts-shamy" w:cs="louts-shamy"/>
          <w:color w:val="000000"/>
          <w:sz w:val="28"/>
          <w:rtl>0</w:rtl>
        </w:rPr>
        <w:t>ت</w:t>
      </w:r>
      <w:r>
        <w:rPr>
          <w:rFonts w:ascii="louts-shamy" w:hAnsi="louts-shamy" w:cs="louts-shamy"/>
          <w:color w:val="000000"/>
          <w:sz w:val="28"/>
          <w:rtl>0</w:rtl>
        </w:rPr>
        <w:t>ح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م</w:t>
      </w:r>
      <w:r>
        <w:rPr>
          <w:rFonts w:ascii="louts-shamy" w:hAnsi="louts-shamy" w:cs="louts-shamy"/>
          <w:color w:val="000000"/>
          <w:sz w:val="28"/>
          <w:rtl>0</w:rtl>
        </w:rPr>
        <w:t>ي</w:t>
      </w:r>
      <w:r>
        <w:rPr>
          <w:rFonts w:ascii="louts-shamy" w:hAnsi="louts-shamy" w:cs="louts-shamy"/>
          <w:color w:val="000000"/>
          <w:sz w:val="28"/>
          <w:rtl>0</w:rtl>
        </w:rPr>
        <w:t>م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إ</w:t>
      </w:r>
      <w:r>
        <w:rPr>
          <w:rFonts w:ascii="louts-shamy" w:hAnsi="louts-shamy" w:cs="louts-shamy"/>
          <w:color w:val="000000"/>
          <w:sz w:val="28"/>
          <w:rtl>0</w:rtl>
        </w:rPr>
        <w:t>س</w:t>
      </w:r>
      <w:r>
        <w:rPr>
          <w:rFonts w:ascii="louts-shamy" w:hAnsi="louts-shamy" w:cs="louts-shamy"/>
          <w:color w:val="000000"/>
          <w:sz w:val="28"/>
          <w:rtl>0</w:rtl>
        </w:rPr>
        <w:t>ق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ط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ه</w:t>
      </w:r>
      <w:r>
        <w:rPr>
          <w:rFonts w:ascii="louts-shamy" w:hAnsi="louts-shamy" w:cs="louts-shamy"/>
          <w:color w:val="000000"/>
          <w:sz w:val="28"/>
          <w:rtl>0</w:rtl>
        </w:rPr>
        <w:t>م</w:t>
      </w:r>
      <w:r>
        <w:rPr>
          <w:rFonts w:ascii="louts-shamy" w:hAnsi="louts-shamy" w:cs="louts-shamy"/>
          <w:color w:val="000000"/>
          <w:sz w:val="28"/>
          <w:rtl>0</w:rtl>
        </w:rPr>
        <w:t>ز</w:t>
      </w:r>
      <w:r>
        <w:rPr>
          <w:rFonts w:ascii="louts-shamy" w:hAnsi="louts-shamy" w:cs="louts-shamy"/>
          <w:color w:val="000000"/>
          <w:sz w:val="28"/>
          <w:rtl>0</w:rtl>
        </w:rPr>
        <w:t>ة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ص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م</w:t>
      </w:r>
      <w:r>
        <w:rPr>
          <w:rFonts w:ascii="louts-shamy" w:hAnsi="louts-shamy" w:cs="louts-shamy"/>
          <w:color w:val="000000"/>
          <w:sz w:val="28"/>
          <w:rtl>0</w:rtl>
        </w:rPr>
        <w:t>ن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س</w:t>
      </w:r>
      <w:r>
        <w:rPr>
          <w:rFonts w:ascii="louts-shamy" w:hAnsi="louts-shamy" w:cs="louts-shamy"/>
          <w:color w:val="000000"/>
          <w:sz w:val="28"/>
          <w:rtl>0</w:rtl>
        </w:rPr>
        <w:t>م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ج</w:t>
      </w:r>
      <w:r>
        <w:rPr>
          <w:rFonts w:ascii="louts-shamy" w:hAnsi="louts-shamy" w:cs="louts-shamy"/>
          <w:color w:val="000000"/>
          <w:sz w:val="28"/>
          <w:rtl>0</w:rtl>
        </w:rPr>
        <w:t>لا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ة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ج</w:t>
      </w:r>
      <w:r>
        <w:rPr>
          <w:rFonts w:ascii="louts-shamy" w:hAnsi="louts-shamy" w:cs="louts-shamy"/>
          <w:color w:val="000000"/>
          <w:sz w:val="28"/>
          <w:rtl>0</w:rtl>
        </w:rPr>
        <w:t>م</w:t>
      </w:r>
      <w:r>
        <w:rPr>
          <w:rFonts w:ascii="louts-shamy" w:hAnsi="louts-shamy" w:cs="louts-shamy"/>
          <w:color w:val="000000"/>
          <w:sz w:val="28"/>
          <w:rtl>0</w:rtl>
        </w:rPr>
        <w:t>ي</w:t>
      </w:r>
      <w:r>
        <w:rPr>
          <w:rFonts w:ascii="louts-shamy" w:hAnsi="louts-shamy" w:cs="louts-shamy"/>
          <w:color w:val="000000"/>
          <w:sz w:val="28"/>
          <w:rtl>0</w:rtl>
        </w:rPr>
        <w:t>ع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ق</w:t>
      </w:r>
      <w:r>
        <w:rPr>
          <w:rFonts w:ascii="louts-shamy" w:hAnsi="louts-shamy" w:cs="louts-shamy"/>
          <w:color w:val="000000"/>
          <w:sz w:val="28"/>
          <w:rtl>0</w:rtl>
        </w:rPr>
        <w:t>ر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ء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ص</w:t>
      </w:r>
      <w:r>
        <w:rPr>
          <w:rFonts w:ascii="louts-shamy" w:hAnsi="louts-shamy" w:cs="louts-shamy"/>
          <w:color w:val="000000"/>
          <w:sz w:val="28"/>
          <w:rtl>0</w:rtl>
        </w:rPr>
        <w:t>لا</w:t>
      </w:r>
      <w:r>
        <w:rPr>
          <w:rFonts w:ascii="louts-shamy" w:hAnsi="louts-shamy" w:cs="louts-shamy"/>
          <w:color w:val="000000"/>
          <w:sz w:val="28"/>
          <w:rtl>0</w:rtl>
        </w:rPr>
        <w:t>ً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م</w:t>
      </w:r>
      <w:r>
        <w:rPr>
          <w:rFonts w:ascii="louts-shamy" w:hAnsi="louts-shamy" w:cs="louts-shamy"/>
          <w:color w:val="000000"/>
          <w:sz w:val="28"/>
          <w:rtl>0</w:rtl>
        </w:rPr>
        <w:t>ع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إ</w:t>
      </w:r>
      <w:r>
        <w:rPr>
          <w:rFonts w:ascii="louts-shamy" w:hAnsi="louts-shamy" w:cs="louts-shamy"/>
          <w:color w:val="000000"/>
          <w:sz w:val="28"/>
          <w:rtl>0</w:rtl>
        </w:rPr>
        <w:t>ش</w:t>
      </w:r>
      <w:r>
        <w:rPr>
          <w:rFonts w:ascii="louts-shamy" w:hAnsi="louts-shamy" w:cs="louts-shamy"/>
          <w:color w:val="000000"/>
          <w:sz w:val="28"/>
          <w:rtl>0</w:rtl>
        </w:rPr>
        <w:t>ب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ع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م</w:t>
      </w:r>
      <w:r>
        <w:rPr>
          <w:rFonts w:ascii="louts-shamy" w:hAnsi="louts-shamy" w:cs="louts-shamy"/>
          <w:color w:val="000000"/>
          <w:sz w:val="28"/>
          <w:rtl>0</w:rtl>
        </w:rPr>
        <w:t>د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(</w:t>
      </w:r>
      <w:r>
        <w:rPr>
          <w:rFonts w:ascii="louts-shamy" w:hAnsi="louts-shamy" w:cs="louts-shamy"/>
          <w:color w:val="000000"/>
          <w:sz w:val="28"/>
          <w:rtl>0</w:rtl>
        </w:rPr>
        <w:t>م</w:t>
      </w:r>
      <w:r>
        <w:rPr>
          <w:rFonts w:ascii="louts-shamy" w:hAnsi="louts-shamy" w:cs="louts-shamy"/>
          <w:color w:val="000000"/>
          <w:sz w:val="28"/>
          <w:rtl>0</w:rtl>
        </w:rPr>
        <w:t>ـ</w:t>
      </w:r>
      <w:r>
        <w:rPr>
          <w:rFonts w:ascii="louts-shamy" w:hAnsi="louts-shamy" w:cs="louts-shamy"/>
          <w:color w:val="000000"/>
          <w:sz w:val="28"/>
          <w:rtl>0</w:rtl>
        </w:rPr>
        <w:t>)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ق</w:t>
      </w:r>
      <w:r>
        <w:rPr>
          <w:rFonts w:ascii="louts-shamy" w:hAnsi="louts-shamy" w:cs="louts-shamy"/>
          <w:color w:val="000000"/>
          <w:sz w:val="28"/>
          <w:rtl>0</w:rtl>
        </w:rPr>
        <w:t>ص</w:t>
      </w:r>
      <w:r>
        <w:rPr>
          <w:rFonts w:ascii="louts-shamy" w:hAnsi="louts-shamy" w:cs="louts-shamy"/>
          <w:color w:val="000000"/>
          <w:sz w:val="28"/>
          <w:rtl>0</w:rtl>
        </w:rPr>
        <w:t>ر</w:t>
      </w:r>
      <w:r>
        <w:rPr>
          <w:rFonts w:ascii="louts-shamy" w:hAnsi="louts-shamy" w:cs="louts-shamy"/>
          <w:color w:val="000000"/>
          <w:sz w:val="28"/>
          <w:rtl>0</w:rtl>
        </w:rPr>
        <w:t>ه</w:t>
      </w:r>
      <w:r>
        <w:rPr>
          <w:rFonts w:ascii="louts-shamy" w:hAnsi="louts-shamy" w:cs="louts-shamy"/>
          <w:color w:val="000000"/>
          <w:sz w:val="28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493" w:hAnsi="QCF_P493" w:cs="QCF_P493"/>
          <w:color w:val="007FFF"/>
          <w:sz w:val="24"/>
          <w:rtl>0</w:rtl>
        </w:rPr>
        <w:t>ﯺ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02" w:hAnsi="QCF_P502" w:cs="QCF_P502"/>
          <w:color w:val="007FFF"/>
          <w:sz w:val="24"/>
          <w:rtl>0</w:rtl>
        </w:rPr>
        <w:t>ﯞ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24" w:hAnsi="QCF_P524" w:cs="QCF_P524"/>
          <w:color w:val="007FFF"/>
          <w:sz w:val="24"/>
          <w:rtl>0</w:rtl>
        </w:rPr>
        <w:t>ﯶ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26" w:hAnsi="QCF_P526" w:cs="QCF_P526"/>
          <w:color w:val="007FFF"/>
          <w:sz w:val="24"/>
          <w:rtl>0</w:rtl>
        </w:rPr>
        <w:t>ﮄ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26" w:hAnsi="QCF_P526" w:cs="QCF_P526"/>
          <w:color w:val="007FFF"/>
          <w:sz w:val="24"/>
          <w:rtl>0</w:rtl>
        </w:rPr>
        <w:t>ﮮ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27" w:hAnsi="QCF_P527" w:cs="QCF_P527"/>
          <w:color w:val="007FFF"/>
          <w:sz w:val="24"/>
          <w:rtl>0</w:rtl>
        </w:rPr>
        <w:t>ﯗ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28" w:hAnsi="QCF_P528" w:cs="QCF_P528"/>
          <w:color w:val="007FFF"/>
          <w:sz w:val="24"/>
          <w:rtl>0</w:rtl>
        </w:rPr>
        <w:t>ﭭ</w:t>
      </w:r>
      <w:r>
        <w:rPr>
          <w:rFonts w:ascii="QCF_P528" w:hAnsi="QCF_P528" w:cs="QCF_P528"/>
          <w:color w:val="007FFF"/>
          <w:sz w:val="24"/>
          <w:rtl>0</w:rtl>
        </w:rPr>
        <w:t xml:space="preserve"> </w:t>
      </w:r>
      <w:r>
        <w:rPr>
          <w:rFonts w:ascii="QCF_P528" w:hAnsi="QCF_P528" w:cs="QCF_P528"/>
          <w:color w:val="007FFF"/>
          <w:sz w:val="24"/>
          <w:rtl>0</w:rtl>
        </w:rPr>
        <w:t>ﭮ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28" w:hAnsi="QCF_P528" w:cs="QCF_P528"/>
          <w:color w:val="007FFF"/>
          <w:sz w:val="24"/>
          <w:rtl>0</w:rtl>
        </w:rPr>
        <w:t>ﭮ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>: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: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n_quran_1" w:hAnsi="kn_quran_1" w:cs="kn_quran_1"/>
          <w:color w:val="007FFF"/>
          <w:sz w:val="24"/>
          <w:rtl>0</w:rtl>
        </w:rPr>
        <w:t>ﱨ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ٱ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ـ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ـ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ؤ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ى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ٰ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ـ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ـ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ؤ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ى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ٰ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: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ٱ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ـ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ـ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و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ى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ٰ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و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ى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ٰ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: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n_quran_1" w:hAnsi="kn_quran_1" w:cs="kn_quran_1"/>
          <w:color w:val="007FFF"/>
          <w:sz w:val="24"/>
          <w:rtl>0</w:rtl>
        </w:rPr>
        <w:t>ﱨ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ٱ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ـ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ـ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و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ى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ٰ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ـ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ـ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و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ى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ٰ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: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28" w:hAnsi="QCF_P528" w:cs="QCF_P528"/>
          <w:color w:val="007FFF"/>
          <w:sz w:val="24"/>
          <w:rtl>0</w:rtl>
        </w:rPr>
        <w:t>ﭮ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QCF_P003" w:hAnsi="QCF_P003" w:cs="QCF_P003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28" w:hAnsi="QCF_P528" w:cs="QCF_P528"/>
          <w:color w:val="007FFF"/>
          <w:sz w:val="24"/>
          <w:rtl>0</w:rtl>
        </w:rPr>
        <w:t>ﯮ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: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29" w:hAnsi="QCF_P529" w:cs="QCF_P529"/>
          <w:color w:val="007FFF"/>
          <w:sz w:val="24"/>
          <w:rtl>0</w:rtl>
        </w:rPr>
        <w:t>ﮠ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30" w:hAnsi="QCF_P530" w:cs="QCF_P530"/>
          <w:color w:val="007FFF"/>
          <w:sz w:val="24"/>
          <w:rtl>0</w:rtl>
        </w:rPr>
        <w:t xml:space="preserve"> </w:t>
      </w:r>
      <w:r>
        <w:rPr>
          <w:rFonts w:ascii="QCF_P530" w:hAnsi="QCF_P530" w:cs="QCF_P530"/>
          <w:color w:val="007FFF"/>
          <w:sz w:val="24"/>
          <w:rtl>0</w:rtl>
        </w:rPr>
        <w:t>ﯓ</w:t>
      </w:r>
      <w:r>
        <w:rPr>
          <w:rFonts w:ascii="QCF_P530" w:hAnsi="QCF_P530" w:cs="QCF_P530"/>
          <w:color w:val="007FFF"/>
          <w:sz w:val="24"/>
          <w:rtl>0</w:rtl>
        </w:rPr>
        <w:t xml:space="preserve"> </w:t>
      </w:r>
      <w:r>
        <w:rPr>
          <w:rFonts w:ascii="QCF_P530" w:hAnsi="QCF_P530" w:cs="QCF_P530"/>
          <w:color w:val="007FFF"/>
          <w:sz w:val="24"/>
          <w:rtl>0</w:rtl>
        </w:rPr>
        <w:t>ﮀ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: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31" w:hAnsi="QCF_P531" w:cs="QCF_P531"/>
          <w:color w:val="007FFF"/>
          <w:sz w:val="24"/>
          <w:rtl>0</w:rtl>
        </w:rPr>
        <w:t>ﭺ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غ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ظ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31" w:hAnsi="QCF_P531" w:cs="QCF_P531"/>
          <w:color w:val="007FFF"/>
          <w:sz w:val="24"/>
          <w:rtl>0</w:rtl>
        </w:rPr>
        <w:t>ﯓ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3"/>
          <w:rtl>0</w:rtl>
        </w:rPr>
        <w:t>*</w:t>
      </w:r>
      <w:r>
        <w:rPr>
          <w:rFonts w:ascii="louts-shamy" w:hAnsi="louts-shamy" w:cs="louts-shamy"/>
          <w:color w:val="FF0000"/>
          <w:sz w:val="23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32" w:hAnsi="QCF_P532" w:cs="QCF_P532"/>
          <w:color w:val="007FFF"/>
          <w:sz w:val="24"/>
          <w:rtl>0</w:rtl>
        </w:rPr>
        <w:t>ﭴ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لا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ي</w:t>
      </w:r>
      <w:r>
        <w:rPr>
          <w:rFonts w:ascii="louts-shamy" w:hAnsi="louts-shamy" w:cs="louts-shamy"/>
          <w:color w:val="000000"/>
          <w:sz w:val="23"/>
          <w:rtl>0</w:rtl>
        </w:rPr>
        <w:t>ق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ه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ر</w:t>
      </w:r>
      <w:r>
        <w:rPr>
          <w:rFonts w:ascii="louts-shamy" w:hAnsi="louts-shamy" w:cs="louts-shamy"/>
          <w:color w:val="000000"/>
          <w:sz w:val="23"/>
          <w:rtl>0</w:rtl>
        </w:rPr>
        <w:t>ش</w:t>
      </w:r>
      <w:r>
        <w:rPr>
          <w:rFonts w:ascii="louts-shamy" w:hAnsi="louts-shamy" w:cs="louts-shamy"/>
          <w:color w:val="000000"/>
          <w:sz w:val="23"/>
          <w:rtl>0</w:rtl>
        </w:rPr>
        <w:t>.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FF0000"/>
          <w:sz w:val="23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3"/>
          <w:rtl>0</w:rtl>
        </w:rPr>
        <w:t>*</w:t>
      </w:r>
      <w:r>
        <w:rPr>
          <w:rFonts w:ascii="louts-shamy" w:hAnsi="louts-shamy" w:cs="louts-shamy"/>
          <w:color w:val="FF0000"/>
          <w:sz w:val="23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32" w:hAnsi="QCF_P532" w:cs="QCF_P532"/>
          <w:color w:val="007FFF"/>
          <w:sz w:val="24"/>
          <w:rtl>0</w:rtl>
        </w:rPr>
        <w:t>ﭴ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أ</w:t>
      </w:r>
      <w:r>
        <w:rPr>
          <w:rFonts w:ascii="louts-shamy" w:hAnsi="louts-shamy" w:cs="louts-shamy"/>
          <w:color w:val="000000"/>
          <w:sz w:val="23"/>
          <w:rtl>0</w:rtl>
        </w:rPr>
        <w:t>ث</w:t>
      </w:r>
      <w:r>
        <w:rPr>
          <w:rFonts w:ascii="louts-shamy" w:hAnsi="louts-shamy" w:cs="louts-shamy"/>
          <w:color w:val="000000"/>
          <w:sz w:val="23"/>
          <w:rtl>0</w:rtl>
        </w:rPr>
        <w:t>ب</w:t>
      </w:r>
      <w:r>
        <w:rPr>
          <w:rFonts w:ascii="louts-shamy" w:hAnsi="louts-shamy" w:cs="louts-shamy"/>
          <w:color w:val="000000"/>
          <w:sz w:val="23"/>
          <w:rtl>0</w:rtl>
        </w:rPr>
        <w:t>ت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ي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ء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ق</w:t>
      </w:r>
      <w:r>
        <w:rPr>
          <w:rFonts w:ascii="louts-shamy" w:hAnsi="louts-shamy" w:cs="louts-shamy"/>
          <w:color w:val="000000"/>
          <w:sz w:val="23"/>
          <w:rtl>0</w:rtl>
        </w:rPr>
        <w:t>ف</w:t>
      </w:r>
      <w:r>
        <w:rPr>
          <w:rFonts w:ascii="louts-shamy" w:hAnsi="louts-shamy" w:cs="louts-shamy"/>
          <w:color w:val="000000"/>
          <w:sz w:val="23"/>
          <w:rtl>0</w:rtl>
        </w:rPr>
        <w:t>ً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: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ي</w:t>
      </w:r>
      <w:r>
        <w:rPr>
          <w:rFonts w:ascii="louts-shamy" w:hAnsi="louts-shamy" w:cs="louts-shamy"/>
          <w:color w:val="000000"/>
          <w:sz w:val="23"/>
          <w:rtl>0</w:rtl>
        </w:rPr>
        <w:t>ع</w:t>
      </w:r>
      <w:r>
        <w:rPr>
          <w:rFonts w:ascii="louts-shamy" w:hAnsi="louts-shamy" w:cs="louts-shamy"/>
          <w:color w:val="000000"/>
          <w:sz w:val="23"/>
          <w:rtl>0</w:rtl>
        </w:rPr>
        <w:t>ق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ب</w:t>
      </w:r>
      <w:r>
        <w:rPr>
          <w:rFonts w:ascii="louts-shamy" w:hAnsi="louts-shamy" w:cs="louts-shamy"/>
          <w:color w:val="000000"/>
          <w:sz w:val="23"/>
          <w:rtl>0</w:rtl>
        </w:rPr>
        <w:t>.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32" w:hAnsi="QCF_P532" w:cs="QCF_P532"/>
          <w:color w:val="007FFF"/>
          <w:sz w:val="24"/>
          <w:rtl>0</w:rtl>
        </w:rPr>
        <w:t>ﮣ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لأ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3"/>
          <w:rtl>0</w:rtl>
        </w:rPr>
        <w:t>*</w:t>
      </w:r>
      <w:r>
        <w:rPr>
          <w:rFonts w:ascii="louts-shamy" w:hAnsi="louts-shamy" w:cs="louts-shamy"/>
          <w:color w:val="FF0000"/>
          <w:sz w:val="23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33" w:hAnsi="QCF_P533" w:cs="QCF_P533"/>
          <w:color w:val="007FFF"/>
          <w:sz w:val="24"/>
          <w:rtl>0</w:rtl>
        </w:rPr>
        <w:t>ﮚ</w:t>
      </w:r>
      <w:r>
        <w:rPr>
          <w:rFonts w:ascii="QCF_P533" w:hAnsi="QCF_P533" w:cs="QCF_P533"/>
          <w:color w:val="007FFF"/>
          <w:sz w:val="24"/>
          <w:rtl>0</w:rtl>
        </w:rPr>
        <w:t xml:space="preserve"> </w:t>
      </w:r>
      <w:r>
        <w:rPr>
          <w:rFonts w:ascii="QCF_P533" w:hAnsi="QCF_P533" w:cs="QCF_P533"/>
          <w:color w:val="007FFF"/>
          <w:sz w:val="24"/>
          <w:rtl>0</w:rtl>
        </w:rPr>
        <w:t>ﮛ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ف</w:t>
      </w:r>
      <w:r>
        <w:rPr>
          <w:rFonts w:ascii="louts-shamy" w:hAnsi="louts-shamy" w:cs="louts-shamy"/>
          <w:color w:val="000000"/>
          <w:sz w:val="23"/>
          <w:rtl>0</w:rtl>
        </w:rPr>
        <w:t>ق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(</w:t>
      </w:r>
      <w:r>
        <w:rPr>
          <w:rFonts w:ascii="louts-shamy" w:hAnsi="louts-shamy" w:cs="louts-shamy"/>
          <w:color w:val="000000"/>
          <w:sz w:val="23"/>
          <w:rtl>0</w:rtl>
        </w:rPr>
        <w:t>ر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ي</w:t>
      </w:r>
      <w:r>
        <w:rPr>
          <w:rFonts w:ascii="louts-shamy" w:hAnsi="louts-shamy" w:cs="louts-shamy"/>
          <w:color w:val="000000"/>
          <w:sz w:val="23"/>
          <w:rtl>0</w:rtl>
        </w:rPr>
        <w:t>س</w:t>
      </w:r>
      <w:r>
        <w:rPr>
          <w:rFonts w:ascii="louts-shamy" w:hAnsi="louts-shamy" w:cs="louts-shamy"/>
          <w:color w:val="000000"/>
          <w:sz w:val="23"/>
          <w:rtl>0</w:rtl>
        </w:rPr>
        <w:t>ٌ</w:t>
      </w:r>
      <w:r>
        <w:rPr>
          <w:rFonts w:ascii="louts-shamy" w:hAnsi="louts-shamy" w:cs="louts-shamy"/>
          <w:color w:val="000000"/>
          <w:sz w:val="23"/>
          <w:rtl>0</w:rtl>
        </w:rPr>
        <w:t>)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(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ر</w:t>
      </w:r>
      <w:r>
        <w:rPr>
          <w:rFonts w:ascii="louts-shamy" w:hAnsi="louts-shamy" w:cs="louts-shamy"/>
          <w:color w:val="000000"/>
          <w:sz w:val="23"/>
          <w:rtl>0</w:rtl>
        </w:rPr>
        <w:t>ش</w:t>
      </w:r>
      <w:r>
        <w:rPr>
          <w:rFonts w:ascii="louts-shamy" w:hAnsi="louts-shamy" w:cs="louts-shamy"/>
          <w:color w:val="000000"/>
          <w:sz w:val="23"/>
          <w:rtl>0</w:rtl>
        </w:rPr>
        <w:t>ً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)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في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ن</w:t>
      </w:r>
      <w:r>
        <w:rPr>
          <w:rFonts w:ascii="louts-shamy" w:hAnsi="louts-shamy" w:cs="louts-shamy"/>
          <w:color w:val="000000"/>
          <w:sz w:val="23"/>
          <w:rtl>0</w:rtl>
        </w:rPr>
        <w:t>ق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.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33" w:hAnsi="QCF_P533" w:cs="QCF_P533"/>
          <w:color w:val="007FFF"/>
          <w:sz w:val="24"/>
          <w:rtl>0</w:rtl>
        </w:rPr>
        <w:t>ﮪ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ذ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َ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َّ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ذ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ني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ذ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ذ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َ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َّ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ني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3"/>
          <w:rtl>0</w:rtl>
        </w:rPr>
        <w:t>*</w:t>
      </w:r>
      <w:r>
        <w:rPr>
          <w:rFonts w:ascii="louts-shamy" w:hAnsi="louts-shamy" w:cs="louts-shamy"/>
          <w:color w:val="FF0000"/>
          <w:sz w:val="23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33" w:hAnsi="QCF_P533" w:cs="QCF_P533"/>
          <w:color w:val="007FFF"/>
          <w:sz w:val="24"/>
          <w:rtl>0</w:rtl>
        </w:rPr>
        <w:t>ﮪ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إ</w:t>
      </w:r>
      <w:r>
        <w:rPr>
          <w:rFonts w:ascii="louts-shamy" w:hAnsi="louts-shamy" w:cs="louts-shamy"/>
          <w:color w:val="000000"/>
          <w:sz w:val="23"/>
          <w:rtl>0</w:rtl>
        </w:rPr>
        <w:t>ذ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ك</w:t>
      </w:r>
      <w:r>
        <w:rPr>
          <w:rFonts w:ascii="louts-shamy" w:hAnsi="louts-shamy" w:cs="louts-shamy"/>
          <w:color w:val="000000"/>
          <w:sz w:val="23"/>
          <w:rtl>0</w:rtl>
        </w:rPr>
        <w:t>س</w:t>
      </w:r>
      <w:r>
        <w:rPr>
          <w:rFonts w:ascii="louts-shamy" w:hAnsi="louts-shamy" w:cs="louts-shamy"/>
          <w:color w:val="000000"/>
          <w:sz w:val="23"/>
          <w:rtl>0</w:rtl>
        </w:rPr>
        <w:t>ر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ك</w:t>
      </w:r>
      <w:r>
        <w:rPr>
          <w:rFonts w:ascii="louts-shamy" w:hAnsi="louts-shamy" w:cs="louts-shamy"/>
          <w:color w:val="000000"/>
          <w:sz w:val="23"/>
          <w:rtl>0</w:rtl>
        </w:rPr>
        <w:t>س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ئ</w:t>
      </w:r>
      <w:r>
        <w:rPr>
          <w:rFonts w:ascii="louts-shamy" w:hAnsi="louts-shamy" w:cs="louts-shamy"/>
          <w:color w:val="000000"/>
          <w:sz w:val="23"/>
          <w:rtl>0</w:rtl>
        </w:rPr>
        <w:t>ي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م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ض</w:t>
      </w:r>
      <w:r>
        <w:rPr>
          <w:rFonts w:ascii="louts-shamy" w:hAnsi="louts-shamy" w:cs="louts-shamy"/>
          <w:color w:val="000000"/>
          <w:sz w:val="23"/>
          <w:rtl>0</w:rtl>
        </w:rPr>
        <w:t>ع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لأ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ف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ه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ض</w:t>
      </w:r>
      <w:r>
        <w:rPr>
          <w:rFonts w:ascii="louts-shamy" w:hAnsi="louts-shamy" w:cs="louts-shamy"/>
          <w:color w:val="000000"/>
          <w:sz w:val="23"/>
          <w:rtl>0</w:rtl>
        </w:rPr>
        <w:t>م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ه</w:t>
      </w:r>
      <w:r>
        <w:rPr>
          <w:rFonts w:ascii="louts-shamy" w:hAnsi="louts-shamy" w:cs="louts-shamy"/>
          <w:color w:val="000000"/>
          <w:sz w:val="23"/>
          <w:rtl>0</w:rtl>
        </w:rPr>
        <w:t>ن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،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إ</w:t>
      </w:r>
      <w:r>
        <w:rPr>
          <w:rFonts w:ascii="louts-shamy" w:hAnsi="louts-shamy" w:cs="louts-shamy"/>
          <w:color w:val="000000"/>
          <w:sz w:val="23"/>
          <w:rtl>0</w:rtl>
        </w:rPr>
        <w:t>ذ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ض</w:t>
      </w:r>
      <w:r>
        <w:rPr>
          <w:rFonts w:ascii="louts-shamy" w:hAnsi="louts-shamy" w:cs="louts-shamy"/>
          <w:color w:val="000000"/>
          <w:sz w:val="23"/>
          <w:rtl>0</w:rtl>
        </w:rPr>
        <w:t>م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م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ض</w:t>
      </w:r>
      <w:r>
        <w:rPr>
          <w:rFonts w:ascii="louts-shamy" w:hAnsi="louts-shamy" w:cs="louts-shamy"/>
          <w:color w:val="000000"/>
          <w:sz w:val="23"/>
          <w:rtl>0</w:rtl>
        </w:rPr>
        <w:t>ع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لأ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ف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ه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ك</w:t>
      </w:r>
      <w:r>
        <w:rPr>
          <w:rFonts w:ascii="louts-shamy" w:hAnsi="louts-shamy" w:cs="louts-shamy"/>
          <w:color w:val="000000"/>
          <w:sz w:val="23"/>
          <w:rtl>0</w:rtl>
        </w:rPr>
        <w:t>س</w:t>
      </w:r>
      <w:r>
        <w:rPr>
          <w:rFonts w:ascii="louts-shamy" w:hAnsi="louts-shamy" w:cs="louts-shamy"/>
          <w:color w:val="000000"/>
          <w:sz w:val="23"/>
          <w:rtl>0</w:rtl>
        </w:rPr>
        <w:t>ر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ه</w:t>
      </w:r>
      <w:r>
        <w:rPr>
          <w:rFonts w:ascii="louts-shamy" w:hAnsi="louts-shamy" w:cs="louts-shamy"/>
          <w:color w:val="000000"/>
          <w:sz w:val="23"/>
          <w:rtl>0</w:rtl>
        </w:rPr>
        <w:t>ن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ف</w:t>
      </w:r>
      <w:r>
        <w:rPr>
          <w:rFonts w:ascii="KFGQPCBAZZIUthmanicScript-Regul" w:hAnsi="KFGQPCBAZZIUthmanicScript-Regul" w:cs="KFGQPCBAZZIUthmanicScript-Regul"/>
          <w:color w:val="007FFF"/>
          <w:sz w:val="23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ظ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مُۥ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ٓ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3"/>
          <w:rtl>0</w:rtl>
        </w:rPr>
        <w:t>َّ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ف</w:t>
      </w:r>
      <w:r>
        <w:rPr>
          <w:rFonts w:ascii="KFGQPCBAZZIUthmanicScript-Regul" w:hAnsi="KFGQPCBAZZIUthmanicScript-Regul" w:cs="KFGQPCBAZZIUthmanicScript-Regul"/>
          <w:color w:val="007FFF"/>
          <w:sz w:val="23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ك</w:t>
      </w:r>
      <w:r>
        <w:rPr>
          <w:rFonts w:ascii="KFGQPCBAZZIUthmanicScript-Regul" w:hAnsi="KFGQPCBAZZIUthmanicScript-Regul" w:cs="KFGQPCBAZZIUthmanicScript-Regul"/>
          <w:color w:val="007FFF"/>
          <w:sz w:val="23"/>
          <w:rtl>0</w:rtl>
        </w:rPr>
        <w:t>َّ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ه</w:t>
      </w:r>
      <w:r>
        <w:rPr>
          <w:rFonts w:ascii="KFGQPCBAZZIUthmanicScript-Regul" w:hAnsi="KFGQPCBAZZIUthmanicScript-Regul" w:cs="KFGQPCBAZZIUthmanicScript-Regul"/>
          <w:color w:val="007FFF"/>
          <w:sz w:val="23"/>
          <w:rtl>0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و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ن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QCF_P536" w:hAnsi="QCF_P536" w:cs="QCF_P536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ذ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ط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37" w:hAnsi="QCF_P537" w:cs="QCF_P537"/>
          <w:color w:val="007FFF"/>
          <w:sz w:val="24"/>
          <w:rtl>0</w:rtl>
        </w:rPr>
        <w:t>ﭒ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37" w:hAnsi="QCF_P537" w:cs="QCF_P537"/>
          <w:color w:val="007FFF"/>
          <w:sz w:val="24"/>
          <w:rtl>0</w:rtl>
        </w:rPr>
        <w:t>ﮑ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8"/>
          <w:rtl>0</w:rtl>
        </w:rPr>
        <w:t>*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054" w:hAnsi="QCF_P054" w:cs="QCF_P054"/>
          <w:color w:val="007FFF"/>
          <w:sz w:val="24"/>
          <w:rtl>0</w:rtl>
        </w:rPr>
        <w:t>ﮣ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م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ع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ص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ِ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ِ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-Bold" w:hAnsi="louts-shamy-Bold" w:cs="louts-shamy-Bold"/>
          <w:color w:val="000000"/>
          <w:sz w:val="24"/>
          <w:rtl>0</w:rtl>
        </w:rPr>
        <w:t>(</w:t>
      </w:r>
      <w:r>
        <w:rPr>
          <w:rFonts w:ascii="louts-shamy-Bold" w:hAnsi="louts-shamy-Bold" w:cs="louts-shamy-Bold"/>
          <w:color w:val="000000"/>
          <w:sz w:val="24"/>
          <w:rtl>0</w:rtl>
        </w:rPr>
        <w:t>م</w:t>
      </w:r>
      <w:r>
        <w:rPr>
          <w:rFonts w:ascii="louts-shamy-Bold" w:hAnsi="louts-shamy-Bold" w:cs="louts-shamy-Bold"/>
          <w:color w:val="000000"/>
          <w:sz w:val="24"/>
          <w:rtl>0</w:rtl>
        </w:rPr>
        <w:t>ع</w:t>
      </w:r>
      <w:r>
        <w:rPr>
          <w:rFonts w:ascii="louts-shamy-Bold" w:hAnsi="louts-shamy-Bold" w:cs="louts-shamy-Bold"/>
          <w:color w:val="000000"/>
          <w:sz w:val="24"/>
          <w:rtl>0</w:rtl>
        </w:rPr>
        <w:t>ً</w:t>
      </w:r>
      <w:r>
        <w:rPr>
          <w:rFonts w:ascii="louts-shamy-Bold" w:hAnsi="louts-shamy-Bold" w:cs="louts-shamy-Bold"/>
          <w:color w:val="000000"/>
          <w:sz w:val="24"/>
          <w:rtl>0</w:rtl>
        </w:rPr>
        <w:t>ا</w:t>
      </w:r>
      <w:r>
        <w:rPr>
          <w:rFonts w:ascii="louts-shamy-Bold" w:hAnsi="louts-shamy-Bold" w:cs="louts-shamy-Bold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48" w:hAnsi="QCF_P548" w:cs="QCF_P548"/>
          <w:color w:val="007FFF"/>
          <w:sz w:val="24"/>
          <w:rtl>0</w:rtl>
        </w:rPr>
        <w:t>ﮌ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51" w:hAnsi="QCF_P551" w:cs="QCF_P551"/>
          <w:color w:val="007FFF"/>
          <w:sz w:val="24"/>
          <w:rtl>0</w:rtl>
        </w:rPr>
        <w:t>ﮞ</w:t>
      </w:r>
      <w:r>
        <w:rPr>
          <w:rFonts w:ascii="QCF_P551" w:hAnsi="QCF_P551" w:cs="QCF_P551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AdwaaElsalaf-Bold" w:hAnsi="AdwaaElsalaf-Bold" w:cs="AdwaaElsalaf-Bold"/>
          <w:color w:val="000000"/>
          <w:sz w:val="24"/>
          <w:rtl>0</w:rtl>
        </w:rPr>
        <w:t>(</w:t>
      </w:r>
      <w:r>
        <w:rPr>
          <w:rFonts w:ascii="AdwaaElsalaf-Bold" w:hAnsi="AdwaaElsalaf-Bold" w:cs="AdwaaElsalaf-Bold"/>
          <w:color w:val="000000"/>
          <w:sz w:val="24"/>
          <w:rtl>0</w:rtl>
        </w:rPr>
        <w:t>م</w:t>
      </w:r>
      <w:r>
        <w:rPr>
          <w:rFonts w:ascii="AdwaaElsalaf-Bold" w:hAnsi="AdwaaElsalaf-Bold" w:cs="AdwaaElsalaf-Bold"/>
          <w:color w:val="000000"/>
          <w:sz w:val="24"/>
          <w:rtl>0</w:rtl>
        </w:rPr>
        <w:t>ع</w:t>
      </w:r>
      <w:r>
        <w:rPr>
          <w:rFonts w:ascii="AdwaaElsalaf-Bold" w:hAnsi="AdwaaElsalaf-Bold" w:cs="AdwaaElsalaf-Bold"/>
          <w:color w:val="000000"/>
          <w:sz w:val="24"/>
          <w:rtl>0</w:rtl>
        </w:rPr>
        <w:t>ً</w:t>
      </w:r>
      <w:r>
        <w:rPr>
          <w:rFonts w:ascii="AdwaaElsalaf-Bold" w:hAnsi="AdwaaElsalaf-Bold" w:cs="AdwaaElsalaf-Bold"/>
          <w:color w:val="000000"/>
          <w:sz w:val="24"/>
          <w:rtl>0</w:rtl>
        </w:rPr>
        <w:t>ا</w:t>
      </w:r>
      <w:r>
        <w:rPr>
          <w:rFonts w:ascii="AdwaaElsalaf-Bold" w:hAnsi="AdwaaElsalaf-Bold" w:cs="AdwaaElsalaf-Bold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51" w:hAnsi="QCF_P551" w:cs="QCF_P551"/>
          <w:color w:val="007FFF"/>
          <w:sz w:val="24"/>
          <w:rtl>0</w:rtl>
        </w:rPr>
        <w:t>ﯫ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لأ</w:t>
      </w:r>
      <w:r>
        <w:rPr>
          <w:rFonts w:ascii="louts-shamy" w:hAnsi="louts-shamy" w:cs="louts-shamy"/>
          <w:color w:val="000000"/>
          <w:sz w:val="24"/>
          <w:rtl>0</w:rtl>
        </w:rPr>
        <w:t>نه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52" w:hAnsi="QCF_P552" w:cs="QCF_P552"/>
          <w:color w:val="007FFF"/>
          <w:sz w:val="24"/>
          <w:rtl>0</w:rtl>
        </w:rPr>
        <w:t>ﰗ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52" w:hAnsi="QCF_P552" w:cs="QCF_P552"/>
          <w:color w:val="007FFF"/>
          <w:sz w:val="24"/>
          <w:rtl>0</w:rtl>
        </w:rPr>
        <w:t>ﰉ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55" w:hAnsi="QCF_P555" w:cs="QCF_P555"/>
          <w:color w:val="007FFF"/>
          <w:sz w:val="24"/>
          <w:rtl>0</w:rtl>
        </w:rPr>
        <w:t>ﯞ</w:t>
      </w:r>
      <w:r>
        <w:rPr>
          <w:rFonts w:ascii="QCF_P555" w:hAnsi="QCF_P555" w:cs="QCF_P555"/>
          <w:color w:val="007FFF"/>
          <w:sz w:val="24"/>
          <w:rtl>0</w:rtl>
        </w:rPr>
        <w:t xml:space="preserve"> </w:t>
      </w:r>
      <w:r>
        <w:rPr>
          <w:rFonts w:ascii="QCF_P555" w:hAnsi="QCF_P555" w:cs="QCF_P555"/>
          <w:color w:val="007FFF"/>
          <w:sz w:val="24"/>
          <w:rtl>0</w:rtl>
        </w:rPr>
        <w:t>ﯟ</w:t>
      </w:r>
      <w:r>
        <w:rPr>
          <w:rFonts w:ascii="QCF_P555" w:hAnsi="QCF_P555" w:cs="QCF_P555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louts-shamy" w:hAnsi="louts-shamy" w:cs="louts-shamy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ٱ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ل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َّ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ٰٓ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ى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ئ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س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ِ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ن</w:t>
      </w:r>
      <w:r>
        <w:rPr>
          <w:rFonts w:ascii="KFGQPCBAZZIUthmanicScript-Regul" w:hAnsi="KFGQPCBAZZIUthmanicScript-Regul" w:cs="KFGQPCBAZZIUthmanicScript-Regul"/>
          <w:color w:val="007FFF"/>
          <w:sz w:val="24"/>
          <w:rtl>0</w:rtl>
        </w:rPr>
        <w:t>َ</w:t>
      </w:r>
      <w:r>
        <w:rPr>
          <w:rFonts w:ascii="louts-shamy" w:hAnsi="louts-shamy" w:cs="louts-shamy"/>
          <w:color w:val="007FFF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ذ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ط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ظ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ط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0</w:rtl>
        </w:rPr>
        <w:t>-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KFGQPCArabicSymbols01" w:hAnsi="KFGQPCArabicSymbols01" w:cs="KFGQPCArabicSymbols01"/>
          <w:color w:val="FF0000"/>
          <w:sz w:val="24"/>
          <w:rtl>0</w:rtl>
        </w:rPr>
        <w:t>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0</w:rtl>
        </w:rPr>
        <w:t>-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غ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59" w:hAnsi="QCF_P559" w:cs="QCF_P559"/>
          <w:color w:val="007FFF"/>
          <w:sz w:val="24"/>
          <w:rtl>0</w:rtl>
        </w:rPr>
        <w:t>ﮓ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056" w:hAnsi="QCF_P056" w:cs="QCF_P056"/>
          <w:color w:val="007FFF"/>
          <w:sz w:val="24"/>
          <w:rtl>0</w:rtl>
        </w:rPr>
        <w:t>ﭼ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لَا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أ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ن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ص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َ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ا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ر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ي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ِ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َ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لَا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60" w:hAnsi="QCF_P560" w:cs="QCF_P560"/>
          <w:color w:val="007FFF"/>
          <w:sz w:val="24"/>
          <w:rtl>0</w:rtl>
        </w:rPr>
        <w:t>ﭓ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60" w:hAnsi="QCF_P560" w:cs="QCF_P560"/>
          <w:color w:val="007FFF"/>
          <w:sz w:val="24"/>
          <w:rtl>0</w:rtl>
        </w:rPr>
        <w:t xml:space="preserve"> </w:t>
      </w:r>
      <w:r>
        <w:rPr>
          <w:rFonts w:ascii="QCF_P560" w:hAnsi="QCF_P560" w:cs="QCF_P560"/>
          <w:color w:val="007FFF"/>
          <w:sz w:val="24"/>
          <w:rtl>0</w:rtl>
        </w:rPr>
        <w:t xml:space="preserve"> </w:t>
      </w:r>
      <w:r>
        <w:rPr>
          <w:rFonts w:ascii="QCF_P560" w:hAnsi="QCF_P560" w:cs="QCF_P560"/>
          <w:color w:val="007FFF"/>
          <w:sz w:val="24"/>
          <w:rtl>0</w:rtl>
        </w:rPr>
        <w:t>ﭛ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61" w:hAnsi="QCF_P561" w:cs="QCF_P561"/>
          <w:color w:val="007FFF"/>
          <w:sz w:val="24"/>
          <w:rtl>0</w:rtl>
        </w:rPr>
        <w:t>ﮔ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AdwaaElsalaf-Bold" w:hAnsi="AdwaaElsalaf-Bold" w:cs="AdwaaElsalaf-Bold"/>
          <w:color w:val="000000"/>
          <w:sz w:val="24"/>
          <w:rtl>0</w:rtl>
        </w:rPr>
        <w:t>(</w:t>
      </w:r>
      <w:r>
        <w:rPr>
          <w:rFonts w:ascii="AdwaaElsalaf-Bold" w:hAnsi="AdwaaElsalaf-Bold" w:cs="AdwaaElsalaf-Bold"/>
          <w:color w:val="000000"/>
          <w:sz w:val="24"/>
          <w:rtl>0</w:rtl>
        </w:rPr>
        <w:t>ج</w:t>
      </w:r>
      <w:r>
        <w:rPr>
          <w:rFonts w:ascii="AdwaaElsalaf-Bold" w:hAnsi="AdwaaElsalaf-Bold" w:cs="AdwaaElsalaf-Bold"/>
          <w:color w:val="000000"/>
          <w:sz w:val="24"/>
          <w:rtl>0</w:rtl>
        </w:rPr>
        <w:t>م</w:t>
      </w:r>
      <w:r>
        <w:rPr>
          <w:rFonts w:ascii="AdwaaElsalaf-Bold" w:hAnsi="AdwaaElsalaf-Bold" w:cs="AdwaaElsalaf-Bold"/>
          <w:color w:val="000000"/>
          <w:sz w:val="24"/>
          <w:rtl>0</w:rtl>
        </w:rPr>
        <w:t>ي</w:t>
      </w:r>
      <w:r>
        <w:rPr>
          <w:rFonts w:ascii="AdwaaElsalaf-Bold" w:hAnsi="AdwaaElsalaf-Bold" w:cs="AdwaaElsalaf-Bold"/>
          <w:color w:val="000000"/>
          <w:sz w:val="24"/>
          <w:rtl>0</w:rtl>
        </w:rPr>
        <w:t>ع</w:t>
      </w:r>
      <w:r>
        <w:rPr>
          <w:rFonts w:ascii="AdwaaElsalaf-Bold" w:hAnsi="AdwaaElsalaf-Bold" w:cs="AdwaaElsalaf-Bold"/>
          <w:color w:val="000000"/>
          <w:sz w:val="24"/>
          <w:rtl>0</w:rtl>
        </w:rPr>
        <w:t>ً</w:t>
      </w:r>
      <w:r>
        <w:rPr>
          <w:rFonts w:ascii="AdwaaElsalaf-Bold" w:hAnsi="AdwaaElsalaf-Bold" w:cs="AdwaaElsalaf-Bold"/>
          <w:color w:val="000000"/>
          <w:sz w:val="24"/>
          <w:rtl>0</w:rtl>
        </w:rPr>
        <w:t>ا</w:t>
      </w:r>
      <w:r>
        <w:rPr>
          <w:rFonts w:ascii="AdwaaElsalaf-Bold" w:hAnsi="AdwaaElsalaf-Bold" w:cs="AdwaaElsalaf-Bold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61" w:hAnsi="QCF_P561" w:cs="QCF_P561"/>
          <w:color w:val="007FFF"/>
          <w:sz w:val="24"/>
          <w:rtl>0</w:rtl>
        </w:rPr>
        <w:t>ﯧ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62" w:hAnsi="QCF_P562" w:cs="QCF_P562"/>
          <w:color w:val="007FFF"/>
          <w:sz w:val="24"/>
          <w:rtl>0</w:rtl>
        </w:rPr>
        <w:t>ﮨ</w:t>
      </w:r>
      <w:r>
        <w:rPr>
          <w:rFonts w:ascii="QCF_P562" w:hAnsi="QCF_P562" w:cs="QCF_P562"/>
          <w:color w:val="007FFF"/>
          <w:sz w:val="24"/>
          <w:rtl>0</w:rtl>
        </w:rPr>
        <w:t xml:space="preserve"> </w:t>
      </w:r>
      <w:r>
        <w:rPr>
          <w:rFonts w:ascii="QCF_P562" w:hAnsi="QCF_P562" w:cs="QCF_P562"/>
          <w:color w:val="007FFF"/>
          <w:sz w:val="24"/>
          <w:rtl>0</w:rtl>
        </w:rPr>
        <w:t>ﮩ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غ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ط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67" w:hAnsi="QCF_P567" w:cs="QCF_P567"/>
          <w:color w:val="007FFF"/>
          <w:sz w:val="24"/>
          <w:rtl>0</w:rtl>
        </w:rPr>
        <w:t xml:space="preserve"> </w:t>
      </w:r>
      <w:r>
        <w:rPr>
          <w:rFonts w:ascii="QCF_P567" w:hAnsi="QCF_P567" w:cs="QCF_P567"/>
          <w:color w:val="007FFF"/>
          <w:sz w:val="24"/>
          <w:rtl>0</w:rtl>
        </w:rPr>
        <w:t xml:space="preserve"> </w:t>
      </w:r>
      <w:r>
        <w:rPr>
          <w:rFonts w:ascii="QCF_P567" w:hAnsi="QCF_P567" w:cs="QCF_P567"/>
          <w:color w:val="007FFF"/>
          <w:sz w:val="24"/>
          <w:rtl>0</w:rtl>
        </w:rPr>
        <w:t xml:space="preserve"> </w:t>
      </w:r>
      <w:r>
        <w:rPr>
          <w:rFonts w:ascii="QCF_P567" w:hAnsi="QCF_P567" w:cs="QCF_P567"/>
          <w:color w:val="007FFF"/>
          <w:sz w:val="24"/>
          <w:rtl>0</w:rtl>
        </w:rPr>
        <w:t xml:space="preserve"> </w:t>
      </w:r>
      <w:r>
        <w:rPr>
          <w:rFonts w:ascii="QCF_P567" w:hAnsi="QCF_P567" w:cs="QCF_P567"/>
          <w:color w:val="007FFF"/>
          <w:sz w:val="24"/>
          <w:rtl>0</w:rtl>
        </w:rPr>
        <w:t>ﮠ</w:t>
      </w:r>
      <w:r>
        <w:rPr>
          <w:rFonts w:ascii="QCF_P567" w:hAnsi="QCF_P567" w:cs="QCF_P567"/>
          <w:color w:val="007FFF"/>
          <w:sz w:val="24"/>
          <w:rtl>0</w:rtl>
        </w:rPr>
        <w:t xml:space="preserve"> </w:t>
      </w:r>
      <w:r>
        <w:rPr>
          <w:rFonts w:ascii="QCF_P567" w:hAnsi="QCF_P567" w:cs="QCF_P567"/>
          <w:color w:val="007FFF"/>
          <w:sz w:val="24"/>
          <w:rtl>0</w:rtl>
        </w:rPr>
        <w:t>ﮡ</w:t>
      </w:r>
      <w:r>
        <w:rPr>
          <w:rFonts w:ascii="QCF_P567" w:hAnsi="QCF_P567" w:cs="QCF_P567"/>
          <w:color w:val="007FFF"/>
          <w:sz w:val="24"/>
          <w:rtl>0</w:rtl>
        </w:rPr>
        <w:t>ﮢ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ذ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ّ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غ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67" w:hAnsi="QCF_P567" w:cs="QCF_P567"/>
          <w:color w:val="007FFF"/>
          <w:sz w:val="24"/>
          <w:rtl>0</w:rtl>
        </w:rPr>
        <w:t>ﯵ</w:t>
      </w:r>
      <w:r>
        <w:rPr>
          <w:rFonts w:ascii="QCF_P567" w:hAnsi="QCF_P567" w:cs="QCF_P567"/>
          <w:color w:val="007FFF"/>
          <w:sz w:val="24"/>
          <w:rtl>0</w:rtl>
        </w:rPr>
        <w:t xml:space="preserve"> </w:t>
      </w:r>
      <w:r>
        <w:rPr>
          <w:rFonts w:ascii="QCF_P567" w:hAnsi="QCF_P567" w:cs="QCF_P567"/>
          <w:color w:val="007FFF"/>
          <w:sz w:val="24"/>
          <w:rtl>0</w:rtl>
        </w:rPr>
        <w:t>ﯶ</w:t>
      </w:r>
      <w:r>
        <w:rPr>
          <w:rFonts w:ascii="QCF_P567" w:hAnsi="QCF_P567" w:cs="QCF_P567"/>
          <w:color w:val="007FFF"/>
          <w:sz w:val="24"/>
          <w:rtl>0</w:rtl>
        </w:rPr>
        <w:t xml:space="preserve"> </w:t>
      </w:r>
      <w:r>
        <w:rPr>
          <w:rFonts w:ascii="QCF_P567" w:hAnsi="QCF_P567" w:cs="QCF_P567"/>
          <w:color w:val="007FFF"/>
          <w:sz w:val="24"/>
          <w:rtl>0</w:rtl>
        </w:rPr>
        <w:t>ﯷ</w:t>
      </w:r>
      <w:r>
        <w:rPr>
          <w:rFonts w:ascii="QCF_P567" w:hAnsi="QCF_P567" w:cs="QCF_P567"/>
          <w:color w:val="007FFF"/>
          <w:sz w:val="24"/>
          <w:rtl>0</w:rtl>
        </w:rPr>
        <w:t>ﯸ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ذ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67" w:hAnsi="QCF_P567" w:cs="QCF_P567"/>
          <w:color w:val="007FFF"/>
          <w:sz w:val="24"/>
          <w:rtl>0</w:rtl>
        </w:rPr>
        <w:t>ﮠ</w:t>
      </w:r>
      <w:r>
        <w:rPr>
          <w:rFonts w:ascii="QCF_P567" w:hAnsi="QCF_P567" w:cs="QCF_P567"/>
          <w:color w:val="007FFF"/>
          <w:sz w:val="24"/>
          <w:rtl>0</w:rtl>
        </w:rPr>
        <w:t xml:space="preserve"> </w:t>
      </w:r>
      <w:r>
        <w:rPr>
          <w:rFonts w:ascii="QCF_P567" w:hAnsi="QCF_P567" w:cs="QCF_P567"/>
          <w:color w:val="007FFF"/>
          <w:sz w:val="24"/>
          <w:rtl>0</w:rtl>
        </w:rPr>
        <w:t>ﮡ</w:t>
      </w:r>
      <w:r>
        <w:rPr>
          <w:rFonts w:ascii="QCF_P567" w:hAnsi="QCF_P567" w:cs="QCF_P567"/>
          <w:color w:val="007FFF"/>
          <w:sz w:val="24"/>
          <w:rtl>0</w:rtl>
        </w:rPr>
        <w:t>ﮢ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ّ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ظ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67" w:hAnsi="QCF_P567" w:cs="QCF_P567"/>
          <w:color w:val="007FFF"/>
          <w:sz w:val="24"/>
          <w:rtl>0</w:rtl>
        </w:rPr>
        <w:t>ﯵ</w:t>
      </w:r>
      <w:r>
        <w:rPr>
          <w:rFonts w:ascii="QCF_P567" w:hAnsi="QCF_P567" w:cs="QCF_P567"/>
          <w:color w:val="007FFF"/>
          <w:sz w:val="24"/>
          <w:rtl>0</w:rtl>
        </w:rPr>
        <w:t xml:space="preserve"> </w:t>
      </w:r>
      <w:r>
        <w:rPr>
          <w:rFonts w:ascii="QCF_P567" w:hAnsi="QCF_P567" w:cs="QCF_P567"/>
          <w:color w:val="007FFF"/>
          <w:sz w:val="24"/>
          <w:rtl>0</w:rtl>
        </w:rPr>
        <w:t>ﯶ</w:t>
      </w:r>
      <w:r>
        <w:rPr>
          <w:rFonts w:ascii="QCF_P567" w:hAnsi="QCF_P567" w:cs="QCF_P567"/>
          <w:color w:val="007FFF"/>
          <w:sz w:val="24"/>
          <w:rtl>0</w:rtl>
        </w:rPr>
        <w:t xml:space="preserve"> </w:t>
      </w:r>
      <w:r>
        <w:rPr>
          <w:rFonts w:ascii="QCF_P567" w:hAnsi="QCF_P567" w:cs="QCF_P567"/>
          <w:color w:val="007FFF"/>
          <w:sz w:val="24"/>
          <w:rtl>0</w:rtl>
        </w:rPr>
        <w:t>ﯷ</w:t>
      </w:r>
      <w:r>
        <w:rPr>
          <w:rFonts w:ascii="QCF_P567" w:hAnsi="QCF_P567" w:cs="QCF_P567"/>
          <w:color w:val="007FFF"/>
          <w:sz w:val="24"/>
          <w:rtl>0</w:rtl>
        </w:rPr>
        <w:t>ﯸ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69" w:hAnsi="QCF_P569" w:cs="QCF_P569"/>
          <w:color w:val="007FFF"/>
          <w:sz w:val="24"/>
          <w:rtl>0</w:rtl>
        </w:rPr>
        <w:t>ﯽ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ع</w:t>
      </w:r>
      <w:r>
        <w:rPr>
          <w:rFonts w:ascii="LOTUS2007" w:hAnsi="LOTUS2007" w:cs="LOTUS2007"/>
          <w:color w:val="000000"/>
          <w:sz w:val="24"/>
          <w:rtl>0</w:rtl>
        </w:rPr>
        <w:t>لى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لأ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ع</w:t>
      </w:r>
      <w:r>
        <w:rPr>
          <w:rFonts w:ascii="LOTUS2007" w:hAnsi="LOTUS2007" w:cs="LOTUS2007"/>
          <w:color w:val="000000"/>
          <w:sz w:val="24"/>
          <w:rtl>0</w:rtl>
        </w:rPr>
        <w:t>لى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0</w:rtl>
        </w:rPr>
        <w:t>-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KFGQPCArabicSymbols01" w:hAnsi="KFGQPCArabicSymbols01" w:cs="KFGQPCArabicSymbols01"/>
          <w:color w:val="FF0000"/>
          <w:sz w:val="24"/>
          <w:rtl>0</w:rtl>
        </w:rPr>
        <w:t>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0</w:rtl>
        </w:rPr>
        <w:t>-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ع</w:t>
      </w:r>
      <w:r>
        <w:rPr>
          <w:rFonts w:ascii="LOTUS2007" w:hAnsi="LOTUS2007" w:cs="LOTUS2007"/>
          <w:color w:val="000000"/>
          <w:sz w:val="24"/>
          <w:rtl>0</w:rtl>
        </w:rPr>
        <w:t>لى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لأ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و</w:t>
      </w:r>
      <w:r>
        <w:rPr>
          <w:rFonts w:ascii="LOTUS2007" w:hAnsi="LOTUS2007" w:cs="LOTUS2007"/>
          <w:color w:val="000000"/>
          <w:sz w:val="24"/>
          <w:rtl>0</w:rtl>
        </w:rPr>
        <w:t>ع</w:t>
      </w:r>
      <w:r>
        <w:rPr>
          <w:rFonts w:ascii="LOTUS2007" w:hAnsi="LOTUS2007" w:cs="LOTUS2007"/>
          <w:color w:val="000000"/>
          <w:sz w:val="24"/>
          <w:rtl>0</w:rtl>
        </w:rPr>
        <w:t>لى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057" w:hAnsi="QCF_P057" w:cs="QCF_P057"/>
          <w:color w:val="007FFF"/>
          <w:sz w:val="24"/>
          <w:rtl>0</w:rtl>
        </w:rPr>
        <w:t>ﯵ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057" w:hAnsi="QCF_P057" w:cs="QCF_P057"/>
          <w:color w:val="007FFF"/>
          <w:sz w:val="24"/>
          <w:rtl>0</w:rtl>
        </w:rPr>
        <w:t>ﯖ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72" w:hAnsi="QCF_P572" w:cs="QCF_P572"/>
          <w:color w:val="007FFF"/>
          <w:sz w:val="24"/>
          <w:rtl>0</w:rtl>
        </w:rPr>
        <w:t>ﭜ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72" w:hAnsi="QCF_P572" w:cs="QCF_P572"/>
          <w:color w:val="007FFF"/>
          <w:sz w:val="24"/>
          <w:rtl>0</w:rtl>
        </w:rPr>
        <w:t>ﮯ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ذ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74" w:hAnsi="QCF_P574" w:cs="QCF_P574"/>
          <w:color w:val="007FFF"/>
          <w:sz w:val="24"/>
          <w:rtl>0</w:rtl>
        </w:rPr>
        <w:t>ﭣ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louts-shamy" w:hAnsi="louts-shamy" w:cs="louts-shamy"/>
          <w:color w:val="007FFF"/>
          <w:sz w:val="24"/>
          <w:rtl>0</w:rtl>
        </w:rPr>
        <w:t xml:space="preserve"> </w:t>
      </w:r>
      <w:r>
        <w:rPr>
          <w:rFonts w:ascii="QCF_P577" w:hAnsi="QCF_P577" w:cs="QCF_P577"/>
          <w:color w:val="007FFF"/>
          <w:sz w:val="24"/>
          <w:rtl>0</w:rtl>
        </w:rPr>
        <w:t>ﰂ</w:t>
      </w:r>
      <w:r>
        <w:rPr>
          <w:rFonts w:ascii="louts-shamy" w:hAnsi="louts-shamy" w:cs="louts-shamy"/>
          <w:color w:val="007FFF"/>
          <w:sz w:val="24"/>
          <w:rtl>0</w:rtl>
        </w:rPr>
        <w:t xml:space="preserve"> </w:t>
      </w:r>
    </w:p>
    <w:p>
      <w:r>
        <w:rPr>
          <w:rFonts w:ascii="louts-shamy" w:hAnsi="louts-shamy" w:cs="louts-shamy"/>
          <w:color w:val="007FFF"/>
          <w:sz w:val="24"/>
          <w:rtl>0</w:rtl>
        </w:rPr>
        <w:t>-</w:t>
      </w:r>
      <w:r>
        <w:rPr>
          <w:rFonts w:ascii="louts-shamy" w:hAnsi="louts-shamy" w:cs="louts-shamy"/>
          <w:color w:val="007FFF"/>
          <w:sz w:val="24"/>
          <w:rtl>0</w:rtl>
        </w:rPr>
        <w:t xml:space="preserve"> </w:t>
      </w:r>
      <w:r>
        <w:rPr>
          <w:rFonts w:ascii="QCF_P577" w:hAnsi="QCF_P577" w:cs="QCF_P577"/>
          <w:color w:val="007FFF"/>
          <w:sz w:val="24"/>
          <w:rtl>0</w:rtl>
        </w:rPr>
        <w:t>ﰇ</w:t>
      </w:r>
      <w:r>
        <w:rPr>
          <w:rFonts w:ascii="louts-shamy" w:hAnsi="louts-shamy" w:cs="louts-shamy"/>
          <w:color w:val="007FFF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لأ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تي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ـ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: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: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78" w:hAnsi="QCF_P578" w:cs="QCF_P578"/>
          <w:color w:val="007FFF"/>
          <w:sz w:val="24"/>
          <w:rtl>0</w:rtl>
        </w:rPr>
        <w:t>ﭷ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ل</w:t>
      </w:r>
      <w:r>
        <w:rPr>
          <w:rFonts w:ascii="LOTUS2007" w:hAnsi="LOTUS2007" w:cs="LOTUS2007"/>
          <w:color w:val="000000"/>
          <w:sz w:val="24"/>
          <w:rtl>0</w:rtl>
        </w:rPr>
        <w:t>م</w:t>
      </w:r>
      <w:r>
        <w:rPr>
          <w:rFonts w:ascii="LOTUS2007" w:hAnsi="LOTUS2007" w:cs="LOTUS2007"/>
          <w:color w:val="000000"/>
          <w:sz w:val="24"/>
          <w:rtl>0</w:rtl>
        </w:rPr>
        <w:t>ج</w:t>
      </w:r>
      <w:r>
        <w:rPr>
          <w:rFonts w:ascii="LOTUS2007" w:hAnsi="LOTUS2007" w:cs="LOTUS2007"/>
          <w:color w:val="000000"/>
          <w:sz w:val="24"/>
          <w:rtl>0</w:rtl>
        </w:rPr>
        <w:t>ى</w:t>
      </w:r>
      <w:r>
        <w:rPr>
          <w:rFonts w:ascii="LOTUS2007" w:hAnsi="LOTUS2007" w:cs="LOTUS2007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79" w:hAnsi="QCF_P579" w:cs="QCF_P579"/>
          <w:color w:val="007FFF"/>
          <w:sz w:val="24"/>
          <w:rtl>0</w:rtl>
        </w:rPr>
        <w:t>ﰉ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058" w:hAnsi="QCF_P058" w:cs="QCF_P058"/>
          <w:color w:val="007FFF"/>
          <w:sz w:val="24"/>
          <w:rtl>0</w:rtl>
        </w:rPr>
        <w:t>ﮍ</w:t>
      </w:r>
    </w:p>
    <w:p>
      <w:r>
        <w:rPr>
          <w:rFonts w:ascii="louts-shamy" w:hAnsi="louts-shamy" w:cs="louts-shamy"/>
          <w:color w:val="007FFF"/>
          <w:sz w:val="24"/>
          <w:rtl>0</w:rtl>
        </w:rPr>
        <w:t>-</w:t>
      </w:r>
      <w:r>
        <w:rPr>
          <w:rFonts w:ascii="louts-shamy" w:hAnsi="louts-shamy" w:cs="louts-shamy"/>
          <w:color w:val="007FFF"/>
          <w:sz w:val="24"/>
          <w:rtl>0</w:rtl>
        </w:rPr>
        <w:t xml:space="preserve"> </w:t>
      </w:r>
      <w:r>
        <w:rPr>
          <w:rFonts w:ascii="QCF_P058" w:hAnsi="QCF_P058" w:cs="QCF_P058"/>
          <w:color w:val="007FFF"/>
          <w:sz w:val="24"/>
          <w:rtl>0</w:rtl>
        </w:rPr>
        <w:t>ﮣ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81" w:hAnsi="QCF_P581" w:cs="QCF_P581"/>
          <w:color w:val="007FFF"/>
          <w:sz w:val="24"/>
          <w:rtl>0</w:rtl>
        </w:rPr>
        <w:t>ﮗ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81" w:hAnsi="QCF_P581" w:cs="QCF_P581"/>
          <w:color w:val="007FFF"/>
          <w:sz w:val="24"/>
          <w:rtl>0</w:rtl>
        </w:rPr>
        <w:t xml:space="preserve"> </w:t>
      </w:r>
      <w:r>
        <w:rPr>
          <w:rFonts w:ascii="QCF_P581" w:hAnsi="QCF_P581" w:cs="QCF_P581"/>
          <w:color w:val="007FFF"/>
          <w:sz w:val="24"/>
          <w:rtl>0</w:rtl>
        </w:rPr>
        <w:t>ﭒ</w:t>
      </w:r>
      <w:r>
        <w:rPr>
          <w:rFonts w:ascii="QCF_P581" w:hAnsi="QCF_P581" w:cs="QCF_P581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غ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ط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ط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3"/>
          <w:rtl>0</w:rtl>
        </w:rPr>
        <w:t>*</w:t>
      </w:r>
      <w:r>
        <w:rPr>
          <w:rFonts w:ascii="louts-shamy" w:hAnsi="louts-shamy" w:cs="louts-shamy"/>
          <w:color w:val="FF0000"/>
          <w:sz w:val="23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82" w:hAnsi="QCF_P582" w:cs="QCF_P582"/>
          <w:color w:val="007FFF"/>
          <w:sz w:val="24"/>
          <w:rtl>0</w:rtl>
        </w:rPr>
        <w:t>ﭑ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ق</w:t>
      </w:r>
      <w:r>
        <w:rPr>
          <w:rFonts w:ascii="louts-shamy" w:hAnsi="louts-shamy" w:cs="louts-shamy"/>
          <w:color w:val="000000"/>
          <w:sz w:val="23"/>
          <w:rtl>0</w:rtl>
        </w:rPr>
        <w:t>ف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ع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ي</w:t>
      </w:r>
      <w:r>
        <w:rPr>
          <w:rFonts w:ascii="louts-shamy" w:hAnsi="louts-shamy" w:cs="louts-shamy"/>
          <w:color w:val="000000"/>
          <w:sz w:val="23"/>
          <w:rtl>0</w:rtl>
        </w:rPr>
        <w:t>ه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به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ء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س</w:t>
      </w:r>
      <w:r>
        <w:rPr>
          <w:rFonts w:ascii="louts-shamy" w:hAnsi="louts-shamy" w:cs="louts-shamy"/>
          <w:color w:val="000000"/>
          <w:sz w:val="23"/>
          <w:rtl>0</w:rtl>
        </w:rPr>
        <w:t>ك</w:t>
      </w:r>
      <w:r>
        <w:rPr>
          <w:rFonts w:ascii="louts-shamy" w:hAnsi="louts-shamy" w:cs="louts-shamy"/>
          <w:color w:val="000000"/>
          <w:sz w:val="23"/>
          <w:rtl>0</w:rtl>
        </w:rPr>
        <w:t>ت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ب</w:t>
      </w:r>
      <w:r>
        <w:rPr>
          <w:rFonts w:ascii="louts-shamy" w:hAnsi="louts-shamy" w:cs="louts-shamy"/>
          <w:color w:val="000000"/>
          <w:sz w:val="23"/>
          <w:rtl>0</w:rtl>
        </w:rPr>
        <w:t>ز</w:t>
      </w:r>
      <w:r>
        <w:rPr>
          <w:rFonts w:ascii="louts-shamy" w:hAnsi="louts-shamy" w:cs="louts-shamy"/>
          <w:color w:val="000000"/>
          <w:sz w:val="23"/>
          <w:rtl>0</w:rtl>
        </w:rPr>
        <w:t>ي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(</w:t>
      </w:r>
      <w:r>
        <w:rPr>
          <w:rFonts w:ascii="louts-shamy" w:hAnsi="louts-shamy" w:cs="louts-shamy"/>
          <w:color w:val="000000"/>
          <w:sz w:val="23"/>
          <w:rtl>0</w:rtl>
        </w:rPr>
        <w:t>ب</w:t>
      </w:r>
      <w:r>
        <w:rPr>
          <w:rFonts w:ascii="louts-shamy" w:hAnsi="louts-shamy" w:cs="louts-shamy"/>
          <w:color w:val="000000"/>
          <w:sz w:val="23"/>
          <w:rtl>0</w:rtl>
        </w:rPr>
        <w:t>خ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ف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ع</w:t>
      </w:r>
      <w:r>
        <w:rPr>
          <w:rFonts w:ascii="louts-shamy" w:hAnsi="louts-shamy" w:cs="louts-shamy"/>
          <w:color w:val="000000"/>
          <w:sz w:val="23"/>
          <w:rtl>0</w:rtl>
        </w:rPr>
        <w:t>ن</w:t>
      </w:r>
      <w:r>
        <w:rPr>
          <w:rFonts w:ascii="louts-shamy" w:hAnsi="louts-shamy" w:cs="louts-shamy"/>
          <w:color w:val="000000"/>
          <w:sz w:val="23"/>
          <w:rtl>0</w:rtl>
        </w:rPr>
        <w:t>ه</w:t>
      </w:r>
      <w:r>
        <w:rPr>
          <w:rFonts w:ascii="louts-shamy" w:hAnsi="louts-shamy" w:cs="louts-shamy"/>
          <w:color w:val="000000"/>
          <w:sz w:val="23"/>
          <w:rtl>0</w:rtl>
        </w:rPr>
        <w:t>)</w:t>
      </w:r>
      <w:r>
        <w:rPr>
          <w:rFonts w:ascii="louts-shamy" w:hAnsi="louts-shamy" w:cs="louts-shamy"/>
          <w:color w:val="000000"/>
          <w:sz w:val="23"/>
          <w:rtl>0</w:rtl>
        </w:rPr>
        <w:t>،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ي</w:t>
      </w:r>
      <w:r>
        <w:rPr>
          <w:rFonts w:ascii="louts-shamy" w:hAnsi="louts-shamy" w:cs="louts-shamy"/>
          <w:color w:val="000000"/>
          <w:sz w:val="23"/>
          <w:rtl>0</w:rtl>
        </w:rPr>
        <w:t>ع</w:t>
      </w:r>
      <w:r>
        <w:rPr>
          <w:rFonts w:ascii="louts-shamy" w:hAnsi="louts-shamy" w:cs="louts-shamy"/>
          <w:color w:val="000000"/>
          <w:sz w:val="23"/>
          <w:rtl>0</w:rtl>
        </w:rPr>
        <w:t>ق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ب</w:t>
      </w:r>
      <w:r>
        <w:rPr>
          <w:rFonts w:ascii="louts-shamy" w:hAnsi="louts-shamy" w:cs="louts-shamy"/>
          <w:color w:val="000000"/>
          <w:sz w:val="23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84" w:hAnsi="QCF_P584" w:cs="QCF_P584"/>
          <w:color w:val="007FFF"/>
          <w:sz w:val="24"/>
          <w:rtl>0</w:rtl>
        </w:rPr>
        <w:t>ﭔ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: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84" w:hAnsi="QCF_P584" w:cs="QCF_P584"/>
          <w:color w:val="007FFF"/>
          <w:sz w:val="24"/>
          <w:rtl>0</w:rtl>
        </w:rPr>
        <w:t>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86" w:hAnsi="QCF_P586" w:cs="QCF_P586"/>
          <w:color w:val="007FFF"/>
          <w:sz w:val="24"/>
          <w:rtl>0</w:rtl>
        </w:rPr>
        <w:t>ﭮ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لأ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86" w:hAnsi="QCF_P586" w:cs="QCF_P586"/>
          <w:color w:val="007FFF"/>
          <w:sz w:val="24"/>
          <w:rtl>0</w:rtl>
        </w:rPr>
        <w:t>ﮎ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86" w:hAnsi="QCF_P586" w:cs="QCF_P586"/>
          <w:color w:val="007FFF"/>
          <w:sz w:val="24"/>
          <w:rtl>0</w:rtl>
        </w:rPr>
        <w:t>ﮎ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: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لأ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تي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ط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ط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: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: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89" w:hAnsi="QCF_P589" w:cs="QCF_P589"/>
          <w:color w:val="007FFF"/>
          <w:sz w:val="24"/>
          <w:rtl>0</w:rtl>
        </w:rPr>
        <w:t>ﯥ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058" w:hAnsi="QCF_P058" w:cs="QCF_P058"/>
          <w:color w:val="007FFF"/>
          <w:sz w:val="24"/>
          <w:rtl>0</w:rtl>
        </w:rPr>
        <w:t>ﮍ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591" w:hAnsi="QCF_P591" w:cs="QCF_P591"/>
          <w:color w:val="007FFF"/>
          <w:sz w:val="24"/>
          <w:rtl>0</w:rtl>
        </w:rPr>
        <w:t>ﭥ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لأ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تي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: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: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ر</w:t>
      </w:r>
      <w:r>
        <w:rPr>
          <w:rFonts w:ascii="louts-shamy" w:hAnsi="louts-shamy" w:cs="louts-shamy"/>
          <w:color w:val="000000"/>
          <w:sz w:val="23"/>
          <w:rtl>0</w:rtl>
        </w:rPr>
        <w:t>ش</w:t>
      </w:r>
      <w:r>
        <w:rPr>
          <w:rFonts w:ascii="louts-shamy" w:hAnsi="louts-shamy" w:cs="louts-shamy"/>
          <w:color w:val="000000"/>
          <w:sz w:val="23"/>
          <w:rtl>0</w:rtl>
        </w:rPr>
        <w:t>،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أ</w:t>
      </w:r>
      <w:r>
        <w:rPr>
          <w:rFonts w:ascii="louts-shamy" w:hAnsi="louts-shamy" w:cs="louts-shamy"/>
          <w:color w:val="000000"/>
          <w:sz w:val="23"/>
          <w:rtl>0</w:rtl>
        </w:rPr>
        <w:t>ب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ع</w:t>
      </w:r>
      <w:r>
        <w:rPr>
          <w:rFonts w:ascii="louts-shamy" w:hAnsi="louts-shamy" w:cs="louts-shamy"/>
          <w:color w:val="000000"/>
          <w:sz w:val="23"/>
          <w:rtl>0</w:rtl>
        </w:rPr>
        <w:t>م</w:t>
      </w:r>
      <w:r>
        <w:rPr>
          <w:rFonts w:ascii="louts-shamy" w:hAnsi="louts-shamy" w:cs="louts-shamy"/>
          <w:color w:val="000000"/>
          <w:sz w:val="23"/>
          <w:rtl>0</w:rtl>
        </w:rPr>
        <w:t>ر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،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ب</w:t>
      </w:r>
      <w:r>
        <w:rPr>
          <w:rFonts w:ascii="louts-shamy" w:hAnsi="louts-shamy" w:cs="louts-shamy"/>
          <w:color w:val="000000"/>
          <w:sz w:val="23"/>
          <w:rtl>0</w:rtl>
        </w:rPr>
        <w:t>ن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ع</w:t>
      </w:r>
      <w:r>
        <w:rPr>
          <w:rFonts w:ascii="louts-shamy" w:hAnsi="louts-shamy" w:cs="louts-shamy"/>
          <w:color w:val="000000"/>
          <w:sz w:val="23"/>
          <w:rtl>0</w:rtl>
        </w:rPr>
        <w:t>ا</w:t>
      </w:r>
      <w:r>
        <w:rPr>
          <w:rFonts w:ascii="louts-shamy" w:hAnsi="louts-shamy" w:cs="louts-shamy"/>
          <w:color w:val="000000"/>
          <w:sz w:val="23"/>
          <w:rtl>0</w:rtl>
        </w:rPr>
        <w:t>م</w:t>
      </w:r>
      <w:r>
        <w:rPr>
          <w:rFonts w:ascii="louts-shamy" w:hAnsi="louts-shamy" w:cs="louts-shamy"/>
          <w:color w:val="000000"/>
          <w:sz w:val="23"/>
          <w:rtl>0</w:rtl>
        </w:rPr>
        <w:t>ر</w:t>
      </w:r>
      <w:r>
        <w:rPr>
          <w:rFonts w:ascii="louts-shamy" w:hAnsi="louts-shamy" w:cs="louts-shamy"/>
          <w:color w:val="000000"/>
          <w:sz w:val="23"/>
          <w:rtl>0</w:rtl>
        </w:rPr>
        <w:t>،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ح</w:t>
      </w:r>
      <w:r>
        <w:rPr>
          <w:rFonts w:ascii="louts-shamy" w:hAnsi="louts-shamy" w:cs="louts-shamy"/>
          <w:color w:val="000000"/>
          <w:sz w:val="23"/>
          <w:rtl>0</w:rtl>
        </w:rPr>
        <w:t>م</w:t>
      </w:r>
      <w:r>
        <w:rPr>
          <w:rFonts w:ascii="louts-shamy" w:hAnsi="louts-shamy" w:cs="louts-shamy"/>
          <w:color w:val="000000"/>
          <w:sz w:val="23"/>
          <w:rtl>0</w:rtl>
        </w:rPr>
        <w:t>ز</w:t>
      </w:r>
      <w:r>
        <w:rPr>
          <w:rFonts w:ascii="louts-shamy" w:hAnsi="louts-shamy" w:cs="louts-shamy"/>
          <w:color w:val="000000"/>
          <w:sz w:val="23"/>
          <w:rtl>0</w:rtl>
        </w:rPr>
        <w:t>ة</w:t>
      </w:r>
      <w:r>
        <w:rPr>
          <w:rFonts w:ascii="louts-shamy" w:hAnsi="louts-shamy" w:cs="louts-shamy"/>
          <w:color w:val="000000"/>
          <w:sz w:val="23"/>
          <w:rtl>0</w:rtl>
        </w:rPr>
        <w:t>،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ي</w:t>
      </w:r>
      <w:r>
        <w:rPr>
          <w:rFonts w:ascii="louts-shamy" w:hAnsi="louts-shamy" w:cs="louts-shamy"/>
          <w:color w:val="000000"/>
          <w:sz w:val="23"/>
          <w:rtl>0</w:rtl>
        </w:rPr>
        <w:t>ع</w:t>
      </w:r>
      <w:r>
        <w:rPr>
          <w:rFonts w:ascii="louts-shamy" w:hAnsi="louts-shamy" w:cs="louts-shamy"/>
          <w:color w:val="000000"/>
          <w:sz w:val="23"/>
          <w:rtl>0</w:rtl>
        </w:rPr>
        <w:t>ق</w:t>
      </w:r>
      <w:r>
        <w:rPr>
          <w:rFonts w:ascii="louts-shamy" w:hAnsi="louts-shamy" w:cs="louts-shamy"/>
          <w:color w:val="000000"/>
          <w:sz w:val="23"/>
          <w:rtl>0</w:rtl>
        </w:rPr>
        <w:t>و</w:t>
      </w:r>
      <w:r>
        <w:rPr>
          <w:rFonts w:ascii="louts-shamy" w:hAnsi="louts-shamy" w:cs="louts-shamy"/>
          <w:color w:val="000000"/>
          <w:sz w:val="23"/>
          <w:rtl>0</w:rtl>
        </w:rPr>
        <w:t>ب</w:t>
      </w:r>
      <w:r>
        <w:rPr>
          <w:rFonts w:ascii="louts-shamy" w:hAnsi="louts-shamy" w:cs="louts-shamy"/>
          <w:color w:val="000000"/>
          <w:sz w:val="23"/>
          <w:rtl>0</w:rtl>
        </w:rPr>
        <w:t>،</w:t>
      </w:r>
      <w:r>
        <w:rPr>
          <w:rFonts w:ascii="louts-shamy" w:hAnsi="louts-shamy" w:cs="louts-shamy"/>
          <w:color w:val="000000"/>
          <w:sz w:val="23"/>
          <w:rtl>0</w:rtl>
        </w:rPr>
        <w:t xml:space="preserve"> </w:t>
      </w:r>
      <w:r>
        <w:rPr>
          <w:rFonts w:ascii="louts-shamy" w:hAnsi="louts-shamy" w:cs="louts-shamy"/>
          <w:color w:val="000000"/>
          <w:sz w:val="23"/>
          <w:rtl>0</w:rtl>
        </w:rPr>
        <w:t>خ</w:t>
      </w:r>
      <w:r>
        <w:rPr>
          <w:rFonts w:ascii="louts-shamy" w:hAnsi="louts-shamy" w:cs="louts-shamy"/>
          <w:color w:val="000000"/>
          <w:sz w:val="23"/>
          <w:rtl>0</w:rtl>
        </w:rPr>
        <w:t>ل</w:t>
      </w:r>
      <w:r>
        <w:rPr>
          <w:rFonts w:ascii="louts-shamy" w:hAnsi="louts-shamy" w:cs="louts-shamy"/>
          <w:color w:val="000000"/>
          <w:sz w:val="23"/>
          <w:rtl>0</w:rtl>
        </w:rPr>
        <w:t>ف</w:t>
      </w:r>
      <w:r>
        <w:rPr>
          <w:rFonts w:ascii="louts-shamy" w:hAnsi="louts-shamy" w:cs="louts-shamy"/>
          <w:color w:val="000000"/>
          <w:sz w:val="23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8"/>
          <w:rtl>0</w:rtl>
        </w:rPr>
        <w:t>*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  <w:r>
        <w:rPr>
          <w:rFonts w:ascii="KFGQPCUthmanTahaNaskh" w:hAnsi="KFGQPCUthmanTahaNaskh" w:cs="KFGQPCUthmanTahaNaskh"/>
          <w:color w:val="FF0000"/>
          <w:sz w:val="20"/>
          <w:rtl>0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إ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ذ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ا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ج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ا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ء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ح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ر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ف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ُ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ل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ين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ق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ب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ل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ا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لح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ر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ف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ا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لم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د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غ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م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إ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د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غا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م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ً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ا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ك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ب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ير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ً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ا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نح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و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 xml:space="preserve"> 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>:</w:t>
      </w:r>
      <w:r>
        <w:rPr>
          <w:rFonts w:ascii="KFGQPCUthmanTahaNaskh" w:hAnsi="KFGQPCUthmanTahaNaskh" w:cs="KFGQPCUthmanTahaNaskh"/>
          <w:color w:val="000000"/>
          <w:sz w:val="20"/>
          <w:rtl>0</w:rtl>
        </w:rPr>
        <w:t xml:space="preserve"> </w:t>
      </w:r>
      <w:r>
        <w:rPr>
          <w:rFonts w:ascii="KFGQPCUthmanTahaNaskh" w:hAnsi="KFGQPCUthmanTahaNaskh" w:cs="KFGQPCUthmanTahaNaskh"/>
          <w:color w:val="007FFF"/>
          <w:sz w:val="20"/>
          <w:rtl>0</w:rtl>
        </w:rPr>
        <w:t>﴿</w:t>
      </w:r>
      <w:r>
        <w:rPr>
          <w:rFonts w:ascii="KFGQPCUthmanTahaNaskh" w:hAnsi="KFGQPCUthmanTahaNaskh" w:cs="KFGQPCUthmanTahaNaskh"/>
          <w:color w:val="007FFF"/>
          <w:sz w:val="20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0"/>
          <w:rtl>0</w:rtl>
        </w:rPr>
        <w:t>ح</w:t>
      </w:r>
      <w:r>
        <w:rPr>
          <w:rFonts w:ascii="KFGQPCBAZZIUthmanicScript-Regul" w:hAnsi="KFGQPCBAZZIUthmanicScript-Regul" w:cs="KFGQPCBAZZIUthmanicScript-Regul"/>
          <w:color w:val="007FFF"/>
          <w:sz w:val="20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0"/>
          <w:rtl>0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0"/>
          <w:rtl>0</w:rtl>
        </w:rPr>
        <w:t>ۡ</w:t>
      </w:r>
      <w:r>
        <w:rPr>
          <w:rFonts w:ascii="KFGQPCBAZZIUthmanicScript-Regul" w:hAnsi="KFGQPCBAZZIUthmanicScript-Regul" w:cs="KFGQPCBAZZIUthmanicScript-Regul"/>
          <w:color w:val="007FFF"/>
          <w:sz w:val="20"/>
          <w:rtl>0</w:rtl>
        </w:rPr>
        <w:t>ث</w:t>
      </w:r>
      <w:r>
        <w:rPr>
          <w:rFonts w:ascii="KFGQPCBAZZIUthmanicScript-Regul" w:hAnsi="KFGQPCBAZZIUthmanicScript-Regul" w:cs="KFGQPCBAZZIUthmanicScript-Regul"/>
          <w:color w:val="007FFF"/>
          <w:sz w:val="20"/>
          <w:rtl>0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0"/>
          <w:rtl>0</w:rtl>
        </w:rPr>
        <w:t xml:space="preserve"> </w:t>
      </w:r>
      <w:r>
        <w:rPr>
          <w:rFonts w:ascii="KFGQPCBAZZIUthmanicScript-Regul" w:hAnsi="KFGQPCBAZZIUthmanicScript-Regul" w:cs="KFGQPCBAZZIUthmanicScript-Regul"/>
          <w:color w:val="007FFF"/>
          <w:sz w:val="20"/>
          <w:rtl>0</w:rtl>
        </w:rPr>
        <w:t>ش</w:t>
      </w:r>
      <w:r>
        <w:rPr>
          <w:rFonts w:ascii="KFGQPCBAZZIUthmanicScript-Regul" w:hAnsi="KFGQPCBAZZIUthmanicScript-Regul" w:cs="KFGQPCBAZZIUthmanicScript-Regul"/>
          <w:color w:val="007FFF"/>
          <w:sz w:val="20"/>
          <w:rtl>0</w:rtl>
        </w:rPr>
        <w:t>ِ</w:t>
      </w:r>
      <w:r>
        <w:rPr>
          <w:rFonts w:ascii="KFGQPCBAZZIUthmanicScript-Regul" w:hAnsi="KFGQPCBAZZIUthmanicScript-Regul" w:cs="KFGQPCBAZZIUthmanicScript-Regul"/>
          <w:color w:val="007FFF"/>
          <w:sz w:val="20"/>
          <w:rtl>0</w:rtl>
        </w:rPr>
        <w:t>ي</w:t>
      </w:r>
      <w:r>
        <w:rPr>
          <w:rFonts w:ascii="KFGQPCBAZZIUthmanicScript-Regul" w:hAnsi="KFGQPCBAZZIUthmanicScript-Regul" w:cs="KFGQPCBAZZIUthmanicScript-Regul"/>
          <w:color w:val="007FFF"/>
          <w:sz w:val="20"/>
          <w:rtl>0</w:rtl>
        </w:rPr>
        <w:t>ت</w:t>
      </w:r>
      <w:r>
        <w:rPr>
          <w:rFonts w:ascii="KFGQPCBAZZIUthmanicScript-Regul" w:hAnsi="KFGQPCBAZZIUthmanicScript-Regul" w:cs="KFGQPCBAZZIUthmanicScript-Regul"/>
          <w:color w:val="007FFF"/>
          <w:sz w:val="20"/>
          <w:rtl>0</w:rtl>
        </w:rPr>
        <w:t>ُ</w:t>
      </w:r>
      <w:r>
        <w:rPr>
          <w:rFonts w:ascii="KFGQPCBAZZIUthmanicScript-Regul" w:hAnsi="KFGQPCBAZZIUthmanicScript-Regul" w:cs="KFGQPCBAZZIUthmanicScript-Regul"/>
          <w:color w:val="007FFF"/>
          <w:sz w:val="20"/>
          <w:rtl>0</w:rtl>
        </w:rPr>
        <w:t>م</w:t>
      </w:r>
      <w:r>
        <w:rPr>
          <w:rFonts w:ascii="KFGQPCBAZZIUthmanicScript-Regul" w:hAnsi="KFGQPCBAZZIUthmanicScript-Regul" w:cs="KFGQPCBAZZIUthmanicScript-Regul"/>
          <w:color w:val="007FFF"/>
          <w:sz w:val="20"/>
          <w:rtl>0</w:rtl>
        </w:rPr>
        <w:t>َ</w:t>
      </w:r>
      <w:r>
        <w:rPr>
          <w:rFonts w:ascii="KFGQPCBAZZIUthmanicScript-Regul" w:hAnsi="KFGQPCBAZZIUthmanicScript-Regul" w:cs="KFGQPCBAZZIUthmanicScript-Regul"/>
          <w:color w:val="007FFF"/>
          <w:sz w:val="20"/>
          <w:rtl>0</w:rtl>
        </w:rPr>
        <w:t>ا</w:t>
      </w:r>
      <w:r>
        <w:rPr>
          <w:rFonts w:ascii="KFGQPCBAZZIUthmanicScript-Regul" w:hAnsi="KFGQPCBAZZIUthmanicScript-Regul" w:cs="KFGQPCBAZZIUthmanicScript-Regul"/>
          <w:color w:val="007FFF"/>
          <w:sz w:val="20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0"/>
          <w:rtl>0</w:rtl>
        </w:rPr>
        <w:t>﴾</w:t>
      </w:r>
      <w:r>
        <w:rPr>
          <w:rFonts w:ascii="louts-shamy" w:hAnsi="louts-shamy" w:cs="louts-shamy"/>
          <w:color w:val="000000"/>
          <w:sz w:val="20"/>
          <w:rtl>0</w:rtl>
        </w:rPr>
        <w:t xml:space="preserve"> </w:t>
      </w:r>
      <w:r>
        <w:rPr>
          <w:rFonts w:ascii="louts-shamy" w:hAnsi="louts-shamy" w:cs="louts-shamy"/>
          <w:color w:val="000000"/>
          <w:sz w:val="20"/>
          <w:rtl>0</w:rtl>
        </w:rPr>
        <w:t>ج</w:t>
      </w:r>
      <w:r>
        <w:rPr>
          <w:rFonts w:ascii="louts-shamy" w:hAnsi="louts-shamy" w:cs="louts-shamy"/>
          <w:color w:val="000000"/>
          <w:sz w:val="20"/>
          <w:rtl>0</w:rtl>
        </w:rPr>
        <w:t>ا</w:t>
      </w:r>
      <w:r>
        <w:rPr>
          <w:rFonts w:ascii="louts-shamy" w:hAnsi="louts-shamy" w:cs="louts-shamy"/>
          <w:color w:val="000000"/>
          <w:sz w:val="20"/>
          <w:rtl>0</w:rtl>
        </w:rPr>
        <w:t>ز</w:t>
      </w:r>
      <w:r>
        <w:rPr>
          <w:rFonts w:ascii="louts-shamy" w:hAnsi="louts-shamy" w:cs="louts-shamy"/>
          <w:color w:val="000000"/>
          <w:sz w:val="20"/>
          <w:rtl>0</w:rtl>
        </w:rPr>
        <w:t xml:space="preserve"> </w:t>
      </w:r>
      <w:r>
        <w:rPr>
          <w:rFonts w:ascii="louts-shamy" w:hAnsi="louts-shamy" w:cs="louts-shamy"/>
          <w:color w:val="000000"/>
          <w:sz w:val="20"/>
          <w:rtl>0</w:rtl>
        </w:rPr>
        <w:t>ف</w:t>
      </w:r>
      <w:r>
        <w:rPr>
          <w:rFonts w:ascii="louts-shamy" w:hAnsi="louts-shamy" w:cs="louts-shamy"/>
          <w:color w:val="000000"/>
          <w:sz w:val="20"/>
          <w:rtl>0</w:rtl>
        </w:rPr>
        <w:t>ي</w:t>
      </w:r>
      <w:r>
        <w:rPr>
          <w:rFonts w:ascii="louts-shamy" w:hAnsi="louts-shamy" w:cs="louts-shamy"/>
          <w:color w:val="000000"/>
          <w:sz w:val="20"/>
          <w:rtl>0</w:rtl>
        </w:rPr>
        <w:t>ه</w:t>
      </w:r>
      <w:r>
        <w:rPr>
          <w:rFonts w:ascii="louts-shamy" w:hAnsi="louts-shamy" w:cs="louts-shamy"/>
          <w:color w:val="000000"/>
          <w:sz w:val="20"/>
          <w:rtl>0</w:rtl>
        </w:rPr>
        <w:t xml:space="preserve"> </w:t>
      </w:r>
      <w:r>
        <w:rPr>
          <w:rFonts w:ascii="louts-shamy" w:hAnsi="louts-shamy" w:cs="louts-shamy"/>
          <w:color w:val="000000"/>
          <w:sz w:val="20"/>
          <w:rtl>0</w:rtl>
        </w:rPr>
        <w:t>ا</w:t>
      </w:r>
      <w:r>
        <w:rPr>
          <w:rFonts w:ascii="louts-shamy" w:hAnsi="louts-shamy" w:cs="louts-shamy"/>
          <w:color w:val="000000"/>
          <w:sz w:val="20"/>
          <w:rtl>0</w:rtl>
        </w:rPr>
        <w:t>ل</w:t>
      </w:r>
      <w:r>
        <w:rPr>
          <w:rFonts w:ascii="louts-shamy" w:hAnsi="louts-shamy" w:cs="louts-shamy"/>
          <w:color w:val="000000"/>
          <w:sz w:val="20"/>
          <w:rtl>0</w:rtl>
        </w:rPr>
        <w:t>ق</w:t>
      </w:r>
      <w:r>
        <w:rPr>
          <w:rFonts w:ascii="louts-shamy" w:hAnsi="louts-shamy" w:cs="louts-shamy"/>
          <w:color w:val="000000"/>
          <w:sz w:val="20"/>
          <w:rtl>0</w:rtl>
        </w:rPr>
        <w:t>ص</w:t>
      </w:r>
      <w:r>
        <w:rPr>
          <w:rFonts w:ascii="louts-shamy" w:hAnsi="louts-shamy" w:cs="louts-shamy"/>
          <w:color w:val="000000"/>
          <w:sz w:val="20"/>
          <w:rtl>0</w:rtl>
        </w:rPr>
        <w:t>ر</w:t>
      </w:r>
      <w:r>
        <w:rPr>
          <w:rFonts w:ascii="louts-shamy" w:hAnsi="louts-shamy" w:cs="louts-shamy"/>
          <w:color w:val="000000"/>
          <w:sz w:val="20"/>
          <w:rtl>0</w:rtl>
        </w:rPr>
        <w:t xml:space="preserve"> </w:t>
      </w:r>
      <w:r>
        <w:rPr>
          <w:rFonts w:ascii="louts-shamy" w:hAnsi="louts-shamy" w:cs="louts-shamy"/>
          <w:color w:val="000000"/>
          <w:sz w:val="20"/>
          <w:rtl>0</w:rtl>
        </w:rPr>
        <w:t>و</w:t>
      </w:r>
      <w:r>
        <w:rPr>
          <w:rFonts w:ascii="louts-shamy" w:hAnsi="louts-shamy" w:cs="louts-shamy"/>
          <w:color w:val="000000"/>
          <w:sz w:val="20"/>
          <w:rtl>0</w:rtl>
        </w:rPr>
        <w:t>ا</w:t>
      </w:r>
      <w:r>
        <w:rPr>
          <w:rFonts w:ascii="louts-shamy" w:hAnsi="louts-shamy" w:cs="louts-shamy"/>
          <w:color w:val="000000"/>
          <w:sz w:val="20"/>
          <w:rtl>0</w:rtl>
        </w:rPr>
        <w:t>ل</w:t>
      </w:r>
      <w:r>
        <w:rPr>
          <w:rFonts w:ascii="louts-shamy" w:hAnsi="louts-shamy" w:cs="louts-shamy"/>
          <w:color w:val="000000"/>
          <w:sz w:val="20"/>
          <w:rtl>0</w:rtl>
        </w:rPr>
        <w:t>ت</w:t>
      </w:r>
      <w:r>
        <w:rPr>
          <w:rFonts w:ascii="louts-shamy" w:hAnsi="louts-shamy" w:cs="louts-shamy"/>
          <w:color w:val="000000"/>
          <w:sz w:val="20"/>
          <w:rtl>0</w:rtl>
        </w:rPr>
        <w:t>و</w:t>
      </w:r>
      <w:r>
        <w:rPr>
          <w:rFonts w:ascii="louts-shamy" w:hAnsi="louts-shamy" w:cs="louts-shamy"/>
          <w:color w:val="000000"/>
          <w:sz w:val="20"/>
          <w:rtl>0</w:rtl>
        </w:rPr>
        <w:t>س</w:t>
      </w:r>
      <w:r>
        <w:rPr>
          <w:rFonts w:ascii="louts-shamy" w:hAnsi="louts-shamy" w:cs="louts-shamy"/>
          <w:color w:val="000000"/>
          <w:sz w:val="20"/>
          <w:rtl>0</w:rtl>
        </w:rPr>
        <w:t>ط</w:t>
      </w:r>
      <w:r>
        <w:rPr>
          <w:rFonts w:ascii="louts-shamy" w:hAnsi="louts-shamy" w:cs="louts-shamy"/>
          <w:color w:val="000000"/>
          <w:sz w:val="20"/>
          <w:rtl>0</w:rtl>
        </w:rPr>
        <w:t xml:space="preserve"> </w:t>
      </w:r>
      <w:r>
        <w:rPr>
          <w:rFonts w:ascii="louts-shamy" w:hAnsi="louts-shamy" w:cs="louts-shamy"/>
          <w:color w:val="000000"/>
          <w:sz w:val="20"/>
          <w:rtl>0</w:rtl>
        </w:rPr>
        <w:t>و</w:t>
      </w:r>
      <w:r>
        <w:rPr>
          <w:rFonts w:ascii="louts-shamy" w:hAnsi="louts-shamy" w:cs="louts-shamy"/>
          <w:color w:val="000000"/>
          <w:sz w:val="20"/>
          <w:rtl>0</w:rtl>
        </w:rPr>
        <w:t>ا</w:t>
      </w:r>
      <w:r>
        <w:rPr>
          <w:rFonts w:ascii="louts-shamy" w:hAnsi="louts-shamy" w:cs="louts-shamy"/>
          <w:color w:val="000000"/>
          <w:sz w:val="20"/>
          <w:rtl>0</w:rtl>
        </w:rPr>
        <w:t>لإ</w:t>
      </w:r>
      <w:r>
        <w:rPr>
          <w:rFonts w:ascii="louts-shamy" w:hAnsi="louts-shamy" w:cs="louts-shamy"/>
          <w:color w:val="000000"/>
          <w:sz w:val="20"/>
          <w:rtl>0</w:rtl>
        </w:rPr>
        <w:t>ش</w:t>
      </w:r>
      <w:r>
        <w:rPr>
          <w:rFonts w:ascii="louts-shamy" w:hAnsi="louts-shamy" w:cs="louts-shamy"/>
          <w:color w:val="000000"/>
          <w:sz w:val="20"/>
          <w:rtl>0</w:rtl>
        </w:rPr>
        <w:t>ب</w:t>
      </w:r>
      <w:r>
        <w:rPr>
          <w:rFonts w:ascii="louts-shamy" w:hAnsi="louts-shamy" w:cs="louts-shamy"/>
          <w:color w:val="000000"/>
          <w:sz w:val="20"/>
          <w:rtl>0</w:rtl>
        </w:rPr>
        <w:t>ا</w:t>
      </w:r>
      <w:r>
        <w:rPr>
          <w:rFonts w:ascii="louts-shamy" w:hAnsi="louts-shamy" w:cs="louts-shamy"/>
          <w:color w:val="000000"/>
          <w:sz w:val="20"/>
          <w:rtl>0</w:rtl>
        </w:rPr>
        <w:t>ع</w:t>
      </w:r>
      <w:r>
        <w:rPr>
          <w:rFonts w:ascii="louts-shamy" w:hAnsi="louts-shamy" w:cs="louts-shamy"/>
          <w:color w:val="000000"/>
          <w:sz w:val="20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لأ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تي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: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: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061" w:hAnsi="QCF_P061" w:cs="QCF_P061"/>
          <w:color w:val="007FFF"/>
          <w:sz w:val="24"/>
          <w:rtl>0</w:rtl>
        </w:rPr>
        <w:t>ﯫ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8"/>
          <w:rtl>0</w:rtl>
        </w:rPr>
        <w:t>*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058" w:hAnsi="QCF_P058" w:cs="QCF_P058"/>
          <w:color w:val="007FFF"/>
          <w:sz w:val="24"/>
          <w:rtl>0</w:rtl>
        </w:rPr>
        <w:t>ﰀ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8"/>
          <w:rtl>0</w:rtl>
        </w:rPr>
        <w:t>*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  <w:r>
        <w:rPr>
          <w:rFonts w:ascii="louts-shamy" w:hAnsi="louts-shamy" w:cs="louts-shamy"/>
          <w:color w:val="007FFF"/>
          <w:sz w:val="28"/>
          <w:rtl>0</w:rtl>
        </w:rPr>
        <w:t>﴿</w:t>
      </w:r>
      <w:r>
        <w:rPr>
          <w:rFonts w:ascii="TraditionalArabic" w:hAnsi="TraditionalArabic" w:cs="TraditionalArabic"/>
          <w:color w:val="007FFF"/>
          <w:sz w:val="28"/>
          <w:rtl>0</w:rtl>
        </w:rPr>
        <w:t xml:space="preserve"> </w:t>
      </w:r>
      <w:r>
        <w:rPr>
          <w:rFonts w:ascii="QCF_P007" w:hAnsi="QCF_P007" w:cs="QCF_P007"/>
          <w:color w:val="007FFF"/>
          <w:sz w:val="28"/>
          <w:rtl>0</w:rtl>
        </w:rPr>
        <w:t>ﭱ</w:t>
      </w:r>
      <w:r>
        <w:rPr>
          <w:rFonts w:ascii="TraditionalArabic" w:hAnsi="TraditionalArabic" w:cs="TraditionalArabic"/>
          <w:color w:val="007FFF"/>
          <w:sz w:val="28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8"/>
          <w:rtl>0</w:rtl>
        </w:rPr>
        <w:t>﴾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ب</w:t>
      </w:r>
      <w:r>
        <w:rPr>
          <w:rFonts w:ascii="louts-shamy" w:hAnsi="louts-shamy" w:cs="louts-shamy"/>
          <w:color w:val="000000"/>
          <w:sz w:val="28"/>
          <w:rtl>0</w:rtl>
        </w:rPr>
        <w:t>ق</w:t>
      </w:r>
      <w:r>
        <w:rPr>
          <w:rFonts w:ascii="louts-shamy" w:hAnsi="louts-shamy" w:cs="louts-shamy"/>
          <w:color w:val="000000"/>
          <w:sz w:val="28"/>
          <w:rtl>0</w:rtl>
        </w:rPr>
        <w:t>ص</w:t>
      </w:r>
      <w:r>
        <w:rPr>
          <w:rFonts w:ascii="louts-shamy" w:hAnsi="louts-shamy" w:cs="louts-shamy"/>
          <w:color w:val="000000"/>
          <w:sz w:val="28"/>
          <w:rtl>0</w:rtl>
        </w:rPr>
        <w:t>ر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م</w:t>
      </w:r>
      <w:r>
        <w:rPr>
          <w:rFonts w:ascii="louts-shamy" w:hAnsi="louts-shamy" w:cs="louts-shamy"/>
          <w:color w:val="000000"/>
          <w:sz w:val="28"/>
          <w:rtl>0</w:rtl>
        </w:rPr>
        <w:t>د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ب</w:t>
      </w:r>
      <w:r>
        <w:rPr>
          <w:rFonts w:ascii="louts-shamy" w:hAnsi="louts-shamy" w:cs="louts-shamy"/>
          <w:color w:val="000000"/>
          <w:sz w:val="28"/>
          <w:rtl>0</w:rtl>
        </w:rPr>
        <w:t>د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ر</w:t>
      </w:r>
      <w:r>
        <w:rPr>
          <w:rFonts w:ascii="louts-shamy" w:hAnsi="louts-shamy" w:cs="louts-shamy"/>
          <w:color w:val="000000"/>
          <w:sz w:val="28"/>
          <w:rtl>0</w:rtl>
        </w:rPr>
        <w:t>ش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ق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لًا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ح</w:t>
      </w:r>
      <w:r>
        <w:rPr>
          <w:rFonts w:ascii="louts-shamy" w:hAnsi="louts-shamy" w:cs="louts-shamy"/>
          <w:color w:val="000000"/>
          <w:sz w:val="28"/>
          <w:rtl>0</w:rtl>
        </w:rPr>
        <w:t>د</w:t>
      </w:r>
      <w:r>
        <w:rPr>
          <w:rFonts w:ascii="louts-shamy" w:hAnsi="louts-shamy" w:cs="louts-shamy"/>
          <w:color w:val="000000"/>
          <w:sz w:val="28"/>
          <w:rtl>0</w:rtl>
        </w:rPr>
        <w:t>ً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.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8"/>
          <w:rtl>0</w:rtl>
        </w:rPr>
        <w:t>*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  <w:r>
        <w:rPr>
          <w:rFonts w:ascii="louts-shamy" w:hAnsi="louts-shamy" w:cs="louts-shamy"/>
          <w:color w:val="007FFF"/>
          <w:sz w:val="28"/>
          <w:rtl>0</w:rtl>
        </w:rPr>
        <w:t>﴿</w:t>
      </w:r>
      <w:r>
        <w:rPr>
          <w:rFonts w:ascii="TraditionalArabic" w:hAnsi="TraditionalArabic" w:cs="TraditionalArabic"/>
          <w:color w:val="007FFF"/>
          <w:sz w:val="28"/>
          <w:rtl>0</w:rtl>
        </w:rPr>
        <w:t xml:space="preserve"> </w:t>
      </w:r>
      <w:r>
        <w:rPr>
          <w:rFonts w:ascii="QCF_P007" w:hAnsi="QCF_P007" w:cs="QCF_P007"/>
          <w:color w:val="007FFF"/>
          <w:sz w:val="28"/>
          <w:rtl>0</w:rtl>
        </w:rPr>
        <w:t>ﭸ</w:t>
      </w:r>
      <w:r>
        <w:rPr>
          <w:rFonts w:ascii="QCF_P007" w:hAnsi="QCF_P007" w:cs="QCF_P007"/>
          <w:color w:val="007FFF"/>
          <w:sz w:val="28"/>
          <w:rtl>0</w:rtl>
        </w:rPr>
        <w:t xml:space="preserve"> </w:t>
      </w:r>
      <w:r>
        <w:rPr>
          <w:rFonts w:ascii="QCF_P007" w:hAnsi="QCF_P007" w:cs="QCF_P007"/>
          <w:color w:val="007FFF"/>
          <w:sz w:val="28"/>
          <w:rtl>0</w:rtl>
        </w:rPr>
        <w:t>ﭹ</w:t>
      </w:r>
      <w:r>
        <w:rPr>
          <w:rFonts w:ascii="QCF_P007" w:hAnsi="QCF_P007" w:cs="QCF_P007"/>
          <w:color w:val="007FFF"/>
          <w:sz w:val="28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8"/>
          <w:rtl>0</w:rtl>
        </w:rPr>
        <w:t>﴾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ت</w:t>
      </w:r>
      <w:r>
        <w:rPr>
          <w:rFonts w:ascii="louts-shamy" w:hAnsi="louts-shamy" w:cs="louts-shamy"/>
          <w:color w:val="000000"/>
          <w:sz w:val="28"/>
          <w:rtl>0</w:rtl>
        </w:rPr>
        <w:t>ف</w:t>
      </w:r>
      <w:r>
        <w:rPr>
          <w:rFonts w:ascii="louts-shamy" w:hAnsi="louts-shamy" w:cs="louts-shamy"/>
          <w:color w:val="000000"/>
          <w:sz w:val="28"/>
          <w:rtl>0</w:rtl>
        </w:rPr>
        <w:t>ق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ق</w:t>
      </w:r>
      <w:r>
        <w:rPr>
          <w:rFonts w:ascii="louts-shamy" w:hAnsi="louts-shamy" w:cs="louts-shamy"/>
          <w:color w:val="000000"/>
          <w:sz w:val="28"/>
          <w:rtl>0</w:rtl>
        </w:rPr>
        <w:t>ر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ء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ع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ى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إ</w:t>
      </w:r>
      <w:r>
        <w:rPr>
          <w:rFonts w:ascii="louts-shamy" w:hAnsi="louts-shamy" w:cs="louts-shamy"/>
          <w:color w:val="000000"/>
          <w:sz w:val="28"/>
          <w:rtl>0</w:rtl>
        </w:rPr>
        <w:t>س</w:t>
      </w:r>
      <w:r>
        <w:rPr>
          <w:rFonts w:ascii="louts-shamy" w:hAnsi="louts-shamy" w:cs="louts-shamy"/>
          <w:color w:val="000000"/>
          <w:sz w:val="28"/>
          <w:rtl>0</w:rtl>
        </w:rPr>
        <w:t>ك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ن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ي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ء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لإ</w:t>
      </w:r>
      <w:r>
        <w:rPr>
          <w:rFonts w:ascii="louts-shamy" w:hAnsi="louts-shamy" w:cs="louts-shamy"/>
          <w:color w:val="000000"/>
          <w:sz w:val="28"/>
          <w:rtl>0</w:rtl>
        </w:rPr>
        <w:t>ض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ف</w:t>
      </w:r>
      <w:r>
        <w:rPr>
          <w:rFonts w:ascii="louts-shamy" w:hAnsi="louts-shamy" w:cs="louts-shamy"/>
          <w:color w:val="000000"/>
          <w:sz w:val="28"/>
          <w:rtl>0</w:rtl>
        </w:rPr>
        <w:t>ة</w:t>
      </w:r>
      <w:r>
        <w:rPr>
          <w:rFonts w:ascii="louts-shamy" w:hAnsi="louts-shamy" w:cs="louts-shamy"/>
          <w:color w:val="000000"/>
          <w:sz w:val="28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8"/>
          <w:rtl>0</w:rtl>
        </w:rPr>
        <w:t>*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  <w:r>
        <w:rPr>
          <w:rFonts w:ascii="louts-shamy" w:hAnsi="louts-shamy" w:cs="louts-shamy"/>
          <w:color w:val="007FFF"/>
          <w:sz w:val="28"/>
          <w:rtl>0</w:rtl>
        </w:rPr>
        <w:t>﴿</w:t>
      </w:r>
      <w:r>
        <w:rPr>
          <w:rFonts w:ascii="TraditionalArabic" w:hAnsi="TraditionalArabic" w:cs="TraditionalArabic"/>
          <w:color w:val="007FFF"/>
          <w:sz w:val="28"/>
          <w:rtl>0</w:rtl>
        </w:rPr>
        <w:t xml:space="preserve"> </w:t>
      </w:r>
      <w:r>
        <w:rPr>
          <w:rFonts w:ascii="QCF_P008" w:hAnsi="QCF_P008" w:cs="QCF_P008"/>
          <w:color w:val="007FFF"/>
          <w:sz w:val="28"/>
          <w:rtl>0</w:rtl>
        </w:rPr>
        <w:t>ﮱ</w:t>
      </w:r>
      <w:r>
        <w:rPr>
          <w:rFonts w:ascii="QCF_P008" w:hAnsi="QCF_P008" w:cs="QCF_P008"/>
          <w:color w:val="007FFF"/>
          <w:sz w:val="28"/>
          <w:rtl>0</w:rtl>
        </w:rPr>
        <w:t xml:space="preserve"> </w:t>
      </w:r>
      <w:r>
        <w:rPr>
          <w:rFonts w:ascii="QCF_P008" w:hAnsi="QCF_P008" w:cs="QCF_P008"/>
          <w:color w:val="007FFF"/>
          <w:sz w:val="28"/>
          <w:rtl>0</w:rtl>
        </w:rPr>
        <w:t>ﯓ</w:t>
      </w:r>
      <w:r>
        <w:rPr>
          <w:rFonts w:ascii="TraditionalArabic" w:hAnsi="TraditionalArabic" w:cs="TraditionalArabic"/>
          <w:color w:val="007FFF"/>
          <w:sz w:val="28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8"/>
          <w:rtl>0</w:rtl>
        </w:rPr>
        <w:t>﴾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ي</w:t>
      </w:r>
      <w:r>
        <w:rPr>
          <w:rFonts w:ascii="louts-shamy" w:hAnsi="louts-shamy" w:cs="louts-shamy"/>
          <w:color w:val="000000"/>
          <w:sz w:val="28"/>
          <w:rtl>0</w:rtl>
        </w:rPr>
        <w:t>ج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ز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س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س</w:t>
      </w:r>
      <w:r>
        <w:rPr>
          <w:rFonts w:ascii="louts-shamy" w:hAnsi="louts-shamy" w:cs="louts-shamy"/>
          <w:color w:val="000000"/>
          <w:sz w:val="28"/>
          <w:rtl>0</w:rtl>
        </w:rPr>
        <w:t>ي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ت</w:t>
      </w:r>
      <w:r>
        <w:rPr>
          <w:rFonts w:ascii="louts-shamy" w:hAnsi="louts-shamy" w:cs="louts-shamy"/>
          <w:color w:val="000000"/>
          <w:sz w:val="28"/>
          <w:rtl>0</w:rtl>
        </w:rPr>
        <w:t>غ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ي</w:t>
      </w:r>
      <w:r>
        <w:rPr>
          <w:rFonts w:ascii="louts-shamy" w:hAnsi="louts-shamy" w:cs="louts-shamy"/>
          <w:color w:val="000000"/>
          <w:sz w:val="28"/>
          <w:rtl>0</w:rtl>
        </w:rPr>
        <w:t>ظ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لا</w:t>
      </w:r>
      <w:r>
        <w:rPr>
          <w:rFonts w:ascii="louts-shamy" w:hAnsi="louts-shamy" w:cs="louts-shamy"/>
          <w:color w:val="000000"/>
          <w:sz w:val="28"/>
          <w:rtl>0</w:rtl>
        </w:rPr>
        <w:t>م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ت</w:t>
      </w:r>
      <w:r>
        <w:rPr>
          <w:rFonts w:ascii="louts-shamy" w:hAnsi="louts-shamy" w:cs="louts-shamy"/>
          <w:color w:val="000000"/>
          <w:sz w:val="28"/>
          <w:rtl>0</w:rtl>
        </w:rPr>
        <w:t>ر</w:t>
      </w:r>
      <w:r>
        <w:rPr>
          <w:rFonts w:ascii="louts-shamy" w:hAnsi="louts-shamy" w:cs="louts-shamy"/>
          <w:color w:val="000000"/>
          <w:sz w:val="28"/>
          <w:rtl>0</w:rtl>
        </w:rPr>
        <w:t>ق</w:t>
      </w:r>
      <w:r>
        <w:rPr>
          <w:rFonts w:ascii="louts-shamy" w:hAnsi="louts-shamy" w:cs="louts-shamy"/>
          <w:color w:val="000000"/>
          <w:sz w:val="28"/>
          <w:rtl>0</w:rtl>
        </w:rPr>
        <w:t>ي</w:t>
      </w:r>
      <w:r>
        <w:rPr>
          <w:rFonts w:ascii="louts-shamy" w:hAnsi="louts-shamy" w:cs="louts-shamy"/>
          <w:color w:val="000000"/>
          <w:sz w:val="28"/>
          <w:rtl>0</w:rtl>
        </w:rPr>
        <w:t>ق</w:t>
      </w:r>
      <w:r>
        <w:rPr>
          <w:rFonts w:ascii="louts-shamy" w:hAnsi="louts-shamy" w:cs="louts-shamy"/>
          <w:color w:val="000000"/>
          <w:sz w:val="28"/>
          <w:rtl>0</w:rtl>
        </w:rPr>
        <w:t>ه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،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ع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ى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ج</w:t>
      </w:r>
      <w:r>
        <w:rPr>
          <w:rFonts w:ascii="louts-shamy" w:hAnsi="louts-shamy" w:cs="louts-shamy"/>
          <w:color w:val="000000"/>
          <w:sz w:val="28"/>
          <w:rtl>0</w:rtl>
        </w:rPr>
        <w:t>ه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لإ</w:t>
      </w:r>
      <w:r>
        <w:rPr>
          <w:rFonts w:ascii="louts-shamy" w:hAnsi="louts-shamy" w:cs="louts-shamy"/>
          <w:color w:val="000000"/>
          <w:sz w:val="28"/>
          <w:rtl>0</w:rtl>
        </w:rPr>
        <w:t>م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ة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ص</w:t>
      </w:r>
      <w:r>
        <w:rPr>
          <w:rFonts w:ascii="louts-shamy" w:hAnsi="louts-shamy" w:cs="louts-shamy"/>
          <w:color w:val="000000"/>
          <w:sz w:val="28"/>
          <w:rtl>0</w:rtl>
        </w:rPr>
        <w:t>لا</w:t>
      </w:r>
      <w:r>
        <w:rPr>
          <w:rFonts w:ascii="louts-shamy" w:hAnsi="louts-shamy" w:cs="louts-shamy"/>
          <w:color w:val="000000"/>
          <w:sz w:val="28"/>
          <w:rtl>0</w:rtl>
        </w:rPr>
        <w:t>ً</w:t>
      </w:r>
      <w:r>
        <w:rPr>
          <w:rFonts w:ascii="louts-shamy" w:hAnsi="louts-shamy" w:cs="louts-shamy"/>
          <w:color w:val="000000"/>
          <w:sz w:val="28"/>
          <w:rtl>0</w:rtl>
        </w:rPr>
        <w:t>.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8"/>
          <w:rtl>0</w:rtl>
        </w:rPr>
        <w:t>*</w:t>
      </w:r>
      <w:r>
        <w:rPr>
          <w:rFonts w:ascii="louts-shamy" w:hAnsi="louts-shamy" w:cs="louts-shamy"/>
          <w:color w:val="FF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لا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ي</w:t>
      </w:r>
      <w:r>
        <w:rPr>
          <w:rFonts w:ascii="louts-shamy" w:hAnsi="louts-shamy" w:cs="louts-shamy"/>
          <w:color w:val="000000"/>
          <w:sz w:val="28"/>
          <w:rtl>0</w:rtl>
        </w:rPr>
        <w:t>ب</w:t>
      </w:r>
      <w:r>
        <w:rPr>
          <w:rFonts w:ascii="louts-shamy" w:hAnsi="louts-shamy" w:cs="louts-shamy"/>
          <w:color w:val="000000"/>
          <w:sz w:val="28"/>
          <w:rtl>0</w:rtl>
        </w:rPr>
        <w:t>د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س</w:t>
      </w:r>
      <w:r>
        <w:rPr>
          <w:rFonts w:ascii="louts-shamy" w:hAnsi="louts-shamy" w:cs="louts-shamy"/>
          <w:color w:val="000000"/>
          <w:sz w:val="28"/>
          <w:rtl>0</w:rtl>
        </w:rPr>
        <w:t>و</w:t>
      </w:r>
      <w:r>
        <w:rPr>
          <w:rFonts w:ascii="louts-shamy" w:hAnsi="louts-shamy" w:cs="louts-shamy"/>
          <w:color w:val="000000"/>
          <w:sz w:val="28"/>
          <w:rtl>0</w:rtl>
        </w:rPr>
        <w:t>س</w:t>
      </w:r>
      <w:r>
        <w:rPr>
          <w:rFonts w:ascii="louts-shamy" w:hAnsi="louts-shamy" w:cs="louts-shamy"/>
          <w:color w:val="000000"/>
          <w:sz w:val="28"/>
          <w:rtl>0</w:rtl>
        </w:rPr>
        <w:t>ي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ه</w:t>
      </w:r>
      <w:r>
        <w:rPr>
          <w:rFonts w:ascii="louts-shamy" w:hAnsi="louts-shamy" w:cs="louts-shamy"/>
          <w:color w:val="000000"/>
          <w:sz w:val="28"/>
          <w:rtl>0</w:rtl>
        </w:rPr>
        <w:t>م</w:t>
      </w:r>
      <w:r>
        <w:rPr>
          <w:rFonts w:ascii="louts-shamy" w:hAnsi="louts-shamy" w:cs="louts-shamy"/>
          <w:color w:val="000000"/>
          <w:sz w:val="28"/>
          <w:rtl>0</w:rtl>
        </w:rPr>
        <w:t>ز</w:t>
      </w:r>
      <w:r>
        <w:rPr>
          <w:rFonts w:ascii="louts-shamy" w:hAnsi="louts-shamy" w:cs="louts-shamy"/>
          <w:color w:val="000000"/>
          <w:sz w:val="28"/>
          <w:rtl>0</w:rtl>
        </w:rPr>
        <w:t>ة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س</w:t>
      </w:r>
      <w:r>
        <w:rPr>
          <w:rFonts w:ascii="louts-shamy" w:hAnsi="louts-shamy" w:cs="louts-shamy"/>
          <w:color w:val="000000"/>
          <w:sz w:val="28"/>
          <w:rtl>0</w:rtl>
        </w:rPr>
        <w:t>ا</w:t>
      </w:r>
      <w:r>
        <w:rPr>
          <w:rFonts w:ascii="louts-shamy" w:hAnsi="louts-shamy" w:cs="louts-shamy"/>
          <w:color w:val="000000"/>
          <w:sz w:val="28"/>
          <w:rtl>0</w:rtl>
        </w:rPr>
        <w:t>ك</w:t>
      </w:r>
      <w:r>
        <w:rPr>
          <w:rFonts w:ascii="louts-shamy" w:hAnsi="louts-shamy" w:cs="louts-shamy"/>
          <w:color w:val="000000"/>
          <w:sz w:val="28"/>
          <w:rtl>0</w:rtl>
        </w:rPr>
        <w:t>ن</w:t>
      </w:r>
      <w:r>
        <w:rPr>
          <w:rFonts w:ascii="louts-shamy" w:hAnsi="louts-shamy" w:cs="louts-shamy"/>
          <w:color w:val="000000"/>
          <w:sz w:val="28"/>
          <w:rtl>0</w:rtl>
        </w:rPr>
        <w:t>ة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في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0000"/>
          <w:sz w:val="28"/>
          <w:rtl>0</w:rtl>
        </w:rPr>
        <w:t>ك</w:t>
      </w:r>
      <w:r>
        <w:rPr>
          <w:rFonts w:ascii="louts-shamy" w:hAnsi="louts-shamy" w:cs="louts-shamy"/>
          <w:color w:val="000000"/>
          <w:sz w:val="28"/>
          <w:rtl>0</w:rtl>
        </w:rPr>
        <w:t>ل</w:t>
      </w:r>
      <w:r>
        <w:rPr>
          <w:rFonts w:ascii="louts-shamy" w:hAnsi="louts-shamy" w:cs="louts-shamy"/>
          <w:color w:val="000000"/>
          <w:sz w:val="28"/>
          <w:rtl>0</w:rtl>
        </w:rPr>
        <w:t>م</w:t>
      </w:r>
      <w:r>
        <w:rPr>
          <w:rFonts w:ascii="louts-shamy" w:hAnsi="louts-shamy" w:cs="louts-shamy"/>
          <w:color w:val="000000"/>
          <w:sz w:val="28"/>
          <w:rtl>0</w:rtl>
        </w:rPr>
        <w:t>ة</w:t>
      </w:r>
      <w:r>
        <w:rPr>
          <w:rFonts w:ascii="louts-shamy" w:hAnsi="louts-shamy" w:cs="louts-shamy"/>
          <w:color w:val="000000"/>
          <w:sz w:val="28"/>
          <w:rtl>0</w:rtl>
        </w:rPr>
        <w:t xml:space="preserve"> </w:t>
      </w:r>
      <w:r>
        <w:rPr>
          <w:rFonts w:ascii="louts-shamy" w:hAnsi="louts-shamy" w:cs="louts-shamy"/>
          <w:color w:val="007FFF"/>
          <w:sz w:val="28"/>
          <w:rtl>0</w:rtl>
        </w:rPr>
        <w:t>﴿</w:t>
      </w:r>
      <w:r>
        <w:rPr>
          <w:rFonts w:ascii="TraditionalArabic" w:hAnsi="TraditionalArabic" w:cs="TraditionalArabic"/>
          <w:color w:val="007FFF"/>
          <w:sz w:val="28"/>
          <w:rtl>0</w:rtl>
        </w:rPr>
        <w:t xml:space="preserve"> </w:t>
      </w:r>
      <w:r>
        <w:rPr>
          <w:rFonts w:ascii="kn_quran_1" w:hAnsi="kn_quran_1" w:cs="kn_quran_1"/>
          <w:color w:val="007FFF"/>
          <w:sz w:val="28"/>
          <w:rtl>0</w:rtl>
        </w:rPr>
        <w:t>ﶯ</w:t>
      </w:r>
      <w:r>
        <w:rPr>
          <w:rFonts w:ascii="TraditionalArabic" w:hAnsi="TraditionalArabic" w:cs="TraditionalArabic"/>
          <w:color w:val="007FFF"/>
          <w:sz w:val="28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8"/>
          <w:rtl>0</w:rtl>
        </w:rPr>
        <w:t>﴾</w:t>
      </w:r>
      <w:r>
        <w:rPr>
          <w:rFonts w:ascii="louts-shamy" w:hAnsi="louts-shamy" w:cs="louts-shamy"/>
          <w:color w:val="000000"/>
          <w:sz w:val="28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087" w:hAnsi="QCF_P087" w:cs="QCF_P087"/>
          <w:color w:val="007FFF"/>
          <w:sz w:val="23"/>
          <w:rtl>0</w:rtl>
        </w:rPr>
        <w:t>ﯫ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إ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ض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090" w:hAnsi="QCF_P090" w:cs="QCF_P090"/>
          <w:color w:val="007FFF"/>
          <w:sz w:val="24"/>
          <w:rtl>0</w:rtl>
        </w:rPr>
        <w:t>ﮥ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090" w:hAnsi="QCF_P090" w:cs="QCF_P090"/>
          <w:color w:val="007FFF"/>
          <w:sz w:val="24"/>
          <w:rtl>0</w:rtl>
        </w:rPr>
        <w:t>ﯽ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ع</w:t>
      </w:r>
      <w:r>
        <w:rPr>
          <w:rFonts w:ascii="LOTUS2007" w:hAnsi="LOTUS2007" w:cs="LOTUS2007"/>
          <w:color w:val="000000"/>
          <w:sz w:val="24"/>
          <w:rtl>0</w:rtl>
        </w:rPr>
        <w:t>لى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لأ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أ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ع</w:t>
      </w:r>
      <w:r>
        <w:rPr>
          <w:rFonts w:ascii="LOTUS2007" w:hAnsi="LOTUS2007" w:cs="LOTUS2007"/>
          <w:color w:val="000000"/>
          <w:sz w:val="24"/>
          <w:rtl>0</w:rtl>
        </w:rPr>
        <w:t>لى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ث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ني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0</w:rtl>
        </w:rPr>
        <w:t>-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KFGQPCArabicSymbols01" w:hAnsi="KFGQPCArabicSymbols01" w:cs="KFGQPCArabicSymbols01"/>
          <w:color w:val="FF0000"/>
          <w:sz w:val="24"/>
          <w:rtl>0</w:rtl>
        </w:rPr>
        <w:t>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>
      <w:r>
        <w:rPr>
          <w:rFonts w:ascii="louts-shamy" w:hAnsi="louts-shamy" w:cs="louts-shamy"/>
          <w:color w:val="000000"/>
          <w:sz w:val="24"/>
          <w:rtl>0</w:rtl>
        </w:rPr>
        <w:t>-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ع</w:t>
      </w:r>
      <w:r>
        <w:rPr>
          <w:rFonts w:ascii="LOTUS2007" w:hAnsi="LOTUS2007" w:cs="LOTUS2007"/>
          <w:color w:val="000000"/>
          <w:sz w:val="24"/>
          <w:rtl>0</w:rtl>
        </w:rPr>
        <w:t>لى</w:t>
      </w:r>
      <w:r>
        <w:rPr>
          <w:rFonts w:ascii="LOTUS2007" w:hAnsi="LOTUS2007" w:cs="LOTUS2007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لأ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TUS2007" w:hAnsi="LOTUS2007" w:cs="LOTUS2007"/>
          <w:color w:val="000000"/>
          <w:sz w:val="24"/>
          <w:rtl>0</w:rtl>
        </w:rPr>
        <w:t>و</w:t>
      </w:r>
      <w:r>
        <w:rPr>
          <w:rFonts w:ascii="LOTUS2007" w:hAnsi="LOTUS2007" w:cs="LOTUS2007"/>
          <w:color w:val="000000"/>
          <w:sz w:val="24"/>
          <w:rtl>0</w:rtl>
        </w:rPr>
        <w:t>ع</w:t>
      </w:r>
      <w:r>
        <w:rPr>
          <w:rFonts w:ascii="LOTUS2007" w:hAnsi="LOTUS2007" w:cs="LOTUS2007"/>
          <w:color w:val="000000"/>
          <w:sz w:val="24"/>
          <w:rtl>0</w:rtl>
        </w:rPr>
        <w:t>لى</w:t>
      </w:r>
      <w:r>
        <w:rPr>
          <w:rFonts w:ascii="LOTUS2007" w:hAnsi="LOTUS2007" w:cs="LOTUS2007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091" w:hAnsi="QCF_P091" w:cs="QCF_P091"/>
          <w:color w:val="007FFF"/>
          <w:sz w:val="24"/>
          <w:rtl>0</w:rtl>
        </w:rPr>
        <w:t>ﭽ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ص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لًا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ً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TimesNewRomanPSMT" w:hAnsi="TimesNewRomanPSMT" w:cs="TimesNewRomanPSMT"/>
          <w:color w:val="000000"/>
          <w:sz w:val="28"/>
          <w:rtl>0</w:rtl>
        </w:rPr>
        <w:t xml:space="preserve"> </w:t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ح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َ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صِر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َ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ت</w:t>
      </w:r>
      <w:r>
        <w:rPr>
          <w:rFonts w:ascii="KFGQPCUthmanicScriptHAFS" w:hAnsi="KFGQPCUthmanicScriptHAFS" w:cs="KFGQPCUthmanicScriptHAFS"/>
          <w:color w:val="007FFF"/>
          <w:sz w:val="24"/>
          <w:rtl>0</w:rtl>
        </w:rPr>
        <w:t>ٗ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094" w:hAnsi="QCF_P094" w:cs="QCF_P094"/>
          <w:color w:val="007FFF"/>
          <w:sz w:val="24"/>
          <w:rtl>0</w:rtl>
        </w:rPr>
        <w:t>ﮇ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ز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خ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097" w:hAnsi="QCF_P097" w:cs="QCF_P097"/>
          <w:color w:val="007FFF"/>
          <w:sz w:val="24"/>
          <w:rtl>0</w:rtl>
        </w:rPr>
        <w:t>ﭧ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ك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ئ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(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لإ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ة</w:t>
      </w:r>
      <w:r>
        <w:rPr>
          <w:rFonts w:ascii="louts-shamy" w:hAnsi="louts-shamy" w:cs="louts-shamy"/>
          <w:color w:val="000000"/>
          <w:sz w:val="24"/>
          <w:rtl>0</w:rtl>
        </w:rPr>
        <w:t>)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،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ن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</w:p>
    <w:p>
      <w:r>
        <w:br w:type="page"/>
      </w:r>
    </w:p>
    <w:p>
      <w:r>
        <w:br w:type="page"/>
      </w:r>
    </w:p>
    <w:p/>
    <w:p>
      <w:r>
        <w:rPr>
          <w:rFonts w:ascii="louts-shamy" w:hAnsi="louts-shamy" w:cs="louts-shamy"/>
          <w:color w:val="FF0000"/>
          <w:sz w:val="24"/>
          <w:rtl>0</w:rtl>
        </w:rPr>
        <w:t>*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FF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لَا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>ق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و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ش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في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7FFF"/>
          <w:sz w:val="24"/>
          <w:rtl>0</w:rtl>
        </w:rPr>
        <w:t>﴿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QCF_P099" w:hAnsi="QCF_P099" w:cs="QCF_P099"/>
          <w:color w:val="007FFF"/>
          <w:sz w:val="24"/>
          <w:rtl>0</w:rtl>
        </w:rPr>
        <w:t>ﭘ</w:t>
      </w:r>
      <w:r>
        <w:rPr>
          <w:rFonts w:ascii="TraditionalArabic" w:hAnsi="TraditionalArabic" w:cs="TraditionalArabic"/>
          <w:color w:val="007FFF"/>
          <w:sz w:val="24"/>
          <w:rtl>0</w:rtl>
        </w:rPr>
        <w:t xml:space="preserve"> </w:t>
      </w:r>
      <w:r>
        <w:rPr>
          <w:rFonts w:ascii="TraditionalArabic" w:hAnsi="TraditionalArabic" w:cs="TraditionalArabic"/>
          <w:color w:val="007FFF"/>
          <w:sz w:val="24"/>
          <w:rtl>0</w:rtl>
        </w:rPr>
        <w:t>﴾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ل</w:t>
      </w:r>
      <w:r>
        <w:rPr>
          <w:rFonts w:ascii="louts-shamy" w:hAnsi="louts-shamy" w:cs="louts-shamy"/>
          <w:color w:val="000000"/>
          <w:sz w:val="24"/>
          <w:rtl>0</w:rtl>
        </w:rPr>
        <w:t>م</w:t>
      </w:r>
      <w:r>
        <w:rPr>
          <w:rFonts w:ascii="louts-shamy" w:hAnsi="louts-shamy" w:cs="louts-shamy"/>
          <w:color w:val="000000"/>
          <w:sz w:val="24"/>
          <w:rtl>0</w:rtl>
        </w:rPr>
        <w:t>ج</w:t>
      </w:r>
      <w:r>
        <w:rPr>
          <w:rFonts w:ascii="louts-shamy" w:hAnsi="louts-shamy" w:cs="louts-shamy"/>
          <w:color w:val="000000"/>
          <w:sz w:val="24"/>
          <w:rtl>0</w:rtl>
        </w:rPr>
        <w:t>ي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ح</w:t>
      </w:r>
      <w:r>
        <w:rPr>
          <w:rFonts w:ascii="louts-shamy" w:hAnsi="louts-shamy" w:cs="louts-shamy"/>
          <w:color w:val="000000"/>
          <w:sz w:val="24"/>
          <w:rtl>0</w:rtl>
        </w:rPr>
        <w:t>ر</w:t>
      </w:r>
      <w:r>
        <w:rPr>
          <w:rFonts w:ascii="louts-shamy" w:hAnsi="louts-shamy" w:cs="louts-shamy"/>
          <w:color w:val="000000"/>
          <w:sz w:val="24"/>
          <w:rtl>0</w:rtl>
        </w:rPr>
        <w:t>ف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س</w:t>
      </w:r>
      <w:r>
        <w:rPr>
          <w:rFonts w:ascii="louts-shamy" w:hAnsi="louts-shamy" w:cs="louts-shamy"/>
          <w:color w:val="000000"/>
          <w:sz w:val="24"/>
          <w:rtl>0</w:rtl>
        </w:rPr>
        <w:t>ت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لا</w:t>
      </w:r>
      <w:r>
        <w:rPr>
          <w:rFonts w:ascii="louts-shamy" w:hAnsi="louts-shamy" w:cs="louts-shamy"/>
          <w:color w:val="000000"/>
          <w:sz w:val="24"/>
          <w:rtl>0</w:rtl>
        </w:rPr>
        <w:t>ء</w:t>
      </w:r>
      <w:r>
        <w:rPr>
          <w:rFonts w:ascii="louts-shamy" w:hAnsi="louts-shamy" w:cs="louts-shamy"/>
          <w:color w:val="000000"/>
          <w:sz w:val="24"/>
          <w:rtl>0</w:rtl>
        </w:rPr>
        <w:t xml:space="preserve"> </w:t>
      </w:r>
      <w:r>
        <w:rPr>
          <w:rFonts w:ascii="louts-shamy" w:hAnsi="louts-shamy" w:cs="louts-shamy"/>
          <w:color w:val="000000"/>
          <w:sz w:val="24"/>
          <w:rtl>0</w:rtl>
        </w:rPr>
        <w:t>ب</w:t>
      </w:r>
      <w:r>
        <w:rPr>
          <w:rFonts w:ascii="louts-shamy" w:hAnsi="louts-shamy" w:cs="louts-shamy"/>
          <w:color w:val="000000"/>
          <w:sz w:val="24"/>
          <w:rtl>0</w:rtl>
        </w:rPr>
        <w:t>ع</w:t>
      </w:r>
      <w:r>
        <w:rPr>
          <w:rFonts w:ascii="louts-shamy" w:hAnsi="louts-shamy" w:cs="louts-shamy"/>
          <w:color w:val="000000"/>
          <w:sz w:val="24"/>
          <w:rtl>0</w:rtl>
        </w:rPr>
        <w:t>د</w:t>
      </w:r>
      <w:r>
        <w:rPr>
          <w:rFonts w:ascii="louts-shamy" w:hAnsi="louts-shamy" w:cs="louts-shamy"/>
          <w:color w:val="000000"/>
          <w:sz w:val="24"/>
          <w:rtl>0</w:rtl>
        </w:rPr>
        <w:t>ه</w:t>
      </w:r>
      <w:r>
        <w:rPr>
          <w:rFonts w:ascii="louts-shamy" w:hAnsi="louts-shamy" w:cs="louts-shamy"/>
          <w:color w:val="000000"/>
          <w:sz w:val="24"/>
          <w:rtl>0</w:rtl>
        </w:rPr>
        <w:t>ا</w:t>
      </w:r>
      <w:r>
        <w:rPr>
          <w:rFonts w:ascii="louts-shamy" w:hAnsi="louts-shamy" w:cs="louts-shamy"/>
          <w:color w:val="000000"/>
          <w:sz w:val="24"/>
          <w:rtl>0</w:rtl>
        </w:rPr>
        <w:t>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