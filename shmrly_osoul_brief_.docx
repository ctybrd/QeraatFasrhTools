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صفحة: 2</w:t>
      </w:r>
    </w:p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الرحيم مالك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الصراط,صراط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وبالصاد الخالصة كالجمهور.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الصراط,صراط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يؤمنون,بمؤمنين,أنؤمن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غشاوة,الضلالة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غشاوة ولهم,عظيم ومن,من يقول,مرضا ولهم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الناس,فزادهم,طغيانهم,بالهدى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عمرو,,ابن ذكوان عن ابن عامر, حمزة,,الدوري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أبصارهم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أبصارهم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أأنذرتهم,أأنذرتهم أم,لهم آمنوا,معكم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 أليم,الأرض,خلوا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أأنذرتهم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أأنذرتهم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أأنذرتهم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أأنذرتهم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السفهاء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آمنا,آمنوا,آمن,مستهزئون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بسورة,والحجارة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لذهب بسمعهم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لذهب بسمعهم,خلقكم,جعل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ظلمات ورعد,ورعد وبرق,وبرق يجعلون,قدير يا أيها,فراشا والسماء,بناء وأنزل,أندادا وأنتم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وأبصارهم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وأبصارهم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وأبصارهم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يبصرون,قدير,فراشا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ظلمات,فيه وإذا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6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ثمرة,مطهرة,بعوضة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خليفة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ونحن نسبح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متشابها ولهم,مطهرة وهم,أن يضرب,مثلا يضل,كثيرا ويهدي,كثيرا وما,أن يوصل,سماوات وهو,عليم وإذ,من يفسد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فأحياكم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فسواهن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فأحياكم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فسواهن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وكنتم أمواتا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الأنهار,الأرض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كثيرا,الخاسرون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يوصل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وصلا، ووقف عليها بالتغليظ والترقيق.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ترجعون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فسواهن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شئتما,يأتينكم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للملائكة,الملائكة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 قال,أعلم ما,وأعلم ما,حيث شئتما,آدم من,إنه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عدو ولكم,مستقر ومتاع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أبى,الكافرين,فتلقى,هداي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يعقوب,,الدوري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أبى,فتلقى,هداي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ألم أقل,والأرض,اسكن أنت,الأرض,ومتاع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الأسماء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تحقيق الهمزة المتطرفة.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آدم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(آدَمُ مِنْ رَبِّهِ كَلِمَاتٍ ) بضم الميم على الرفع، مع نصب (كلمات)،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آدم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لآدم,بآياتنا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آدم,أنبئوني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وقلنا,عليه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أعلم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أتأمرون,يؤخذ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فارهبون,فارهبون وآمنوا,فاتقون,فاتقون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شفاعة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لكبيرة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ويستحيون نساءكم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قليلا وإياي,شيئا ولا,شفاعة ولا,عدل ولا,عظيم وإذ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وأنهم إليه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لكبيرة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لكبيرة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الصلاة,والصلاة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وآمنوا,بآياتي,وآتوا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أوف,آل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راجعون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نؤمن,شئتم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قولا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جهرة,الصاعقة,حطة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ليلة,القرية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اتخذتم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إنه هو,نؤمن لك,حيث شئتم,قيل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رغدا وادخلوا,سجدا وقولوا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خطاياكم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بارئكم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موسى,والسلوى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موسى,والسلوى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موسى,والسلوى,خطاياكم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موسى,نرى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ظلمتم أنفسكم,عليكم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وإذ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ظلمتم,وظللنا,ظلمونا,ظلموا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آل,آتينا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10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عشرة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الذلة,والمسكنة,بقوة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طعام واحد,بقوة واذكروا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استسقى,أدنى,والنصارى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موسى,والنصارى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استسقى,موسى,يا موسى,أدنى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فلهم أجرهم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الأرض,وإذ أخذنا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نصبر,خير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آمنوا,آمن,آتيناكم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لعلكم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الذلة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الذلة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الذلة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تؤمرون,جئت,فادارأتم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إبدال الهمزة ألفا.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قردة خاسئين,من خشية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وموعظة,بقرة,كالحجارة,الحجارة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مسلمة,شية,قسوة,خشية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فارض ولا,قسوة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يأمركم أن,ويريكم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أكون,الأرض,أو أشد,الأنهار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بكر,تثير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خاسئين,آياته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اضربوه ببعضها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معدودة,الجنة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أتخذتم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الكتاب بأيديهم,الزكاة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يعقوب,,السوسي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ما,الكتاب بأيديهم,إسرائيل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يؤمنوا,فلن يخلف,سيئة وأحاطت,إحسانا وذي,حسنا وأقيموا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بلى,واليتامى,للناس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بلى,القربى,واليتامى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بعضهم إلى,ربكم أفلا,ومنهم أميون,هم إلا,توليتم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كتبت أيديهم,قل أتخذتم,وإذ أخذنا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خطيئته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(خَطِـيـئـَـاتـُهُ) بالجمع، وزيادة ألف بعد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عقلوه 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يأتوكم,أفتؤمنون,يؤمنون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(أَسْـرَى) بفتح الهمزة، وإسكان السين، وحذف الألف بعدها، مع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القيامة,فلعنة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يأتوكم,من يفعل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(أُسَارَى) بضم الهمزة، وفتح السين، وألف بعدها، مع إمالة الألف الأخيرة.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تهوى,الكافرين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دياركم,ديارهم,الدنيا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(أُسَارَى) بضم الهمزة، وفتح السين، وألف بعدها، مع التقليل.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دياركم,ديارهم,الدنيا,الكافرين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الدنيا,تهوى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يأتوكم أسارى,عليكم إخراجهم,إخراجهم أفتؤمنون,منكم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وإذ أخذنا,بالإثم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إخراجهم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وأيدناه بروح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بئسما,نؤمن,مؤمنين,للمؤمنين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إبدال الهمزة ألفا.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خالصة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بقوة,سنة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اتخذتم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 لهم,بالبينات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يكفروا,أن ينزل,من يشاء,غضب وللكافرين,مهين وإذا,بقوة واسمعوا,ولن يتمنوه,حياة ومن,سنة وما,أن يعمر,وهدى وبشرى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وللكافرين,الناس,وبشرى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يعقوب,,الدوري عن أبي عمرو,,أبو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وللكافرين,موسى,وبشرى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أنفسهم أن,لهم آمنوا,إيمانكم إن,ولتجدنهم أحرص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بغيا أن,وإذ أخذنا,قل إن,قدمت 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آمنوا,آتيناكم,إيمانكم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فباءوا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يتمنوه أبدا,يديه 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قلوبهم العجل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قلوبهم العجل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يؤمنون,ولبئس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فتنة,لمثوبة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بينات وما,خلاق ولبئس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للكافرين,اشتراه,وللكافرين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للكافرين,اشتراه,وللكافرين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أنهم 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أنزلنا,بل أكثرهم,من أحد,أحد إلا,ولو أنهم,عذاب أليم,من أهل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السحر,خير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آيات,أوتوا,آمنوا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اشتراه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نأت,يأتي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ضل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العظيم ما,تبين لهم,كذلك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ينزل,من يشاء,من ولي,ولي ولا,ومن يتبدل,قدير وأقيموا,بصير وقالوا,لن يدخل,شيء وقالت,شيء 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نصارى,بلى,النصارى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موسى,نصارى,النصارى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برهانكم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 أو,تعلم أن,قدير ألم,والأرض,نصير أم,من أهل,هودا أو,من أسلم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قدير,كثير,بصير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إيمانكم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تجدوه عند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تأتينا,يؤمنون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 ممن,يقول له,كذلك قال,الله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يحكم بينهم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يذكر,أن يدخلوها,خزي ولهم,عظيم ولله,عليم وقالوا,لقوم يوقنون,بشيرا ونذيرا,ونذيرا ولا,من ولي,ولي ولا,ومن يكفر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وسعى,قضى,ترضى,النصارى,الهدى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وسعى,الدنيا,قضى,ترضى,الهدى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أظلم,والأرض,عن أصحاب,قل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بشيرا,ونذيرا,الخاسرون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يختلفون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بيتي للطائفين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ابن ذكوان عن ابن عامر,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شفاعة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مثابة,أمة,مسلمة,والحكمة,ملة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وإذ جعلنا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لا,إبراهيم مصلى,وإسماعيل ربنا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 ولا,عدل ولا,شفاعة ولا,وأمنا واتخذوا,مصلى وعهدنا,آمنا وارزق,ومن يرغب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ابتلى,للناس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ابتلى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مصلى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وله تغليظ اللام إن فتح، وترقيقها إن قلل.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آياتك,ويزكيهم 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وارزق أهله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بلدا آمنا,من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طهرا,المصير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آمنا,آمن,آياتك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فيهم,عليهم,ويزكيهم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عهدي الظالمين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شعبة عن عاصم, الكسائي, أبو جعفر, يعقوب, خلف العاشر,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فأتمهن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19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صبغة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أمة,ملة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له,قال لبنيه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ونحن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إلها واحدا,واحدا ونحن,حنيفا وما,صبغة ونحن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ووصى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(وَوَصَّــــى) بتشديد الصاد من غير همزة، مع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اصطفى,نصارى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الدنيا,موسى,وعيسى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ووصى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(وَأَوْصَـى) بهمزة مفتوحة بين الواوين، وإسكان الواو الثانية، مع تخفيف الصاد،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الدنيا,نصارى,موسى,وعيسى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الدنيا,اصطفى,موسى,وعيسى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ولكم أعمالكم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هودا أو,والأسباط,فإن آمنوا,ومن أحسن,قل أتحاجوننا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شهداء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آمنا,أوتي,آمنوا,آمنتم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اصطفيناه في,بنيه ويعقوب,لبنيه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20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شهادة,أمة,القبلة,قبلة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لكبيرة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 ممن,لنعلم من,فلنولينك قبلة,الكتاب بكل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ونحن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يشاء,مستقيم وكذلك,أمة وسطا,شهيدا وما,من يتبع,ممن ينقلب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نصارى,الناس,ولاهم,بالناس,نرى,ترضاها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نصارى,نرى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ولاهم,ترضاها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 أعلم,جعلناكم أمة,إيمانكم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والأسباط,هودا أو,قل أأنتم,ومن أظلم,لكبيرة إلا,ولئن أتيت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لكبيرة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لرءوف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إيمانكم,أوتوا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عقبيه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قبلتهم التي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قبلتهم التي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تكفرون,تكفرون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قبلة,وجهة,حجة,والحكمة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بعض ولئن,ولكل وجهة,قدير ومن,لمن يقتل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جميعا إن,حجة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الخيرات,قدير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ظلموا,والصلاة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آتيناهم,آياتنا,آمنوا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فاذكروني أذكركم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22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مصيبة,ورحمة,والمروة,لعنة,دابة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أحياء ولكن,ورحمة وأولئك,أن يطوف,ومن تطوع,إله واحد,دابة وتصريف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والهدى,للناس,والناس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فأحيا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فأحيا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وإلهكم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أحياء,الأموال,والأنفس,عليم إن,كفار أولئك,والأرض,الأرض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خيرا,شاكر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صلوات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راجعون,عليه أن,بيناه 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إبدال الهمزة ألفا.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الميتة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(المَيْتَة) بياء ساكنة، وأمال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نتبع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تبرأ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لقوم يعقلون,من يتخذ,أندادا يحبونهم,جميعا وأن,طيبا ولا,شيئا ولا,دعاء ونداء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(يَرَى) بياء الغيب، مع 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يرى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(تــَـرَى) بتاء الخطاب، مع التقليل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كنتم إياه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والأرض,الأسباب,لو أن,الأرض,مبين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تبرءوا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آباءنا,آباؤهم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آباءنا,إياه تعبدون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بهم الأسباب,يريهم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يريهم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بهم الأسباب,يريهم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يعقوب,,أبو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يأكلون,البأس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القيامة,الضلالة,ورحمة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الكتاب بالحق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والعذاب بالمغفرة,الكتاب بالحق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باغ ولا,أليم ولكم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بالهدى,واليتامى,اعتدى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والأنثى,بالأنثى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بالهدى,القربى,واليتامى,اعتدى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والأنثى,بالأنثى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والأنثى,بالأنثى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بطونهم إلا,بعهدهم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اضطر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إن,قليلا أولئك,عذاب أليم,أليم أولئك,من أخيه,وأداء إليه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إن,أخيه شيء,إليه بإحسان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يزكيهم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وليؤمنوا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الداع,الداع إذا,دعان,دعان فليستجيبوا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الداع,الداع إذا,دعان,دعان فليستجيبوا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الوصية,فعدة,العدة,دعوة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طعام مسكين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شهر رمضان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حياة يا أولي,رحيم يا أيها,فمن تطوع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خاف,للناس,الهدى,هداكم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الهدى,هداكم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إذا,لكم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الألباب,والأقربين,جنفا أو,أو إثما,مريضا أو,من أيام,أيام أخر,قريب أجيب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خيرا,خير,ولتكبروا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فأصلح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إن,فليصمه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 لعلهم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تأكلوا,لتأكلوا,تأتوا,وأتوا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ليلة,والفتنة,فتنة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الأهلة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يتبين لكم,المساجد تلك,حيث ثقفتموهم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وقاتلوهم,فتنة ويكون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للناس,الناس,اتقى,الكافرين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الأبيض,الأسود,من أموال,بالإثم,الأهلة,من أبوابها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فالآن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فإن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هن,لهن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رأسه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واتقون,واتقون يا أولي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واتقون,واتقون يا أولي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التهلكة,والعمرة,صدقة,بالعمرة,وسبعة,عشرة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ففدية,ثلاثة,كاملة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 يعلمه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اعتدى,هداكم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اعتدى,التقوى,هداكم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بأيديكم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فإن أحصرتم,مريضا أو,صيام أو,صدقة أو,وسبعة إذا,يكن أهله,الألباب,جناح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رءوسكم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بمثل,واذكروه كما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ولبئس,يأتيهم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(والملائكة) بالرفع،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حسنة,العزة,كافة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مناسككم,يقول ربنا,يعجبك قوله,قيل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يقول,خلاق ومنهم,حسنة وفي,حسنة وقنا,من يعجبك,من يشري,كافة ولا,أن 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الناس,اتقى,تولى,سعى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الوقف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الدنيا,اتقى,تولى,سعى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كذكركم آباءكم,آباءكم أو,أنكم إليه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أشد,الأرض,بالإثم,الأمر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آتنا,آمنوا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ومن,عليه لمن,إليه تحشرون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بينة,نعمة,القيامة,أمة,واحدة,الجنة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زين للذين,الكتاب بالحق,اختلف فيه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ليحكم بين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بينة ومن,ومن يبدل,من يشاء,أمة واحدة,قريب يسألونك,شيئا 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الناس,متى,واليتامى,وعسى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جاءته,جاءتهم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جاءته,جاءتهم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الدنيا,متى,واليتامى,وعسى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حسبتم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الأمور,مستقيم أم,والأقربين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كم آتيناهم,من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آتيناهم,آمنوا,أوتوه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 فإن,فيه وما,فيه إلا,أوتوه من,فيه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حرفا مديا من جنس ما قبله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يؤمن,يؤمنوا,مؤمن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مؤمنة خير,مؤمن 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والفتنة,رحمت,مشركة,الجنة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 وصد,ومن يرتدد,رحيم يسألونك,كبير ومنافع,خير وإن,حكيم ولا,مشركة ولو,مشرك ولو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للناس,اليتامى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الدنيا,اليتامى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دينكم إن,لأعنتكم إن,أعجبكم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حبطت أعمالهم,قل إصلاح,ولو أعجبتكم,ولو أعجبكم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كـَبـِـيرٌ ) بالباء المكسورة، والياء الساكنة بين الكاف والراء،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وإخراج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كبير,كافر,خير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إصلاح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قل,فيه كبير,منه أكبر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يؤاخذكم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فأتوا,شئتم,المؤمنين,يؤلون,يؤمن,تأخذوا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فإن خفتم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عرضة,أربعة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ثلاثة,درجة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المتطهرين نساؤكم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ولكن يؤاخذكم,رحيم وإن,عليم والمطلقات,قروء ولا,أن يكتمن,إصلاحا ولهن,درجة والله,بإحسان ولا,أن يخافا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للناس,أنى,الناس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حرثكم أنى,لأيمانكم أن,لكم أن,خفتم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 أرادوا,بمعروف أو,شيئا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الطلاق,والمطلقات,إصلاحا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آتيتموهن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ملاقوه وبشر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فأتوهن,بأنفسهن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آتيتموهن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بقصر مد البدل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تقربوهن,لهن,أرحامهن,وبعولتهن,بردهن,ولهن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زوجا 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الرضاعة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نعمت,والحكمة,والدة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الظاء.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يفعل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الذال.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الحارث عن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هزوا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يتعد,أن يتراجعا,أن يقيما,لقوم يعلمون,بمعروف ولا,ومن يفعل,هزوا واذكروا,عليم وإذا,أن ينكحن,أن 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أزكى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أزكى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ذلكم أزكى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بمعروف أو,لمن أراد,نفس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طلقها,طلقتم,ظلم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فأمسكوهن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أجلهن,سرحوهن,تمسكوهن,تعضلوهن,أزواجهن,أولادهن,رزقهن,وكسوتهن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33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خطبة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أربعة,فريضة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خطبة,عقدة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النكاح حتى,يعلم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 والذين,أزواجا يتربصن,أشهر وعشرا,خبير ولا,معروفا ولا,فريضة ومتعوهن,أن يعفون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أردتم أن,عليكم إذا,عليكم إن,فرضتم إلا,بينكم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فإن أرادا,وإن أردتم,أو أكننتم,سرا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بصير,خبير,سرا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فصالا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طلقتم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(ءاتـَـيْـتـُـمْ ) 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فاحذروه واعلموا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تمسوهن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تــَـمَــسُّوهُنَّ ) بفتح التاء بلا ألف كالجمهور، ووقف على نون النسوة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بأنفسهن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أجلهن,أنفسهن,ستذكرونهن,تواعدوهن,لهن,ومتعوهن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34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فإن خفتم,فإن خرجن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فقال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أزواجا وصية,معروف والله,حكيم وللمطلقات,كثيرة والله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أحياهم,الناس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الوسطى,ديارهم,موسى,ديارنا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الوسطى,ديارهم,موسى,ديارنا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الوسطى,أحياهم,موسى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آياته,وهم ألوف,أحياهم إن,عسيتم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فرجالا أو,متاعا إلى,وقد أخرجنا,تولوا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غير,إخراج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الصلوات,والصلاة,وللمطلقات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وإليه ترجعون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القتال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القتال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القتال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أنفسهن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يؤت,يؤتي,يأتيكم,مؤمنين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قليلة غلبت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سعة,بسطة,طاقة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سكينة,وبقية,قليلة,والحكمة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وقال لهم,جاوزه هو,هو والذين,داوود جالوت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يشاء,عليم وقال,أن يأتيكم,صبرا وثبت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أنى,اصطفاه,وزاده,الكافرين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العاشر,,حمزة,,أبو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وزاده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أنى,موسى,الكافرين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أنى,اصطفاه,موسى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الهمزة، مع ثلاثة البدل، وينبغي أن يعلم أن الفتح يأتي على قصر وإشباع مد البدل، وأن التقليل لا يأتي إلا على التوسط والإشباع.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نبيهم إن,لكم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وثبت أقدامنا,الأرض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فصل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وصلا، ووقف عليها بالتغليظ والترقيق.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ولم,اصطفاه عليكم,فيه سكينة,منه فليس,يطعمه فإنه,منه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مني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يأتي,تأخذه,ويؤمن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سنة,بالعروة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 يوم,يشفع عنده,يعلم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درجات وآتينا,أن يأتي,خلة ولا,شفاعة والكافرون,سنة ولا,فمن يكفر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الوثقى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شاء,جاءتهم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الوثقى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الوثقى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والكافرون,إكراه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يئوده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آيات,آمن,آمنوا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وأيدناه بروح,فيه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يأتي,فأت,تؤمن,يأتينك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الذي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أربعة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قرية,خاوية,حبة,سنبلة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لبثت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الثاء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أنبتت سبع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لبثت,تبين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قرية وهي,قدير وإذ,سعيا واعلم,حبة والله,لمن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آتاه,أنى,للناس,بلى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حمارك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النار,حمارك,الموتى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النار,أنى,حمارك,الموتى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نافع,,الدوري عن أبي عمرو,,أبو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أنى,الموتى,بلى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يوما أو,فانظر إلى,وانظر إلى,فخذ أربعة,واعلم أن,حبة أنبتت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آتاه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ننشزها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نـُـنـْـشِـرُهَا ) بالراء المرققة بعد الشين.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فصرهن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الصاد،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منهن,ادعهن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 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صدقة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جنة,ذرية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الأنهار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منا ولا,معروف ومغفرة,صدقة يتبعها,أذى والله,حليم يا أيها,فطل والله,نخيل وأعناب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الوقف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أجرهم,أحدكم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أنفسهم,بربوة أصابها,فآتت أكلها,بصير أيود,الأنهار,الأرض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الآخر,الآيات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خير,يقدرون,بصير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فآتت,بآخذيه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تراب,فيه نار,منه تنفقون,بآخذيه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يؤتي,وتؤتوها,يأكلون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ويأمركم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إبدال الهمزة ألفا.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 الحكمة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نفقة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الحكمة,وعلانية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وفضلا والله,عليم يؤتي,من يشاء,ومن يؤت,كثيرا وما,خير يوف,إلحافا وما,سرا وعلانية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هداهم,الربا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أنصار,بسيماهم,والنهار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أنصار,بسيماهم,والنهار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هداهم,بسيماهم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فلهم أجرهم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أوتي,الألباب,نفقة أو,من أنصار,أنصار إن,الأرض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خيرا,كثيرا,خير,خبير,أحصروا,سرا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واعلموا,منه وفضلا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فأذنوا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فـَـاذَنـُوا ) بقصر الهمزة مع إبدالها ألفا، مع فتح الذال.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مؤمنين,يأب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ميسرة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(ميسَرة) بفتح السين، مع 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موعظة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فنظرة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ميسرة وأن,أن يكتب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الربا,فانتهى,توفى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فانتهى,توفى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أجرهم,لكم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كفار أثيم,أثيم إن,فنظرة إلى,بدين إلى,كاتب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فنظرة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الصلاة,تظلمون,يظلمون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آمنوا,رءوس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إلى,فاكتبوه وليكتب,منه 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فليؤد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يأب,والمؤمنون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مقبوضة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للشهادة,الشهادة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يمل,فرجل وامرأتان,كاتب ولا,شهيد وإن,عليم وإن,سفر ولم,ومن يكتمها,لمن يشاء,من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الذي اؤتمن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ياء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ذلكم أقسط,أنفسكم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سفيها أو,ضعيفا أو,صغيرا أو,كبيرا إلى,جناح ألا,فإن أمن,الأرض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 آمن,كل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الشهداء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الشهداء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فـَـتـُـذَكــِّـرَ ) بفتح الذال، وتشديد الكاف، مع نصب الراء، وترقيقها.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صغيرا,كبيرا,تديرونها,قدير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آثم,آمن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تكتبوه صغيرا,تخفوه يحاسبكم,إليه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تؤاخذنا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أخطأنا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المصير لا,الكتاب بالحق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شديد والله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مولانا,الكافرين,التوراة,للناس,يخفى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يعقوب,,أبو عمرو, ابن ذكوان عن ابن عامر,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نافع,,ورش عن نافع, 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مولانا,التوراة,يخفى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نافع,,قالون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نفسا إلا,أو أخطأنا,والإنجيل,انتقام إن,الأرض,الأرحام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المصير,يصوركم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يديه وأنزل,عليه 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خالصة مفتوحة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تأويله,كدأب,وبئس,رأي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المقنطرة,والفضة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الفتنة,رحمة,المسومة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كافرة,لعبرة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زين للناس,والحرث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 وأولئك,كافرة يرونهم,من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الأبصار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عنهم أموالهم,لكم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الألباب,رحمة إنك,والأنعام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الأبصار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كافرة,لعبرة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آيات,آمنا,آل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آيات,فيه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اتبعن,اتبعن وقل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اتبعن,اتبعن وقل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وجهي 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مطهرة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 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مطهرة ورضوان,ومن يكفر,حق ويقتلون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بالأسحار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أؤنبئكم,الأنهار,الإسلام,فقل أسلمت,والأميين,فإن أسلموا,بعذاب أليم,أليم أولئك,حبطت أعمالهم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بالأسحار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أأسلمتم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أؤنبئكم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إدخال ألف الفصل بينهما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أأسلمتم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أؤنبئكم,أأسلمتم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يعقوب,,ابن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أؤنبئكم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أؤنبئكم,أأسلمتم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جعفر,,قالون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المآب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آمنا,أوتوا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تؤتي,المؤمنون,المؤمنين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يفعل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الذال.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الحارث عن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ليحكم بينهم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معدودات وغرهم,ومن يفعل,تقاة ويحذركم,قدير يوم,محضرا وما,بعيدا ويحذركم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تـُـقـَاة ) بضم التاء، وألف بعد القاف، مع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يتولى,الكافرين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قرأ( تـُـقـَاة ) بضم التاء، وألف بعد القاف، مع تقليل الكلمة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صدوركم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إلا,قل إن,الأرض,لو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الخير,قدير,ويحذركم,المصير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ووفيت,تبدوه يعلمه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46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ذرية,طيبة,بكلمة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بخلف وقفا،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ونوحا وآل,بعض والله,حسن وأنبتها,حسنا وكفلها,من يشاء,قائم يصلي,وسيدا وحصورا,وحصورا ونبيا,غلام وقد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فنادته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فـَــنـَادَاهُ ) بالألف الممال بعد الدال.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الكافرين,اصطفى,أنى,المحراب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العاشر,,ابن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عمران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المحراب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بخلف، وله مع الفتح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أنثى,بيحيى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الكافرين,أنثى,أنى,بيحيى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عمرو,,الدوري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اصطفى,أنثى,أنى,بيحيى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أطيعوا,عليم إذ,طيبة 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فتح هاء التأنيث،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المحراب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يبشرك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الياء وفتح الباء وشين مشددة مكسورة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آدم,آيتك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مني إنك,وإني أعيذها,لي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جعفر,,نافع,أبو جعفر,,قالون عن نافع,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جئتكم,تأكلون,مؤمنين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ثلاثة,بكلمة,والحكمة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بآية,لآية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جئتكم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ربك كثيرا,يقول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رمزا واذكر,كثيرا وسبح,وكهلا ومن,ولد ولم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اصطفاك,واصطفاك,أنى,قضى,والتوراة,التوراة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ابن ذكوان عن ابن عامر,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والإبكار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الدنيا,أنى,والتوراة,الموتى,التوراة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عمرو,,الدوري عن أبي عمرو,,ورش عن نافع, 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اصطفاك,واصطفاك,الدنيا,أنى,قضى,والتوراة,الموتى,التوراة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نافع,,قالون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لديهم إذ,أقلامهم أيهم,ربكم أني,بيوتكم إن,لكم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أيام إلا,من أنباء,والإنجيل,ورسولا إلى,الأكمه,والأبرص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والإبكار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كثيرا,تدخرون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يبشرك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الياء وفتح الباء وشين مشددة مكسورة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بآية,لآية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نوحيه إليك,فيه فيكون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أني أخلق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وجئتكم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وأطيعون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وأطيعون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وأثبت الياء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فاعبدوه هذا,الحواريون نحن,القيامة ثم,قال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فأحكم بينكم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أنصاري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عيسى,يا عيسى,الدنيا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عيسى,يا عيسى,الدنيا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عيسى,يا عيسى,الدنيا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فيوفيهم أجورهم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أنصاري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خير,ومطهرك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آمنا,آمنوا,آدم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فاعبدوه هذا,فيه تختلفون,نتلوه عليك,فيه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أنصاري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لعنت,كلمة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 ولا,علم والله,يهوديا ولا,نصرانيا ولكن,مسلما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ذكوان عن ابن عامر,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حمزة,,ورش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وبينكم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إله,إله إلا,تعالوا إلى,بعضا أربابا,والإنجيل,من أهل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اتبعوه وهذا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لم,فلم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لم,فلم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يؤده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تؤمنوا,يؤتيه,تأمنه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والنبوة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بالواو المشددة،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والنبوة ثم,يقول 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يؤتى,من يشاء,عليم يختص,بقنطار يؤده,سبيل ويقولون,أليم وإن,لفريقا يلوون,أن يؤتيه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الهدى,بلى,أوفى,واتقى,للناس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بقنطار,بدينار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بقنطار,بدينار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الهدى,بلى,أوفى,واتقى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أوتيتم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إن,ومن أهل,من إن,الأميين,من أوفى,قليلا أولئك,عذاب أليم,لبشر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يؤتيه من,تأمنه بقنطار,تأمنه بدينار,عليه قائما,لتحسبوه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إليهم,يزكيهم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لتؤمنن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أيأمركم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إبدال الهمزة ألفا.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وحكمة,لعنة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الملائكة,والملائكة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وأخذتم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يبتغ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أسلم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ونحن له,بعد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كتاب وحكمة,طوعا وكرها,وكرها وإليه,ومن يبتغ,فلن يقبل,حق وجاءهم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تولى,والناس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جاءكم,وجاءهم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جاءكم,وجاءهم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تولى,موسى,وعيسى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يأمركم أن,ذلكم إصري,جزاؤهم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أربابا أيأمركم,إذ أنتم,وإذ أخذ,والأرض,والأسباط,الإسلام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أأقررتم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أأقررتم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أأقررتم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أأقررتم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أفغير,غير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(ءَاتـَـيْـنـَا كـُمْ) بنون العظمة وألف بعدها،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والنبيين,النبيين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آمنا,أوتي,إيمانهم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وإليه يرجعون,منه 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فرش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(ءَاتـَـيْـنـَا كـُمْ) بنون العظمة وألف بعدها.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ببكة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فلن يقبل,ذهبا ولو,أليم وما,حنيفا وما,بيت وضع,مباركا وهدى,آمنا ولله,سبيلا ومن,عوجا وأنتم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افتدى,التوراة,بالتوراة,افترى,للناس,الناس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ابن ذكوان عن ابن عامر, الكسائي, خلف العاشر,,أبو عمرو, 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التوراة,بالتوراة,افترى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حمزة,,ورش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افتدى,التوراة,بالتوراة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نافع,,قالون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إن,من أحدهم,الأرض,عذاب أليم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إيمانهم,آيات,آمنا,آمن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آيات,إليه سبيلا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ويأمرون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نعمت,أمة,رحمة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العذاب بما,الله هم,يريد ظلما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يعتصم,مستقيم يا أيها,جميعا ولا,إخوانا وكنتم,أمة يدعون,عظيم يوم,وجوه وتسود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كافرين,تتلى,تقاته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العاشر,,الكسائي,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كافرين,النار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تتلى,تقاته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آيات,عليكم إذ,كنتم أعداء,لكم آياته,منكم أمة,وجوههم أكفرتم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آمنوا,أوتوا,إيمانكم,آيات,آياته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تأمرون,وتؤمنون,المؤمنون,يؤمنون,ويأمرون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أمة,الذلة,المسكنة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المسكنة ذلك,كمثل ريح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 يضروكم,أذى وإن,وإن يقاتلوكم,قائمة يتلون,فلن يكفروه,شيئا وأولئك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للناس,الناس,ويسارعون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يضروكم إلا,عنهم أموالهم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الأرض,الأمور,أمة أخرجت,الأدبار,من أهل,صر أصابت,ولكن أنفسهم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ولو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خير,خيرا,الخيرات,صر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ظلموا,ظلمهم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آناء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فأهلكته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الذلة,عليهم المسكنة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الذلة,عليهم المسكنة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الذلة,عليهم المسكنة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يألونكم,وتؤمنون,تسؤهم,المؤمنين,المؤمنون,للمؤمنين,ويأتوكم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بطانة,حسنة,أذلة,بثلاثة,بخمسة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تقول للمؤمنين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خبالا ودوا,سيئة يفرحوا,محيط وإذ,ببدر وأنتم,ألن يكفيكم,أن يمدكم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بلى,بشرى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صدورهم أكبر,ها أنتم أولاء,بغيظكم إن,منكم أن,وأنتم أذلة,يكفيكم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أفواههم,الأنامل,شيئا إن,من أهلك,عليم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تصبروا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آمنوا,آمنا,آلاف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تأكلوا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وموعظة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وجنة,فاحشة,عاقبة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 لمن,ويعذب من,والرسول لعلكم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يشاء,من يشاء,رحيم يا أيها,مضاعفة واتقوا,ومن يغفر,وهدى وموعظة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الربا,للكافرين,الناس,للناس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الأمر,شيء أو,الأرض,والأرض,فاحشة أو,الأنهار,الأعلون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يغفر,يصروا,فسيروا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مؤجلا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مؤمنين,نؤته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يرد ثواب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الثاء.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 يمسسكم,ومن ينقلب,فلن يضر,شيئا وسيجزي,مؤجلا ومن,ومن يرد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الهمزة، مع ثلاثة البدل، وينبغي أن يعلم أن الفتح يأتي على قصر وإشباع مد البدل، وأن التقليل لا يأتي إلا على التوسط والإشباع.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حسبتم أن,قولهم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الأيام,محمد إلا,لنفس أن,وثبت أقدامنا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وإسرافنا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تلقوه فقد,رأيتموه وأنتم,عقبيه فلن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وبئس,المؤمنين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أمنة,الجاهلية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طائفة,وطائفة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صدقكم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تحسونهم,إذ تصعدون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الرعب بما,صدقكم,الآخرة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سلطانا ومأواهم,من يريد,أحد والرسول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مولاكم,أراكم,أخراكم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أراكم,الدنيا,أخراكم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مولاكم,الدنيا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أهمتهم أنفسهم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الأمر,قد أهمتهم,قل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خير,خبير,غير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القتل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القتل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القتل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المؤمنون,يأت,وبئس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ورحمة خير,فظا غليظ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ورحمة,رحمة,القيامة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حليم يا أيها,بصير ولئن,إن ينصركم,وإن يخذلكم,أن يغل,ومن يغلل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التقى,غزى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التقى,غزى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عنهم إن,لإخوانهم إذا,متم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الأرض,الأمر,لنبي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بصير,خير,المصير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 جهنم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60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خلفهم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والحكمة,مصيبة,بنعمة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الذين نافقوا,وقيل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قبل لفي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 وما,وفضل وأن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أنى,آتاهم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آياته,قلتم أنى,أنفسكم إن,خلفهم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أنفسهم,مبين أولما,قد أصبتم,يومئذ أقرب,لو أطاعونا,عن أنفسكم,بل أحياء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بصير,قدير,ويستبشرون,يستبشرون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فادرءوا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فيهم,عليهم,ويزكيهم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61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مؤمنين,المؤمنين,تؤمنوا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وخافون,وخافون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وخافون,وخافون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بنعمة,القيامة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جمعوا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سمع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لهم,يجعل لهم,فضله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إيمانا وقالوا,سوء واتبعوا,لن يضروا,شيئا يريد,شيئا ولهم,أليم ولا,إثما ولهم,من يشاء,عظيم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فزادهم,يسارعون,آتاهم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فزادهم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فزادهم إيمانا,لأنفسهم إنما,فلكم أجر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واتقوا أجر,عظيم إنما,عظيم إن,عذاب أليم,والأرض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خير,خيرا,ميراث,خبير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إيمانا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حتى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62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نؤمن,يأتينا,تأكله,فبئس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القيامة,الجنة,بمفازة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ذائقة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نؤمن لرسول,زحزح عن,الغرور لتبلون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فقير ونحن,حق ونقول,كثيرا وإن,أن يحمدوا,أليم ولله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قتلتموهم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قدمت أيديكم,الأمور,وإذ أخذ,عذاب أليم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فقير,كثيرا,تصبروا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بظلام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فنبذوه وراء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63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 لآيات,النار ربنا,الأبرار ربنا,أضيع عمل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قياما وقعودا,وقعودا وعلى,مناديا ينادي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والنهار,النار,أنصار,أنثى,ديارهم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والنهار,النار,أنصار,أنثى,ديارهم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أني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والأرض,قدير إن,الألباب,فقد أخزيته,من أنصار,ذكر أو,أو أنثى,الأنهار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لأكفرن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سيئاتنا,سيئاتهم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لآيات,فآمنا,وآتنا,وأوذوا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64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يؤمن,تأكلوا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خفتم,فإن خفتم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واحدة,نحلة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خلقكم,فكلوه هنيئا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يؤمن,نفس واحدة,واحدة وخلق,كثيرا ونساء,ونساء واتقوا,رقيبا وآتوا,كبيرا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اليتامى,طاب,مثنى,أدنى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للأبرار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اليتامى,مثنى,أدنى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أجرهم,ربهم إن,أموالهم إلى,أموالكم إنه,خفتم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أهل,قليلا أولئك,فواحدة أو,ملكت أيمانكم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للأبرار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خير,اصبروا,وصابروا,كثيرا,كبيرا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بآيات,وآتوا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نفسا,فكلوه هنيئا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صدقاتهن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65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تؤتوا,تأكلوها,فليأكل,يأكلون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خلفهم,ضعافا خافوا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القسمة,ذرية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بالمعروف فإذا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مريئا ولا,قياما وارزقوهم,معروفا وابتلوا,إسرافا وبدارا,أن يكبروا,مفروضا وإذا,معروفا وليخش,نارا وسيصلون,سعيرا يوصيكم,ولد وورثه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اليتامى,وكفى,واليتامى,ضعافا,خافوا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العاشر,,خلف عن حمزة,,حمزة,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ضعافا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اليتامى,وكفى,القربى,واليتامى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أموالهم,دفعتم 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وبدارا أن,والأقربون,سديدا إن,ظلما إنما,الأنثيين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فإن آنستم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السفهاء أموالكم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السفهاء أموالكم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السفهاء أموالكم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إسرافا,فقيرا,سعيرا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وسيصلون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الياء، مع 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أو,منه وقولوا,ولأبويه لكل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66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دين غير,نارا خالدا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فريضة,أربعة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إخوة,وصية,كلالة,الفاحشة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بخلف وقفا،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وصية يوصي,حكيما ولكم,وصية يوصين,دين ولهن,دين وإن,رجل يورث,امرأة وله,وصية يوصى,مضار وصية,ومن يطع,ومن يعص,مهين واللاتي,سبيلا واللذان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يتوفاهن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يتوفاهن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أيهم أقرب,أزواجكم إن,تركتم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كلالة أو,أخ أو,أو أخت,الأنهار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دين آباؤكم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أبواه فلأمه,يدخله جنات,يدخله نارا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يتوفاهن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فأمسكوهن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لهن,ولهن,فلهن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67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يأتيانها,يأتين,تأخذوا,أتأخذونه,تأخذونه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ميثاقا غليظا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التوبة,بجهالة,بفاحشة,فاحشة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سلف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بالمعروف فإن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حكيما وليست,أليما يا أيها,كرها ولا,أن يأتين,مبينة وعاشروهن,شيئا ويجعل,كثيرا وإن,زوج وآتيتم,بهتانا وإثما,مبينا وكيف,بعض وأخذن,غليظا ولا,فاحشة ومقتا,ومقتا وساء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فعسى,أفضى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فعسى,أفضى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أن,وآتيتم إحداهن,بعضكم إلى,عليكم أمهاتكم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رحيما إنما,كفار أولئك,عذابا أليما,وإن أردتم,شيئا أتأخذونه,وقد أفضى,الأخ,الأخت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خيرا,كثيرا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فآذوهما,وآتيتم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آتيتموهن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خيرا,منه 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آتيتموهن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بقصر مد البدل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تعضلوهن,كرهتموهن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68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محصنات غير,لمن خشي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الرضاعة,فريضة,الفريضة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بفاحشة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سلف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ليبين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بإيمانكم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رحيما والمحصنات,فريضة ولا,حكيما ومن,أن ينكح,مسافحات ولا,رحيم يريد,حكيم والله,أن يتوب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ذلكم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أصلابكم,الأختين,ملكت أيمانكم,طولا أن,فإن أتين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غير,تصبروا,خير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أصلابكم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فآتوهن,وآتوهن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، مع ثلاثة البدل، وترك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بإيمانكم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فعليهن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فآتوهن,وآتوهن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قصر مد البدل، والوقف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بهن,منهن,أجورهن,فانكحوهن,أهلهن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69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تأكلوا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خفتم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يفعل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الذال.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الحارث عن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للغيب بما,تخافون نشوزهن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عظيما يريد,أن يخفف,ضعيفا يا أيها,رحيما ومن,ومن يفعل,عدوانا وظلما,نارا وكان,كريما ولا,عليما ولكل,بعض وبما,كبيرا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أنفسكم إن,نصيبهم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الإنسان,يسيرا إن,والأقربون,عقدت أيمانكم,من أموالهم,فإن أطعنكم,سبيلا إن,من أهله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كبائر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وترقيق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يسيرا,كبيرا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فآتوهم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نصليه نارا,عنه نكفر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نشوزهن,فعظوهن,واهجروهن,واضربوهن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70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ويأمرون,يؤمنون,ويؤت,جئنا,وجئنا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عليما خبيرا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قرأبالنصب،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والصاحب بالجنب,يظلم مثقال,الرسول 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يعقوب,,السوسي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 يريدا,إصلاحا يوفق,خبيرا واعبدوا,شيئا وبالوالدين,إحسانا وبذي,مهينا والذين,ومن يكن,قرينا وماذا,ذرة وإن,حسنة يضاعفها,بشهيد وجئنا,شهيدا يومئذ,يومئذ يود,حديثا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واليتامى,آتاهم,للكافرين,الناس,سكارى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يعقوب,,الدوري عن أبي عمرو,,أبو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القربى,والجار,مرضى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القربى,للكافرين,سكارى,مرضى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القربى,واليتامى,والجار,مرضى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أيمانكم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أهلها,ملكت أيمانكم,عليما إن,الأرض,جنبا إلا,سفر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لو 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إصلاحا,الصلاة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لدنه أجرا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بهم 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بهم 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71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عفوا غفورا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الضلالة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بأعدائكم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وليا وكفى,مسمع وراعنا,قليلا يا أيها,أن يشرك,لمن يشاء,ومن يشرك,من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وكفى,افترى,أهدى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أدبارها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أدبارها,افترى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وكفى,أهدى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وأيديكم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فتيلا انظر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غفورا ألم,ولو أنهم,مفعولا إن,عظيما ألم,مبينا ألم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أهدى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نصيرا,غير,خيرا,يغفر,ويغفر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أوتوا,آمنوا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72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يؤتون,تؤمنون,تأويلا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إبدال الهمزة ألفا.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جلودا غيرها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مطهرة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نضجت جلودهم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الصالحات سندخلهم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يلعن,حكيما والذين,مطهرة وندخلهم,بصيرا يا أيها,خير وأحسن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آتاهم,وكفى,الناس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يأمركم أن,أنهم 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سبيلا أولئك,نصيرا أم,نقيرا أم,سعيرا إن,الأنهار,ظليلا إن,الأمانات,الأمر,تأويلا ألم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آتينا,من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نصيرا,نقيرا,سعيرا,غيرها,بصيرا,خير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وآتيناهم,بآياتنا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آمنوا,آتينا,آل,آمن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وكفى,فردوه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73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مصيبة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 لهم,الرسول رأيت,واستغفر لهم,الرسول لوجدوا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يتحاكموا,أن يكفروا,أن يضلهم,بعيدا وإذا,إحسانا وتوفيقا,بليغا وما,تسليما ولو,تثبيتا وإذا,عظيما ولهديناهم,مستقيما ومن,ومن يطع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دياركم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دياركم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أنهم إذ,عليهم أن,أنفسكم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اقتلوا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اخرجوا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الواو.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الكسائي, أبو جعفر, يعقوب,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وقد أمروا,تعالوا إلى,قدمت أيديهم,إن أردنا,وتوفيقا أولئك,رسول إلا,ولو أنهم,ولو 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أمروا,خيرا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فعلوه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74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نؤتيه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مصيبة,مودة,القرية,كخشية,خشية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يغلب فسوف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الباء في الفاء.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خلاد عن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عليما يا أيها,جميعا وإن,شهيدا ولئن,مودة يا ليتني,ومن يقاتل,عظيما وما,وليا واجعل,خشية وقالوا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ثبات أو,فإن أصابتكم,قد أنعم,لم أكن,ولئن أصابكم,فيقتل أو,ضعيفا ألم,أو أشد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حذركم,فانفروا,انفروا,نصيرا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نؤتيه أجرا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القتال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القتال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القتال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75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مشيدة,حسنة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بيت 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 في الطاء.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القتال لولا,عندك قل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قليل والآخرة,مشيدة وإن,حسنة يقولوا,سيئة يقولوا,رسولا وكفى,من يطع,حفيظا ويقولون,كثيرا وإذا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اتقى,للناس,وكفى,تولى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الدنيا,اتقى,وكفى,تولى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فتيلا أينما,فقد أطاع,وكيلا أفلا,الأمن,الأمر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خير,غير,كثيرا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بتاء الخطاب، مع 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ردوه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76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خالصة مفتوحة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بأس,بأسا,يأمنوكم,ويأمنوا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شفاعة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حسنة,بتحية,القيامة,الفتنة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حصرت صدورهم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يكف,بأسا وأشد,من يشفع,حسنة يكن,ومن يشفع,سيئة يكن,مقيتا وإذا,ومن يضلل,سبيلا ودوا,وليا ولا,أن يقاتلوكم,أن يأمنوكم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أصدق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رويس عن يعقوب,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ليجمعنكم إلى,منهم أولياء,صدورهم أن,يقاتلوكم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أصدق,من أضل,نصيرا إلا,ميثاق أو,وألقوا إليكم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يهاجروا,نصيرا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77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حرفا مديا من جنس ما قبله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لمؤمن,مؤمنا,مؤمن,المؤمنين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مؤمنا خطأ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رقبة,ودية,مسلمة,فدية,توبة,درجة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حيث ثقفتموهم,فتحرير رقبة,وتحرير رقبة,كذلك كنتم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مبينا وما,أن يقتل,خطأ ومن,مؤمنة ودية,أن يصدقوا,مؤمنة وإن,حكيما ومن,ومن يقتل,عظيما يا أيها,درجة وكلا,وكلا وعد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ألقى,الدنيا,الحسنى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لمؤمن أن,مؤمنا إلا,مسلمة إلى,لمن 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فتحرير,وتحرير,خبيرا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ولعنه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78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وليأخذوا,ولتأت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عفوا غفورا,إن خفتم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واسعة,وسعة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ورحمة,حيلة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الملائكة,طائفة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ولتأت 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 ظالمي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 ورحمة,ورحمة وكان,حيلة ولا,أن يعفو,غفورا ومن,ومن يهاجر,كثيرا وسعة,وسعة ومن,ومن يخرج,رحيما وإذا,أن يفتنكم,مبينا وإذا,من ورائكم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توفاهم,الكافرين,أخرى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توفاهم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خفتم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رحيما إن,الأرض,تكن أرض,مصيرا إلا,مهاجرا إلى,جناح أن,طائفة أخرى,عن أسلحتكم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فتهاجروا,مصيرا,كثيرا,مهاجرا,حذرهم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ومغفرة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79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اطمأننتم,المؤمنين,تألمون,يألمون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ميلة,واحدة,القيامة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الكتاب بالحق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لتحكم بين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ميلة واحدة,واحدة ولا,قياما وقعودا,وقعودا وعلى,موقوتا ولا,خصيما واستغفر,رحيما ولا,أثيما يستخفون,فمن يجادل,من يكون,وكيلا ومن,ومن يعمل,رحيما ومن,ومن يكسب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للكافرين,الناس,أراك,يرضى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يعقوب,,الدوري عن أبي عمرو,,أبو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مرضى,للكافرين,أراك,الدنيا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مرضى,يرضى,الدنيا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إن,بكم أذى,حذركم إن,أنفسهم إن,معهم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مطر أو,حكيما إنا,خوانا أثيما,سوءا أو,يكسب إثما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حذركم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80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بصدقة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خطيئة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ضل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يفعل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الذال.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الحارث عن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تبين له,المؤمنين نوله,وقال لأتخذن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حكيما ومن,ومن يكسب,بهتانا وإثما,مبينا ولولا,أن يضلوك,شيء وأنزل,ومن يفعل,عظيما ومن,ومن يشاقق,أن يشرك,لمن يشاء,ومن يشرك,إن يدعون,إناثا وإن,وإن يدعون,مفروضا ولأضلنهم,ومن يتخذ,مبينا يعدهم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الناس,الهدى,تولى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الوقف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نجواهم,الهدى,تولى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أن,نجواهم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خطيئة أو,أو إثما,من أمر,بصدقة أو,معروف أو,أو إصلاح,مصيرا إن,بعيدا إن,الأنعام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خير,غير,مصيرا,يغفر,ويغفر,فليغيرن,خسر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إصلاح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ولآمرنهم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نؤتيه أجرا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ويمنيهم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81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تؤتونهن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خير,امرأة خافت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الجنة,ملة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بخلف وقفا،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الصالحات سندخلهم,يظلمون نقيرا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محيصا والذين,أبدا وعد,حقا ومن,من يعمل,سوءا يجز,وليا ولا,نصيرا ومن,ومن يعمل,نقيرا ومن,محسن واتبع,حنيفا واتخذ,خليلا ولله,محيطا ويستفتونك,عليما وإن,أن يصلحا,صلحا والصلح,خير وأحضرت,خبيرا ولن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أصدق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رويس عن يعقوب,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يتلى,لليتامى,خافت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يتامى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يتامى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أنثى,يتلى,لليتامى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غرورا أولئك,الأنهار,ومن أصدق,ذكر أو,أو أنثى,ومن أحسن,ممن أسلم,الأرض,نشوزا أو,أو إعراضا,الأنفس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نصيرا,نقيرا,خير,خبيرا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يصلحا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يَـصَّــالـَحَا ) بفتح الياء، وصاد مشددة مفتوحة، ولام مفتوحة وبينهما ألف، مع تغليظ اللام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تؤتونهن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لهن,تنكحوهن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82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يشأ,ويأت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كالمعلقة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ضل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ذلك قديرا,يريد ثواب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رحيما وإن,وإن يتفرقا,حكيما ولله,حميدا ولله,إن يشأ,بصيرا يا أيها,إن يكن,خبيرا يا أيها,ومن يكفر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وكفى,أولى,الهوى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وكفى,الدنيا,أولى,الهوى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وإياكم أن,يذهبكم أيها,أنفسكم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الأرض,وكيلا إن,والأقربين,غنيا أو,بعيدا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قديرا,بصيرا,فقيرا,خبيرا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أوتوا,آمنوا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83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حديث 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العزة,القيامة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ليغفر لهم,للكافرين نصيب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يحكم بينكم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جميعا وقد,ولن يجعل,ومن يضلل,سبيلا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الكافرين,والكافرين,للكافرين,كسالى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الكافرين,والكافرين,للكافرين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كسالى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سمعتم آيات,إنكم إذا,مثلهم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عذابا أليما,أن إذا,سبيلا إن,مبينا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يراءون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84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المؤمنين,يؤت,نؤمن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جهرة,الصاعقة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سألوا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ويقولون نؤمن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يفرقوا,ببعض ونكفر,ببعض ويريدون,أن يتخذوا,حقا وأعتدنا,مهينا والذين,رحيما يسألك,مبينا ورفعنا,سجدا وقلنا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النار,للكافرين,موسى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بعذابكم إن,منهم أولئك,يؤتيهم أجورهم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الأسفل,نصيرا إلا,عليما إن,خيرا أو,قديرا إن,سبيلا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نصيرا,شاكرا,خيرا,قديرا,الكافرون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وآمنتم,وآتينا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تخفوه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85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يؤمنون,ليؤمنن,والمؤمنون,والمؤتون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ميثاقا غليظا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طبع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الطاء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طبع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الطاء.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إليك كما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مريم بهتانا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العلم منهم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حق وقولهم,قليلا وبكفرهم,عظيما وقولهم,حكيما وإن,كثيرا وأخذهم,نوح والنبيين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الربا,الناس,للكافرين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وقولهم إنا,وأكلهم أموال,سنؤتيهم أجرا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علم إلا,من أهل,طيبات أحلت,عذابا أليما,عظيما إنا,والأسباط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صلبوه,الصلاة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قتلوه وما,صلبوه ولكن,فيه لفي,منه ما,قتلوه يقينا,إليه وكان,عنه وأكلهم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وقتلهم الأنبياء,وأخذهم الربا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وقتلهم الأنبياء,وأخذهم الربا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86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حجة,ثلاثة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والملائكة,الملائكة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ضلوا,قد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العاشر,,أبو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زبورا ورسلا,أبدا وكان,يسيرا يا أيها,حكيما يا أهل,إله واحد,أن يكون,لن يستنكف,ومن يستنكف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للناس,وكفى,ألقاها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موسى,وكفى,ألقاها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إنما,فسيحشرهم إليه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شهيدا إن,بعيدا إن,طريقا إلا,والأرض,الأرض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ليغفر,يسيرا,خيرا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وآتينا,فآمنوا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فآمنوا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87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رحمة,الكلالة,إخوة,بهيمة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يستفتونك قل,يحكم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أليما ولا,وليا ولا,نصيرا يا أيها,وفضل ويهديهم,مستقيما يستفتونك,ولد وله,رجالا ونساء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فيوفيهم أجورهم,ويهديهم إليه,لكم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عذابا أليما,الأنثيين,الأنعام,حرم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نصيرا,غير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جميعا,منه وفضل,إليه صراطا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فيوفيهم,ويهديهم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88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واخشون اليوم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مخمصة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الميتة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(المَيْتَة) بياء ساكنة، وأمال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والمنخنقة,والنطيحة,مخمصة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والموقوذة,والمتردية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ورضوانا وإذا,رحيم يسألونك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اضطر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 أن,الإثم,بالأزلام,الإسلام,قل أحل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شعائر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وترقيق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آمنوا,أوتوا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واتقوا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تعلمونهن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89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نعمة,نعمت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واثقكم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أخدان ومن,ومن يكفر,حرج ولكن,ولكن يريد,مغفرة وأجر,عظيم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مرضى,للتقوى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مرضى,للتقوى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مرضى,للتقوى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قبلكم إذا,قمتم إلى,وأيديكم إلى,وأرجلكم إلى,عليكم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سفر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غير,ليطهركم,خبير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أوتوا,آمنوا,برءوسكم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آتيتموهن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آتيتموهن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بقصر مد البدل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أجورهن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90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قاسية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(قــَسِـيـَّـة ) بلا ألف بين القاف والسين، مع تشديد الياء، وإمالة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العداوة,القيامة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خائنة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ضل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تطلع على,يبين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يبسطوا,نقيبا وقال,قاسية يحرفون,نور وكتاب,مبين يهدي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إليكم أيديهم,منهم إلا,ويهديهم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 أن,ولقد أخذ,لئن أقمتم,الأنهار,واصفح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والبغضاء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لأكفرن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ذكروا,كثيرا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وآتيتم,وآمنتم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ويهديهم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91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ممن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نعمة,المقدسة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جاءكم,فقد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جعل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هو,يغفر لمن,ويعذب من,يبين لكم,قال رجلان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يملك,أن يهلك,جميعا ولله,قدير وقالت,لمن يشاء,من يشاء,بشير ولا,بشير ونذير,ونذير والله,قدير وإذ,ملوكا وآتاكم,فإن يخرجوا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والنصارى,جبارين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موسى,أدباركم,يا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جاءكم,جاءنا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جاءكم,جاءنا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والنصارى,موسى,أدباركم,يا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موسى,جبارين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الهمزة، مع ثلاثة البدل، وينبغي أن يعلم أن الفتح يأتي على قصر وإشباع مد البدل، وأن التقليل لا يأتي إلا على التوسط والإشباع.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إذ,فيكم أنبياء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 إن,إن أراد,الأرض,والأرض,بل 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قدير,يغفر,المصير,بشير,ونذير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دخلتموه فإنكم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الباب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عليهما,عليهم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الباب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الباب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92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مؤمنين,تأس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يدي إليك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ابن عامر,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محرمة,سنة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رب,آدم بالحق,قال لأقتلنك,لأقتلنك قال,ذلك كتبنا,بالبينات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سنة يتيهون,بباسط يدي,غرابا يبحث,جميعا ومن,جميعا ولقد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ويلتى,أحياها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موسى,النار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موسى,النار,يا ويلتى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نافع,,الدوري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موسى,يا ويلتى,أحياها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أربعين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فاذهب أنت,الأرض,من أحدهما,من أصحاب,أن أكون,من أجل,نفس أو,ومن أحياها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ابني آدم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آدم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أخيه فقتله,أخيه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أخاف,إني أريد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جعفر,,نافع,أبو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93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والسارقة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الوسيلة,القيامة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يعذب من,ويغفر لمن,الرسول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ظلمه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يقتلوا,رحيم يا أيها,جميعا ومثله,أليم يريدون,أن يخرجوا,مقيم والسارق,من يشاء,لمن يشاء,قدير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يسارعون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الأرض,فسادا أن,خلاف أو,عظيم إلا,لو أن,عذاب أليم,رحيم ألم,تعلم أن,والأرض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تقدروا,ويغفر,قدير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يصلبوا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94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يأتوك,تؤتوه,بالمؤمنين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واخشون,واخشون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واخشون,واخشون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كفارة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الكلم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يحكم بها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يرد,أن يطهر,خزي ولهم,فلن يضروك,شيئا وإن,هدى ونور,ونور يحكم,قليلا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ذكوان عن ابن عامر,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 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نافع,,قالون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بينهم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 أوتيتم,شيئا أولئك,أو أعرض,والأحبار,بالأنف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لقوم 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يطهر,الكافرون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آخرين,أوتيتم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فخذوه وإن,تؤتوه فاحذروا,عليه شهداء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95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وموعظة,شرعة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أمة,واحدة,الجاهلية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مريم مصدقا,فيه هدى,الكتاب بالحق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 ونور,ونور ومصدقا,وهدى وموعظة,شرعة ومنهاجا,ومنهاجا ولو,أمة واحدة,واحدة ولكن,أن يفتنوك,أن يصيبهم,لقوم يوقنون,بعض ومن,ومن يتولهم,مرض يسارعون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فترى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التوراة,آتاكم,الناس,والنصارى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ذكوان عن ابن عامر, الكسائي, خلف العاشر,,حمزة, الكسائي, خلف العاشر,,الدوري عن أبي عمرو,,أبو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هدى,وهدى,فترى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التوراة,والنصارى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حمزة,,ورش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هدى,وهدى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بعيسى,فترى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لجعلكم أمة,واحذرهم أن,بعضهم أولياء,منهم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 احكم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الإنجيل,وليحكم أهل,تتبع أهواءهم,فاعلم أنما,ومن أحسن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الخيرات,كثيرا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يديه من,فيه هدى,فيه ومن,عليه فاحكم,فيه تختلفون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96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يأتي,المؤمنين,يؤتيه,ويؤتون,مؤمنين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أذلة,أعزة,لومة,مثوبة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تنقمون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يقولون نخشى,الله 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يأتي,من يرتد,بقوم يحبهم,من يشاء,ومن يتول,هزوا ولعبا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يسارعون,نخشى,الكافرين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الكسائي,,حمزة,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نخشى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أيمانهم إنهم,ناديتم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أمر,حبطت أعمالهم,عليم إنما,هل أنبئكم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آمنوا,أوتوا,آمنا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97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مغلولة غلت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مغلولة,العداوة,القيامة,أمة,مقتصدة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ينفق كيف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مكانا وأضل,طغيانا وكفرا,وكفرا وألقينا,فسادا والله,مقتصدة وكثير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وترى,يسارعون,ينهاهم,التوراة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العاشر,,الدوري عن الكسائي,,حمزة, الكسائي, خلف العاشر,,أبو عمرو, ابن ذكوان عن ابن عامر,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وترى,التوراة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نافع,,ورش عن نافع, 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ينهاهم,التوراة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نافع,,قالون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أنهم أقاموا,منهم 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الإثم,والأحبار,غلت أيديهم,الأرض,ولو أن,ولو أنهم,والإنجيل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والبغضاء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والخنازير,كثيرا,وكثير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وجعل,يداه مبسوطتان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وأكلهم السحت,قولهم الإثم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أيديهم,إليهم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وأكلهم السحت,قولهم الإثم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98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فتنة,الجنة,ثلاثة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هو,ثالث ثلاثة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طغيانا وكفرا,وفريقا يقتلون,من يشرك,ثلاثة وما,إله واحد,واحد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الناس,الكافرين,التوراة,والنصارى,تهوى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 الدوري عن الكسائي, رويس عن يعقوب,,أبو عمرو, ابن ذكوان عن ابن عامر, الكسائي, خلف العاشر,,أبو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أنصار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الكافرين,التوراة,والنصارى,أنصار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نافع,,ورش عن نافع, 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التوراة,تهوى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وربكم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والإنجيل,لقد أخذنا,من أنصار,من إله,إله إلا,عذاب أليم,أليم أفلا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كثيرا,كثير,بصير,ويستغفرونه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99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يأكلان,يؤفكون,لبئس,يؤمنون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صديقة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عداوة,مودة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ضلوا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نبين لهم,الآيات ثم,والله هو,السبيل لعن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ضرا ولا,نفعا والله,كثيرا وضلوا,ورهبانا وأنهم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أنى,ترى,الناس,نصارى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أنى,ترى,نصارى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أنفسهم,أنفسهم أن,اتخذوهم أولياء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انظر أنى,قل أتعبدون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غير,كثيرا,يستكبرون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فعلوه لبئس,إليه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100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يؤاخذكم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نؤمن,مؤمنون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عشرة,كفارة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رقبة,ثلاثة,العداوة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رزقكم,تحرير رقبة,ذلك كفارة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يدخلنا,طيبا واتقوا,ولكن يؤاخذكم,أن يوقع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أهليكم أو,كسوتهم أو,أيمانكم إذا,لكم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الأنهار,الأيمان,من أوسط,والأنصاب,والأزلام,فهل 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تحرير,والميسر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فاجتنبوه لعلكم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101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وللسيارة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الكعبة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الصالحات جناح,الصالحات ثم,الصيد تناله,طعام مساكين,والقلائد ذلك,يعلم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يحكم 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يخافه,أليم يا أيها,حرم ومن,حرما واتقوا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اعتدى,للناس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اعتدى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 أليم,انتقام أحل,الأرض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والله,إليه تحشرون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بشيء,شيء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102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غيركم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وصيلة,شهادة,الوصية,مصيبة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سائبة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بحيرة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سألها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ما,أعجبك كثرة,قيل لهم,الموت تحبسونهما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بحيرة ولا,سائبة ولا,وصيلة ولا,حام ولكن,شيئا ولا,ثمنا ولو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كافرين,قربى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أنفسكم,اهتديتم إلى,بينكم إذا,منكم أو,غيركم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ولو أعجبك,الألباب,عن أشياء,تعالوا إلى,إن أنتم,الأرض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آخران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أشياء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بحيرة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آمنوا,آخران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آباءنا,آباؤهم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آباءنا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103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يأتوا,جئتهم,مؤمنين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بالشهادة,والحكمة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وإذ تخلق,وإذ تخرج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جئتهم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يأتوا,وكهلا وإذ,مبين وإذ,أن ينزل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أدنى,والتوراة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ابن ذكوان عن ابن عامر,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والتوراة,الموتى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حمزة,,أبو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أدنى,والتوراة,الموتى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نافع,,قالون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الأوليان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(الْأَوْلـَـيـَـان ِ) بإسكان الواو، مع فتح اللام والياء، وألف بعدها، ونون مكسورة، مع 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أيدتك,والإنجيل,الأكمه,والأبرص,وإذ أوحيت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الآثمين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سحر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سـِـحـْــرٌ ) بكسر السين، وإسكان الحاء، وحذف الألف،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عثر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فآخران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الأوليان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الأوليان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الأوليان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104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نأكل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وأمي إلهين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صدقتنا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تعلم ما,أعلم ما,الله هذا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يكفر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عيسى,يا 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عيسى,يا 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عيسى,يا 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اعبدوا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أقول,بحق إن,شهيد إن,الأنهار,والأرض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وآخرنا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فإني أعذبه,لي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جعفر,,نافع,ابن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105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تأتيهم,يأتيهم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وأنشأنا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خلقكم,ويعلم ما,عليك كتابا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أجلا وأجل,مدرارا وجعلنا,مبين وقالوا,ملك ولو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إلا,يأتيهم أنباء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والأرض,الأرض,كم أهلكنا,الأنهار,ولو أنزلنا,الأمر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آية,من آيات,قرنا 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سركم,سحر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آيات,يستهزئون,آخرين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فلمسوه بأيديهم,عليه ملك,جعلناه ملكا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تأتيهم,يأتيهم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106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استهزئ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وصلا وساكنة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وهو,فهو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عاقبة,الرحمة,القيامة,شهادة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رجلا وللبسنا,من يصرف,وإن يمسسك,قدير وهو,إله واحد,واحد وإنني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فحاق,أخرى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والنهار,أخرى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ليجمعنكم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الأرض,والأرض,قل أغير,قل إني,أن أكون,من أسلم,قل أي,شيء أكبر,آلهة أخرى,قل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إدخال ألف الفصل بينهما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سخروا,سيروا,خسروا,أغير,قدير,القاهر,الخبير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وأوحي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يستهزئون,آتيناهم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لجعلناه رجلا,عنه يومئذ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أمرت,إني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جعفر,,نافع,ابن كثير, أبو عمرو, أبو جعفر,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وهو,فهو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107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يؤمنون,يؤمنوا,المؤمنين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أكنة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 ممن,كذب بآياته,نقول للذين,نكذب بآيات,العذاب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يستمع,أن يفقهوه,وقرا وإن,وإن يروا,وإن يهلكون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افترى,ترى,بلى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جاءوك,جاءتهم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افترى,ترى,النار,الدنيا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فتنتهم إلا,قلوبهم أكنة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أظلم,كذبا أو,أكنة أن,الأولين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خسروا,أساطير,خسر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بآياته,بآيات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يفقهوه وفي,عنه وينأون,عنه وإن,عنه وإنهم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108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فتأتيهم,يشأ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بغتة,دابة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مبدل لكلمات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لعب ولهو,ولهو وللدار,بآية ولو,أن ينزل,آية ولكن,طائر يطير,صم وبكم,من يشإ,ومن يشأ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أتاهم,الهدى,أتاكم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الدنيا,أتاهم,الهدى,والموتى,أتاكم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ظهورهم ألا,أرأيتكم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الأرض,قل إن,أمم أمثالكم,قل أرأيتكم,إن أتاكم,أو أتتكم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يزرون,خير,قادر,يطير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بآيات,وأوذوا,بآياتنا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يرجعون,عليه آية,بجناحيه إلا,يضلله ومن,يجعله 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109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بأسنا,يأتيكم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جهرة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بغتة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وزين لهم,الآيات ثم,العذاب بما,أقول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يصدفون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رويس عن يعقوب,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أتاكم,يوحى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شاء,جاءهم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أتاكم,يوحى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أبواب,أرأيتم إن,أرأيتكم إن,لكم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إياه,ولقد أرسلنا,قل أرأيتم,إن أخذ,من إله,قل أرأيتكم,إن أتاكم,بغتة أو,ملك إن,إن أتبع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أرأيتم,أرأيتكم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أرأيتم,أرأيتكم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أغير,ذكروا,دابر,غير,والبصير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أوتوا,آمن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إياه تدعون,إليه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110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يقص الحق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الرحمة,بجهالة,بينة,حبة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ضللت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 ويعلم,ويعلم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بأعلم بالشاكرين,أعلم بالظالمين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يحشروا,ولي ولا,شيء وما,رحيم وكذلك,إذا وما,من ورقة,رطب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إني,أن أعبد,لو أن,الأمر,ورقة إلا,الأرض,يابس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111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حديث 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حفظة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ويعلم ما,الموت توفته,وكذب 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مبين وهو,تضرعا وخفية,أن يبعث,شيعا ويذيق,مستقر وسوف,شيء ولكن,لعبا ولهوا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أنجانا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(أَنـْجَانـَا) بألف ممالة بعد الجيم، من غير ياء ولا تاء، بلفظ الغيبة.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يتوفاكم,ليقضى,مولاهم,الذكرى,ذكرى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بالنهار,الذكرى,ذكرى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يتوفاكم,ليقضى,مولاهم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فوقكم أو,أرجلكم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بعض انظر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لئن أنجانا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القاهر,القادر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ليقضى,إليه مرجعكم,توفته رسلنا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112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 ائتنا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ألفا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بازغة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والشهادة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هو,إبراهيم ملكوت,الليل رأى,قال لا,قال لئن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ولهوا وغرتهم,ولي ولا,شفيع وإن,حميم وعذاب,أصحاب يدعونه,مبين وكذلك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 القمر,رأى الشمس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أمال الراء، مع فتح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حمزة,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وصلا، وله حال الوقف 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هدانا,الهدى,أراك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الهدى,هدى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الدنيا,أراك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الهدى,هدى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الدنيا,هدانا,الهدى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 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وعذاب أليم,قل أندعو,الأرض,قل إن,وأن أقيموا,والأرض,آلهة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أصناما 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الآفلين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حيران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واتقوه وهو,إليه تحشرون,لأبيه آزر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113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هدان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هدان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وجهي للذي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حنيفا وما,أن يشاء,شيئا وسع,عليم ووهبنا,ولوطا وكلا,من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وموسى,ويحيى,وعيسى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وموسى,ويحيى,وعيسى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وموسى,ويحيى,وعيسى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أنكم أشركتم,وهديناهم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والأرض,علما أفلا,بالأمن,بظلم أولئك,الأمن,ولو أشركوا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آبائهم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نشاء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آمنوا,إيمانهم,آتيناها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114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يؤمنون,جئتمونا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والنبوة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بالواو المشددة،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جئتمونا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 ممن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فإن يكفر,نورا وهدى,كثيرا وعلمتم,شيء ومن,مرة وتركتم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بكافرين,فبهداهم,ذكرى,للناس,القرى,افترى,ترى,فرادى,نرى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العاشر,,أبو عمرو, 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هدى,وهدى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بكافرين,ذكرى,موسى,القرى,افترى,ترى,نرى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هدى,وهدى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فبهداهم,موسى,فرادى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 أخرجوا,خلقناكم أول,زعمتم أنهم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أجرا إن,من أنزل,كتاب أنزلناه,ومن أظلم,كذبا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كثيرا,غير,تستكبرون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صلاتهم,أظلم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آتيناهم,أوحي,آياته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أجرا,أنزلناه مبارك,يديه ولتنذر,إليه 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115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تؤفكون,يؤمنون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واحدة,دانية,صاحبة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جعل لكم,وخلق كل,خالق كل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سكنا والشمس,لقوم يعلمون,نفس واحدة,فمستقر ومستودع,لقوم يفقهون,متراكبا ومن,دانية وجنات,أعناب والزيتون,مشتبها وغير,لقوم يؤمنون,ولد ولم,صاحبة وخلق,شيء وهو,شيء وكيل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والنوى,وتعالى,أنى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والنوى,وتعالى,أنى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متشابه انظروا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الإصباح,من أعناب,والأرض,الأبصار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تقدير,خضرا,وغير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خضرا,منه حبا,فاعبدوه 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116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ليؤمنن,يؤمنوا,ليؤمنوا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 وأعرض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بحفيظ وكذلك,لقوم يعلمون,حفيظا وما,بوكيل ولا,مرة ونذرهم,أن يشاء,غرورا ولو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طغيانهم,ولتصغى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جاءكم,جاءتهم,جاءت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جاءكم,شاء,جاءتهم,جاءت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الموتى,ولتصغى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 آية,يشعركم أنها,بعضهم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الأبصار,فمن أبصر,قل إنما,ولو أننا,الإنس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بصائر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وترقيق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أوحي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فعلوه فذرهم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117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يؤمنون,مؤمنين,تأكلوا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بالإفراد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مبدل لكلماته,أعلم من,فصل لكم,أعلم بالمعتدين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بالمهتدين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حكما وهو,مفصلا والذين,صدقا وعدلا,إن يتبعون,من يضل,لفسق وإن,نورا يمشي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هم إلا,لكم ألا,عليكم إلا,اضطررتم إليه,أطعتموهم إنكم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تطع أكثر,الأرض,علم إن,الإثم,وإن أطعتموهم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أفغير,ذكر,كثيرا,ظاهر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مفصلا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فصل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الفاء والصاد، مع تغليظ اللام وصلا، ووقف بتفخيم وترقيق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أفئدة,وليرضوه وليقترفوا,عليه إن,عليه وقد,إليه وإن,عليه وإنه,فأحييناه وجعلنا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118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نؤمن,يؤمنون,يأتكم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زين للكافرين,يجعل رسالته,وهو وليهم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يرد,أن يهديه,ومن يرد,أن يضله,لقوم يذكرون,جميعا يا معشر,ببعض وبلغنا,عليم وكذلك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للكافرين,مثواكم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 آية,عليكم 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قرية أكابر,للإسلام,يرد أن,الإنس,والإنس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أكابر,وينذرونكم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أوتي,آياتي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119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خالصة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الرحمة,ذرية,عاقبة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حرمت ظهورها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التاء في الظاء.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تكون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زين لكثير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بظلم وأهلها,إن يشأ,لآت وما,من تكون,أنعام وحرث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كافرين,القرى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الدنيا,الدار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الدنيا,كافرين,القرى,الدار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أنفسهم أنهم,مكانتكم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والأنعام,الأنعام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 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حجر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فعلوه فذرهم,عليه سيجزيهم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عليهم,سيجزيهم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120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الضأن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حمولة,ثمانية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ضلوا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رزقكم,الأنثيين نبئوني,أظلم ممن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يكن,علم وحرموا,معروشات وغير,معروشات والنخل,متشابها وغير,حمولة وفرشا,طاعم يطعمه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وصاكم,افترى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وصاكم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وصفهم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مختلفا أكله,الأنعام,قل آلذكرين,الأنثيين,بعلم إن,الإبل,فمن أظلم,علم إن,ميتة أو,مسفوحا أو,رجس أو,فسقا أهل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شهداء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خسر,وغير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نبئوني,أوحي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شركاء,عليه أرحام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سيجزيهم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121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بأسه,بأسنا,يؤمنون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واسعة,البالغة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رحمة,الحجة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حملت ظهورهما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التاء في الظاء.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كذلك كذب,نرزقكم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نرزقكم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باغ ولا,رحيم وعلى,ظفر ومن,رحمة واسعة,واسعة ولا,شيئا وبالوالدين,إحسانا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الحوايا,لهداكم,وصاكم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الحوايا,لهداكم,وصاكم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أنتم إلا,لهداكم أجمعين,عليكم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اضطر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أنتم,تتبع أهواء,تعالوا أتل,من إملاق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فتخرجوه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122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يؤمنون,يأتي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ورحمة,بينة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 ممن,كذب بآيات,العذاب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وهدى,وهدى ورحمة,أن 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يصدفون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رويس عن يعقوب,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وصاكم,أهدى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قربى,وصاكم,أهدى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نفسا إلا,كتاب أنزلناه,لو أنا,فمن أظلم,نفسا إيمانها,شيء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 آياتنا,تكن آمنت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دراستهم,خيرا,انتظروا,منتظرون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آتينا,آياتنا,آيات,إيمانها,آمنت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فاتبعوه ولا,أنزلناه مبارك,فاتبعوه واتقوا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صراطي مستقيما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عامر,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123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بالحسنة,ملة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وازرة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حنيفا وما,ربا وهو,شيء ولا,وازرة وزر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يجزى,هداني,أخرى,آتاكم,وذكرى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أخرى,وذكرى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يجزى,هداني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إنني,قل إن,قل أغير,نفس إلا,الأرض,كتاب أنزل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أغير,تزر,وزر,لتنذر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وازرة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يظلمون,صلاتي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تختلفون,منه لتنذر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إلى,ومماتي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جعفر,,نافع,أبو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124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بأسنا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خفت,ومن خلفهم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أمرتك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بعلم وما,نار وخلقته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دعواهم,نار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فجاءها,جاءهم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فجاءها,جاءهم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دعواهم,نار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دعواهم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دعواهم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قرية أهلكناها,بياتا أو,الأرض,إذ أمرتك,فاخرج إنك,وعن أيمانهم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خسروا,خير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بآياتنا,لآدم,لآتينهم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خلقتني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إليهم,عليهم,أيديهم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125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شئتما,يؤمنون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جهنم منكم,حيث شئتما,ينزع عنهما,هو وقبيله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ورق,عدو ولكم,مستقر ومتاع,لباسا يواري,وريشا ولباس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نهاكما,فدلاهما,وناداهما,يراكم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التقوى,يراكم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نهاكما,فدلاهما,وناداهما,التقوى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منكم أجمعين,ترونهم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اسكن أنت,ألم أنهكما,الأرض,ومتاع إلى,قد أنزلنا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سوآتهما,سوآتكم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مدي البدل واللين، وله ثلاثة البدل مع قصر اللين.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ويا آدم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آدم,آيات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126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يأمر,يأتينكم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الفواحش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فاحشة,الضلالة,زينة,القيامة,أمة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 ربي,أظلم ممن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الرزق قل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مسجد وادعوه,مسجد وكلوا,خالصة يوم,لقوم يعلمون,سلطانا وأن,ساعة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هدى,اتقى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هدى,الدنيا,اتقى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إن,قل أمر,قل إنما,والإثم,أمة أجل,فمن 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بالفحشاء أتقولون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آدم,آمنوا,آياتي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وادعوه مخلصين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الضلالة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الضلالة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الضلالة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127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غل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كذب بآياته,قال لكل,العذاب بما,جهنم مهاد,رسل ربنا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ضعف ولكن,مهاد ومن,غواش وكذلك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افترى,كافرين,أخراهم,هدانا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لأخراهم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النار,أولاهم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جاءتهم,جاءت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جاءتهم,لأولاهم,جاءت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العاشر,,الكسائي,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افترى,كافرين,النار,أخراهم,لأولاهم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لأخراهم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أنفسهم أنهم,لهم أبواب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كذبا أو,والإنس,دخلت أمة,لعنت أختها,قالت أخراهم,وقالت أولاهم,نفسا إلا,الأنهار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أضلونا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بآياته,بآياتنا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تحتهم 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تحتهم 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128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الجنة,برحمة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بالنصب،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أورثتموها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الثاء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جئناهم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رزقكم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عوجا وهم,حجاب وعلى,رجال يعرفون,رجالا يعرفونهم,لهوا ولعبا,ولعبا وغرتهم,هدى 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ونادى,أغنى,الكافرين,ننساهم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النار,بسيماهم,الدنيا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النار,بسيماهم,الكافرين,الدنيا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ونادى,بسيماهم,أغنى,الدنيا,ننساهم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بينهم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برحمة ادخلوا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الأعراف,ونادوا أصحاب,صرفت أبصارهم,أن أفيضوا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تلقاء أصحاب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تلقاء أصحاب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تلقاء أصحاب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الماء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كافرون,تستكبرون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فصلناه 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129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يؤمنون,تأويله,يأتي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ورحمة,ستة,رحمت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أقلت سحابا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الذين نسوه,رسل ربنا,والنجوم مسخرات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لقوم يؤمنون,حثيثا والشمس,تضرعا وخفية,خوفا وطمعا,لقوم يشكرون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استوى,الموتى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والأرض,والأمر,وخفية إنه,الأرض,وطمعا إن,لقد أرسلنا,نوحا إلى,من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غير,خسروا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ترقيقها.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إصلاحها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نسوه من,وادعوه خوفا,سقناه لبلد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130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أجئتنا,فأتنا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سفاهة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ضلالة,سفاهة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جعلكم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وأعلم من,وقع عليكم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ضلالة ولكني,سفاهة وإنا,سفاهة ولكني,نوح وزادكم,رجس وغضب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لنراك,وزادكم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وزادكم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أوعجبتم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عاد أخاهم,من إله,ناصح أمين,أمين أوعجبتم,وغضب أتجادلونني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ذكر,لينذركم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ترقيقها.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وآباؤكم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فكذبوه فأنجيناه,فأنجيناه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131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صالح ائتنا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واوا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مؤمنين,تأكل,فيأخذكم,مؤمنون,أتأتون,لتأتون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ناقة,الناقة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برحمة,بينة,الرجفة,رسالة,الفاحشة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جعلكم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لقومه,سبقكم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 ربهم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أليم واذكروا,عاد وبوأكم,قصورا وتنحتون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آية,منهم أتعلمون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إله,عذاب أليم,الأرض,عن أمر,لقد أبلغتكم,ولوطا إذ,من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فانتظروا,دابر,كافرون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ترقيقها.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آمن,آمنتم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فأنجيناه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132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مؤمنين,يؤمنوا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شهوة,عاقبة,بينة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طائفة,وطائفة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أناس يتطهرون,عوجا واذكروا,أن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قريتكم إنهم,إنهم أناس,لكم إن,منكم 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أنتم,من إله,الأرض,كذبا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خير,فاصبروا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ترقيقها.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إصلاحها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فأنجيناه وأهله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133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يأتيهم,بأسنا,يأمن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الرجفة,قرية,الحسنة,بغتة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ونطبع 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بغتة وهم,أن يأتيهم,بياتا وهم,ضحى 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فتولى,آسى,كافرين,القرى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دارهم,كافرين,القرى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إنكم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شعيبا إنكم,لقد أبلغتكم,نبي إلا,ولو أن,والأرض,الأرض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نشاء أصبناهم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خير,لخاسرون,الخاسرون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134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ليؤمنوا,جئتكم,جئت,فأت,تأمرون,يأتوك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معي بني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السحرة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عاقبة,ببينة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جاءتهم,قد جئتكم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نكون نحن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عهد وإن,وإن وجدنا,مبين ونزع,عليم يريد,أن يخرجكم,عليم وجاء,عظيم وأوحينا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ساحر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سـَــحَّـار ٍ ) بتشديد الحاء، وألف بعدها، مع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القرى,الكافرين,الناس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العاشر,,أبو عمرو, الدوري عن الكسائي, رويس عن يعقوب,,الدوري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جاءتهم,وجاءوا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جاءتهم,وجاء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القرى,الكافرين,موسى,يا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أنبائها,من أرضكم,لأجرا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لساحر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عصاه فإذا,وأخاه وأرسل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135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يأفكون,تأتينا,جئتنا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السحرة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المدينة,والعاقبة,الحسنة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السحرة ساجدين,آذن لكم,تنقم منا,وآلهتك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صبرا وتوفنا,من يشاء,أن يهلك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جاءتنا,جاءتهم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جاءتنا,جاءتهم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إن,لأصلبنكم أجمعين,ربكم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ألق,الأرض,ولقد أخذنا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آذن,أن 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قاهرون,واصبروا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وبطل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وصلا، ووقف عليها بالتغليظ والترقيق.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بآيات,وآلهتك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آمنا,آذن,أوذينا,آل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مكرتموه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136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تأتنا,بمؤمنين,لنؤمنن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آية,آلهة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وقع 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سيئة يطيروا,قوم يعكفون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بموسى,الحسنى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بموسى,الحسنى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بموسى,الحسنى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آلهة,أبغيكم إلها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مفصلات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آية,آلهة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بالغوه إذا,فيه وباطل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الطوفان,عليهم الرجز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الطوفان,عليهم الرجز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الطوفان,عليهم الرجز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137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المؤمنين,وأمر,يأخذوا,يؤمنوا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آياتي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عامر, حمزة,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موعظة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ليلة,بقوة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ويستحيون نساءكم,لأخيه هارون,قال رب,قال لن,أفاق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إلها وهو,عظيم وواعدنا,ليلة وأتممناها,ليلة وقال,موعظة وتفصيلا,بقوة وأمر,وإن يروا,سبيلا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تراني,تجلى,الناس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موسى,تراني,يا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موسى,تجلى,يا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ولكن انظر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وإذ أنجيناكم,أنظر إليك,انظر إلى,الألواح,الأرض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آل,عن 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آل,آتيتك,آياتي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لأخيه هارون,يتخذوه سبيلا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اصطفيتك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138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بئسما,برأس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وذلة,ورحمة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ضلوا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لنا,اغفر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لنا,اغفر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 موسى,قال رب,السيئات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 ربكم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ولما,هدى 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أعجلتم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حبطت أعمالهم,خوار ألم,يروا أنه,ورأوا أنهم,الألواح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الأعداء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تحقيق الهمزة المتطرفة.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بآياتنا,وآمنوا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اتخذوه وكانوا,أخيه يجره,إليه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يهديهم,أيديهم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بعدي أعجلتم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139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شئت,ويؤتون,يؤمنون,يؤمن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إبدال الهمزة ألفا.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عشرة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الرجفة,حسنة,أمة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رب,أصيب به,ويضع عنهم,قوم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حسنة وفي,أمة يهدون,أمما وأوحينا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التوراة,وينهاهم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ذكوان عن ابن عامر,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الدنيا,التوراة,موسى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 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الدنيا,التوراة,وينهاهم,موسى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نافع,,قالون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عنهم إصرهم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أشاء,الأمي,والإنجيل,والأغلال,والأرض,أسباطا أمما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تشاء أنت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بآياتنا,فآمنوا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وعزروه ونصروه,ونصروه واتبعوا,واتبعوه لعلكم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الخبائث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الخبائث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عذابي أصيب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الخبائث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140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شئتم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قولا غير,قردة خاسئين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عشرة,حطة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القرية,أمة,القيامة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حاضرة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تأتيهم,وإذ تأذن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 لهم,حيث شئتم,تأذن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حطة وادخلوا,شرعا ويوم,من يسومهم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استسقاه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موسى,والسلوى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موسى,والسلوى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موسى,استسقاه,والسلوى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مهلكهم أو,عليهم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قالت أمة,معذرة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غير,ذكروا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حاضرة,قردة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وظللنا,ظلمونا,ظلموا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خاسئين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استسقاه قومه,عنه قلنا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الغمام,عليهم المن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الغمام,عليهم المن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الغمام,عليهم المن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141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يأخذون,يأخذوه,يؤخذ,شئنا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بقوة,القيامة,ذرية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سيغفر لنا,آدم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وقطعناهم,خلف ورثوا,وإن يأتهم,ظلة وظنوا,بقوة واذكروا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أنفسهم ألست,بعدهم أفتهلكنا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الأرض,وإذ أخذ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آتيناكم,آدم,آتيناه,آياتنا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يأخذوه ألم,فيه والدار,فيه لعلكم,آتيناه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في الحالين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142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ذرأنا,يؤمنون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وممن خلقنا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ذرأنا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الذال.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أولئك كالأنعام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يهد,ومن يضلل,أمة يهدون,شيء وأن,أن يكون,من يضلل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هواه,عسى,طغيانهم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هواه,الحسنى,عسى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ولهم أعين,ولهم آذان,هم أضل,لهم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الأرض,يلهث أو,والإنس,كالأنعام,متين أولم,جنة إن,مبين أولم,والأرض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الأسماء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تحقيق الهمزة المتطرفة.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الخاسرون,كثيرا,يبصرون,نذير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لرفعناه بها,هواه فمثله,عليه يلهث,تتركه يلهث,فادعوه بها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143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تأتيكم,يؤمنون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حملا خفيفا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بغتة,واحدة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يسألونك كأنك,خلقكم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بغتة يسألونك,نفعا ولا,نذير وبشير,لقوم يؤمنون,نفس واحدة,واحدة وجعل,شيئا وهم,نصرا ولا,أرجل يمشون,أيد يبطشون,أعين يبصرون,آذان يسمعون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مرساها,الناس,تغشاها,آتاهما,الهدى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مرساها,تغشاها,الهدى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تأتيكم إلا,تدعوهم إلى,عليكم أدعوتموهم,أدعوتموهم أم,لكم إن,ألهم أرجل,لهم أيد,لهم أعين,لهم آذان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إنما,والأرض,ضرا إلا,إن أنا,أم أنتم,عباد أمثالكم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لئن آتيتنا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السوء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نذير,وبشير,يبصرون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آتيتنا,آذان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144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قرئ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وصلا وساكنة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وأمر,يؤمنون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كيدون,كيدون فلا,تنظرون,تنظرون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يعقوب,,يعقوب,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كيدون,كيدون فلا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ورحمة,وخيفة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يستطيعون نصركم,الشيطان نزغ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العفو وأمر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 ورحمة,لقوم يؤمنون,تضرعا وخيفة,وخيفة ودون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الهدى,وتراهم,يوحى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يتولى,وهدى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يتولى,وهدى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تدعوهم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عليم إن,اتقوا إذا,قل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والآصال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بصائر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وترقيق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يبصرون,مبصرون,يقصرون,يستكبرون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في الحالين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145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مؤمنين,المؤمنون,المؤمنين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الشوكة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تستغيثون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الأنفال لله,الشوكة تكون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إيمانا وعلى,ومغفرة ورزق,أن يحق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زادتهم,الكافرين,بشرى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حمزة,,أبو عمرو, الدوري عن الكسائي, رويس عن يعقوب,,أبو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آياته,زادتهم إيمانا,لكم أني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الأنفال,حكيم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ذكر,غير,دابر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آياته,إيمانا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وينزل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146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خالصة مفتوحة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وبئس,المؤمنين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يشاقق,ومن يولهم,شيئا ولو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للكافرين,رمى,الكافرين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للكافرين,النار,الكافرين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الأقدام,الأعناق,الأدبار,لقتال أو,متحيزا إلى,حسنا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ليطهركم,المصير,خير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فذوقوه وأن,ومأواه جهنم,منه بلاء,عنه وأنتم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147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خاصة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سمعنا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ورزقكم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خاصة واعلموا,أن يتخطفكم,فتنة وأن,عظيم يا أيها,فرقانا ويكفر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الهمزة، مع ثلاثة البدل، وينبغي أن يعلم أن الفتح يأتي على قصر وإشباع مد البدل، وأن التقليل لا يأتي إلا على التوسط والإشباع.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ولو أسمعهم,إذ أنتم,الأرض,الأولين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خيرا,خير,أساطير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تحشرون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148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حجارة,حسرة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سنت,فتنة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سلف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مضت سنت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العذاب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أليم وما,مكاء وتصدية,إن ينتهوا,وإن يعودوا,فتنة ويكون,بصير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وتصدية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رويس عن يعقوب,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ائتنا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ياء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مولاكم,المولى,واليتامى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مولاكم,المولى,القربى,واليتامى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بعذاب أليم,إن أولياؤه,الأولين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يستغفرون,الخاسرون,بصير,النصير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صلاتهم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149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الفئتان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خالصة مفتوحة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وإذ زين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الذال في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خلاد عن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منامك قليلا,زين لهم,وقال لا,اليوم من,الفئتان نكص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بينة ويحيى,بينة وإن,قليلا ولو,قليلا ويقللكم,مفعولا وإلى,بطرا ورئاء,محيط وإذ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ويحيى,أراكهم,الناس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الدنيا,القصوى,ديارهم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الدنيا,القصوى,ديارهم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الدنيا,القصوى,ويحيى,أراكهم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كنتم آمنتم,يريكموهم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 إذ,إذ أنتم,عليم إذ,ولو أراكهم,الأمر,الأمور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قدير,كثيرا,واصبروا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آمنتم,آمنوا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عقبيه وقال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150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كدأب,يؤمنون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 غر,من خلفهم,قوم خيانة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نعمة,خيانة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يتوكل,حكيم ولو,مرة 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أرى,ترى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أرى,ترى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منكم إني,بذنوبهم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قدمت أيديكم,نعمة أنعمها,فانبذ إليهم,سواء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مغيرا,يغيروا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بظلام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أرى,إني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151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خالصة مفتوحة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وبالمؤمنين,المؤمنين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صابرة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إنه هو,الله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قوة ومن,وإن يريدوا,أن يخدعوك,حكيم يا أيها,إن يكن,وإن يكن,مائة يغلبوا,فإن يكن,صابرة يغلبوا,ألف يغلبوا,أن يكون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بينهم إنه,منكم ألف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لو أنفقت,الأرض,لنبي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عشرون,صابرون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صابرة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152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يؤتكم,المؤمنون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أخذتم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طيبا واتقوا,رحيم يا أيها,إن يعلم,خيرا يؤتكم,رحيم وإن,وإن يريدوا,بعض والذين,من ولايتهم,ميثاق والله,بصير والذين,كبير والذين,مغفرة ورزق,كريم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بعضهم أولياء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الأسرى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الْــأَسْـرَى ) بفتح الهمزة مع نقل حركتها مع سكون السين، والتقليل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حكيم إن,بعض إلا,الأرض,الأرحام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خيرا,يهاجروا,بصير,كبير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آمنوا,آووا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تفعلوه تكن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153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مأمنه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أربعة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براءة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أشهر واعلموا,شيئا ولم,رحيم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أولى,الكافرين,الناس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يعقوب,,الدوري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بعضهم أولى,عليكم أحدا,عهدهم إلى,مدتهم إن,سبيلهم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الأرض,الأكبر,بعذاب أليم,أليم إلا,الأشهر,وإن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غير,خير,يظاهروا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فأجره حتى,أبلغه مأمنه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154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مؤمن,مؤمنين,المؤمنين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ذمة,وليجة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يظهروا,إلا ولا,ذمة يرضونكم,ذمة وأولئك,لقوم يعلمون,من يشاء,وليجة والله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إن,فيكم إلا,بدءوكم أول,حسبتم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 إلا,مرة أتخشونهم,حكيم أم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بإخراج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بدءوكم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بآيات,وآتوا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تخشوه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ويخزهم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155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مقيم خالدين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سقاية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سِقاية) بكسر السين وإثبات الياء بعد الألف، وأمال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وعمارة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عِمَارة) بكسر العين وإثبات ألف بعد الميم، وأمال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وتجارة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درجة,برحمة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يعمروا,أن يكونوا,ورضوان وجنات,عظيم يا أيها,ومن يتولهم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وأنفسهم أعظم,وإخوانكم أولياء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حبطت أعمالهم,أبدا إن,قل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آمن,كمن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الآخر,الإيمان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أولياء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يبشرهم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الياء وفتح الباء وشين مشددة مكسورة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آباءكم,آباؤكم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ورضوان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156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المؤمنين,يؤمنون,يؤفكون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خفتم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عيلة,الجزية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رحبت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 في الثاء.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المشركون نجس,ذلك قولهم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 ويوم,شيئا وضاقت,من يشاء,رحيم يا أيها,عن يد,يد وهم,إلها واحدا,أن يطفئوا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النصارى المسيح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وضاقت,الكافرين,أنى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النصارى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ورهبانهم أربابا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حنين إذ,إذ أعجبتكم,الأرض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صاغرون,أمروا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آمنوا,أوتوا,يطفئوا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157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والفضة,أربعة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عدة,كافة,زيادة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أرسل رسوله,زين لهم,قيل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يتم,أليم يوم,كافة واعلموا,عاما ويحرمونه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بالهدى,الناس,يحمى,فتكوى,الكافرين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الأحبار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نار,الكافرين,الدنيا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بالهدى,يحمى,فتكوى,الدنيا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إذا,اثاقلتم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بعذاب أليم,والأرض,الأرض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الأحبار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سوء أعمالهم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الكافرون,ليظهره,كثيرا,انفروا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آمنوا,ليواطئوا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158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يستأذنك,يؤمنون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قوما غيركم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يقول لصاحبه,الله هي,يتبين 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أليما ويستبدل,شيئا والله,خفافا وثقالا,وثقالا وجاهدوا,قريبا وسفرا,أن يجاهدوا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الدنيا,الغار,السفلى,العليا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الدنيا,الغار,السفلى,العليا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الدنيا,السفلى,العليا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قليل إلا,عذابا أليما,قدير إلا,إذ أخرجه,تحزن إن,ولو أرادوا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تنفروا,غيركم,قدير,انفروا,خير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تضروه شيئا,تنصروه فقد,عليه وأيده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الشقة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الشقة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الشقة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159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يقول ائذن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واوا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تسؤهم,المؤمنون,يأتون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لمحيطة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عدة,الفتنة,حسنة,مصيبة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تربصون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تقبل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الفتنة سقطوا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ونحن نتربص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عدة ولكن,خبالا ولأوضعوا,من يقول,مصيبة يقولوا,لن يصيبنا,أن يصيبكم,لن يتقبل,أن تقبل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زادوكم,بالكافرين,مولانا,كسالى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بالكافرين,الدنيا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مولانا,كسالى,الدنيا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زادوكم إلا,بكم أن,منكم إنكم,منعهم أن,نفقاتهم إلا,أولادهم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الأمور,قد أخذنا,قل أنفقوا,طوعا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160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سيؤتينا,يؤذون,يؤمن,ويؤمن,للمؤمنين,مؤمنين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فريضة,سورة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والمؤلفة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ويؤمن للمؤمنين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 يفرقون,من يلمزك,حكيم ومنهم,أليم يحلفون,أن يرضوه,من يحادد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ملجأ أو,مغارات أو,لولوا إليه,فإن أعطوا,ولو أنهم,قل أذن,عذاب أليم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وهم,يرضوه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161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يأمرون,والمؤتفكات,والمؤمنون,والمؤمنات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 نعف,بعض يأمرون,قوة وأكثر,أموالا وأولادا,نوح وعاد,وعاد وثمود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إيمانكم إن,فنسيهم إن,بعضهم أولياء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أبالله,حبطت أعمالهم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تعتذروا,الخاسرون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تستهزئون,إيمانكم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في الحالين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162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ويؤتون,المؤمنين,والمؤمنات,وبئس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طيبة,كلمة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والمؤمنات جنات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حكيم وعد,عدن ورضوان,فإن يتوبوا,وإن يتولوا,من ولي,ولي ولا,نصير ومنهم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أغناهم,آتانا,آتاهم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الدنيا,ونجواهم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الدنيا,ونجواهم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أغناهم,الدنيا,ونجواهم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آتانا,آتاهم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قلوبهم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الأنهار,أن أغناهم,عذابا أليما,الأرض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لئن آتانا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المصير,خيرا,سرهم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وعدوه وبما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163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فاستأذنوك,استأذنك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معي أبدا,معي عدوا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حمزة, الكسائي, يعقوب, خلف العاشر,,نافع,ابن كثير, أبو عمرو,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مرة,سورة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أنزلت سورة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استغفر لهم,تستغفر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استغفر لهم,تستغفر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فلن يغفر,أن يجاهدوا,قليلا وليبكوا,أبدا ولن,أبدا ولا,أن يعذبهم,بأن يكونوا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أو,لهم إن,وأولادهم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 أليم,عدوا إنكم,سورة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سخر,يغفر,تنفروا,كثيرا,كافرون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164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ليؤذن,يستأذنونك,نؤمن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والشهادة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وطبع على,ليؤذن لهم,نؤمن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سبيل والله,رحيم ولا,بأن يكونوا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وسيرى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وصلا، وله مع الإمالة تفخيم وترقيق لفظ الجلالة.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المرضى,أخباركم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وسيرى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المرضى,أخباركم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المرضى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وسيرى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وهم أغنياء,إليكم إذا,رجعتم إليهم,لكم إذا,انقلبتم 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الأنهار,الأعراب,عذاب أليم,حرج إذا,حزنا ألا,من أخباركم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الخيرات,يعتذرون,تعتذروا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المعذرون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العين، وكسر الذال مشددة،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تولوا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165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صدقة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المدينة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دائرة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تفخيم الراء وصلا، ووقف بإمالة هاء التأنيث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ينفق قربات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نعلمهم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رجس ومأواهم,كفرا ونفاقا,ونفاقا وأجدر,حكيم ومن,من يتخذ,مغرما ويتربص,عليم ومن,من يؤمن,رحيم والسابقون,عظيم وآخرون,صالحا وآخر,أن يتوب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عنهم إنهم,عليهم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الأعراب,الأولون,الأنهار,ومن أهل,من أموالهم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دائرة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ترقيق الراء،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الدوائر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وترقيق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وصلوات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وآخرون,وآخر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وأعد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166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ويأخذ,والمؤمنون,المؤمنين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ورضوان 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التوبة,والشهادة,ريبة,الجنة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حكيم والذين,ضرارا وكفرا,وكفرا وتفريقا,رجال يحبون,أن يتطهروا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اشترى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الحسنى,التقوى,تقوى,هار,نار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العاشر,,قالون عن نافع, أبو عمرو, شعبة عن عاصم, الكسائي,,أبو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فسيرى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الحسنى,التقوى,تقوى,هار,نار,اشترى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الحسنى,التقوى,تقوى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فسيرى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إن,قلوبهم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عليم ألم,إن أردنا,لمسجد أسس,من أول,يوم أحق,أفمن أسس,خير أم,من أسس,حكيم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تطهرهم,خير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أبدا,فيه فيه,فيه رجال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وتزكيهم,عليهم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167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موعدة,الثلاثة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تبين لهم,تبين له,يبين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كاد يزيغ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بالتاء مع 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يستغفروا,موعدة وعدها,حليم وما,من ولي,ولي ولا,رحيم وعلى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التوراة,أوفى,هداهم,ضاقت,وضاقت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ذكوان عن ابن عامر, الكسائي, خلف العاشر,,حمزة,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والأنصار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حمزة,,أبو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التوراة,أوفى,قربى,هداهم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نافع,,ورش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أنهم,أنهم أصحاب,عليهم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والإنجيل,ومن أوفى,عليم إن,والأرض,الأرض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والأنصار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الآمرون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فاستبشروا,يستغفروا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حقا,لأبيه إلا,إياه فلما,منه إن,اتبعوه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168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مخمصة,نفقة,فرقة,غلظة,سورة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المدينة,كافة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صغيرة,كبيرة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أنزلت سورة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هو,ينفقون نفقة,زادته هذه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يتخلفوا,ظمأ ولا,نصب ولا,موطئا يغيظ,صغيرة ولا,كبيرة ولا,غلظة واعلموا,من يقول,إيمانا 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زادته,فزادتهم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زادته,فزادتهم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أنفسهم,قومهم إذا,فزادتهم إيمانا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الأعراب,نيلا إلا,صالح إن,واديا إلا,رجسا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لينفروا,ولينذروا,يستبشرون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صغيرة,كبيرة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يطئون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آمنوا,إيمانا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ثم,زادته هذه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169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مرة,سورة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أنزلت سورة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يراكم,للناس,استوى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بعضهم إلى,منهم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 على فواتح السور (أبو جعفر)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على حروف الهجاء، مع ترك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 أو,من أحد,من أنفسكم,عجبا أن,أن أوحينا,أن أنذر,مبين إن,والأرض,الأمر,شفيع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كافرون,الكافرون,يدبر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ما,عليه توكلت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170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منازل لتعلموا,بالخير لقضي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جميعا وعد,حميم وعذاب,ضياء والقمر,نورا وقدره,لقوم يعلمون,لقوم يتقون,سلام وآخر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للناس,طغيانهم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والنهار,الدنيا,دعواهم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والنهار,الدنيا,دعواهم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الدنيا,دعواهم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دعواهم أن,إليهم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حقا إنه,وعذاب أليم,والأرض,الأنهار,الإنسان,قاعدا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لآيات,بإيمانهم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فاعبدوه أفلا,إليه مرجعكم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تحتهم 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يهديهم,إليهم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تحتهم 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171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لقاءنا ائت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ألفا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بقرآن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أمة,واحدة,كلمة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لبثت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الثاء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زين للمسرفين,خلائف في,أظلم ممن,كذب بآياته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 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تتلى,يوحى,افترى,وتعالى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وجاءتهم,شاء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تتلى,يوحى,وتعالى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أهلكنا,الأرض,أن أبدله,إن أتبع,فمن أظلم,كذبا أو,قل أتنبئون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ظلموا,أظلم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آياتنا,أتنبئون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ضره,بدله قل,فيه يختلفون,عليه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 أن,نفسي إن,إني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جعفر,,نافع,أبو عمرو, أبو جعفر,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172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رحمة,طيبة,وزيادة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ضراء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طيبة وفرحوا,عاصف وجاءهم,مكان وظنوا,لقوم يتفكرون,من يشاء,وزيادة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أنجاهم,أتاها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الدنيا,دار,الحسنى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جاءتها,وجاءهم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جاءتها,وجاءهم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الدنيا,دار,الحسنى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أنجاهم,الدنيا,أتاها,الحسنى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مستهم إذا,أنهم أحيط,أنجاهم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فقل إنما,مكرا إن,لئن أنجيتنا,الأرض,كماء أنزلناه,والأنعام,ليلا أو,بالأمس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يسيركم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يـُـسـَـيــِّــرُكـُمْ ) بضم الياء، وسين مفتوحة، وياء مكسورة مشددة بعدها،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فانتظروا,قادرون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أنزلناه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173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يؤمنون,تؤفكون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ذلة,الجنة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بالإفراد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 جزاء,نقول للذين,يرزقكم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قتر ولا,من يرزقكم,ومن يخرج,ومن يدبر,من يبدأ,من يهدي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فكفى,مولاهم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فكفى,مولاهم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مكانكم أنتم,كنتم إيانا,وبينكم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ذلة أولئك,مظلما أولئك,والأرض,والأبصار,الأمر,فقل أفلا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بالإفراد، وفتح هاء التأنيث، والوقف عليها بالهاء على قاعدته.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يدبر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174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فأتوا,تأويله,يؤمن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بسورة,ساعة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كذلك كذب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بالمفسدين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أفمن يهدي,أن يتبع,أن يهدى,أن يفترى,من يؤمن,من يستمعون,من ينظر,شيئا ولكن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تصديق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رويس عن يعقوب,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يهدى,يفترى,افتراه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يفترى,افتراه,النهار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أكثرهم إلا,عملكم 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ظنا إن,شيئا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يبصرون,خسر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بريئون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يديه وتفصيل,فيه من,افتراه قل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في الحالين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175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ساعة,موعظة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أمة,الندامة,ورحمة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تجزون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 للذين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ضرا ولا,ساعة ولا,لحق وما,حق ولكن,وهدى 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متى,أتاكم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جاء,شاء,جاءتكم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متى,أتاكم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نعدهم أو,أرأيتم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نفعا إلا,أمة أجل,أجل إذا,قل أرأيتم,إن أتاكم,بياتا أو,قل إي,ولو أن,الأرض,والأرض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يظلمون,ظلموا,ظلمت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آمنتم,ويستنبئونك,إي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وإليه ترجعون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وربي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176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القيامة,العزة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تفيضون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أذن لكم,تبديل لكلمات,جعل لكم,الليل لتسكنوا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حراما وحلالا,شأن وما,قرآن ولا,إن يتبعون,لقوم يسمعون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الناس,البشرى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البشرى,الدنيا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أم,قولهم إن,هم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أرأيتم,قل آلله,عمل إلا,شهودا إذ,الأرض,مبين ألا,مبصرا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شركاء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خير,مبصرا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حراما,منه من,فيه وما,فيه 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177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تنظرون,تنظرون فإن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أجري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غمة,عاقبة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سبحانه هو,قال لقومه,نطبع 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فجاءوهم,جاءهم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فجاءوهم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الأرض,قل إن,نوح إذ,يكن أمركم,من أجر,أجر إن,إن أجري,أن أكون,رسلا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فجاءوهم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بآيات,بآياتنا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فكذبوه فنجيناه,فنجيناه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178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فرعون ائتوني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واوا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أجئتنا,بمؤمنين,جئتم,المؤمنين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السحرة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ذرية,فتنة,قبلة,زينة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لهم,آمن لموسى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لكما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يفتنهم,بيوتا واجعلوا,قبلة وأقيموا,زينة وأموالا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ساحر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سـَــحَّـار ٍ ) بتشديد الحاء، وألف بعدها، مع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موسى,لموسى,الدنيا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موسى,لموسى,الكافرين,الدنيا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موسى,لموسى,الدنيا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 أسحر,وملئهم أن,كنتم آمنتم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لسحر,أسحر,الساحرون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تبوآ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آمن,آمنتم,آتيت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آباءنا,فعليه توكلوا,وأخيه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179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يؤمنوا,بوأنا,يؤمنون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خلفك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بالإفراد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الغرق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بغيا وعدوا,آية وإن,صدق ورزقناهم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جاءهم,جاءك,جاءتهم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جاءهم,جاءك,جاءتهم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الأليم,قد أجيبت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 آياتنا,قرية آمنت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بالإفراد، وفتح هاء التأنيث، والوقف عليها بالهاء على قاعدته.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يقرءون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آمنت,آياتنا,إيمانها,آمنوا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يختلفون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180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مؤمنين,تؤمن,يؤمنون,المؤمنين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ننج 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 وإن,يصيب 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حين ولو,حنيفا ولا,وإن يمسسك,وإن يردك,من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يتوفاكم,اهتدى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شاء,جاءكم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الدنيا,يتوفاكم,اهتدى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ومتعناهم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الأرض,جميعا أفأنت,لنفس أن,والأرض,ولكن أعبد,أن أكون,وأن أقم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ينتظرون,فانتظروا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181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ويؤت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حكيم 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دابة,ستة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ما,ويعلم مستقرها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بوكيل واتبع,نذير وبشير,وبشير وأن,مسمى ويؤت,مبين وهو,أيام وكان,عملا ولئن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ليبلوكم أيكم,أيكم أحسن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 على فواتح السور (أبو جعفر)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على حروف الهجاء، مع ترك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كتاب أحكمت,خبير ألا,حسنا إلى,كبير إلى,قدير ألا,الأرض,والأرض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أحكمت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خير,نذير,وبشير,استغفروا,قدير,يسرون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نذير,إليه يمتعكم,منه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182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أمة,معدودة,رحمة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مبين ولئن,كفور ولئن,مغفرة وأجر,أن يقولوا,نذير والله,شيء وكيل,مفتريات وادعوا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وحاق,يوحى,افتراه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افتراه,الدنيا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يوحى,الدنيا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أعمالهم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ولئن أخرنا,ولئن أذقنا,الإنسان,ولئن أذقناه,فخور إلا,كنز أو,ملك إنما,وكيل أم,فهل 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سحر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سـِـحـْــرٌ ) بكسر السين، وإسكان الحاء، وحذف الألف،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كبير,نذير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ليئوس,السيئات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يستهزئون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إنه,أذقناه نعماء,مسته ليقولن,عليه كنز,افتراه قل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عني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183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بينة,ورحمة,مرية,لعنة,الجنة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بالآخرة,الآخرة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 ممن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إماما ورحمة,ومن يكفر,عوجا 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ألا,ربهم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ورحمة أولئك,الأحزاب,ومن أظلم,كذبا أولئك,الأشهاد,الأرض,من أولياء,الأخسرون,والأصم,مثلا أفلا,ولقد أرسلنا,نوحا إلى,مبين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بالآخرة,الآخرة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كافرون,يبصرون,خسروا,نذير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ويتلوه شاهد,منه ومن,منه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184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الرأي,يؤتيهم,فأتنا,يأتيكم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أجري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جادلتنا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نظنكم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ويا قوم من,أقول لكم,أقول للذين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ينصرني,ملك ولا,لن يؤتيهم,أن يغويكم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نراك,نرى,أراكم,افتراه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نراك,نرى,أراكم,افتراه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الهمزة، مع ثلاثة البدل، وينبغي أن يعلم أن الفتح يأتي على قصر وإشباع مد البدل، وأن التقليل لا يأتي إلا على التوسط والإشباع.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هم أراذلنا,أرأيتم إن,عليكم أنلزمكموها,طردتهم أفلا,أنفسهم إني,لكم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يوم أليم,مالا إن,إن أجري,إن أردت,أن أنصح,قل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خيرا,إجرامي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مالا,وإليه ترجعون,افتراه قل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ولكني أراكم,إني إذا,نصحي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نافع,البزي عن ابن كثير, أبو عمرو, أبو جعفر,,نافع,أبو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185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يؤمن,يأتيه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اركب معنا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الباء في الميم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خلاد عن حمزة,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لا,اليوم من,فقال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 يؤمن,من يأتيه,عذاب يخزيه,قليل وقال,رحيم وهي,معزل يا بني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وقيل,وغيض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ومرساها,ونادى,الكافرين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ومرساها,ونادى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نوح أنه,من أمر,الأمر,من أهلي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آمن,ومن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ويا سماء أقلعي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سخروا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وأوحي,سآوي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ملأ,منه قال,يأتيه عذاب,يخزيه ويحل,عليه عذاب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186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جئتنا,بمؤمنين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تسألن ما,تنظرون,تنظرون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تسألن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عمل غير,إله 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أجري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العاقبة,قوة,ببينة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علم وإلا,مدرارا ويزدكم,ببينة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اعتراك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اعتراك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أنتم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أهلك,علم إني,أن أسألك,عذاب أليم,من أنباء,فاصبر إن,عاد أخاهم,من إله,إن أنتم,أجرا إن,إن أجري,قوة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استغفروا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ترقيقها.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أجرا,إليه يرسل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أعظك,إني أعوذ,فطرني أفلا,إني أشهد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جعفر,,نافع,البزي عن ابن كثير, أبو جعفر,,نافع,أبو جعفر,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187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تأكل,فيأخذكم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قوما غيركم,عذاب غليظ,إله 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دابة,برحمة,لعنة,القيامة,بينة,رحمة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حفيظ ولما,هودا والذين,غليظ وتلك,عنيد وأتبعوا,لعنة ويوم,هود وإلى,فمن ينصرني,تخسير ويا قوم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أتنهانا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جبار,الدنيا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جبار,الدنيا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الدنيا,أتنهانا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الهمزة، مع ثلاثة البدل، وينبغي أن يعلم أن الفتح يأتي على قصر وإشباع مد البدل، وأن التقليل لا يأتي إلا على التوسط والإشباع.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ألا,أرأيتم إن,لكم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دابة إلا,فقد أبلغتكم,شيئا إن,من إله,الأرض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غيركم,فاستغفروه,غير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ترقيقها.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آخذ,آمنوا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فاستغفروه ثم,إليه إن,إليه مريب,منه 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188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خزي,عذاب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الصيحة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ثلاثة,برحمة,خيفة,رحمت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جاءت,قد 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خزي يومئذ,أمر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صالحا والذين,لوط وامرأته,ومن وراء,عجوز وهذا,منيب يا إبراهيم,مردود ولما,ذرعا وقال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الضمَّ،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ذكوان عن ابن عامر, الكسائي, أبو جعفر,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بالبشرى,يا ويلتى,البشرى,وضاق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داركم,ديارهم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جاءت,وجاءته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جاء,جاءت,وجاءته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داركم,ديارهم,بالبشرى,يا ويلتى,البشرى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ويلتى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ألا,عليكم أهل,وإنهم آتيهم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يومئذ إن,تخف إنا,شيخا إن,من أمر,عن إبراهيم,لوط إن,لحليم أواه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أألد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أألد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أألد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أمرنا,وراء إسحاق,جاء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عمرو,,أبو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أمرنا,وراء إسحاق,جاء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وراء إسحاق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أمرنا,جاء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وراء إسحاق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نكرهم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189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مؤمنين,تأمرك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تخزون,تخزون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تخزون,تخزون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حجارة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قوة,مسومة,بقيت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أطهر لكم,لتعلم ما,قال لو,رسل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عصيب وجاءه,حق وإنك,لن يصلوا,ببعيد وإلى,بخير وإني,محيط ويا قوم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وجاءه,جاء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منكم أحد,أصابهم إن,لكم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لو أن,قوة أو,أحد إلا,من إله,الأرض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آوي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بقيت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ترقيقها.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آوي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ضيفي أليس,إني أراكم,وإني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جعفر,,نافع,البزي عن ابن كثير, أبو عمرو, أبو جعفر,,نافع,ابن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190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الصيحة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بينة,برحمة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بعدت ثمود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 في الثاء.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واتخذتموه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حسنا وما,أن يصيبكم,صالح وما,ببعيد واستغفروا,رحيم ودود,ضعيفا ولولا,محيط ويا قوم,من يأتيه,عذاب يخزيه,كاذب وارتقبوا,رقيب ولما,شعيبا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أنهاكم,لنراك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لنراك,ديارهم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أنهاكم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 إن,أخالفكم إلى,مكانتكم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أن,أن أخالفكم,إن أريد,نوح أو,هود أو,ظهريا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نشاء 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واستغفروا,كثيرا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رزقا,عنه إن,عليه توكلت,وإليه أنيب,إليه إن,واتخذتموه وراءكم,يأتيه عذاب,يخزيه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توفيقي إلا,شقاقي أن,أرهطي أعز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أبو جعفر,,نافع,ابن كثير, أبو عمرو, أبو جعفر,,نافع,ابن كثير, أبو عمرو, ابن ذكوان عن ابن عامر,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191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نؤخره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نؤخره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وبئس,بئس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الكسائي,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خاف,وشهيق خالدين,عطاء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القيامة,لعنة,ظالمة,الجنة,مرية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المرفود ذلك,الآخرة ذلك,النار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برشيد يقدم,لعنة ويوم,قائم وحصيد,وحصيد وما,تتبيب وكذلك,مشهود وما,معدود يوم,شقي وسعيد,زفير وشهيق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القرى,زادوهم,خاف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موسى,القرى,النار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عنهم آلهتهم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أرسلنا,مبين إلى,من أنباء,ظالمة إن,شديد إن,نفس إلا,والأرض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غير,زفير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ظلمناهم,ظلموا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192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كلمة,أمة,واحدة,الجنة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فاختلف فيه,الصلاة طرفي,السيئات ذلك,جهنم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منقوص ولقد,مريب وإن,بصير ولا,بقية ينهون,بظلم وأهلها,أمة واحدة,واحدة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ذكرى,القرى,والناس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النهار,ذكرى,القرى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أعمالهم إنه,قبلكم أولو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تطغوا إنه,من أولياء,الأرض,ممن أنجينا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غير,خبير,بصير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ظلموا,الصلاة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ولولا,منه مريب,فيه وكانوا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193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للمؤمنين,يؤمنون,تأويل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وموعظة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تعقلون نحن,والقمر رأيتهم,لك كيدا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نقص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وموعظة وذكرى,كوكبا والشمس,مبين وكذلك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وجاءك,رؤياك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العاشر,,الدوري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رؤياك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واوا، مع التقليل.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رؤياك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رؤياك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مكانتكم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 على فواتح السور (أبو جعفر)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على حروف الهجاء، مع ترك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أنباء,والأرض,الأمر,كيدا إن,للإنسان,الأحاديث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التاء، ووقف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عامر, أبو جعفر,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التاء، ووقف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وانتظروا,منتظرون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فؤادك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وإليه يرجع,فاعبده وتوكل,عليه وما,أنزلناه قرآنا,لأبيه 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قرآنا,القرآن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194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يأكله,الذئب,بمؤمن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جعفر,,ورش عن نافع, السوسي عن أبي عمرو, الكسائي, أبو جعفر,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عصبة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يخل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أرضا يخل,غدا يرتع,أن يأكله,أن يجعلوه,عشاء يبكون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مبين اقتلوا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عصبة إن,لئن أكله,عصبة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غيابت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بالإفراد، وفتح هاء التأنيث، والوقف عليها بالهاء على قاعدته.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لخاسرون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وأخوه أحب,اطرحوه أرضا,وألقوه في,يلتقطه بعض,أرسله معنا,عنه غافلون,يجعلوه في,إليه لتنبئنهم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ليحزنني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جعفر,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195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تأويل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سيارة,بضاعة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معدودة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سولت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وجاءت سيارة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دراهم معدودة,ليوسف في,لك قال,وشهد شاهد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جميل والله,غلام وأسروه,بضاعة والله,معدودة وكانوا,أن ينفعنا,ولدا وكذلك,حكما وعلما,وعلما وكذلك,دبر وألفيا,أن يسجن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اشتراه,مثواه,عسى,الناس,مثواي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العاشر,,الدوري عن أبي عمرو,,الدوري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فأدلى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فأدلى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اشتراه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مثواه,عسى,مثواي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فأدلى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أنفسكم,أنفسكم أمرا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الأرض,الأحاديث,الأبواب,من أراد,سوءا إلا,عذاب أليم,من أهلها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والفحشاء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وأسروه بضاعة,وشروه بثمن,فيه من,اشتراه من,مثواه عسى,آتيناه حكما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أحسن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هو,هي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196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نسوة,المدينة,واحدة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بخلف وقفا،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شغفها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الشين.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إنك كنت,قال رب,إنه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عظيم يوسف,متكأ وآتت,سكينا وقالت,حين ودخل,خمرا وقال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فتاها,لنراها,أراني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لنراها,أراني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حبا إنا,أرسلت إليهن,بشرا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فتح هاء التأنيث،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أعصر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الخاطئين,آمره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ولقد,إليه وإلا,عنه كيدهن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إليهن,عليهن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أراني,أراني أعصر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بمكرهن,لهن,منهن,أيديهن,كيدهن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197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رأسي,تأكل,نبئنا,بتأويله,يأتيكما,نبأتكما,يؤمنون,فتأكل,رأسه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جعفر,,أبو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لا,وقال للذي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 ربه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يأتيكما,خمرا وأما,سمان يأكلهن,عجاف وسبع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أراني,نراك,الناس,أرى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فأنساه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فأنساه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أراني,نراك,أرى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فأنساه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 أم,سلطان إن,الأمر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أأرباب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أأرباب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أأرباب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أأرباب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الطير,كافرون,خير,ذكر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فيصلب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وآباؤكم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نبئنا,إياه ذلك,فيه تستفتيان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أراني,أراني أحمل,ربي إني,آبائي إبراهيم,إني أرى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جعفر,,نافع,ابن كثير, أبو عمرو, أبو جعفر,,نافع,ابن كثير, أبو عمرو, ابن عامر,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198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الملك ائتوني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واوا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بتأويل,بتأويله,تأكلون,يأتي,يأكلن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فأرسلون يوسف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فأرسلون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وأثبت الياء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سنبلات خضر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أمة,النسوة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بخلف وقفا،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خضر وأخر,يابسات يا أيها,أحلام وما,سمان يأكلهن,عجاف وسبع,شداد يأكلن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رؤياي,للرؤيا,جاءه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الكسائي,,الكسائي, خلف العاشر,,ابن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رؤياي,للرؤيا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واوا، مع التقليل.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رؤياي,للرؤيا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رؤياي,للرؤيا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الأحلام,أمة أنا,ارجع إلى,لم أخنه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الملأ أفتوني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فتح هاء التأنيث،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فذروه في,فيه يغاث,وفيه يعصرون,فاسأله ما,عليه من,أخنه بالغيب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لعلي أرجع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لهن,أيديهن,بكيدهن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199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ائتوني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ألفا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الملك ائتوني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واوا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تقربون,تقربون قالوا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إخوة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ليوسف في,نصيب برحمتنا,يوسف فدخلوا,كيل لكم,وقال لفتيانه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وقال,عليم وكذلك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أبيكم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مكين أمين,الأرض,من أبيكم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آمنكم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بالسوء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بالسوء إلا,وجاء إخوة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يعقوب,,نافع,ابن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بالسوء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خير,منكرون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آمنوا,أوفي,آمنكم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أستخلصه لنفسي,عليه فعرفهم,عنه أباه,أباه وإنا,عليه إلا,أخيه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199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نفسي إن,ربي إن,أني أوفي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جعفر,,نافع,أبو جعفر,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200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لتأتنني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تؤتون,تؤتون موثقا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تؤتون,تؤتون موثقا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متفرقة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حاجة,السقاية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ذلك كيل,قال لن,نفقد صواع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حافظا وهو,كيل يسير,أن يحاط,وكيل وقال,باب واحد,واحد وادخلوا,متفرقة وما,بعير وأنا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قضاها,الناس,آوى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قضاها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أمرهم أبوهم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ردت إليهم,ردت إلينا,لن أرسله,من أبواب,شيء إن,شيء إلا,مؤذن أيتها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خير,ونمير,يسير,العير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آتوه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آتوه موثقهم,عليه توكلت,وعليه فليتوكل,علمناه ولكن,إليه أخاه,أخاه قال,أخيه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201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جئنا,ليأخذ,نأخذ,يأذن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سرق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كذلك كدنا,يوسف في,يوسف فلن,يأذن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وجد,من وعاء,أن يشاء,إن يسرق,مكانا والله,من وجدنا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كبيرهم ألم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الأرض,فخذ أحدنا,قد أخذ,فلن أبرح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وعاء أخيه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كبيرا,كبيرهم,خير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أخيه ثم,أخيه كذلك,أخاه في,منه خلصوا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 أبي,أبي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جعفر,,نافع,ابن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استيأسوا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202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يأتيني,وجئنا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يتق,يتق ويصبر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ببضاعة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سولت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إنه هو,وأعلم من,قال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يأتيني,من يوسف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وتولى,مزجاة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أسفى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أسفى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وتولى,مزجاة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أسفى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أنفسكم,أنفسكم أمرا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جميعا إنه,حرضا أو,إذ 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آثرك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إدخال ألف الفصل بينهما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والعير,الكافرون,يغفر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آثرك,لخاطئين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عيناه من,وأخيه ولا,عليه قالوا,وأخيه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وحزني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تيأسوا,ييأس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203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يأت,وأتوني,تأويل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تفندون,تفندون قالوا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جعلها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من,أستغفر لكم,إنه هو,تأويل رؤياي,والآخرة توفني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بصيرا وأتوني,سجدا وقال,حقا وقد,مسلما وألحقني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ألقاه,آوى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جاء,شاء,وجاء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جاء,شاء,رؤياي,وجاء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العاشر,,الكسائي,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رؤياي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واوا، مع التقليل.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رؤياي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ألقاه,الدنيا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رؤياي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بأهلكم أجمعين,أبوهم إني,لكم إني,لديهم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ألم أقل,وقد أحسن,إذ أخرجني,الأحاديث,والأرض,من أنباء,إذ أجمعوا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آتيتني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التاء، ووقف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عامر, أبو جعفر,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التاء، ووقف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بصيرا,العير,البشير,أستغفر,فاطر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فصلت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خاطئين,آمنين,آتيتني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فألقوه على,ألقاه على,إليه أبويه,أبويه وقال,أبويه على,نوحيه إليك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أعلم,ربي إنه,بي إذ,إخوتي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جعفر,,نافع,أبو عمرو, أبو جعفر,,ورش عن نافع,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204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بمؤمنين,يؤمن,تأتيهم,بأسنا,يؤمنون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غاشية,بغتة,عاقبة,ورحمة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بصيرة,عبرة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بغتة وهم,رجالا نوحي,حديثا يفترى,شيء وهدى,وهدى ورحمة,لقوم 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تصديق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رويس عن يعقوب,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الناس,القرى,يفترى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القرى,يفترى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نوحي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بالياء المضمومة، مع فتح الحاء، مبنيا للمفعول،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أجر,أجر إن,والأرض,بصيرة أنا,من أهل,الأرض,اتقوا أفلا,الألباب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ذكر,يسيروا,خير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بصيرة,عبرة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من,يديه وتفصيل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سبيلي أدعو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استيأس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205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تعجب فعجب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الباء في الفاء.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خلاد عن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الثمرات جعل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 يجري,مسمى يدبر,وأنهارا ومن,لقوم يتفكرون,متجاورات وجنات,أعناب وزرع,وزرع ونخيل,صنوان وغير,بماء واحد,واحد ونفضل,لقوم يعقلون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الناس,استوى,للناس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قولهم 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 على فواتح السور (أبو جعفر)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على حروف الهجاء، مع ترك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الأمر,الأرض,من أعناب,ترابا أإنا,جديد أولئك,الأغلال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تحقيقهما،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يدبر,متجاورات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قبلهم المثلات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قبلهم المثلات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206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المتعال,المتعال سواء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خلفه,من خيفته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والشهادة,دعوة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أفاتخذتم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ما,بالنهار له,فيصيب بها,المحال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منذر ولكل,من وال,خوفا وطمعا,وطمعا وينشئ,من يشاء,ضلال ولله,طوعا وكرها,وكرها وظلالهم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أنثى,بمقدار,بالنهار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أنثى,بمقدار,بالنهار,الكافرين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الأرحام,من أسر,من أمر,بشيء إلا,والأرض,قل أفاتخذتم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والآصال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منذر,الكبير,يغير,يغيروا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آية,يديه ومن,كفيه إلى,فاه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شيء,بشيء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207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أودية,حلية,وعلانية,بالحسنة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خالق كل,الأمثال للذين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نفعا ولا,شيء وهو,رابيا ومما,جفاء وأما,جميعا ومثله,أفمن يعلم,أن يوصل,سرا وعلانية,وعلانية ويدرءون,عدن يدخلونها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النار,الحسنى,الدار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النار,الحسنى,الدار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الحسنى,أعمى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فسالت أودية,حلية أو,الأرض,الأمثال,لو أن,الألباب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والبصير,سرا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يوصل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وصلا، ووقف عليها بالتغليظ والترقيق.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ويدرءون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لربهم 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لربهم 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208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متاب,متاب ولو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قارعة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اللعنة,أمة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الصالحات طوبى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 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يوصل,لمن يشاء,متاع ويقول,من يشاء,جميعا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الدار,الدنيا,طوبى,الموتى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الدار,الدنيا,طوبى,الموتى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الدنيا,طوبى,الموتى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الأرض,قل إن,من أناب,ولو أن,الأمر,جميعا أفلم,قارعة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آبائهم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ويقدر,سيرت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يوصل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وصلا، ووقف عليها بالتغليظ والترقيق.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صلح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مآب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آية,إليه من,عليه توكلت,وإليه متاب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قرآنا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ييأس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209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استهزئ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وصلا وساكنة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عقاب,عقاب أفمن,مآب,مآب وكذلك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الجنة,وذرية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زين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أخذتهم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زين للذين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يضلل,من واق,دائم وظلها,من ينكر,عربيا ولئن,من ولي,ولي ولا,أزواجا وذرية,وذرية وما,أن يأتي,كتاب يمحو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دارهم,الدنيا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عقبى,وعقبى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دارهم,الدنيا,الكافرين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عقبى,وعقبى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عقبى,وعقبى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سموهم أم,لهم أزواجا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الأرض,الأنهار,الأحزاب,قل إنما,أن أعبد,ولقد أرسلنا,لرسول أن,بآية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مآب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تنبئونه,آتيناهم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أدعو,وإليه مآب,أنزلناه حكما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210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نأتي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ما,الكفار لمن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جميعا يعلم,نفس وسيعلم,بعيد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كفى,للكافرين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الدار,للكافرين,الدنيا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كفى,الدنيا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نعدهم أو,ربهم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 على فواتح السور (أبو جعفر)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على حروف الهجاء، مع ترك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يروا أنا,الأرض,من أطرافها,كتاب أنزلناه,عوجا أولئك,رسول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أنزلناه إليك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211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ويؤخركم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ويؤخركم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وإذ تأذن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ليبين لهم,ويستحيون نساءكم,تأذن ربكم,ليغفر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يشاء,شكور وإذ,عظيم وإذ,لشديد وقال,نوح وعاد,وعاد وثمود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أنجاكم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موسى,صبار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موسى,صبار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موسى,أنجاكم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إذ,كفرتم إن,يعلمهم إلا,رسلهم أفي,ويؤخركم إلى,أنتم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أرسلنا,أن أخرج,إذ أنجاكم,الأرض,حميد ألم,والأرض,إن 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بآياتنا,لآيات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مريب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212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فأتونا,نأتيكم,المؤمنون,ويأتيه,يشأ,ويأت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وعيد,وعيد واستفتحوا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وعيد,وعيد واستفتحوا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خاف,عذاب غليظ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يشاء,من ورائه,صديد يتجرعه,مكان وما,بميت ومن,ومن ورائه,إن يشأ,جديد وما,بعزيز وبرزوا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هدانا,خاف,وخاف,وخاب,ويسقى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هدانا,ويسقى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رسلهم إن,بربهم أعمالهم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بسلطان إلا,من أرضنا,الأرض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ولنصبرن,يقدرون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آذيتمونا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213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أشركتمون,أشركتمون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أشركتمون,أشركتمون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كلمة خبيثة,كشجرة خبيثة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 عليكم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كشجرة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كلمة,طيبة,خبيثة,نعمت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الصالحات جنات,الأمثال 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محيص وقال,أليم وأدخل,ثابت وفرعها,قرار يثبت,كفرا وأحلوا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هدانا,للناس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حمزة,,أبو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هدانا,الدنيا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خبيثة اجتثت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فهل أنتم,الأمر,سلطان إلا,عذاب أليم,الأنهار,سلام ألم,طيبة أصلها,الأمثال,الأرض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 ألم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214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وبئس,يأتي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بواد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لعبادي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عامر, حمزة, الكسائي, روح عن 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وعلانية,نعمت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 يوم,وسخر لكم,تعلم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سرا وعلانية,أن يأتي,كفار وإذ,آمنا واجنبني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الناس,عصاني,يخفى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البوار,النار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البوار,النار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حمزة,,ورش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عصاني,يخفى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الهمزة، مع ثلاثة البدل، وينبغي أن يعلم أن الفتح يأتي على قصر وإشباع مد البدل، وأن التقليل لا يأتي إلا على التوسط والإشباع.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مصيركم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والأرض,الأنهار,الإنسان,الأصنام,فاجعل أفئدة,الأرض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مصيركم,سرا,كثيرا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يصلونها,الصلاة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ولا,سألتموه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أسكنت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215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يؤخرهم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يؤخرهم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دعاء,دعاء ربنا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دعاء,دعاء ربنا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جعفر,,ورش عن نافع, أبو عمرو, حمزة,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وتبين لكم,كيف فعلنا,الأصفاد سرابيلهم,النار ليجزي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هواء وأنذر,زوال وسكنتم,انتقام يوم,قطران وتغشى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 المجرمين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وتغشى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وتغشى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الأبصار,الأمثال,الأرض,الأصفاد,كسبت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غير,قطران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الصلاة,ظلموا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رءوسهم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 العذاب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 العذاب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 العذاب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ولوالدي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216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يأكلوا,تأتينا,يؤمنون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قرية,أمة,سنة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خلت 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نزلنا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واحد,واحد وليذكر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الراء، إجراء لألفها مجرى المنقلبة عن الياء.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 على فواتح السور (أبو جعفر)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على حروف الهجاء، مع ترك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الألباب,الأمل,قرية إلا,من أمة,أمة أجلها,ولقد أرسلنا,الأولين,رسول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آيات,يستهزئون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ويلههم الأمل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ويلههم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ويلههم الأمل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روح عن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217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المستأخرين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للملائكة,الملائكة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جعلنا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نحن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لنحن نحيي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بروجا وزيناها,مبين والأرض,موزون وجعلنا,معلوم وأرسلنا,عليم ولقد,مسنون والجان,أن يكون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يحشرهم إنه,كلهم أجمعون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سكرت أبصارنا,رجيم إلا,والأرض,شيء إلا,الإنسان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يعرجون,فأسقيناكموه وما,خلقناه من,فيه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218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نبئ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لبشر خلقته,من غل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سبعة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اللعنة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دخلوا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لم,قال رب,بمخرجين نبئ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رجيم وإن,جنات وعيون,نصب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ولأغوينهم أجمعين,لموعدهم أجمعين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وعيون ادخلوها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 أكن,الأرض,مستقيم إن,سلطان إلا,مقسوم إن,غل إخوانا,الأليم,توجل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بسلام آمنين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فقالوا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عبادي أني,أني 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219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جئناك,تؤمرون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تفضحون,تفضحون واتقوا,تخزون,تخزون قالوا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الصيحة,حجارة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رحمة,المدينة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 لوط,حيث تؤمرون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يقنط,أحد وامضوا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خطبكم أيها,لمنجوهم أجمعين,منكم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لوط إنا,واتبع أدبارهم,الأمر,سجيل إن,مقيم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آل,وجاء أهل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آل,وجاء أهل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 أهل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دابر,يستبشرون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يمترون,إليه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بناتي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فبم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فبم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220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للمؤمنين,تؤمر,يأتيك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الصيحة,الساعة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لآية,لآتية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الأيكة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مبين ولقد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فاصدع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رويس عن يعقوب,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وآتيناهم آياتنا,لنسألنهم أجمعين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الأيكة,والأرض,وقل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بيوتا آمنين,ولقد آتيناك,إلها 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لآية,لآتية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آياتنا,آمنين,آتيناك,المستهزئين,آخر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والقرآن,القرآن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221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فاتقون,فاتقون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نطفة,وزينة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يشاء,مبين والأنعام,دفء ومنافع,رحيم والخيل,وزينة ويخلق,جائر ولو,شراب ومنه,لقوم يتفكرون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قصد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رويس عن يعقوب,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أتى,وتعالى,تعالى,لهداكم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أتى,وتعالى,تعالى,لهداكم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أثقالكم إلى,لهداكم أجمعين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أمره,أن أنذروا,والأرض,الإنسان,والأنعام,الأنفس,والأعناب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وترقيق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أنذروا,والحمير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لرءوف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تستعجلوه سبحانه,بالغيه إلا,منه شراب,ومنه شجر,فيه تسيمون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222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لتأكلوا,يؤمنون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أموات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حلية,نعمة,كاملة,القيامة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وسخر لكم,والنجوم مسخرات,يخلق كمن,يعلم ما,قيل لهم,أنزل ربكم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لقوم يعقلون,لقوم يذكرون,طريا وتستخرجوا,وأنهارا وسبلا,وعلامات وبالنجم,أفمن يخلق,رحيم والله,شيئا وهم,أحياء وما,إله واحد,منكرة وهم,كاملة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 الفلك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أوزار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أوزار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إلهكم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الأرض,مختلفا ألوانه,الأولين,ومن أوزار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مواخر,تسرون,غير,مستكبرون,يسرون,أساطير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لحما,منه حلية,فيه ولتبتغوا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223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فلبئس,يأتي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القيامة,حسنة,الجنة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 ظالمي,السلم ما,وقيل للذين,أنزل ربكم,الأنهار لهم,الملائكة طيبين,ربك كذلك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حسنة ولدار,خير ولنعم,عدن يدخلونها,أن 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علم ألا,الأنهار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يزرون,خيرا,خير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شركائي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وقفا،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السقف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عليهم,يخزيهم,فيهم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السقف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السقف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224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أمة,الضلالة,عاقبة,حسنة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ليبين لهم,نقول له,أكبر لو,لتبين 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يضل,من يموت,حقا ولكن,حسنة ولأجر,رجالا نوحي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وحاق,هداهم,بلى,الناس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يـُـهْــدَى ) بضم الياء، وفتح الدال، وألف بعدها، على البناء لما لم يسم فاعله،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هداهم,بلى,الدنيا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نوحي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بالياء المضمومة، مع فتح الحاء، مبنيا للمفعول،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اعبدوا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رسولا أن,الأرض,لشيء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فسيروا,الذكر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يستهزئون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حقا,فيه وليعلم,أردناه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شيء,لشيء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225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يأتيهم,يأخذهم,يؤمرون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فارهبون,فارهبون وله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دابة,نعمة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يعلمون نصيبا,البنات سبحانه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يخسف,شيء يتفيأ,دابة والملائكة,إله واحد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عنكم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الأرض,رحيم أولم,يروا إلى,والأرض,واصبا أفغير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داخرون,يستكبرون,أفغير,بشر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وصلا، ووقف عليها بالتغليظ والترقيق.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لرءوف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فإليه تجأرون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بهم 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بهم 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226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يؤخرهم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يؤاخذ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يؤخرهم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لبنا خالصا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وهو,فهو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دابة,ورحمة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القوم من,فزين لهم,فهو وليهم,لتبين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مسودا وهو,كظيم يتوارى,دابة ولكن,ولكن يؤخرهم,ساعة ولا,أليم وما,وهدى ورحمة,لقوم يؤمنون,لقوم يسمعون,فرث ودم,سكرا ورزقا,لقوم يعقلون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فأحيا,وأوحى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الكسائي,,الكسائي,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مسمى,وهدى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يتوارى,الحسنى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مسمى,وهدى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فأحيا,وأوحى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يؤخرهم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هون أم,لقد أرسلنا,عذاب أليم,الأرض,الأنعام,والأعناب,حسنا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بشر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وهدى,منه سكرا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السوء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وهو,فهو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227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أفبنعمة,وحفدة,وبنعمت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جعل لكم,وجعل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سبل ربك,خلقكم,العمر لكي,جعل لكم,وجعل لكم,ورزقكم,الله 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بعد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بيوتا ومن,ذللا يخرج,لقوم يتفكرون,من يرد,قدير والله,أزواجا وجعل,وحفدة ورزقكم,شيئا ولا,شيء ومن,سرا وجهرا,شيء 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للناس,يتوفاكم,مولاه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يتوفاكم,مولاه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أنفسكم أزواجا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مختلف ألوانه,شيئا إن,ملكت أيمانهم,سواء أفبنعمة,من أنفسكم,من أزواجكم,والأرض,الأمثال,بل أكثرهم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قدير,يقدر,سرا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شفاء,فيه سواء,رزقناه منا,منه سرا,مولاه أينما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228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يأت,يأمر,يؤمنون,بأسكم,يؤذن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نعمت,أمة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وجعل لكم,جعل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 ومن,وجعل لكم,جعل لكم,يعرفون نعمت,يؤذن للذين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يأمر,مستقيم ولله,قدير والله,شيئا وجعل,لقوم يؤمنون,سكنا وجعل,أثاثا ومتاعا,حين والله,ظلالا وجعل,أكنانا وجعل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أمال الراء، مع فتح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حمزة,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وصلا، وله حال الوقف 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وأوبارها,وأشعارها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وأوبارها,وأشعارها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 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والأرض,والأبصار,يروا إلى,الأنعام,ومن أصوافها,ومتاعا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قدير,ينكرونها,الكافرون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يوجهه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يمسكهن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229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وجئنا,يأمر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أمة,ورحمة,قوة,القيامة,واحدة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وقد جعلتم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العذاب بما,يعلم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والبغي يعظكم,بعد توكيدها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وهدى,وهدى ورحمة,ورحمة وبشرى,أمة واحدة,واحدة ولكن,ولكن يضل,من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أمال الراء، مع فتح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حمزة,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وصلا، وله حال الوقف 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وبشرى,وينهى,أربى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وبشرى,القربى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القربى,وينهى,أربى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 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بينكم أن,لجعلكم 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فألقوا إليهم,وألقوا إلى,من أنفسهم,والإحسان,الأيمان,كفيلا إن,قوة أنكاثا,من أمة,أمة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وإيتاء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تختلفون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القول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القول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القول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230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مؤمن,قرأت,يؤمنون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طيبة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يشاء,عظيم ولا,طيبة ولنجزينهم,آية والله,وهدى وبشرى,أعجمي وهذا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أنثى,وبشرى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إن,ولنجزينهم أجرهم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قليلا إنما,ذكر أو,أو أنثى,بل أكثرهم,مبين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أعجمي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يهديهم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يهديهم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يهديهم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231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يؤمنون,تأتي,يأتيها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قرية,نعمت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مطمئنة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رزقكم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يوم,مطمئنة يأتيها,طيبا واشكروا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الكافرين,وتوفى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وأبصارهم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وأبصارهم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الدنيا,وتوفى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كنتم إياه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 أليم,أليم إنما,من أكره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كانت آمنة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الخاسرون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إيمانه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فكذبوه فأخذهم,إياه تعبدون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232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الميتة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(المَيْتَة) بياء ساكنة، وأمال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والموعظة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بجهالة,أمة,حسنة,ملة,القيامة,بالحكمة,الحسنة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سبيل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ليحكم بينهم,أعلم بمن,أعلم بالمهتدين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باغ ولا,رحيم ولا,حلال وهذا,قليل ولهم,أليم وعلى,حنيفا ولم,مستقيم وآتيناه,حسنة وإنه,حنيفا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اجتباه,وهداه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اجتباه,وهداه,الدنيا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اضطر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 أليم,رحيم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غير,شاكرا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اجتباه وهداه,وهداه إلى,وآتيناه في,فيه وإن,فيه يختلفون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233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إنه هو,وجعلناه 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شكورا وقضينا,بأموال وبنين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أولاهما,الديار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الأقصى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أسرى,الديار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وجعلناكم أكثر,أحسنتم أحسنتم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نوح إنه,الأرض,نفيرا إن,إن أحسنتم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خير,البصير,كبيرا,نفيرا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وجعلناه 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234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أسأتم,المؤمنين,يؤمنون,اقرأ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جعفر,,أبو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الآخرة,بالآخرة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مبصرة,وازرة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كتابك كفى,نهلك 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 وليتبروا,أن يرحمكم,كبيرا وأن,أليما ويدع,عجولا وجعلنا,تفصيلا وكل,كتابا يلقاه,وازرة وزر,رسولا وإذا,تدميرا 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يلقاه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يـَـلـْـقــَـاهُ ) بفتح الياء، وسكون اللام، وتخفيف القاف، مع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عسى,للكافرين,كفى,اهتدى,أخرى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يلقاه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يـَـلـْـقــَـاهُ ) بفتح الياء، وسكون اللام، وتخفيف القاف،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للكافرين,النهار,أخرى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عسى,كفى,اهتدى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ربكم أن,لهم أجرا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أسأتم,حصيرا إن,عذابا أليما,الإنسان,إنسان ألزمناه,قرية أمرنا,وكم أهلكنا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الآخرة,بالآخرة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وليتبروا,تتبيرا,حصيرا,كبيرا,تزر,وزر,تدميرا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مبصرة,وازرة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ويبشر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الياء وفتح الباء وشين مشددة مكسورة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ليسوءوا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لِــيــَـسـُــوءُوا ) بالياء، وضم الهمزة، وبعدها واو مدية ضمير الجمع،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دخلوه أول,فصلناه تفصيلا,ألزمناه طائره,يلقاه منشورا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235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العاجلة,الرحمة,رحمة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الآخرة,وللآخرة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 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نريد ثم,فأولئك كان,كيف فضلنا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نوح وكفى,مدحورا ومن,بعض وللآخرة,درجات وأكبر,مخذولا وقضى,كريما واخفض,غفورا وآت,كفورا وإما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وكفى,وسعى,وقضى,كلاهما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وكفى,وسعى,وقضى,القربى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ربكم أعلم,نفوسكم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محظورا انظر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أراد,إحسانا إما,للأوابين,تبذيرا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إلها 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الآخرة,وللآخرة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خبيرا,بصيرا,صغيرا,تبذيرا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إياه وبالوالدين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236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تأويلا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مغلولة,خشية,فاحشة,الحكمة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جعلنا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أولئك كان,ذلك كان,جهنم ملوما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نرزقهم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ميسورا ولا,لمن يشاء,بصيرا ولا,كبيرا ولا,فاحشة وساء,سبيلا ولا,منصورا ولا,مسئولا وأوفوا,خير وأحسن,تأويلا ولا,مسئولا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الزنا,أوحى,فتلقى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أفأصفاكم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أفأصفاكم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الزنا,أوحى,فتلقى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أفأصفاكم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وإياكم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مغلولة إلى,محسورا إن,علم إن,الأرض,مرحا إنك,مدحورا أفأصفاكم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إلها 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ويقدر,خبيرا,بصيرا,كبيرا,خير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والفؤاد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مسئولا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237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قرأت,يؤمنون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حليما غفورا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حجارة,مرة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أكنة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صرفنا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العرش سبيلا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عظيما ولقد,غفورا وإذا,مستورا وجعلنا,أن يفقهوه,وقرا وإذا,سبيلا وقالوا,عظاما ورفاتا,من يعيدنا,أن يكون,قريبا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وتعالى,متى,عسى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أدبارهم,نجوى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أدبارهم,نجوى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وتعالى,نجوى,متى,عسى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يزيدهم إلا,تسبيحهم إنه,قلوبهم أكنة,فطركم أول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مسحورا انظر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إناثا إنكم,لابتغوا إلى,والأرض,شيء إلا,أكنة أن,الأمثال,ورفاتا أإنا,حجارة أو,حديدا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تحقيقهما،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رءوسهم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يفقهوه وفي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238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الناقة,والشجرة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الوسيلة,قرية,القيامة,فتنة,الملعونة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مبصرة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لبثتم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الثاء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ربك كان,كذب بها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بكم,أعلم بمن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قليلا وقل,إن يشأ,وكيلا وربك,بعض وآتينا,محذورا وإن,مسطورا وما,تخويفا وإذ,كبيرا وإذ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بالناس,للناس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لبثتم إلا,بينهم إن,ربكم أعلم,بكم إن,يرحمكم أو,أيهم أقرب,يزيدهم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للإنسان,أو إن,والأرض,تحويلا أولئك,قرية إلا,الأولون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مبصرة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الوسيلة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الوسيلة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239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أخرتن,أخرتن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أخرتن,أخرتن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خلقت,ممن خلقنا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اذهب فمن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الباء في الفاء.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خلاد عن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البحر لتبتغوا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موفورا واستفزز,سلطان وكفى,رحيما وإذا,أن يخسف,أن يعيدكم,تبيعا ولقد,تفضيلا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وكفى,نجاكم,أخرى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وكفى,نجاكم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نجاكم إلى,أفأمنتم أن,أمنتم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لئن أخرتن,الأموال,والأولاد,غرورا إن,الإنسان,كفورا أفأمنتم,وكيلا أم,أم أمنتم,تارة 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أأسجد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أأسجد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أأسجد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أأسجد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لآدم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آدم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إياه فلما,فيه تارة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240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سنة,نافلة,ورحمة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الممات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فتيلا ومن,سبيلا وإن,خليلا ولولا,نصيرا وإن,مشهودا ومن,أن يبعثك,محمودا وقل,صدق وأخرجني,صدق واجعل,نصيرا وقل,زهوقا وننزل,شفاء ورحمة,خسارا وإذا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(وَنـَـأَى) بتقديم الهمزة على حرف العلة، مع إمالة النون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(وَنـَـأَى) بتقديم الهمزة، مع إمالة النون والهمزة، وله تسهيل الهمزة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(وَنـَـأَى) بتقديم الهمزة، مع 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(وَنـَـأَى) بتقديم الهمزة، مع إمالة الهمزة، وله تسهيل الهمزة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أعمى,عسى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شعبة عن عاصم, حمزة, الكسائي, يعقوب, خلف العاشر,,شعبة عن عاصم,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(وَنـَـأَى) بتقديم الهمزة، وقلل الهمزة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أعمى,عسى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أوتي,قليلا إذا,الأرض,قد أرسلنا,تحويلا أقم,الإنسان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غيره,نصيرا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يظلمون,الصلاة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يقرءون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وقرآن,قرآن,القرآن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241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شئنا,يأتوا,يأتون,نؤمن,تأتي,يؤمنوا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والملائكة,ملائكة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صرفنا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 كبيرا,نؤمن لك,تفجر لنا,نؤمن لرقيك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 ربي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 يعمل,سبيلا ويسألونك,قليلا ولئن,أن يأتوا,ظهيرا ولقد,كفورا وقالوا,نخيل وعنب,رسولا وما,أن يؤمنوا,ملائكة يمشون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أهدى,للناس,الناس,ترقى,الهدى,كفى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أهدى,ترقى,الهدى,كفى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فربكم أعلم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أمر,وكيلا إلا,الإنس,الأرض,ينبوعا أو,الأنهار,تفجيرا أو,كسفا أو,قبيلا أو,زخرف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كبيرا,ظهيرا,فتفجر,تفجيرا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يئوسا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242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المهتد,المهتد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المهتد,المهتد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القيامة,رحمة,خشية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خبت زدناهم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التاء في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وجعل لهم,خزائن رحمة,فقال له,قال لقد,الآخرة جئنا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بصيرا ومن,ومن يهد,ومن يضلل,عميا وبكما,وبكما وصما,عظاما ورفاتا,أن يخلق,قتورا ولقد,أن يستفزهم,جميعا وقلنا,لفيفا وبالحق,مبشرا ونذيرا,ونذيرا وقرآنا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وبينكم إنه,لهم أولياء,لهم أجلا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ورفاتا أإنا,جديدا أولم,يروا أن,والأرض,لو أنتم,الإنفاق,الإنسان,الأرض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تحقيقهما،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بصائر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وترقيق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خبيرا,بصيرا,سعيرا,قادر,مبشرا,ونذيرا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فأبى,فأغرقناه ومن,أنزلناه وبالحق,فرقناه لتقرأه,لتقرأه 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وقرآنا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243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تؤمنوا,بأسا,المؤمنين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العلم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مكث ونزلناه,سجدا ويقولون,لمفعولا ويخرون,سبيلا وقل,ولدا ولم,أبدا وينذر,علم ولا,إن يقولون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الناس,يتلى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يتلى,الحسنى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أجرا,أفواههم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ادعوا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الواو.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الكسائي, أبو جعفر, يعقوب,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للأذقان,من أفواههم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الأسماء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تحقيق الهمزة المتطرفة.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يخرون,ويخرون,تكبيرا,لينذر,وينذر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ويبشر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الياء وفتح الباء وشين مشددة مكسورة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بصلاتك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لآبائهم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آمنوا,أوتوا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ونزلناه تنزيلا,وكبره تكبيرا,لدنه ويبشر,فيه أبدا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244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يؤمنوا,وهيئ,يأتون,فأووا,ويهيئ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جعفر,,أبو جعفر,,السوسي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المهتد,المهتد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المهتد,المهتد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زينة,الفتية,رحمة,فتية,فجوة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ينشر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ينشر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 ممن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الكهف فقالوا,نحن نقص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عملا وإنا,رحمة وهيئ,هدى وربطنا,كذبا وإذ,مرفقا وترى,من يهد,ومن يضلل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أحصى,افترى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آثارهم,آذانهم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أوى,هدى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أوى,هدى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 إن,لنبلوهم أيهم,أيهم أحسن,قلوبهم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أسفا إنا,الأرض,جرزا أم,عجبا إذ,إذ أوى,من أمرنا,والأرض,فمن أظلم,من أمركم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آياتنا,فتية آمنوا,من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أظلم,طلعت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آياتنا,آتنا,آمنوا,آيات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245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فليأتكم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الساعة,سبعة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المدينة,ثلاثة,خمسة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لبثتم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الثاء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بما,أعلم بهم,أعلم بعدتهم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مرشدا وتحسبهم,أيقاظا وهم,رقود ونقلبهم,فرارا ولملئت,رعبا وكذلك,إن يظهروا,أبدا وكذلك,حق وأن,سبعة وثامنهم,ظاهرا ولا,أحدا ولا,أن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 الشمس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أزكى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أزكى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وتحسبهم أيقاظا,ربكم أعلم,بكم أحدا,إنهم إن,يرجموكم أو,بينهم أمرهم,ربهم أعلم,يعلمهم إلا,فيهم إلا,منهم أحدا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يوما أو,فلينظر أيها,أحدا إنهم,إذا أبدا,لشيء إني,غدا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ذراعيه,يشعرن,ظاهرا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اطلعت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ذراعيه بالوصيد,منه وليتلطف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أعلم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246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فليؤمن,بئس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يهدين,يهدين ربي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يهدين,يهدين ربي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ثيابا خضرا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مبدل لكلماته,تريد زينة,للظالمين نارا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يهدين,رشدا ولبثوا,من ولي,ولي ولا,أحدا واتل,ملتحدا واصبر,فرطا وقل,فليؤمن ومن,وإن يستغيثوا,ذهب ويلبسون,سندس وإستبرق,مرتفقا واضرب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عسى,هواه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عسى,الدنيا,هواه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والأرض,من أغفلنا,فليكفر إنا,نارا أحاط,مرتفقا إن,من أحسن,عملا أولئك,الأنهار,من أساور,الأرائك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أساور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أوحي,آمنوا,متكئين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هواه وكان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تحتهم 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تحتهم 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247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ترن,ترن أنا,يؤتين,يؤتين 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ترن,ترن أنا,يؤتين,يؤتين 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جعفر,,قالون عن نافع, الدوري عن أبي عمرو,,نافع,أبو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وهو,وهي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نطفة,قوة,خاوية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دخلت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الذال في الدال.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فقال لصاحبه,قال له,جنتك قلت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أعناب وحففناهما,بنخل وجعلنا,شيئا وفجرنا,نهرا وكان,مالا وأعز,نفرا ودخل,أبدا وما,قائمة ولئن,أحدا ولولا,مالا وولدا,أن يؤتين,طلبا وأحيط,أحدا ولم,فئة ينصرونه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سواك,فعسى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سواك,فعسى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أعناب,آتت أكلها,زلقا أو,لم أشرك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يحاوره,خيرا,منتصرا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طلبا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شيئا,كفيه 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بربي أحدا,ربي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248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جئتمونا,بئس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زينة,بارزة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صغيرة,كبيرة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جئتمونا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زعمتم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نجعل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 ربه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ثوابا وخير,عقبا واضرب,أملا ويوم,بارزة وحشرناهم,أحدا وعرضوا,موعدا ووضع,صغيرة ولا,حاضرا ولا,أحدا وإذ,عضدا ويوم,موبقا ورأى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 الأرض,فترى المجرمين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أحصاها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وترى,فترى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الدنيا,أحصاها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وترى,فترى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أحدا,خلقناكم أول,زعمتم ألن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كماء أنزلناه,الأرض,وخير أملا,كبيرة إلا,عن أمر,والأرض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خير,وخير,مقتدرا,يغادر,حاضرا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صغيرة,كبيرة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لآدم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شركائي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وقفا،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أنزلناه من,فيه ويقولون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249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يؤاخذهم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يؤمنوا,تأتيهم,يأتيهم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سنة,أكنة,الرحمة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صرفنا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بالباطل ليدحضوا,أظلم ممن,لعجل لهم,العذاب بل,أبرح حتى,فاتخذ سبيله,قال لفتاه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مصرفا ولقد,مثل وكان,جدلا وما,أن يؤمنوا,قبلا وما,هزوا ومن,أن يفقهوه,وقرا وإن,فلن يهتدوا,أبدا وربك,لن يجدوا,موئلا وتلك,موعدا وإذ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ورأى المجرمون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أمال الراء، مع فتح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حمزة,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وصلا، وله حال الوقف 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للناس,الهدى,القرى,لفتاه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الهدى,موسى,لفتاه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 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إلا,قلوبهم أكنة,تدعهم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الإنسان,الأولين,ومن أظلم,أكنة أن,إذا أبدا,أو أمضي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ويستغفروا,أنذروا,ذكر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أظلم,ظلموا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آياتي,آتنا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يداه إنا,يفقهوه وفي,لفتاه لا,لفتاه آتنا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250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تؤاخذني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نبغ,نبغ فارتدا,تعلمن,تعلمن مما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نبغ,نبغ فارتدا,تعلمن,تعلمن مما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الكسائي, أبو جعفر,,نافع,أبو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معي صبرا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زكية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زَكِـيـَّة ) بتشديد الياء، بلا ألف،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رحمة,السفينة,قرية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جئت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واتخذ سبيله,قال له,قال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صبرا وكيف,صابرا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أوينا,أن أذكره,هل أتبعك,شيئا إمرا,ألم أقل,أقل إنك,من أمري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وله إبدالها ألفا مع الإشباع وصلا، ويمتنع الوقف بوجه الإبدال.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ذكرا,إمرا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تصبر,صابرا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فانطلقا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أنسانيه إلا,آتيناه رحمة,وعلمناه من,منه 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ستجدني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251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شئت,بتأويل,يأخذ,مؤمنين,تأويل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سفينة غصبا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حَـامِـيـَةٍ ) بألف بعد الحاء، مع إبدال الهمزة ياء مفتوحة،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السفينة,سفينة,المدينة,رحمة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لاتخذت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لــَــتـــَـخـِـذ تَّ ) بتاء مخففة مفتوحة، وخاء مكسورة، بلا همزة وصل، مع 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روح عن يعقوب,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لاتخذت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لَا تـــَّـخـَـذ تَّ ) بهمزة وصل ، وتاء مشددة، وفتح الخاء ، مع إدغام الذال عند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عامر, شعبة عن عاصم, حمزة, الكسائي, أبو جعفر,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يضيفوهما,جدارا يريد,أن ينقض,غصبا وأما,أن يرهقهما,طغيانا وكفرا,أن يبدلهما,زكاة وأقرب,رحما وأما,أن يبلغا,صبرا ويسألونك,حمئة ووجد,نكرا وأما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فأبوا أن,صبرا أما,أن أعيبها,عن أمري,ذكرا إنا,الأرض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أجرا,عليه صبرا,أبواه مؤمنين,منه زكاة,منه ذكرا,وآتيناه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فرش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لاتخذت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لــَــتـــَـخـِـذ ْتَ ) بتاء مخففة مفتوحة، وخاء مكسورة، بلا همزة وصل، مع إظهار الذال.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252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يأجوج,ومأجوج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حمزة, الكسائي,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بقوة,رحمة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فهل نجعل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وسنقول له,تطلع على,نجعل 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يظهروه,حقا وتركنا,يومئذ يموج,بعض ونفخ,جمعا وعرضنا,أن يتخذوا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ساوى,للكافرين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الحسنى,ساوى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أمرنا,وقد أحطنا,الأرض,بقوة أجعل,كانت أعينهم,سمعا أفحسب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آمن,ردما آتوني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أولياء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سترا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(آتـُونِي) بهمزة قطع ممدودة، مع النقل،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(آتـُونِي) بهمزة قطع ممدودة،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لديه خبرا,فيه ربي,عليه قطرا,يظهروه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دوني أولياء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253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جئنا,الرأس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نزلا خالدين,نداء خفيا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القيامة,رحمت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كهيعص 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الذال.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ننبئكم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تنفد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الرأس شيبا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 نزلا,قال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جهنم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 رحمت,العظم مني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تنفد,إله واحد,صالحا ولا,شيبا ولم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للكافرين,يوحى,نادى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الدنيا,يوحى,نادى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إلهكم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 على فواتح السور (أبو جعفر)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كهيعص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على حروف الهجاء، مع ترك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بالأخسرين,صنعا أولئك,فحبطت أعمالهم,هزوا إن,قل إنما,ولم أكن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زكريا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آياتي,آمنوا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254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رب,كذلك قال,قال ربك,الكتاب بقوة,فتمثل لها,رسول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شقيا وإني,من ورائي,وليا يرثني,رضيا يا زكريا,غلام وكانت,عاقرا وقد,هين وقد,بكرة وعشيا,وعشيا يا يحيى,بقوة وآتيناه,صبيا وحنانا,وزكاة وكان,تقيا وبرا,عصيا وسلام,حيا واذكر,غلام ولم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أنى,المحراب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يحيى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يحيى,أنى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يحيى,أنى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أهلها,قالت إني,قالت 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زكريا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المحراب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آل,آيتك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واجعله رب,بوالديه ولم,عليه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ورائي وكانت,لي آية,إني أعوذ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كثير,,قالون عن نافع, أبو عمرو, أبو جعفر,,نافع,ابن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255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آتاني الكتاب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ورحمة,النخلة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جعل,لقد جئت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جئت 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كذلك قال,قال ربك,جعل ربك,النخلة تساقط,نكلم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المهد صبيا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بشر ولم,هين ولنجعله,سريا وهزي,فريا يا أخت,سوء وما,نبيا وجعلني,حيا وبرا,شقيا والسلام,أن يتخذ,من ولد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للناس,فناداها,آتاني,قضى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العاشر,,الكسائي,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وأوصاني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فناداها,قضى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وأوصاني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ولم أك,فلن أكلم,كانت أمك,فأشارت إليه,مباركا أين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فحملته فانتبذت,إليه قالوا,فيه يمترون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شيئا,سوء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256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يأتوننا,يؤمنون,يأتك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غفلة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يقول له,فاعبدوه هذا,قال لأبيه,سأستغفر 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نرث,العلم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مبين وأنذرهم,غفلة وهم,شيئا يا أبت,سويا يا أبت,عصيا يا أبت,أن يمسك,حفيا وأعتزلكم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صراط,صراطا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الأحزاب,عظيم أسمع,الأمر,الأرض,نبيا إذ,أراغب أنت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 آلهتي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التاء، ووقف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عامر, أبو جعفر,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التاء، ووقف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سأستغفر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يبصر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صراط,صراطا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فاعبدوه هذا,لأبيه 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أخاف,ربي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جعفر,,نافع,أبو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257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يأمر,مأتيا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ذرية,الجنة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أخاه هارون,هارون نبيا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نبيا ووهبنا,عليا واذكر,مخلصا وكان,نبيا وناديناه,نجيا ووهبنا,نبيا واذكر,نبيا وكان,مرضيا واذكر,نبيا ورفعناه,نوح ومن,سجدا وبكيا,سلاما ولهم,بكرة وعشيا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الأيمن,عليا أولئك,خلف أضاعوا,غيا إلا,لغوا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بالصلاة,الصلاة,يظلمون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آدم,آيات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وناديناه من,وقربناه نجيا,أخاه هارون,ورفعناه مكانا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258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شيعة,الساعة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الضلالة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تعلم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واصطبر لعبادته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واصطبر لعبادته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لعبادته هل,وأحسن نديا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بأمر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تقيا وما,سميا ويقول,صليا وإن,جثيا وإذا,مقاما وأحسن,نديا وكم,أثاثا ورئيا,مكانا وأضعف,جندا ويزيد,هدى والباقيات,ثوابا وخير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أولى,تتلى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أولى,تتلى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أيهم أشد,هم أولى,منكم إلا,عليهم آياتنا,هم أحسن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والأرض,الإنسان,حيا أولا,شيعة أيهم,وكم أهلكنا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مع الإدخال ؛ لأنه من المواضع السبعة.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لنحضرنهم,خير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فاعبده واصطبر,خلقناه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259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ويأتينا,جئتم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الشفاعة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جئتم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وقال لأوتين,الصالحات سيجعل,سيجعل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مالا وولدا,مدا ونرثه,فردا واتخذوا,عدا يوم,وفدا ونسوق,عهدا وقالوا,ولدا وما,أن يتخذ,عدا وكلهم,لدا 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الكافرين,أحصاهم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أحصاهم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تؤزهم أزا,عليهم إنما,وكلهم آتيه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مردا أفرأيت,وولدا أطلع,ضدا ألم,شيئا إدا,الأرض,هدا أن,ولدا إن,والأرض,لقد أحصاهم,فردا إن,وكم أهلكنا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وله إبدالها ألفا مع الإشباع وصلا، ويمتنع الوقف بوجه الإبدال.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وخير,وتخر,وتنذر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أطلع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بآياتنا,لأوتين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آتي,آتيه,آمنوا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وتنشق,آتيه يوم,يسرناه بلسانك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260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بالواد المقدس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ممن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تحس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فقال لأهله,نودي 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يخشى,طوى وأنا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الثرى,أتاك,أتاها,لتجزى,هواه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لتشقى,يخشى,استوى,وأخفى,الحسنى,موسى,النار,يا موسى,يوحى,تسعى,فتردى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العلى,هدى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الثرى,النار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أتاك,أتاها,لتجزى,هواه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لتشقى,يخشى,استوى,الحسنى,موسى,يا موسى,يوحى,تسعى,فتردى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العلى,وأخفى,هدى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أحد,أحد أو,الأرض,وهل أتاك,بقبس أو,أو أجد,آتية أكاد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الأسماء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تحقيق الهمزة المتطرفة.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آنست,لعلي آتيكم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آنست,آتيكم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هواه فتردى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لأهله امكثوا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آنست,لعلي آتيكم,إني أنا,إنني أنا,لذكري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ابن كثير, أبو عمرو, أبو جعفر,,قالون عن نافع, ابن كثير, أبو عمرو, ابن عامر, أبو جعفر,,نافع,ابن كثير, أبو عمرو, أبو جعفر,,نافع,أبو عمرو, أبو جعفر,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261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سؤلك,يأخذه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ولي فيها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ابن كثير, أبو عمرو,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حية,عقدة,محبة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فلبثت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الثاء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تمشي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ويسر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ويسر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نسبحك كثيرا,ونذكرك كثيرا,إنك كنت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رب,نسبحك كثيرا,ونذكرك كثيرا,إنك كنت,ولتصنع على,أمك كي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 ونذكرك,من يكفله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موسى,تسعى,طغى,يوحى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الكبرى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النقل،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موسى,تسعى,طغى,يوحى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الكبرى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 أخرى,اذهب إلى,من أهلي,كثيرا إنك,قد أوتيت,مرة أخرى,إذ أوحينا,هل أدلكم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سوء آية,من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سيرتها,وزيرا,كثيرا,بصيرا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مآرب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آياتنا,أوتيت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وأشركه في,اقذفيه في,فاقذفيه في,يأخذه عدو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 أمري,أخي اشدد,عيني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جعفر,,ابن كثير, 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262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جئت,فأتياه,جئناك,أجئتنا,فلنأتينك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خلقه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جئناك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لا,قال ربنا,جعل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قدر يا موسى,أن يفرط,أن يطغى,مهدا وسلك,سبلا وأنزل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أعطى,أخرى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طغى,يخشى,يطغى,الهدى,وتولى,يا موسى,هدى,شتى,النهى,وأبى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النقل،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وأرى,الأولى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أعطى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طغى,يخشى,يطغى,الهدى,وتولى,يا موسى,هدى,شتى,النهى,وأبى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أنعامكم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اذهب أنت,أو أن,قد أوحي,الأرض,وارعوا أنعامكم,تارة أخرى,ولقد أريناه,من أرضنا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بآياتي,لآيات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أوحي,آياتنا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فأتياه فقولا,أريناه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لنفسي اذهب,ذكري اذهبا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263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ثم ائتوا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ألفا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نؤثرك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السحرة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الزينة,خيفة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لهم,اليوم من,كيد ساحر,السحرة سجدا,آذن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عمرو,,أبو عمرو, يعقوب,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 يحشر,بعذاب وقد,أن يخرجاكم,صفا وقد,ساحر ولا,خلاف ولأصلبنكم,عذابا 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نؤثرك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فتولى,خاب,افترى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العاشر,,حمزة,,أبو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أتى,موسى,النجوى,المثلى,استعلى,يا موسى,ألقى,تسعى,وموسى,وأبقى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فتولى,موسى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أتى,النجوى,المثلى,استعلى,يا موسى,ألقى,تسعى,موسى,وموسى,وأبقى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سحرهم أنها,لكم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أرضكم,وقد أفلح,من ألقى,بل ألقوا,تخف 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آذن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لساحران,الساحر,لكبيركم,السحر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آمنا,آذن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264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يأت,يأته,مؤمنا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 وأبقى,من يأت,ومن يأته,دركا ولا,ومن يحلل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خطايانا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الدنيا,وأبقى,يحيى,العلى,تزكى,موسى,تخشى,هدى,والسلوى,هوى,اهتدى,يا موسى,لترضى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خطايانا,موسى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الدنيا,وأبقى,يحيى,العلى,تزكى,تخشى,هدى,والسلوى,هوى,اهتدى,يا موسى,لترضى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هم أولاء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قاض إنما,الأنهار,ولقد أوحينا,قد أنجيناكم,الأيمن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ليغفر,خير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من,فيه فيحل,عليه غضبي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265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تأخذ,برأسي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تتبعن,تتبعن أفعصيت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تتبعن أفعصيت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قبضة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فاذهب فإن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الباء في الفاء.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خلاد عن حمزة,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فنبذتها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لهم,تقول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يحل,قولا ولا,ضرا ولا,نفعا ولقد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أردتم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حسنا أفطال,أم أردتم,من أثر,وانظر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أفطال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عاكفين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برأسي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266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وزرا خالدين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طريقة,الشفاعة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لبثتم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الثاء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سبق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 وسع,أذن له,يعلم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حملا يوم,زرقا يتخافتون,يوما ويسألونك,عوجا ولا,أمتا يومئذ,يومئذ يتبعون,همسا يومئذ,قولا يعلم,علما وعنت,ظلما ومن,ومن يعمل,ظلما ولا,هضما وكذلك,عربيا وصرفنا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ترى,خاب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بينهم إن,لبثتم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نسفا إنما,من أنباء,من أعرض,طريقة إن,الأصوات,من أذن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وقد آتيناك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ذكرا,وزرا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عاكفا,عنه فإنه,فيه وساء,أنزلناه قرآنا,فيه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قرآنا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267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يأتينكم,يؤمن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الجنة,معيشة,القيامة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آدم من,قال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يقضى,علما ولقد,عزما وإذ,من ورق,ضنكا ونحشره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(يـُقـْضَى) بالياء المضمومة، وضاد مفتوحة وبعدها ألف، مع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تعرى,وعصى,اجتباه,هداي,أعمى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العاشر,,الدوري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أبى,فتشقى,تضحى,يبلى,فغوى,وهدى,يشقى,أعمى,تنسى,وأبقى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(يـُقـْضَى) بالياء المضمومة، وضاد مفتوحة وبعدها ألف،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وعصى,اجتباه,هداي,أعمى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أبى,فتشقى,تضحى,يبلى,فغوى,وهدى,يشقى,أعمى,تنسى,وأبقى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مساكنهم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أدلك,ومن أعرض,من أسرف,كم أهلكنا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سوآتهما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مدي البدل واللين، وله ثلاثة البدل مع قصر اللين.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آدم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لآدم,بآيات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آدم,آياتنا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اجتباه ربه,عليه 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حشرتني 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جعفر,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268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وأمر,يأتينا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كلمة,والعاقبة,بينة,غفلة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ربك قبل,النهار لعلك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نرزقك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لزاما وأجل,خير 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النهى,النهار,الدنيا,وأبقى,للتقوى,ونخزى,اهتدى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الكسائي,,الكسائي,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النقل،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النهى,الدنيا,وأبقى,للتقوى,ونخزى,اهتدى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وأمر أهلك,ولو أنا,من أصحاب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آناء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آناء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ورزق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269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أفتأتون,فليأتنا,يؤمنون,يأكلون,وأنشأنا,بأسنا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حصيدا خامدين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لاهية,قرية,ظالمة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كانت ظالمة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التاء في الظاء.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اللام في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شعبة عن عاصم, أبو جعفر, يعقوب,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رجالا نوحي,ظالمة وأنشأنا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دعواهم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النجوى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افتراه,دعواهم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دعواهم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النجوى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النجوى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نوحي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بالياء المضمومة، مع فتح الحاء، مبنيا للمفعول،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مثلكم أفتأتون,ذكركم أفلا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محدث إلا,والأرض,الأولون,قرية أهلكناها,لقد أنزلنا,لو أردنا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قوما 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السحر,تبصرون,شاعر,ذكركم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آمنت,آخرين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استمعوه وهم,افتراه بل,فيه ذكركم,فيه ومساكنكم,لاتخذناه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270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فاعبدون,فاعبدون وقالوا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خشيته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معي وذكر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نقذف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زاهق ولكم,ومن يقل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ارتضى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ارتضى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نوحي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بالياء المضمومة، مع فتح الحاء، مبنيا للمفعول،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والأرض,الأرض,آلهة إلا,بل أكثرهم,رسول إلا,حي أفلا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يستكبرون,يستحسرون,ينشرون,ذكر,وذكر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أنه,نجزيه جهنم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فيهما,أيديهم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271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استهزئ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وصلا وساكنة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تستعجلون,تستعجلون ويقولون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فتنة,بغتة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ذائقة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يستطيعون نصر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 ربهم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محفوظا وهم,فلك يسبحون,فتنة وإلينا,إن يتخذونك,عن وجوههم,من يكلؤكم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متى,فحاق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سأريكم آياتي,لهم 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هزوا أهذا,الإنسان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 آياتها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كافرون,سخروا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آياتها,آلهتكم,آياتي,يستهزئون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وجوههم 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وجوههم 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272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نأتي,أجئتنا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خردل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نفحة,الساعة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القيامة,حبة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لأبيه,قال لقد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 وإن,وضياء وذكرا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كنتم أنتم,لعلهم إليه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الأرض,من أطرافها,قل إنما,خردل أتينا,مبارك أنزلناه,أم أنت,والأرض,جذاذا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الدعاء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أنذركم,ذكر,منكرون,كبيرا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وآباءهم,وآباؤكم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أنزلناه أفأنتم,لأبيه وقومه,إليه يرجعون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العمر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العمر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العمر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فطرهن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273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نافلة,القرية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يقال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فتى يذكرهم,شيئا ولا,بردا وسلاما,نافلة وكلا,أئمة يهدون,حكما وعلما,وعلما ونجيناه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فاسألوهم إن,إنكم أنتم,يضركم أف,آلهتكم إن,وجعلناهم 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الأخسرين,ولوطا إلى,الأرض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ولوطا 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أأنت,أئمة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جعفر,,أبو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كبيرهم,الخيرات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بآلهتنا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رءوسهم,آلهتكم,آتيناه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حرقوه وانصروا,ونجيناه ولوطا,آتيناه حكما,ونجيناه من,وأدخلناه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شيئا,سوء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274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بأسكم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مسني الضر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صنعة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عاصفة,رحمة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حكما وعلما,وعلما وسخرنا,من يغوصون,ضر وآتيناه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نادى,وذكرى,فنادى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نادى,فنادى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فأغرقناهم أجمعين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ونوحا إذ,فهل أنتم,الأرض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وكلا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والطير,شاكرون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بآياتنا,وآتيناه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فنجيناه وأهله,ونصرناه من,فيه غنم,وعلمناه صنعة,وآتيناه أهله,عليه فنادى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سوء,شيء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275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المؤمنين,مؤمن,يأجوج,ومأجوج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جعفر,,نافع,ابن كثير, أبو عمرو, ابن عامر, حمزة, الكسائي, أبو جعفر, يعقوب, خلف العاشر,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فاعبدون,فاعبدون وتقطعوا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شاخصة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أمة,واحدة,قرية,غفلة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آية,آلهة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فردا وأنت,رغبا ورهبا,ورهبا وكانوا,أمة واحدة,واحدة وأنا,فمن يعمل,حدب ينسلون,زفير 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نادى,يسارعون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يحيى,الحسنى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يحيى,الحسنى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نادى,يحيى,الحسنى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أمتكم 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 إلينا,قرية أهلكناها,شاخصة أبصار,اشتهت أنفسهم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وزكريا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خير,الخيرات,زفير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آية,آلهة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ونجيناه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276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بدأنا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عبادي الصالحون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الساعة,مرضعة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رحمة,فتنة,زلزلة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ويعلم ما,الساعة 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واحد,سواء وإن,عظيم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وتتلقاهم,يوحى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وتتلقاهم,يوحى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إلهكم إله,ربكم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الأكبر,الأرض,قل إنما,فهل أنتم,وإن أدري,أقريب أم,ومتاع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فقل آذنتكم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آذنتكم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277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علقة,مضغة,مخلقة,الساعة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نطفة,هامدة,القيامة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 سكارى,لنبين لكم,الأرحام ما,العمر لكيلا,يعلم من,الله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شديد ومن,من يجادل,علم ويتبع,مخلقة وغير,من يتوفى,من يرد,شيئا وترى,قدير وأن,علم ولا,هدى ولا,خزي ونذيقه,من يعبد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 الناس,وترى 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الناس,تولاه,يتوفى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وترى,مسمى,هدى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مسمى,هدى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تولاه,يتوفى,الموتى,الدنيا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الأرحام,الأرض,فإن أصابه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نشاء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ونقر,قدير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بظلام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أنه,تولاه فأنه,ويهديه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278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لبئس,ولبئس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 ذلك,الصالحات جنات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 ينصره,بينات وأن,من يريد,ومن يهن,نار يصب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المولى,والنصارى,الناس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الدنيا,والنصارى,نار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الدنيا,المولى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أصابته,الأنهار,بسبب إلى,شهيد ألم,الأرض,مكرم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خير,خسر,العشير,وكثير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آمنوا,آيات,رءوسهم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أصابته فتنة,أنزلناه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رءوسهم الحميم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رءوسهم الحميم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279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بوأنا,يأتوك,يأتين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والباد,والباد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والباد,والباد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غم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بيتي للطائفين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ابن ذكوان عن ابن عامر,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بهيمة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الصالحات جنات,للناس سواء,العاكف فيه,لإبراهيم مكان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يخرجوا,ذهب ولؤلؤا,ولؤلؤا ولباسهم,حرير وهدوا,ومن يرد,أليم وإذ,شيئا وطهر,رجالا وعلى,ضامر يأتين,ومن يعظم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للناس,الناس,يتلى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غم أعيدوا,الأنهار,من أساور,عذاب أليم,الأنعام,الأوثان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أساور,حرير,الفقير,خير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جعلناه للناس,فيه والباد,فيه بإلحاد,نذقه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280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أمة,بهيمة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وجبت جنوبها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يدافع عن,أذن للذين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يشرك,ومن يعظم,إله واحد,لن ينال,ولكن يناله,أن يقولوا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التقوى,ديارهم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التقوى,ديارهم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التقوى,هداكم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فإلهكم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الأنعام,كفور أذن,حق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شعائر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وترقيق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غير,الطير,ذكر,خير,لتكبروا,لقدير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281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نكير,نكير فكأين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نكير فكأين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وهي,فهي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عاقبة,قرية,ظالمة,خاوية,سنة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لهدمت صوامع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ذكوان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أخذتهم,أخذتها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كان نكير,ربك كألف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وبيع وصلوات,وصلوات ومساجد,كثيرا ولينصرن,من ينصره,وإن يكذبوك,نوح وعاد,وعاد وثمود,لوط وأصحاب,معطلة وقصر,قلوب يعقلون,آذان يسمعون,ولن يخلف,مغفرة ورزق,كريم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الأرض,الأمور,قرية أهلكناها,مشيد أفلم,الأبصار,قرية أمليت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آذان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كثيرا,يسيروا,المصير,نذير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وصلوات,الصلاة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آذان,آمنوا,آياتنا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وهي,فهي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282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فيؤمنوا,تأتيهم,يأتيهم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لهاد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لعفو غفور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فتنة,والقاسية,مرية,بغتة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 بمثل,عوقب به,الله هو,دونه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يحكم بينهم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رسول ولا,مرض والقاسية,بعيد وليعلم,مستقيم ولا,مهين والذين,حسنا وإن,مدخلا يرضونه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تمنى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تمنى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نبي إلا,بغتة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آياته,أوتوا,آمنوا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حتى,عليه لينصرنه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283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لطيف 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مخضرة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هو,سخر لكم,تقع على,يعلم ما,تعرف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بما,يحكم بينكم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وهو,مستقيم وإن,يسير ويعبدون,سلطانا وما,علم وما,نصير وإذا,لن يخلقوا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بالناس,أحياكم,تتلى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أحياكم,تتلى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يحييكم إن,عليهم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الأرض,مخضرة إن,الإنسان,الأمر,تعلم أن,والأرض,كتاب إن,قل أفأنبئكم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الكبير,خبير,يسير,المصير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لرءوف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ناسكوه فلا,فيه تختلفون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284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ما,جهاده هو,بالله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ذبابا ولو,وإن يسلبهم,رسلا ومن,بصير يعلم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الناس,اجتباكم,سماكم,مولاكم,المولى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اجتباكم,سماكم,مولاكم,المولى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أبيكم إبراهيم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الأمور,قد أفلح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بصير,الخير,النصير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الصلاة,صلاتهم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يستنقذوه منه,منه ضعف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285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أنشأناه,فأنشأنا,تأكلون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علقة,العلقة,مضغة,المضغة,وشجرة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سلالة,نطفة,النطفة,القيامة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كثيرة,لعبرة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 تبعثون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نخيل وأعناب,كثيرة ومنها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ابتغى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ابتغى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أزواجهم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ملكت أيمانهم,الإنسان,الأرض,الأنعام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خلقا 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للآكلين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غير,لقادرون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كثيرة,لعبرة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جعلناه نطفة,أنشأناه خلقا,فأسكناه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286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أنشأنا,يأكل,تأكلون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كذبون,كذبون فأوحينا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يتفضل,مباركا وأنت,لآيات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نجانا,الدنيا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اعبدوا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أرسلنا,نوحا إلى,من إله,الأولين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قرنا 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ترقيقها.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أن,منه ويشرب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287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بمؤمنين,أنشأنا,يؤمنون,أنؤمن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كذبون,كذبون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الصيحة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رب,وأخاه هارون,أنؤمن لبشرين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ترابا وعظاما,كذبا وما,بعضا وجعلناهم,آية وآويناهما,قرار ومعين,ومعين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ونحيا,افترى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الدنيا,موسى,قرار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الدنيا,افترى,موسى,قرار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نافع,,ورش عن نافع, 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الدنيا,ونحيا,موسى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مثلكم إنكم,إنكم إذا,أيعدكم أنكم,أنكم إذا,وجعلناهم أحاديث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ولئن أطعتم,وعظاما أنكم,من أمة,أمة أجلها,مبين إلى,صالحا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قرونا آخرين,ولقد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هيهات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التاء، ووقف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 الكسائي,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لخاسرون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بآياتنا,وآويناهما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آخرين,آتينا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كذبوه فأتبعنا,وأخاه هارون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288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يؤمنون,يؤتون,يأت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فاتقون,فاتقون فتقطعوا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خشية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أمة,واحدة,خشية,وجلة,جنة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وبنين نسارع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عليم وإن,أمة واحدة,واحدة وأنا,مال وبنين,كتاب ينطق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نسارع,يسارعون,تتلى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أمتكم أمة,أنهم إلى,ولهم أعمال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حين أيحسبون,وجلة أنهم,نفسا إلا,الأولين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كانت 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الخيرات,سامرا,منكرون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آتوا,آياتي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لديهم,مترفيهم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289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 وهو,مستقيم وإن,ترابا وعظاما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صراط,الصراط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طغيانهم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لتدعوهم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والأرض,بل أتيناهم,ولقد أخذناهم,شديد إذا,والأبصار,الأرض,الأولون,وعظاما أإنا,الأولين,قل أفلا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تحقيقهما،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خير,أساطير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وآباؤنا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صراط,الصراط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مبلسون,وإليه تحشرون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290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يحضرون,يحضرون حتى,ارجعون,ارجعون لعلي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خفت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والشهادة,كلمة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رب,أنساب بينهم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عمرو,,السوسي عن أبي عمرو, رويس عن يعقوب,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وهو,من ولد,ولد وما,أن يحضرون,ومن ورائهم,يومئذ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فتعالى,تتلى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فتعالى,تتلى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أتيناهم,من إله,إله إذا,برزخ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تكن 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أحدهم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يجير,لقادرون,خسروا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لعلي أعمل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291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تكلمون,تكلمون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لبثتم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الثاء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فاتخذتموهم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عدد سنين,آخر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عبثا وأنكم,ومن يدع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لبثتم إلا,أفحسبتم أنما,وأنكم إلينا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الأرض,يوما أو,لو أنكم,سورة أنزلناها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إلها 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خير,الكافرون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اخسئوا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آمنا,آخر,آيات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292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تأخذكم,تؤمنون,المؤمنين,يأتوا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الزانية,جلدة,زانية,مشركة,والزانية,شهادة,فشهادة,والخامسة,عصبة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بأربعة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سمعتموه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الذال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خلاد عن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مائة جلدة,المحصنات ثم,بأربعة شهداء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جلدة ولا,مشركة والزانية,مشرك وحرم,أبدا وأولئك,رحيم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أحدهم أربع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زانية أو,زان أو,شهادة أبدا,حكيم إن,بالإفك,الإثم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شهداء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إن,تحسبوه شرا,سمعتموه ظن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293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(يـَـاتـَــل ِ) بهمزة ساكنة بعد الياء وبعدها تاء مفتوحة، وبعدها لام مكسورة مخففة، مع إبدال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المؤمنون,والمؤمنات,يأتوا,مؤمنين,يأمر,يؤتوا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والسعة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الفاحشة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بأربعة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تلقونه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سمعتموه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الذال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خلاد عن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بأربعة شهداء,الله هم,وتحسبونه هينا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نتكلم بهذا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 وقالوا,علم وتحسبونه,هينا وهو,عظيم ولولا,عظيم يعظكم,رحيم يا أيها,ومن يتبع,أبدا ولكن,من يشاء,عليم ولا,أن يؤتوا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عظيم إذ,أبدا إن,حكيم إن,عذاب أليم,من أحد,أحد أبدا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بأربعة,فيه عذاب,سمعتموه قلتم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294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المؤمنات,تستأنسوا,يؤذن,للمؤمنين,للمؤمنات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بيوتا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مسكونة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هو,يؤذن لكم,قيل لكم,يعلم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يغفر,عظيم يوم,يومئذ يوفيهم,مغفرة ورزق,كريم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أزكى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الدنيا,أبصارهم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الدنيا,أبصارهم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الدنيا,أزكى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ألسنتهم,لهم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إن,جناح أن,من أبصارهم,من أبصارهن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يغفر,غير,خير,خبير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مبرءون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يوفيهم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عليهم,يوفيهم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يوفيهم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يوفيهم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فروجهن,زينتهن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295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وموعظة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زجاجة,الزجاجة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الإربة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ليعلم ما,يجدون نكاحا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 يكونوا,عليم وليستعفف,خيرا وآتوهم,ومن يكرههن,رحيم ولقد,مبينات ومثلا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آتاكم,كمشكاة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إكراههن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بخلف، وله مع الفتح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الأيامى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الأيامى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وإمائكم إن,فكاتبوهم إن,إليكم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أبنائهن,أو أبناء,أو إخوانهن,ملكت أيمانهن,الإربة,جميعا أيه,ملكت أيمانكم,إن أردن,ولقد أنزلنا,والأرض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آبائهن,أو آباء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البغاء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البغاء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البغاء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البغاء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إكراههن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يغنهم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يغنهم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يغنهم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روح عن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أبنائهن,نسائهن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بأرجلهن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بخمرهن,زينتهن,لبعولتهن,بعولتهن,إخوانهن,أخواتهن,أيمانهن,يكرههن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296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يؤلف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شجرة,مباركة,تجارة,بقيعة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زيتونة,شرقية,غربية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يكاد زيتها,الأمثال للناس,والآصال رجال,والأبصار ليجزيهم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شرقية ولا,غربية يكاد,نور يهدي,من يشاء,تجارة ولا,حساب والذين,بقيعة يحسبه,شيئا ووجد,لجي يغشاه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للناس,فوفاه,يغشاه,يراها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فوفاه,يغشاه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الأمثال,بيوت أذن,والأبصار,بعض إذا,نور ألم,والأرض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والآصال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والطير,المصير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الصلاة,صلاته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تمسسه نار,يجده شيئا,فوفاه حسابه,يغشاه موج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تلهيهم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297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بالمؤمنين,يأتوا,المؤمنين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خلاله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فيصيب به,يكاد سنا,يذهب بالأبصار,خلق كل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ليحكم بينهم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يشاء,من يمشي,أربع يخلق,مبينات والله,مستقيم ويقولون,وإن يكن,أن يحيف,أن يقولوا,ومن يطع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فترى الودق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بالأبصار,الأبصار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بينهم إذا,بينهم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أنزلنا,مرض أم,بل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بالأبصار,الأبصار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 إن,يشاء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مذعنين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298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ولبئس,ليستأذنكم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معروفة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الظهيرة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الرسول لعلكم,الحلم منكم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أمنا يعبدونني,شيئا ومن,حكيم وإذا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ارتضى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ارتضى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خوفهم أمنا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لئن أمرتهم,معروفة إن,قل أطيعوا,الأرض,ملكت أيمانكم,الأطفال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خبير,المصير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الظهيرة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الصلاة,صلاة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ما,تطيعوه تهتدوا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299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فليستأذنوا,استأذن,تأكلوا,المؤمنون,يستأذنوه,يستأذنونك,يؤمنون,استأذنوك,شأنهم,فأذن,شئت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مباركة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بزينة,تحية,طيبة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يرجون نكاحا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لبعض شأنهم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حكيم والقواعد,أن يضعن,بزينة وأن,وأن يستعففن,حرج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آياته,أنفسكم أن,بيوتكم أو,آبائكم أو,أمهاتكم أو,إخوانكم أو,أخواتكم أو,أعمامكم أو,عماتكم أو,أخوالكم أو,خالاتكم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جناح أن,الأعرج,جميعا أو,أو أشتاتا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يستأذنوه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299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ثيابهن,لهن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300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ما,للعالمين نذيرا,وخلق كل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ولدا ولم,تقديرا واتخذوا,شيئا وهم,ضرا ولا,نفعا ولا,موتا ولا,حياة ولا,نشورا وقال,ظلما وزورا,وزورا وقالوا,بكرة وأصيلا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افتراه,تملى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تملى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 أمره,فتنة أو,عذاب أليم,أليم ألا,والأرض,الأولين,قل أنزله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 آخرون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نذيرا,تقديرا,أساطير,السر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ويوم,إليه فينبئهم,افتراه وأعانه,عليه قوم,عليه بكرة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301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جعل لك,لك قصورا,كذب بالساعة,بالساعة سعيرا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رحيما وقالوا,تغيظا وزفيرا,وزفيرا وإذا,ثبورا واحدا,واحدا وادعوا,جزاء ومصيرا,مسئولا ويوم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 أضللتم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مسحورا انظر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والأرض,الأسواق,نذيرا أو,كنز أو,الأمثال,الأنهار,سعيرا إذا,قل أذلك,خير أم,من أولياء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أم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نذيرا,خيرا,سعيرا,وزفيرا,كثيرا,خير,ومصيرا,الذكر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وآباءهم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ملك,إليه كنز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302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يومئذ خير,فلانا خليلا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الملائكةُ ) بالرفع،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اتخذت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فجعلناه هباء,الملائكة تنزيلا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صرفا ولا,نصرا ومن,ومن يظلم,كبيرا وما,بصيرا وقال,كبيرا يوم,محجورا وقدمنا,مستقرا وأحسن,مقيلا ويوم,عسيرا ويوم,سبيلا يا ويلتى,خذولا وقال,مهجورا وكذلك,هاديا ونصيرا,ونصيرا وقال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نرى,بشرى,الكافرين,يا ويلتى,وكفى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نرى,بشرى,الكافرين,يا ويلتى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ويلتى,وكفى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الأسواق,فتنة أتصبرون,منثورا أصحاب,لم أتخذ,لقد أضلني,للإنسان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حجرا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كبيرا,أتصبرون,بصيرا,خير,عسيرا,ونصيرا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نذقه عذابا,فجعلناه هباء,يديه يقول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ليتني اتخذت,قومي اتخذوا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عمرو,,نافع,البزي عن ابن كثير, أبو عمرو, أبو جعفر, روح عن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303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يأتونك,جئناك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جملة,واحدة,القرية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أخاه هارون,ذلك كثيرا,يرجون نشورا,إلهه هواه,ربك كيف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جملة واحدة,ترتيلا ولا,مكانا وأضل,سبيلا ولقد,تدميرا وقوم,آية وأعتدنا,أليما وعادا,وعادا وثمود,كثيرا وكلا,تتبيرا ولقد,نشورا وإذا,إن يتخذونك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للناس,هواه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وجوههم إلى,هم إلا,هم أضل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بمثل إلا,عذابا أليما,الأمثال,ولقد أتوا,هزوا أهذا,رسولا إن,من أضل,سبيلا أرأيت,وكيلا أم,كالأنعام,سبيلا ألم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آتينا,عن آلهتنا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وله إبدالها ألفا مع الإشباع وصلا، ويمتنع الوقف بوجه الإبدال.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السوء أفلم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وزيرا,تدميرا,كثيرا,تتبيرا,أمطرت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فؤادك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آتينا,آلهتنا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ورتلناه ترتيلا,تفسيرا,أخاه هارون,هواه أفأنت,عليه وكيلا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السوء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304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بلدة,قرية,ستة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صرفناه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جعل لكم,الليل لباسا,ربك قديرا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قبضا يسيرا,يسيرا وهو,لباسا والنوم,سباتا وجعل,نشورا وهو,ميتا ونسقيه,أنعاما وأناسي,كثيرا ولقد,كفورا ولو,كبيرا وهو,فرات وهذا,أجاج وجعل,برزخا وحجرا,محجورا وهو,نسبا وصهرا,وصهرا وكان,قديرا ويعبدون,ظهيرا وما,مبشرا ونذيرا,أن يتخذ,سبيلا وتوكل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الناس,الكافرين,وكفى,استوى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وكفى,استوى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ملح أجاج,من أجر,أجر إلا,والأرض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وحجرا,وصهرا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يسيرا,كثيرا,نذيرا,كبيرا,قديرا,الكافر,ظهيرا,مبشرا,ونذيرا,خبيرا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دليلا,قبضناه إلينا,صرفناه بينهم,عليه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305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خلفة,القيامة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يفعل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الذال.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الحارث عن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 لهم,ذلك قواما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خبيرا وإذا,بروجا وجعل,سراجا وقمرا,منيرا وهو,أن يذكر,شكورا وعباد,هونا وإذا,سلاما والذين,سجدا وقياما,وقياما والذين,مستقرا ومقاما,ومقاما والذين,قواما والذين,ومن يفعل,أثاما يضاعف,حسنات وكان,رحيما ومن,متابا والذين,كراما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وزادهم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وزادهم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أراد,أو أراد,الأرض,غراما إنها,مهانا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إلها 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خبيرا,منيرا,كراما,ذكروا,يخروا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وآمن,بآيات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306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مؤمنين,نشأ,فسيأتيهم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وسلاما خالدين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الغرفة,تحية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صما وعميانا,وعميانا والذين,أعين واجعلنا,تحية وسلاما,مستقرا ومقاما,لآية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ائت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ياء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نادى,موسى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فسيأتيهم أنباء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 على فواتح السور (أبو جعفر)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طسم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على حروف الهجاء، مع ترك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أزواجنا,إماما أولئك,فظلت أعناقهم,محدث إلا,يروا إلى,الأرض,كم أنبتنا,كريم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فظلت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آيات,يستهزئون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معرضين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عليهم,فسيأتيهم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307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فأتيا,جئتك,فأت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يكذبون,يكذبون ويضيق,يقتلون,يقتلون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إلها غيري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ولبثت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الثاء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اتخذت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رسول رب,قال رب,قال لمن,قال ربكم,قال لئن,قال للملإ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يكذبون,أن يقتلون,وليدا ولبثت,إذا وأنا,حكما وجعلني,مبين ونزع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فأرسل إلى,أن أرسل,والأرض,الأولين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عصاه فإذا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308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تأمرون,يأتوك,يأفكون,المؤمنين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السحرة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بعزة,لشرذمة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 للناس,قال لهم,السحرة ساجدين,آذن لكم,يغفر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عليم يريد,أن يخرجكم,معلوم وقيل,خلاف ولأصلبنكم,أن 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للناس,خطايانا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سحار,موسى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سحار,موسى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موسى,خطايانا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وإنكم إذا,لكم إنه,ولأصلبنكم أجمعين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أرضكم,هل أنتم,لأجرا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آذن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مع الإدخال ؛ لأنه من المواضع السبعة.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لساحر,لكبيركم,السحر,ضير,يغفر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آمنا,آذن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وأخاه وابعث,عصاه فإذا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بعبادي إنكم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309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سيهدين,سيهدين فأوحينا,يهدين,يهدين والذي,ويسقين,ويسقين وإذا,يشفين,يشفين والذي,يحيين,يحيين والذي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لهو,فهو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معي ربي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تدعون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لأبيه,يغفر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جنات وعيون,وعيون وكنوز,وكنوز ومقام,لآية وما,أن 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يسمعونكم إذ,ينفعونكم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الأقدمون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نبأ إبراهيم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وآباؤكم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لأبيه وقومه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لهو,فهو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310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المؤمنين,مؤمنين,أنؤمن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وأطيعون وما,وأطيعون قالوا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وأطيعون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وأثبت الياء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أجري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ورثة,جنة,الجنة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واغفر لأبي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واغفر لأبي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ورثة جنة,وقيل لهم,الله هل,قال لهم,أنؤمن 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حكما وألحقني,من ورثة,مال ولا,سليم وأزلفت,لآية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أين,ينصرونكم أو,لهم أخوهم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أتى,مبين إذ,فلو أن,نوح ألا,رسول أمين,من أجر,أجر إن,إن أجري,الأرذلون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ينتصرون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لأبي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311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كذبون,كذبون فافتح,وأطيعون وما,وأطيعون واتقوا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وأطيعون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وأثبت الياء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معي من,أجري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ابن كثير, أبو عمرو, ابن عامر, شعبة عن عاصم, حمزة, الكسائي, أبو جعفر, يعقوب, خلف العاشر,,ابن كثير,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رب,قال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فتحا ونجني,لآية وما,بأنعام وبنين,وجنات وعيون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جبارين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جبارين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حسابهم إلا,لهم أخوهم,فأهلكناهم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 أنا,هود ألا,رسول أمين,من أجر,أجر إن,إن أجري,وعيون إني,الأولين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ريع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فأنجيناه ومن,عليه من,فكذبوه فأهلكناهم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312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مؤمنين,فأت,فيأخذكم,أتأتون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وأطيعون وما,وأطيعون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وأطيعون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وأثبت الياء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أجري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بآية,لآية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كذبت ثمود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 في الثاء.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جنات وعيون,وعيون وزروع,وزروع ونخل,هضيم وتنحتون,شرب ولكم,معلوم ولا,لآية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أخوهم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صالح ألا,رسول أمين,من أجر,أجر إن,إن أجري,الأرض,بآية إن,لوط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بآية,لآية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313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وأطيعون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وأطيعون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وأثبت الياء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أجري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الأيكة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(لـْـئـَـيْـكـَةِ) بإسكان اللام، وهمزة قطع مفتوحة، مع كسر التاء، وأمال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والجبلة,الظلة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لهم,خلقكم,قال ربي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أزواجكم,بل أنتم,شعيب ألا,رسول أمين,من أجر,أجر إن,إن أجري,الأرض,الأولين,عظيم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فنجيناه وأهله,عليه من,فكذبوه فأخذهم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أعلم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314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مؤمنين,يؤمنون,فيأتيهم,المؤمنين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بغتة,قرية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نحن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لتنزيل رب,العالمين نزل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 وما,مبين وإنه,أن يعلمه,بغتة 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أغنى,ذكرى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الأولين,آية أن,الأعجمين,الأليم,قرية إلا,الأقربين,فقل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إلها 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وله إبدالها ألفا مع الإشباع وصلا، ويمتنع الوقف بوجه الإبدال.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منذرون,عشيرتك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نزلناه على,سلكناه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315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للمؤمنين,ويؤتون,يؤمنون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بالآخرة,الآخرة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إنه هو,بالآخرة زينا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أثيم يلقون,واد يهيمون,كثيرا وانتصروا,منقلب ينقلبون,هدى وبشرى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يراك,وبشرى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هدى,لتلقى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يراك,وبشرى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هدى,لتلقى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أعمالهم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أنبئكم,أفاك أثيم,الأخسرون,عليم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بالآخرة,الآخرة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ظلموا,الصلاة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316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واد النمل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عاقبة,نملة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مبصرة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وورث سليمان,وحشر لسليمان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جان ولى,مدبرا ولم,رحيم وأدخل,مبين وجحدوا,ظلما وعلوا,علما وقالا,نملة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موسى,النار,يا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جاءها,جاءتهم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جاءها,جاءتهم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موسى,النار,يا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موسى,ولى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بخبر أو,تخف إني,آيات إلى,شيء إن,والإنس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آتيكم,ولقد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مدبرا,سحر,وحشر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مبصرة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آنست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سآتيكم,وأوتينا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آنست,آتيكم,آيات,آياتنا,آتينا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آنست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317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وجئتك,وأتوني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ذكوان عن ابن عامر, حمزة,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بخلف وقفا،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وقال رب,وزين لهم,ويعلم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بنبإ يقين,شيء ولها,عظيم وجدتها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أرى الهدهد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ترضاه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ترضاه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أشكر,وأن أعمل,شديدا أو,يقين إني,والأرض,كريم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الملأ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الطير,غير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وأوتيت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ترضاه وأدخلني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أوزعني أن,إني ألقي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البزي عن ابن كثير,,نافع,أبو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علي,والدي,إلي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318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بأس,تأمرين,فلنأتينهم,يأتيني,يأتوني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تشهدون,تشهدون قالوا,أتمدونن بمال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يعقوب,,ابن كثير, حمزة,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أتمدونن بمال,آتاني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قاطعة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قوة,قرية,أعزة,أذلة,مرسلة,بهدية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فناظرة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قبل لهم,تقوم من,يشكر لنفسه,عرشك قالت,كأنه هو,هو وأوتينا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فضل ربي,العلم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قوة وأولو,شديد والأمر,أذلة وكذلك,أذلة وهم,أن يأتوني,أن يرتد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قاطعة أمرا,والأمر,قالت إن,قرية أفسدوها,مرسلة إليهم,بل أنتم,ارجع إليهم,لقوي أمين,أم أكفر,ننظر أتهتدي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أأشكر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أأشكر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أأشكر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أأشكر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الملأ أفتوني,الملأ أيكم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خير,صاغرون,مستقرا,نكروا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فناظرة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لقوي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ليبلوني أأشكر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319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أتأتون,لتأتون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لجة,الحسنة,المدينة,عاقبة,خاوية,الفاحشة,شهوة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 لها,معك قال,المدينة تسعة,قال لقومه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لجة وكشفت,رهط يفسدون,مكرا ومكرنا,مكرا وهم,لقوم يعلمون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يعقوب,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مكرهم أنا,وقومهم أجمعين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اعبدوا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أرسلنا,صالحا أن,بل أنتم,الأرض,ولوطا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قوارير,تستغفرون,تبصرون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ظلمت,ظلموا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رأته حسبته,حسبته لجة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320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أمن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 لوط,وأنزل لكم,وجعل لها,يرزقكم,يعلم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أناس يتطهرون,قوم يعدلون,قرارا وجعل,أنهارا وجعل,أمن يجيب,أمن يهديكم,ومن يرسل,أمن يبدأ,ومن يرزقكم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اصطفى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اصطفى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قريتكم إنهم,إنهم أناس,لكم أن,برهانكم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أنتم,خير أما,والأرض,الأرض,حاجزا أإله,بل أكثرهم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فأنجيناه وأهله,دعاه ويكشف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321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للمؤمنين,يؤمن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غائبة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غائبة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ترابا وآباؤنا,أن يكون,لهدى ورحمة,من 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متى,عسى,الناس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متى,عسى,الموتى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ضلالتهم إن,عليهم أخرجنا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الأولين,الأرض,والأرض,مبين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تحقيقهما،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أإذا,أئنا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يعقوب,,ورش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أإذا,أئنا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الدعاء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أساطير,سيروا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وآباؤنا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يختلفون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322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دابة,أمة,جامدة,بالحسنة,البلدة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تجزون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يكذب بآياتنا,الليل ليسكنوا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ممن يكذب,لقوم يؤمنون,جامدة وهي,فزع يومئذ,شيء وأمرت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 الجبال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اهتدى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اهتدى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تكلمهم أن,سيريكم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الأرض,علما أماذا,يروا أنا,مبصرا إن,وكل أتوه,شيء إنه,أن أعبد,أن أكون,وأن أتلو,فقل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يومئذ آمنون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مبصرا,خبير,خير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بآياتنا,بآياتي,لآيات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آمنون,آياته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والنهار,أتوه داخرين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323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بخلف وقفا،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المبين نتلو,ونمكن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لقوم يؤمنون,شيعا يستضعف,أئمة ونجعلهم,عدوا وحزنا,أن ينفعنا,ولدا 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نساءهم إنه,ونجعلهم 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 على فواتح السور (أبو جعفر)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طسم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على حروف الهجاء، مع ترك الإمالة.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الأرض,أن أرضعيه,وحزنا إن,فارغا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فتح هاء التأنيث،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فؤاد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آيات,آل,خاطئين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أرضعيه فإذا,عليه فألقيه,فألقيه في,رادوه إليك,وجاعلوه من,تقتلوه 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324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المدينة,غفلة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رب,فغفر له,إنه هو,قال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جنب وهم,بيت يكفلونه,حق ولكن,حكما وعلما,وعلما وكذلك,خائفا يترقب,أن يبطش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واستوى,فقضى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واستوى,موسى,فقضى,يا 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أدلكم,من أهلها,فلن أكون,بالأمس,أن أراد,الأرض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ظهيرا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قصيه فبصرت,فرددناه إلى,آتيناه حكما,عليه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325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يأتمرون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استأجره,استأجرت,تأجرني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المدينة,أمة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رب,فقال رب,قال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خائفا يترقب,أن يهديني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يأتمرون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يسعى,عسى,الناس,فسقى,تولى,قضى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موسى,إحداهما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فجاءته,جاءه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وجاء,فجاءته,جاءه,شاء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موسى,إحداهما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يسعى,يا موسى,عسى,فسقى,تولى,إحداهما,قضى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أقصى,فاخرج إني,قالت إن,قالت إحداهما,الأمين,أن أنكحك,فإن أتممت,أن أشق,الأجلين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التاء، ووقف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عامر, أبو جعفر,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التاء، ووقف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كبير,فقير,خير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يصدر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الياء، وكسر الدال، وترك إشمام الصاد،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أمة,فجاءته إحداهما,استأجره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دونهم امرأتين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أن,إني أريد,ستجدني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جعفر,,نافع,أبو جعفر,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دونهم امرأتين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إلي,ابنتي,علي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326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يقتلون,يقتلون وأخي,يكذبون,يكذبون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يكذبون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الواد,الواد الأيمن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معي ردءا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البقعة,المباركة,الشجرة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تكون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لأهله,النار لعلكم,قال رب,ونجعل لكما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يا موسى,جان ولى,مدبرا ولم,سوء واضمم,أن يقتلون,ردءا يصدقني,أن يكذبون,مفترى وما,ومن تكون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أتاها,ولى,بالهدى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النار,يا موسى,موسى,الدار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النار,يا موسى,موسى,الدار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أتاها,يا موسى,ولى,موسى,بالهدى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الأجل,بخبر أو,الأيمن,وأن ألق,تخف إنك,واضمم إليك,الأولين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مدبرا,سحر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آنست,لعلي آتيكم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آنس,آنست,آتيكم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فأرسله معي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لأهله امكثوا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آنست,لعلي آتيكم,إني أنا,إني أخاف,ربي أعلم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ابن كثير, أبو عمرو, أبو جعفر,,قالون عن نافع, ابن كثير, أبو عمرو, ابن عامر, أبو جعفر,,نافع,ابن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327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أنشأنا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غيري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عاقبة,القيامة,لعنة,ورحمة,رحمة,مصيبة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 وجنوده,بصائر 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 يدعون,لعنة ويوم,وهدى 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موسى,الدنيا,أتاهم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أنهم إلينا,وجعلناهم أئمة,عليهم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إله,الأرض,الأمر,قدمت 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بصائر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وترقيق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لتنذر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آتينا,آياتنا,آياتك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فأخذناه وجنوده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العمر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العمر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لعلي أطلع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أبو جعفر,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العمر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328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المؤمنين,فأتوا,يؤمنون,يؤتون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بالحسنة,قرية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هو,القول لعلهم,قبله 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بالمهتدين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يشاء,آمنا يجبى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أهدى,هواه,يتلى,الهدى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موسى,أهدى,هواه,يتلى,الهدى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ولكم أعمالكم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فاعلم أنما,ومن أضل,من أحببت,من أرضنا,وكم أهلكنا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حرما 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ويدرءون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أوتي,آتيناهم,آمنا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أتبعه إن,هواه بغير,عنه وقالوا,إليه ثمرات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329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تبرأنا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القول ربنا,الخيرة سبحان,يعلم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قليلا وكنا,رسولا يتلو,خير وأبقى,أفمن وعدناه,أن يكون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القرى,فعسى,وتعالى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الدنيا,فعسى,وتعالى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بعدهم إلا,عليهم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لو أنهم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الأنباء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تحقيق الهمزة المتطرفة.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بطرت,خير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شركائي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وقفا،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آياتنا,أوتيتم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وعدناه وعدا,لاقيه كمن,متعناه متاع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القول,عليهم الأنباء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عليهم,يناديهم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القول,عليهم الأنباء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القول,عليهم الأنباء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330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القيامة,أمة,بالعصبة,القوة,قوة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والآخرة,الآخرة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جعل لكم,قوم موسى,قال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قوة وأكثر,جمعا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فبغى,آتاك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موسى,فبغى,الدنيا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أرأيتم,سرمدا إلى,من إله,بضياء أفلا,تفرح إن,الأرض,يعلم أن,قد أهلك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والآخرة,الآخرة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غير,تبصرون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شركائي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وقفا،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أوتيته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وإليه ترجعون,فيه أفلا,فيه ولتبتغوا,وآتيناه من,منه 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ذنوبهم المجرمون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يناديهم,عليهم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عندي أولم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نافع,قنبل عن ابن كثير, أبو عمرو, أبو جعفر,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ذنوبهم المجرمون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331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والعاقبة,بالحسنة,رحمة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فئة,بالسيئة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ويقدر لولا,أعلم من,آخر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عظيم وقال,صالحا ولا,فئة ينصرونه,لمن يشاء,فسادا والعاقبة,مبين وما,أن يلقى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يلقاها,بالهدى,يلقى,للكافرين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الدنيا,وبداره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يجزى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الدنيا,وبداره,للكافرين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يجزى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الدنيا,يلقاها,بالهدى,يلقى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الأرض,بالأمس,إذ أنزلت,أنزلت إليك,هالك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آمن,عن آيات,إلها 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خير,الصابرون,ويقدر,الكافرون,ظهيرا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أوتي,أوتوا,آمن,آيات,آخر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وإليه ترجعون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أعلم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332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يتركوا,أن يقولوا,أن يسبقونا,لآت وهو,حسنا وإن,من يقول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ولنجزينهم أحسن,معكم أوليس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لنكفرن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السيئات,سيئاتهم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آمنا,آمنوا,أوذي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بوالديه حسنا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333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خطاياهم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القيامة,سنة,السفينة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لقومه,يعذب من,ويرحم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أوثانا وتخلقون,قدير يعذب,من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خطاياكم,خطاياهم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خطاياكم,خطاياهم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 ألف,لكم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إنهم,ولقد أرسلنا,نوحا إلى,سنة إلا,إفكا إن,الأرض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خير,يسير,سيروا,قدير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فأنجيناه وأصحاب,واتقوه ذلكم,واعبدوه واشكروا,إليه ترجعون,وإليه تقلبون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334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قالوا ائتنا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واوا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يؤمنون,لتأتون,وتأتون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القيامة,الفاحشة,القرية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بالواو المشددة،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اتخذتم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فآمن له,إنه هو,قال لقومه,سبقكم,قال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ولي,ولي ولا,نصير والذين,لقوم يؤمنون,ببعض ويلعن,بعضا ومأواكم,لوط وقال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فأنجاه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فأنجاه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النار,الدنيا,بالبشرى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فأنجاه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 أليم,مهاجر إلى,ولوطا إذ,من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تحقيقهما،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مهاجر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بآيات,لآيات,فآمن,وآتيناه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اقتلوه أو,حرقوه فأنجاه,وآتيناه أجره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335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خسفنا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الصيحة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القرية,بينة,الرجفة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امرأتك كانت,تبين لكم,وزين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ذرعا وقالوا,لقوم يعقلون,وعادا وثمود,حاصبا ومنهم,بيتا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الضمَّ،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ذكوان عن ابن عامر, الكسائي, أبو جعفر,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وضاق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دارهم,موسى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جاءت,جاءهم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جاءت,جاءهم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دارهم,موسى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تحزن إنا,الأرض,فكلا أخذنا,من أرسلنا,من أخذته,من أغرقنا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فكذبوه فأخذتهم,عليه حاصبا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336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للمؤمنين,يؤمنون,يؤمن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ما,الصلاة تنهى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ونحن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وهو,واحد ونحن,من يؤمن,كتاب ولا,لرحمة وذكرى,لقوم يؤمنون,شهيدا يعلم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للناس,تنهى,يتلى,وذكرى,كفى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تنهى,يتلى,كفى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يكفهم أنا,عليهم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الأمثال,والأرض,قل إنما,مبين أولم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ولذكر,الكافرون,نذير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الصلاة,ظلموا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أوحي,آمنا,آتيناهم,آيات,أوتوا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يكفهم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337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وليأتينهم,يؤفكون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فاعبدون,فاعبدون كل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عبادي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لمحيطة,واسعة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بغتة,الجنة,دابة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ذائقة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 ثم,تحمل رزقها,والقمر ليقولن,ويقدر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بغتة وهم,لمن يشاء,عليم ولئن,لهو ولعب,ولعب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بالكافرين,يغشاهم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فأحيا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بالكافرين,الدنيا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يغشاهم,الدنيا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فأحيا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الأنهار,والأرض,الأرض,بل أكثرهم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الخاسرون,ويقدر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أرضي واسعة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عامر,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338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لهي,وهو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وبنعمة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 ممن,كذب بالحق,جهنم 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 ويتخطف,ويومئذ يفرح,من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نجاهم,افترى,للكافرين,الناس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العاشر,,أبو عمرو, الدوري عن الكسائي, رويس عن يعقوب,,الدوري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مثوى,أدنى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افترى,للكافرين,الدنيا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مثوى,أدنى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نجاهم,الدنيا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نجاهم إلى,حولهم أفبالباطل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يروا أنا,ومن أظلم,كذبا أو,الأرض,الأمر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حرما 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ظاهرا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آتيناهم,آمنا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339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خلقكم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الساعة,روضة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بالنصب،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 وإن,قوة وأثاروا,يومئذ يتفرقون,روضة يحبرون,وعشيا وحين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كثيرا,لكافرون,يسيروا,تظهرون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بآيات,بآياتنا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يستهزئون,آمنوا,آياته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ترجعون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340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مودة,ورحمة,دعوة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مودة ورحمة,لقوم يتفكرون,لقوم يسمعون,خوفا وطمعا,وطمعا وينزل,لقوم يعقلون,فمن يهدي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أنفسكم أزواجا,وألوانكم إن,كخيفتكم أنفسكم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أنفسكم,ورحمة إن,والأرض,الأرض,ملكت أيمانكم,من أضل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تنتشرون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وله,فيه سواء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341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فطرت,رحمة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فآت 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تبديل لخلق,خلقكم,رزقكم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يتكلم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يشاء,لقوم يؤمنون,من يفعل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 إذا,أم أنزلنا,قدمت أيديهم,يروا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فطرت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ويقدر,خير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لآيات,فآت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آتيناهم,آتيتم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واتقوه,واتقوه وأقيموا,إليه ثم,منه 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لديهم,عليهم,أيديهم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342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خلاله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عاقبة,رحمت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القيم من,يأتي يوم,أصاب به,آثار رحمت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يأتي,يومئذ يصدعون,أن يرسل,مبشرات وليذيقكم,من يشاء,أن ينزل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فترى الودق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وتعالى,الناس,الكافرين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فجاءوهم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فجاءوهم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كسبت أيدي,الأرض,ولقد أرسلنا,رسلا إلى,فانظر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سيروا,مبشرات,فتثير,يستبشرون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فجاءوهم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فعليه كفره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343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يؤمن,يؤفكون,جئتهم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الساعة,ساعة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قوة,وشيبة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لبثتم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الثاء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ضربنا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خلقكم,كذلك كانوا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ضعف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 ولئن,من يؤمن,ضعفا وشيبة,وشيبة يخلق,مثل ولئن,حق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ضلالتهم إن,أنتم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ولئن أرسلنا,إن أنتم,فاصبر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الدعاء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قدير,القدير,غير,معذرتهم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فرأوه مصفرا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344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ويؤتون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دابة,الحكمة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بالنصب،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اشكر 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اشكر 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يشكر لنفسه,قال لقمان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 ورحمة,من يشتري,علم ويتخذها,مهين وإذا,حقا وهو,دابة وأنزلنا,مبين ولقد,ومن يشكر,حميد وإذ,عظيم ووصينا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الناس,تتلى,ولى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تتلى,ولى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اشكر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هزوا أولئك,بعذاب أليم,أليم إن,الأرض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مستكبرا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آيات,آياتنا,آمنوا,آتينا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آياتنا,أذنيه وقرا,فبشره بعذاب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345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يأت,وأمر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خردل,لطيف 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حبة,وباطنة,بالعروة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ظاهرة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نتبع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اشكر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اشكر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سخر لكم,قيل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وهن وفصاله,معروفا واتبع,خبير يا بني,فخور واقصد,ظاهرة وباطنة,وباطنة ومن,من يجادل,علم ولا,هدى ولا,منير وإذا,ومن يسلم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الدنيا,الوثقى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الدنيا,الوثقى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الدنيا,الوثقى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يدعوهم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اشكر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الإنسان,من أناب,صخرة أو,الأرض,الأمور,مرحا إن,الأصوات,تروا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المصير,خبير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ظاهرة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بوالديه حملته,حملته أمه,عليه آباءنا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346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 غليظ,من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شجرة,سبعة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عاقبة,واحدة,بنعمت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غليظ ولئن,أقلام والبحر,كنفس واحدة,كل يجري,مسمى وأن,شكور وإذا,مقتصد وما,كفور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النهار,صبار,ختار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النهار,صبار,ختار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نضطرهم إلى,بعثكم إلا,نجاهم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الأمور,والأرض,بل أكثرهم,ولو أنما,الأرض,شجرة أقلام,واحدة إن,بصير ألم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بصير,خبير,الكبير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لآيات,بآياتنا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347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عليم خبير,شيء خلقه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ستة,سنة,والشهادة,سلالة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 ولده,عن والده,غدا وما,من ولي,ولي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افتراه,أتاهم,استوى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الدنيا,افتراه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الدنيا,أتاهم,استوى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 إن,الأرحام,والأرض,شفيع أفلا,الأمر,الأرض,الإنسان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خبير,لتنذر,يدبر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من,افتراه بل,إليه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348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شئنا,يؤمن,مؤمنا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وجعل لكم,المجرمون ناكسو,جهنم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سجدا وسبحوا,خوفا وطمعا,وطمعا ومما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سواه,يتوفاكم,ترى,هداها,والناس,تتجافى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سواه,يتوفاكم,هداها,تتجافى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والأبصار,الأرض,صالحا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تحقيقهما،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كافرون,ذكروا,يستكبرون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لآتينا,بآياتنا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رءوسهم,آمنوا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سواه ونفخ,فيه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349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تأكل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مرية,القيامة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 لهم,الأكبر لعلهم,أظلم ممن,وجعلناه 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يخرجوا,أئمة يهدون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أئمة,مساكنهم إن,وأنفسهم أفلا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الأكبر,ومن أظلم,كم أهلكنا,لآيات أفلا,يروا أنا,الأرض,وانتظر إنهم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الماء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ذكر,يبصرون,منتظرون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بآيات,بآياتنا,لآيات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آتينا,إيمانهم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وجعلناه هدى,فيه يختلفون,منه أنعامهم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350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أخطأتم,بالمؤمنين,المؤمنين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ميثاقا غليظا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حكيما واتبع,خبيرا وتوكل,مسطورا وإذ,نوح وإبراهيم,أليما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الكافرين,يوحى,وكفى,أولى,للكافرين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الكافرين,وموسى,للكافرين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يوحى,وكفى,أولى,وموسى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أدعياءكم أبناءكم,بعضهم 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أنفسهم,الأرحام,وإذ أخذنا,عذابا أليما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 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لآبائهم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351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المؤمنون,ويستأذن,يأتون,البأس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عورة,بعورة,أشحة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نعمة,الفتنة,رحمة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وإذ زاغت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الذال في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خلاد عن حمزة,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جاءتكم,إذ جاءوكم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قبل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ريحا وجنودا,شديدا وإذ,غرورا وإذ,عورة وما,إن يريدون,فرارا ولو,يسيرا ولقد,لن ينفعكم,رحمة ولا,وليا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أقطارها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جاءتكم,جاءوكم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أقطارها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بصيرا إذ,ومن أسفل,الأبصار,بعورة إن,من أقطارها,الأدبار,إن أراد,سوءا أو,أو أراد,قليلا أشحة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بصيرا,الحناجر,يسيرا,نصيرا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352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وتأسرون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يؤمنوا,يأت,المؤمنون,المؤمنين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أشحة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بألسنة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وقذف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يسيرا يحسبون,وإن يأت,كثيرا ولما,إيمانا وتسليما,من ينتظر,رحيما ورد,خيرا وكفى,عزيزا وأنزل,فريقا وأورثكم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 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أمال الراء، مع فتح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حمزة,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وتأسرون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وصلا، وله حال الوقف 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يغشى,زادهم,قضى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يغشى,قضى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 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زادهم إلا,عليهم إن,وأورثكم أرضهم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حداد أشحة,الأحزاب,لو أنهم,الأعراب,عن أنبائكم,من أهل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يسيرا,كثيرا,ينتظر,خيرا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إيمانا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من,عليه فمنهم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قلوبهم الرعب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عليهم,صياصيهم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قلوبهم الرعب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353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يأت,والمؤمنين,والمؤمنات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لطيفا خبيرا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بفاحشة,الجاهلية,والحكمة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قديرا يا أيها,جميلا وإن,عظيما يا نساء,من يأت,مبينة يضاعف,يسيرا ومن,ومن يقنت,صالحا نؤتها,كريما يا نساء,مرض وقلن,معروفا وقرن,تطهيرا واذكرن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الدنيا,يتلى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النساء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قديرا,يسيرا,ويطهركم,تطهيرا,خبيرا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تطئوها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354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حرفا مديا من جنس ما قبله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لمؤمن,المؤمنين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الخيرة,بكرة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ضل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وإذ تقول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تقول للذي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 والذاكرات,مغفرة وأجرا,عظيما وما,لمؤمن ولا,أن يكون,ومن يعص,مبينا وإذ,وطرا وكان,عليما يا أيها,كثيرا وسبحوه,بكرة وأصيلا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تخشاه,قضى,وكفى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قضى,وتخشى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قضى,وتخشى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تخشاه,قضى,وكفى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أدعيائهم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مؤمنة إذا,أمرا أن,من أمرهم,أحدا إلا,محمد أبا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والصابرات,كثيرا,والذاكرات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وأنعمت,عليه أمسك,مبديه وتخشى,تخشاه فلما,وسبحوه بكرة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355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حرفا مديا من جنس ما قبله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بالمؤمنين,المؤمنين,المؤمنات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خالصة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وامرأة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بخلف وقفا،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المؤمنات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سلام وأعد,كريما يا أيها,شاهدا ومبشرا,ومبشرا ونذيرا,ونذيرا وداعيا,منيرا وبشر,كبيرا ولا,وكيلا يا أيها,جميلا يا أيها,إن وهبت,أن يستنكحها,حرج وكان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الكافرين,أذاهم,وكفى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أذاهم,وكفى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أجرا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وداعيا إلى,ودع أذاهم,مؤمنة إن,إن أراد,ملكت أيمانهم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ومبشرا,ونذيرا,وسراجا,منيرا,كبيرا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آمنوا,آتيت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تمسوهن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تــَـمَــسُّوهُنَّ ) بفتح التاء بلا ألف كالجمهور، ووقف على نون النسوة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فمتعوهن,وسرحوهن,أجورهن,منهن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356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يؤذن,مستأنسين,يؤذي,تؤذوا,يؤذون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طعام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ما,يؤذن لكم,أطهر لقلوبكم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أزواج ولو,رقيبا يا أيها,أن يؤذن,من وراء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أدنى,إناه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أدنى,إناه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إلى,ذلكم أطهر,لكم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أزواج,ولو أعجبك,ولكن إذا,لحديث إن,أبدا إن,عظيما إن,شيئا أو,ملكت أيمانهن,شهيدا إن,تسليما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أبناء إخوانهن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أبناء إخوانهن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أبناء إخوانهن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أبناء أخواتهن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أبناء إخوانهن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غير,فانتشروا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إناه ولكن,تخفوه فإن,عليه وسلموا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أبنائهن,نسائهن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سألتموهن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بقصر مد البدل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أعينهن,كلهن,بهن,حسنهن,وقلوبهن,إخوانهن,أخواتهن,أيمانهن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357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يؤذون,المؤمنين,والمؤمنات,يؤذين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سعيرا خالدين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المدينة,سنة,لسنة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 تكون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مهينا والذين,بهتانا وإثما,مبينا يا أيها,أن يعرفن,مرض والمرجفون,تبديلا يسألك,وليا ولا,نصيرا يوم,كبيرا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أدنى,الكافرين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الدنيا,النار,موسى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الدنيا,الكافرين,النار,موسى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الدنيا,أدنى,موسى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إنما,قريبا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كـَـثـِـيرا ) بالثاء مكان الباء،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يجاورونك,سعيرا,نصيرا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آمنوا,آذوا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جلابيبهن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358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المؤمنين,والمؤمنات,تأتينا,لتأتينكم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الساعة,ذرة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الأمانة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وجيها يا أيها,سديدا يصلح,ومن يطع,أن يحملنها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أعمالكم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عظيما إنا,الأمانة,والأرض,الإنسان,الأرض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مثقال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359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نخسف بهم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الفاء في الباء.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ندلكم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 ورزق,كريم والذين,أليم ويرى,رجل ينبئكم,إن نشأ,منيب ولقد,فضلا يا جبال,سابغات وقدر,بصير ولسليمان,شهر ورواحها,شهر وأسلنا,من يعمل,ومن يزغ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ويرى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ينبئكم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رجز أليم,ممزق إنكم,جديد أفترى,كذبا أم,يروا إلى,والأرض,الأرض,صالحا إني,عن أمرنا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والطير,بصير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آمنوا,آياتنا,أوتوا,آتينا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يديه بإذن,نذقه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بهم 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بهم 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360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تأكل,المؤمنين,يؤمن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كالجواب,كالجواب وقدور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كالجواب وقدور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ورب غفور,أكل خمط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عبادي الشكور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دابة,بلدة,طيبة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ظاهرة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صدق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وهل نجازي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لنعلم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شكرا وقليل,عن يمين,يمين وشمال,طيبة ورب,خمط وأثل,وأثل وشيء,ظاهرة وقدرنا,شكور ولقد,من يؤمن,شك وربك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 التي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أسفارنا,صبار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القرى,قرى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أسفارنا,صبار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القرى,قرى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مسكنهم آية,فجعلناهم أحاديث,عليهم إبليس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الأرض,ذواتي أكل,ممزق إن,سلطان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وأياما آمنين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السير,سيروا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ظاهرة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آل,آمنين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فاتبعوه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عليهم,بجنتيهم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وشيء,شيء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361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تستأخرون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نؤمن,مؤمنين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الشفاعة,ساعة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أذن له,فزع عن,قال ربكم,يرزقكم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شرك وما,ظهير ولا,من يرزقكم,بشيرا ونذيرا,ونذيرا ولكن,ساعة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للناس,الناس,متى,ترى,الهدى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متى,الهدى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بعضهم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الأرض,لمن أذن,والأرض,أو إياكم,هدى أو,قل أروني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الكبير,بشيرا,ونذيرا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ساعة,يديه ولو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362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تأمروننا,مؤمنون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الندامة,قرية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تأمروننا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ونجعل له,ويقدر له,يقول للملائكة,ونقول للذين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أندادا وأسروا,أموالا وأولادا,وأولادا وما,لمن يشاء,نفعا ولا,ضرا ونقول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والنهار,زلفى,النار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والنهار,زلفى,النار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زلفى,تتلى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الأغلال,نذير إلا,قل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أهؤلاء إياكم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أهؤلاء إياكم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أهؤلاء إياكم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مع تسهيل الهمزة الثانية، وله الإبدال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أهؤلاء إياكم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كافرون,ويقدر,خير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آمن,آمنون,آياتنا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363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نكير,نكير قل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نكير قل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أجري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بواحدة,جنة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كان نكير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رجل يريد,أن يصدكم,مفترى وقال,مبين وما,كتب يدرسونها,نذير وكذب,قريب ولو,قريب وقالوا,بعيد وقد,بعيد وحيل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وحيل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مثنى,وفرادى,ترى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مثنى,وفرادى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آياتنا,جاءهم إن,لكم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إنما,بواحدة أن,جنة إن,من أجر,إن أجري,قل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سحر,نذير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آياتنا,آتيناهم,آمنا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364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تؤفكون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خالق,خالق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أجنحة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مرسل له,يرزقكم,زين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يكذبوك,شديد والذين,مغفرة وأجر,من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مثنى,للناس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مثنى,الدنيا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والأرض,رسلا أولي,الأمور,عدوا إنما,من أصحاب,كبير أفمن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قدير,كبير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فاتخذوه عدوا,فرآه حسنا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365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العزة,نطفة,حلية,القيامة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العزة جميعا,خلقكم,مواخر لتبتغوا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شديد ومكر,أزواجا وما,معمر ولا,يسير وما,أجاج ومن,طريا وتستخرجون,كل يجري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 الفلك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أنثى,النهار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وترى,مسمى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أنثى,النهار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جعلكم أزواجا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حسرات إن,الأرض,جميعا إليه,من أنثى,كتاب إن,ملح أجاج,قطمير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فتثير,يسير,مواخر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فسقناه إلى,إليه يصعد,فيه مواخر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366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يشأ,ويأت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نكير,نكير ألم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نكير ألم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مثقلة,أمة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وازرة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أخذت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والله هو,كان نكير,والأنعام مختلف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 يا أيها,إن يشأ,جديد وما,بعزيز ولا,وازرة وزر,شيء ولو,من يشاء,بشيرا ونذيرا,ونذيرا وإن,نذير وإن,وإن يكذبوك,بيض وحمر,سود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أخرى,تزكى,يتزكى,الناس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يخشى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أخرى,قربى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يخشى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قربى,تزكى,يتزكى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مثقلة إلى,الأموات,إن أنت,نذير إنا,من أمة,أمة إلا,مختلفا ألوانها,مختلف ألوانها,والأنعام,مختلف ألوانه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الأحياء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تحقيق الهمزة المتطرفة.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الفقراء إلى,العلماء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تزر,وزر,تنذر,المصير,والبصير,نذير,بشيرا,ونذيرا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وازرة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367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عزيز غفور,صالحا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تجارة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وعلانية,المقامة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سرا وعلانية,وعلانية يرجون,شكور والذي,مقتصد ومنهم,عدن يدخلونها,ذهب ولؤلؤا,ولؤلؤا ولباسهم,حرير وقالوا,نصب ولا,لغوب والذين,كفور 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ليوفيهم أجورهم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غفور إن,من أساور,نصير إن,والأرض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سرا,لخبير,بصير,بالخيرات,الكبير,أساور,حرير,غير,النذير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يديه إن,فيه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368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يؤخرهم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يؤاخذ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يؤخرهم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حليما غفورا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سنت,لسنت,عاقبة,قوة,دابة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خلائف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مقتا ولا,إن يعد,غفورا وأقسموا,تبديلا ولن,قوة وما,قديرا ولو,دابة ولكن,ولكن يؤخرهم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الكافرين,أهدى,زادهم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إحدى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إلا,كفرهم إلا,زادهم إلا,يؤخرهم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الأرض,قل أرأيتم,بل إن,بعضا إلا,غرورا إن,والأرض,إن أمسكهما,من أحد,من إحدى,الأمم,الأولين,تحويلا أولم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 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بالإفراد، وفتح هاء التأنيث، والوقف عليها بالهاء على قاعدته.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سنت,لسنت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نذير,يسيروا,قديرا,بصيرا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فعليه كفره,منه بل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369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خلفهم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نحي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سدا ومن,بمغفرة وأجر,مبين واضرب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أعناقهم أغلالا,عليهم أأنذرتهم,أأنذرتهم أم,أنتم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الأذقان,كريم إنا,شيء أحصيناه,مثلا أصحاب,إذ أرسلنا,شيء إن,إن 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أأنذرتهم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أأنذرتهم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أأنذرتهم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أأنذرتهم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لتنذر,أنذر,يبصرون,تنذر,الذكر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وآثارهم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آباؤهم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فبشره بمغفرة,أحصيناه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اثنين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أيديهم,عليهم,إليهم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اثنين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 اثنين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370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ينقذون,ينقذون إني,فاسمعون,فاسمعون 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ينقذون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يردن,يردن الرحمن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الميتة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(المَيْتَة) بياء ساكنة، وأمال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صيحة,يا حسرة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المدينة,الجنة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بالنصب،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رجل يسعى,أجرا وهم,إن يردن,شيئا ولا,صيحة 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يسعى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يسعى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معكم أئن,يسألكم أجرا,أنهم 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 أليم,بل أنتم,من أقصى,آلهة إن,مبين إني,كانت إلا,رسول إلا,كم أهلكنا,الأرض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أأتخذ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إدخال ألف الفصل بينهما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أأتخذ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أأتخذ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أأتخذ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بثلاثة مد البدل، مع تحقيق الهمزة،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آمنت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آمنت,يستهزئون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وإليه ترجعون,فمنه يأكلون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إذا,إني آمنت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جعفر,,قالون عن نافع, 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371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ليأكلوا,نشأ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صيحة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 لهم,رزقكم,أنطعم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نخيل وأعناب,وأعناب وفجرنا,فلك يسبحون,حين وإذا,مبين ويقولون,صيحة 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 أفلا,لهم أنا,ربهم إلا,لهم أنفقوا,أنتم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الأزواج,الأرض,ومن أنفسهم,ومتاعا إلى,إن 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آية,من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بثلاثة مد البدل، مع تحقيق الهمزة،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عملته أيديهم,قدرناه منازل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372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تأخذهم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توصية,الجنة,فاكهة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صيحة,واحدة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بالنصب،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توصية ولا,صيحة واحدة,شيئا ولا,فاكهة ولهم,رحيم وامتازوا,مبين وأن,مستقيم ولقد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صراط,الصراط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 اعبدوني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الأجداث,كانت إلا,الأرائك,ألم أعهد,أعهد إليكم,ولقد أضل,كثيرا أفلم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كثيرا,يبصرون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اصلوها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متكئون,آدم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صراط,الصراط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373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نطفة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يستطيعون نصرهم,نعلم ما,جعل لكم,يقول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مضيا ولا,ذكر وقرآن,حيا ويحق,مبين وضرب,مثلا ونسي,من يحي,مرة وهو,أن يخلق,أن يقول,شيء وإليه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الكافرين,ومشارب,بلى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يعقوب,,هشام عن ابن عامر,,حمزة,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قولهم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يروا أنا,عملت أيدينا,الإنسان,الأخضر,والأرض,شيئا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لينذر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بتاء الخطاب، ورقق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الشعر,ذكر,يسرون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نعمره ننكسه,ننكسه في,خلقناه من,منه توقدون,وإليه ترجعون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374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خطف,من خلقنا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الخطفة,زجرة,واحدة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والصافات صفا,فالزاجرات زجرا,فالتاليات 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والصافات صفا,فالزاجرات زجرا,فالتاليات 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مع المد المشبع.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دحورا ولهم,عذاب واصب,آية يستسخرون,ترابا وعظاما,زجرة 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فاستفتهم أهم,أهم أشد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 إن,والأرض,واصب إلا,خلقا أم,مبين أإذا,وعظاما أإنا,الأولون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رأوا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تحقيقهما،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فالزاجرات,ذكروا,يستسخرون,سحر,داخرون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فاستفتهم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375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تأتوننا,مؤمنين,بكأس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لذة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اليوم مستسلمون,قول ربنا,قيل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بعض يتساءلون,غول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فاهدوهم إلى,وقفوهم إنهم,فأغويناكم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الأليم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إدخال ألف الفصل بينهما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يستكبرون,قاصرات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كأنهن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376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لتردين,لتردين ولولا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لتردين ولولا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نعمة,فتنة,عاقبة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ضل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ذريته 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قرين يقول,ترابا وعظاما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إني,إنهم ألفوا,قبلهم أكثر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وعظاما أإنا,هل أنتم,نزلا أم,الأولين,ولقد أرسلنا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ألفوا آباءهم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مع الإدخال ؛ لأنه من المواضع السبعة.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تحقيقهما،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فاطلع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رءوس,فمالئون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فرآه في,ونجيناه وأهله,عليه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377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المؤمنين,تأكلون,تؤمر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سيهدين,سيهدين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نظرة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صدقت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لأبيه,خلقكم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يا إبراهيم,عظيم وتركنا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جاء,شاء,الرؤيا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العاشر,,الكسائي,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واوا، مع التقليل.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سليم إذ,الأسفلين,ذاهب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أئفكا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مع الإدخال ؛ لأنه من المواضع السبعة.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أئفكا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أئفكا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التاء، ووقف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عامر, أبو جعفر,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أبت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التاء، ووقف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لأبيه وقومه,عنه مدبرين,إليه يزفون,فألقوه في,فبشرناه بغلام,وناديناه أن,وفديناه بذبح,عليه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أرى,أني أذبحك,ستجدني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جعفر,,نافع,أبو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378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لقومه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محسن وظالم,مبين ولقد,بعلا وتذرون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الأولين,إذ أبق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وبشرناه بإسحاق,عليه وعلى,فكذبوه فإنهم,عليه في,نجيناه وأهله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عليهما,عليهم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379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سبقت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سقيم وأنبتنا,من يقطين,يقطين وأرسلناه,إناثا وهم,نسبا ولقد,معلوم وإنا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فمتعناهم إلى,فاستفتهم ألربك,بكتابكم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ألف أو,من إفكهم,لو أن,الأولين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فنبذناه بالعراء,عليه شجرة,وأرسلناه إلى,عليه بفاتنين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فاستفتهم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380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عذاب,عذاب أم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العزة,عزة,الملة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التأنيث، وترك السكت،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خزائن 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حين وأبصرهم,حين وأبصر,عزة وشقاق,مناص وعجبوا,إلها واحدا,عجاب وانطلق,لشيء يراد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أن,آلهتكم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ثلاثة البدل،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كم أهلكنا,كذاب أجعل,واحدا إن,اختلاق أأنزل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أأنزل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أأنزل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أأنزل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يبصرون,منذر,الكافرون,ساحر,واصبروا,الذكر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وانطلق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381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عقاب,عقاب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ولي نعجة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الأيكة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(لـْـئـَـيْـكـَةِ) بإسكان اللام، وهمزة قطع مفتوحة، مع كسر التاء، وأمال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صيحة,محشورة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رحمة,واحدة,الحكمة,نعجة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ظلمك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الظاء.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ذكوان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تسوروا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دخلوا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وتسعون نعجة,قال لقد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نوح وعاد,وعاد وفرعون,لوط وأصحاب,صيحة واحدة,فواق وقالوا,أواب وشددنا,تسع وتسعون,نعجة ولي,نعجة 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أتاك,بغى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المحراب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بخلف، وله مع الفتح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أتاك,بغى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والأرض,الأسباب,الأحزاب,الأوتاد,كل إلا,الأيد,أواب إنا,والإشراق,وهل أتاك,بعض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هؤلاء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المحراب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والطير,كثيرا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وفصل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وصلا، ووقف عليها بالتغليظ والترقيق.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بسؤال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382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خليفة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فاستغفر ربه,سليمان نعم,قال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 ربي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راكعا وأناب,مآب يا داوود,بناء وغواص,وغواص وآخرين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الناس,الهوى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لزلفى,النار,كالفجار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لزلفى,النار,كالفجار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لزلفى,الهوى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الأرض,والأرض,كتاب أنزلناه,الألباب,أواب إذ,والأعناق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مآب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فتناه فاستغفر,أنزلناه إليك,عليه بالعشي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أحببت,بعدي 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جعفر,,نافع,أبو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383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مسني الشيطان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مفتحة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رحمة,بفاكهة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حساب وإن,مآب واذكر,بنصب وعذاب,بارد وشراب,وشراب ووهبنا,أواب واذكر,ذكر وإن,كثيرة وشراب,وشراب وعندهم,حميم وغساق,وغساق وآخر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نادى,وذكرى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والأبصار,الأخيار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لزلفى,الدار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لزلفى,وذكرى,الدار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لزلفى,نادى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وعذاب اركض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الأصفاد,فامنن أو,أو أمسك,الألباب,تحنث إنا,الأيدي,واذكر إسماعيل,الأبواب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والأبصار,الأخيار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صابرا,ذكر,قاصرات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ذكرى الدار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مع الفتح.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يصلونها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مآب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متكئين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وجدناه صابرا,فليذوقوه حميم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384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للملائكة,الملائكة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القهار رب,قال ربك,قال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منذر وما,إن يوحى,نار وخلقته,رجيم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نرى,يوحى,الكافرين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الأشرار,الأعلى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العاشر,,الكسائي,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النار,نرى,الكافرين,نار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بهم إنهم,بكم أنتم,كلهم أجمعون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أنتم,سخريا أم,الأبصار,قل إنما,من إله,إله إلا,والأرض,عظيم أنتم,مبين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الأشرار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منذر,نذير,خير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قدمتموه لنا,فزده عذابا,عنه معرضون,فيه من,منه خلقتني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لعنتي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إلي,بيدي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385</w:t>
      </w:r>
    </w:p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أقول لأملأن,جهنم منك,الكتاب بالحق,سبحانه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يحكم بينهم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 وما,أن يتخذ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لاصطفى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زلفى,النهار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زلفى,النهار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زلفى,لاصطفى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لأغوينهم أجمعين,منهم أجمعين,نعبدهم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أجر,لو أراد,والأرض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ذكر,يكور,ويكور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من,فيه يختلفون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386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واحدة,ثمانية,نعمة,رحمة,حسنة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وازرة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خلقكم,وأنزل لكم,يخلقكم,وجعل لله,بكفرك قليلا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 يجري,نفس واحدة,أزواج يخلقكم,وازرة وزر,ساجدا وقائما,وقائما يحذر,حسنة وأرض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يرضى,أخرى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مسمى,يوفى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أخرى,النار,الدنيا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مسمى,يوفى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يرضى,الدنيا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 ألا,الأنعام,الإنسان,منيبا إليه,قليلا إنك,من أصحاب,الألباب,واسعة إنما,قل إني,أن أعبد,لأن أكون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قانت آناء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تزر,وزر,الصابرون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وازرة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آناء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ثم,منه نسي,إليه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أمرت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387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شئتم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عباد,يا عباد فاتقون,فاتقون,فاتقون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يعقوب,,يعقوب,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عباد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القيامة,كلمة,مبنية,للقاسية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 لكن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يعبدوها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البشرى,هداهم,فتراه,لذكرى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النار,البشرى,فتراه,لذكرى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هم أولو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إني,قل إن,الألباب,الأنهار,الأرض,مختلفا ألوانه,حطاما إن,للإسلام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خسروا,تقشعر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كلمة,فتراه مصفرا,منه جلود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388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عربيا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ضربنا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 للظالمين,أكبر لو,أظلم ممن,وكذب بالصدق,جهنم 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يشاء,ومن يضلل,أفمن يتقي,ميت وإنهم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هدى,مثوى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هدى,مثوى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وقلوبهم إلى,عنهم أسوأ,ويجزيهم أجرهم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هاد أفمن,بل أكثرهم,فمن 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غير,ليكفر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شركاء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القرآن,قرآنا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389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أرادني 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الشفاعة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برحمة,والشهادة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الشفاعة جميعا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تحكم بين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يهد,انتقام ولئن,من يأتيه,عذاب يخزيه,لقوم يتفكرون,شيئا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للناس,اهتدى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يتوفى,مسمى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يتوفى,مسمى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اهتدى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مكانتكم 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مضل أليس,والأرض,قل أفرأيتم,إن أرادني,أو أرادني,مقيم إنا,الأنفس,مسمى إن,قل أولو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ذكر,يستبشرون,فاطر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يتوكل,يأتيه عذاب,يخزيه ويحل,عليه عذاب,إليه ترجعون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390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يؤمنون,يأتيكم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عبادي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القيامة,نعمة,فتنة,رحمة,بغتة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إنه هو,العذاب بغتة,تقول لو,الله هداني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جميعا ومثله,فتنة ولكن,لمن يشاء,لقوم يؤمنون,أن يأتيكم,بغتة وأنتم,نفس يا حسرتا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وحاق,أغنى,يا حسرتا,هداني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يا حسرتا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أغنى,يا حسرتا,هداني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ولو أن,الأرض,الإنسان,جميعا إنه,لو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ويقدر,يغفر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يستهزئون,أوتيته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يختلفون,خولناه نعمة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391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القيامة,مسودة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 ترى,جهنم مثوى,خالق كل,بنور ربها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وهو,شيء وكيل,قيام ينظرون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الضمَّ،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 العذاب,ترى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بلى,الكافرين,وتعالى,أخرى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ترى,مثوى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جاءتك,شاء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بلى,وتعالى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لو أن,مسودة أليس,والأرض,قل أفغير,ولقد أوحي,لئن أشركت,الأرض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الخاسرون,أفغير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بالنبيين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بالهمزة المكسورة بعد الياء المدية،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آياتي,أوحي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تأمروني أعبد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392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يأتكم,فبئس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وقال لهم,الجنة زمرا,الطول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وسيق,قيل,وقيل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عامر, الكسائي, رويس عن يعقوب,,هشام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 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مثوى,وترى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آيات,ربهم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فتحت أبوابها,وفتحت أبوابها,الأرض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وينذرونكم,المصير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393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ليأخذوه,ويؤمنون,تؤمنوا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عقاب,عقاب وكذلك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بالإفراد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تدعون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فأخذتهم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فاغفر للذين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بالباطل ليدحضوا,وينزل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نوح والأحزاب,رحمة وعلما,وإن يشرك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أنهم أصحاب,وذرياتهم إنك,مقتكم أنفسكم,أنفسكم إذ,يريكم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والأحزاب,فهل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آبائهم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بالإفراد، وفتح هاء التأنيث، والوقف عليها بالهاء على قاعدته.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ويستغفرون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صلح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آيات,آمنوا,آياته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ليأخذوه وجادلوا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وقهم 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وقهم 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روح عن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394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التلاق,التلاق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التلاق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وردان عن أبي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الآزفة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التأنيث، وترك السكت،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خائنة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الدرجات ذو,الله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رزقا وما,من ينيب,من يشاء,حميم ولا,شفيع يطاع,قوة وآثارا,من واق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يخفى,تجزى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القهار,موسى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القهار,موسى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حمزة,,أبو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يخفى,تجزى,موسى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هم أشد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الآزفة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ثلاثة البدل،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أمره,الأعين,بشيء إن,الأرض,ولقد أرسلنا,مبين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الكافرون,لينذر,البصير,يسيروا,ساحر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وآثارا,بآياتنا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شيء,بشيء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395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يؤمن,مؤمن,بأس,دأب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التناد,التناد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التناد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وردان عن أبي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وقد جاءكم,ولقد 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أبو جعفر,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يك كاذبا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وقال رجل,يريد ظلما,هلك قلتم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ضلال وقال,أن يبدل,أن يظهر,أن يقول,وإن يك,صادقا يصبكم,كذاب يا قوم,فمن ينصرنا,نوح وعاد,وعاد وثمود,عاصم ومن,ومن يضلل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الكافرين,أرى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جاءكم,جاءنا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جاءكم,جاءنا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الكافرين,موسى,أرى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دينكم أو,يعدكم إن,أريكم إلا,أهديكم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الأرض,رجلا أن,الأحزاب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آمنوا,آل,إيمانه,آمن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فعليه كذبه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ذروني أقتل,إني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كثير,,نافع,ابن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396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اتبعون,اتبعون أهدكم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اتبعون,اتبعون أهدكم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الجنة,دعوة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زين لفرعون,ويا قوم ما,الغفار لا,أقول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 يبعث,جبار وقال,كاذبا وكذلك,تباب وقال,متاع وإن,حساب ويا قوم,علم وأنا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أتاهم,يجزى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جبار,موسى,الدنيا,القرار,أنثى,النار,الغفار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العاشر,,أبو عمرو,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جبار,موسى,الدنيا,القرار,أنثى,النار,الغفار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عمرو,,ورش عن نافع, 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أتاهم,موسى,الدنيا,يجزى,أنثى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أدعوكم إلى,هم أصحاب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سلطان أتاهم,الأسباب,ذكر أو,أو 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آيات,آمنوا,آمن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ليس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لعلي أبلغ,لي أدعوكم,أمري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أبو جعفر,,نافع,ابن كثير, أبو عمرو, هشام عن ابن عامر, أبو جعفر,,نافع,أبو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هو,هي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397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لخزنة,اللعنة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 لذنبك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 لذنبك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 لخزنة,لخزنة جهنم,لننصر رسلنا,إنه هو,البصير لخلق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حكم بين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غدوا وعشيا,وعشيا ويوم,هدى وذكرى,حق واستغفر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فوقاه,وحاق,بلى,الكافرين,الهدى,وذكرى,أتاهم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العاشر,,حمزة,,أبو عمرو, الدوري عن الكسائي, رويس عن يعقوب,,أبو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والإبكار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النار,الدنيا,الدار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النار,الكافرين,الدنيا,الدار,وذكرى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فوقاه,بلى,الدنيا,الهدى,أتاهم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أتاهم إن,صدورهم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فهل أنتم,ضلال إنا,الأشهاد,الألباب,فاصبر إن,سلطان أتاهم,والأرض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والإبكار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معذرتهم,كبر,البصير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آل,آمنوا,آتينا,آيات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ببالغيه فاستعذ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398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يؤمنون,تؤفكون,يؤفك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الساعة,علقة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نطفة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لآتية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وقال ربكم,جعل لكم,الليل لتسكنوا,خالق كل,ورزقكم,الطيبات ذلكم,خلقكم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قرارا والسماء,بناء وصوركم,شيوخا ومنكم,من يتوفى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الناس,يتوفى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مبصرا إن,الأرض,قل إني,أن أعبد,أن أسلم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والبصير,يستكبرون,مبصرا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لآتية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والنهار,فادعوه مخلصين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ادعوني أستجب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399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فبئس,يأتي,تأكلون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حاجة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يقول له,قيل لهم,جعل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 ولعلكم,أن يأتي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قضى,أنى,الكافرين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مسمى,مثوى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أنى,النار,الكافرين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مسمى,مثوى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قضى,أنى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أين,نعدهم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الأغلال,الأرض,فاصبر إن,ولقد أرسلنا,لرسول أن,بآية إلا,الأنعام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وخسر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399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400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بأسنا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عاقبة,قوة,سنت,أكنة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قوة وآثارا,لقوم يعلمون,بشيرا ونذيرا,وقر ومن,إله واحد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أغنى,وحاق,يوحى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أغنى,يوحى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ويريكم آياته,ينفعهم إيمانهم,إلهكم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الأرض,فاعمل إننا,قل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فصلت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تنكرون,يسيروا,وخسر,الكافرون,بشيرا,ونذيرا,واستغفروه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وآثارا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آياته,آيات,يستهزئون,آمنا,إيمانهم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وفي,إليه واستغفروه,واستغفروه وويل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قرآنا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401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 غير,ومن خلفهم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أربعة,صاعقة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فقال لها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عاد وثمود,قوة وكانوا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وللأرض ائتيا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ياء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فقضاهن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استوى,الدنيا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فقضاهن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أجر,خلفهم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أئنكم,الأرض,وللأرض,طوعا أو,سماء أمرها,فإن أعرضوا,فقل أنذرتكم,من أشد,قوة أولم,يروا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كافرون,غير,تقدير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فقضاهن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402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صاعقة,مرة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أنطق كل,خلقكم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وهو,مرة وإليه,أن يشهد,فإن يصبروا,وإن يستعتبوا,شديدا ولنجزينهم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أخزى,العمى,الهدى,أرداكم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أخزى,العمى,الهدى,أرداكم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خلقكم أول,ظننتم أن,بربكم أرداكم,ولنجزينهم أسوأ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والإنس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تستترون,كثيرا,يصبروا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وإليه ترجعون,فيه لعلكم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403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غفور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بالجنة,الحسنة,عداوة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 لهم,توعدون نحن,تدعون نزلا,الشيطان نزغ,إنه هو,والقمر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الخلد جزاء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ومن,صالحا وقال,حميم وما,عظيم وإما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يلقاها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الدنيا,يلقاها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كنتم إياه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والإنس,الأسفلين,ومن أحسن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جزاء أعداء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وأبشروا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إياه تعبدون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404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يأتي,شئتم,يأتيه,يؤمنون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خلفه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خاشعة,الساعة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القيامة,كلمة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يقال لك,قيل للرسل,فاختلف فيه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بالذكر لما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أفمن يلقى,من يأتي,آمنا يوم,مغفرة وذو,أليم ولو,أأعجمي وعربي,هدى وشفاء,وشفاء والذين,وقر وهو,بعيد ولقد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 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أحياها,يلقى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الموتى,النار,أنثى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ترى,هدى,عمى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الموتى,النار,أنثى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هدى,عمى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أحياها,الموتى,يلقى,أنثى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ترى,موسى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شئتم إنه,يناديهم أين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الأرض,وربت إن,قدير إن,خير أم,بصير إن,عقاب أليم,قرآنا أعجميا,عمى أولئك,ومن أساء,من أكمامها,من 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فصلت آياته,ولقد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أأعجمي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أأعجمي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قدير,خير,بصير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بظلام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آياتنا,آمنا,آياته,آمنوا,آتينا,آذناك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يديه ولا,جعلناه قرآنا,فيه ولولا,منه مريب,إليه يرد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عليهم,يناديهم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شركائي قالوا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قرآنا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405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 غليظ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رحمة,مرية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يتبين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 ضراء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شهيد وضل,قنوط ولئن,قائمة ولئن,غليظ وإذا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(وَنـَـأَى) بتقديم الهمزة على حرف العلة، مع إمالة النون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(وَنـَـأَى) بتقديم الهمزة، مع إمالة النون والهمزة، وله تسهيل الهمزة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(وَنـَـأَى) بتقديم الهمزة، مع إمالة الهمزة، وله تسهيل الهمزة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(وَنـَـأَى) بتقديم الهمزة، وقلل الهمزة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 إن,سنريهم آياتنا,لهم أنه,ربهم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الإنسان,ولئن أذقناه,قل أرأيتم,من أضل,شهيد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الآفاق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فيئوس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أذقناه رحمة,مسته ليقولن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سنريهم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406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الجنة,أمة,واحدة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هو,فالله هو,جعل لكم,البصير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بوكيل وكذلك,أمة واحدة,واحدة ولكن,ولكن يدخل,من يشاء,من ولي,ولي ولا,قدير وما,أزواجا ومن,أزواجا يذرؤكم,شيء وهو,لمن يشاء,نوحا والذي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القرى,وصى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الموتى,وصى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لجعلهم أمة,أنفسكم أزواجا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الأرض,نصير أم,والأرض,من أنفسكم,الأنعام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ويستغفرون,لتنذر,وتنذر,قدير,فاطر,البصير,ويقدر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فريق,فيه من,عليه توكلت,وإليه أنيب,فيه ليس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قرآنا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فوقهن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407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داحضة,الساعة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كلمة,حجة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الكتاب بالحق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يشاء,من ينيب,كتاب وأمرت,غضب ولهم,قريب يستعجل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وموسى,وعيسى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وموسى,وعيسى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وموسى,وعيسى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تدعوهم إليه,ولكم أعمالكم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أقيموا,تتبع أهواءهم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وقل آمنت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أورثوا,آمنت,آمنوا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كبر,إليه من,منه مريب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408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نؤته,يأذن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كلمة,المودة,حسنة,التوبة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الفصل لقضي,ويعلم ما,وينشر رحمته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 واقع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يقترف,فإن يشإ,شديد ولو,ولكن ينزل,بصير 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 الظالمين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الدنيا,القربى,افترى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الدنيا,القربى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نصيب أم,عذاب أليم,أجرا إلا,حسنا إن,شكور أم,الأرض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الكبير,والكافرون,خبير,بصير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يبشر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الياء وفتح الباء وشين مشددة مكسورة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أجرا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409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الجوار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الجوار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دابة,مصيبة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دابة وهو,قدير وما,كثير وما,من ولي,ولي ولا,نصير ومن,إن يشأ,كثير ويعلم,خير 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شورى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صبار,الدنيا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صبار,الدنيا,شورى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جمعهم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والأرض,كسبت أيديكم,الأرض,كالأعلام,شكور أو,الإثم,سبيل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قدير,خير,يغفرون,ينتصرون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فيظللن,الصلاة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آياته,آياتنا,أوتيتم,آمنوا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فيهما,عليهم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يوبقهن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410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طرف خفي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 يوم,يرسل رسولا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أليم ولمن,ومن يضلل,من ولي,سبيل وتراهم,خفي وقال,مقيم وما,أن يأتي,ملجإ يومئذ,يومئذ وما,لمن يشاء,إناثا ويهب,ذكرانا وإناثا,وإناثا ويجعل,من يشاء,قدير وما,أن يكلمه,من وراء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 الظالمين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الأرض,عذاب أليم,الأمور,هل إلى,من أولياء,فإن أعرضوا,حفيظا إن,الإنسان,قدمت أيديهم,والأرض,عقيما إنه,لبشر أن,وحيا أو,حجاب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 إناثا,يشاء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خسروا,قدير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411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جعل لكم,وجعل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حكيم وكذلك,بطشا ومضى,مهدا وجعل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أمرنا,الأرض,الأمور,حكيم أفنضرب,صفحا أن,وكم أرسلنا,الأولين,نبي إلا,والأرض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تصير,الذكر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يستهزئون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جعلناه نورا,جعلناه قرآنا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قرآنا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412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نعمة,الحلية,أمة,قرية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وجعل لكم,والأنعام ما,سخر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بنات وأصفاكم,مسودا وهو,أومن ينشأ,مبين وجعلوا,أمة وإنا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وأصفاكم,بأهدى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وأصفاكم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وأصفاكم,بأهدى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ربكم إذا,هم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الأزواج,والأنعام,جزءا إن,الإنسان,مبين أم,كظيم أومن,إناثا أشهدوا,علم إن,نذير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 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بشر,غير,كافرون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وصلا، ووقف عليها بالتغليظ والترقيق.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آباءنا,آباءكم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وتقولوا,عليه آباءكم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413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سيهدين,سيهدين وجعلها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فضة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عاقبة,كلمة,باقية,رحمت,ورحمت,أمة,واحدة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الرحمن نقيض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مبين ولما,سحر وإنا,سخريا ورحمت,أن يكون,أمة واحدة,لمن يكفر,فضة ومعارج,أبوابا وسررا,وزخرفا وإن,ومن يعش,قرين وإنهم,ولن ينفعكم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ولبيوتهم أبوابا,ظلمتم أنكم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عظيم أهم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رحمت,ورحمت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سحر,كافرون,خير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وآباءهم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يتكئون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لأبيه وقومه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414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آلهة,آية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رسول 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مستقيم وإنه,آلهة يعبدون,مهين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جاءهم,جاء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موسى,ونادى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أرسلنا,ولقد أرسلنا,آية إلا,من أختها,الأنهار,أم أنا,ذهب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مقتدرون,لذكر,الساحر,تبصرون,خير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أوحي,آسفونا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آلهة,آية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أسورة,فأطاعوه إنهم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عليهم,نريهم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تحتي أفلا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نافع,البزي عن 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415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جئتكم,تأتيهم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واتبعون,واتبعون هذا,وأطيعون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وأطيعون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وأثبت الياء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واتبعون هذا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 خصمون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للساعة,الساعة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بالحكمة,بغتة,الجنة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جئتكم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مريم مثلا,ولأبين لكم,الله هو,فاعبدوه هذا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سلفا ومثلا,مستقيم ولا,مبين ولما,بغتة وهم,ذهب وأكواب,وأكواب وفيها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فأغرقناهم أجمعين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مثلا إذا,خير أم,عبد أنعمنا,الأرض,الأحزاب,يوم أليم,عدو إلا,الأنفس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الأخلاء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تحقيق الهمزة المتطرفة.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أآلهتنا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ابن كثير, أبو عمرو, ابن عامر,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يصدون,ضربوه لك,عليه وجعلناه,وجعلناه مثلا,فيه فاتقوا,فاعبدوه هذا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416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تأكلون,جئناكم,يؤفكون,يؤمنون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خلقهم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الساعة,الشفاعة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الجنة,فاكهة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أورثتموها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الثاء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جئناكم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ربك 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وفي,إله 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ونجواهم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ونجواهم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ونجواهم,بلى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الأعين,أم أبرموا,قل إن,والأرض,الأرض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مبلسون,وإليه ترجعون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417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تأتي,مؤمنون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مباركة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ليلة,رحمة,البطشة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وقد 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أبو جعفر,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يفرق كل,إنه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شك يلعبون,مبين يغشى,أمين وأن,مبين وإني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أنى,الذكرى,الكبرى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جاءهم,وجاءهم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جاءهم,وجاءهم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أنى,الذكرى,الكبرى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مباركة إنا,حكيم أمرا,والأرض,الأولين,عذاب أليم,مجنون إنا,قليلا إنكم,كريم أن,أن أدوا,رسول أمين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آتيكم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آبائكم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أنزلناه في,عنه وقالوا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آتيكم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418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تؤمنوا,فأتوا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ترجمون,ترجمون وإن,فاعتزلون,فاعتزلون فدعا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ترجمون,ترجمون وإن,فاعتزلون,فاعتزلون فدعا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شجرت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ونعمة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البحر رهوا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جنات وعيون,وعيون وزروع,وزروع ومقام,كريم ونعمة,تبع والذين,شيئا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وربكم أن,قبلهم أهلكناهم,أهلكناهم إنهم,ميقاتهم أجمعين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ليلا إنكم,رهوا إنهم,والأرض,مبين إن,خير أم,الأثيم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قوما 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شجرت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بآبائنا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بلاء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السماء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السماء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 فاعتزلون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السماء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419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رأسه,للمؤمنين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فاكهة,الموتة,دابة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جنات وعيون,وعيون يلبسون,سندس وإستبرق,عين يدعون,لقوم يوقنون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ووقاهم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ووقاهم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ذق إنك,مقام أمين,فارتقب إنهم,والأرض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فاكهة آمنين,دابة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خذوه فاعتلوه,فاعتلوه إلى,يسرناه بلسانك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420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والنبوة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بالواو المشددة،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علم من,سخر لكم,وسخر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لقوم يعقلون,أثيم يسمع,أليم وإذا,من ورائهم,شيئا ولا,هدى والذين,لقوم يتفكرون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فأحيا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فأحيا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الأرض,أفاك أثيم,بعذاب أليم,هزوا أولئك,رجز أليم,ومن أساء,الأمر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آياتنا,ولقد 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يصر,مستكبرا,يغفروا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وآياته,بآيات,لآيات,وآتيناهم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آيات,آياتنا,آمنوا,آتينا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ثم,فبشره بعذاب,فيه بأمره,منه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421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قالوا ائتوا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واوا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شريعة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القيامة,ورحمة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بصائر للناس,الصالحات سواء,إلهه هواه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 يغنوا,شيئا وإن,بعض والله,وهدى ورحمة,لقوم يوقنون,علم وختم,فمن يهديه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للناس,محياهم,ولتجزى,هواه,ونحيا,تتلى,الناس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محياهم,ولتجزى,هواه,الدنيا,ونحيا,تتلى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بينهم إن,بعضهم أولياء,هم إلا,عليهم آياتنا,حجتهم إلا,يجمعكم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الأمر,تتبع أهواء,والأرض,علم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وله إبدالها ألفا مع الإشباع وصلا، ويمتنع الوقف بوجه الإبدال.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بصائر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وترقيق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بآبائنا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يختلفون,هواه وأضله,يهديه من,فيه ولكن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422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أمة,جاثية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اتخذتم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ابن عامر, شعبة عن عاصم, حمزة, الكسائي, أبو جعفر, روح عن يعقوب,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هزوا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يومئذ يخسر,حق والساعة,ظنا وما,هزوا وغرتكم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قيل,وقيل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وترى,تدعى,تتلى,وحاق,ننساكم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وترى,الدنيا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تدعى,تتلى,ننساكم,الدنيا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اتخذتم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تكن آياتي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آمنوا,آياتي,يستهزئون,آيات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423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أثارة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الحكيم ما,وشهد شاهد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 والذين,ممن يدعو,أعداء وكانوا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السماوات ائتوني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وصلا ياء من جنس سابقها.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كافرين,تتلى,افتراه,كفى,يوحى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كافرين,افتراه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تتلى,كفى,يوحى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الحاء.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أعداء,عليهم آياتنا,بكم إن,أرأيتم إن,واستكبرتم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والأرض,قل أرأيتم,الأرض,أو أثارة,علم إن,ومن أضل,مبين أم,قل إن,إن أتبع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أنذروا,حشر,سحر,نذير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افتراه قل,فيه كفى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424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ورحمة,الجنة,سنة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قال رب,قال لوالديه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قديم ومن,إماما ورحمة,ورحمة وهذا,كرها ووضعته,كرها وحمله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وبشرى,ترضاه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موسى,وبشرى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موسى,ترضاه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عنهم أحسن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الإنسان,أن أشكر,وأن أعمل,أن أخرج,آمن إن,الأولين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لينذر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بتاء الخطاب، ورقق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خيرا,أساطير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وإذ,بوالديه إحسانا,حملته أمه,ووضعته كرها,ترضاه وأصلح,لوالديه أف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أوزعني أن,أتعدانني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البزي عن ابن كثير,,نافع,ابن كثير, أبو جعفر,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علي,والدي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425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أجئتنا,لتأفكنا,فأتنا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خلفه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بأمر ربها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سمعا وأبصارا,وأبصارا وأفئدة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أراكم,أغنى,وحاق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النار,الدنيا,أراكم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الدنيا,أغنى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وليوفيهم أعمالهم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والإنس,الأرض,واذكر أخا,عاد إذ,إذ أنذر,بالأحقاف,عذاب أليم,شيء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 آلهتنا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أذهبتم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تستكبرون,تدمر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يظلمون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آلهتنا,يستهزئون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يديه ومن,رأوه عارضا,فيه وجعلنا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أخاف,ولكني أراكم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جعفر,,نافع,البزي عن 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426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ضلوا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وإذ صرفنا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خلاد عن حمزة,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العذاب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العزم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مستقيم يا قومنا,أليم ومن,أن يحيي,قدير ويوم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موسى,الموتى,النار,نهار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القرى,موسى,الموتى,النار,نهار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موسى,الموتى,بلى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أهلكنا,ولوا إلى,كتابا أنزل,عذاب أليم,الأرض,مبين أولم,يروا أن,والأرض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قربانا 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أولياء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أولياء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أولياء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أولياء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الأولى مع المد والقصر،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حضروه قالوا,يديه يهدي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بخلقهن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427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محمد وهو,ببعض والذين,فلن يضل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أعمالهم أفلم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ويثبت أقدامكم,الأرض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يسيروا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وأصلح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سيهديهم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428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ويأكلون,تأكل,تأتيهم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ماء غير,من خمر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عاقبة,قرية,قوة,بينة,الجنة,لذة,بغتة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الصالحات جنات,ناصر لهم,زين له,عندك قالوا,العلم ماذا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آسن وأنهار,مصفى ولهم,من يستمع,هدى وآتاهم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وللكافرين,الكافرين,مولى,زادهم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زادهم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النار,تقواهم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مولى,مثوى,مصفى,هدى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وللكافرين,الكافرين,النار,تقواهم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مولى,مثوى,مصفى,هدى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مولى,تقواهم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الهمزة، مع ثلاثة البدل، وينبغي أن يعلم أن الفتح يأتي على قصر وإشباع مد البدل، وأن التقليل لا يأتي إلا على التوسط والإشباع.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إن,لهم أفمن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الأنهار,الأنعام,آنفا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أشراطها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أشراطها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أشراطها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ناصر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آسن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آمنوا,أوتوا,آنفا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429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وللمؤمنين,والمؤمنات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سورة,طاعة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نزلت سورة,أنزلت سورة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 لذنبك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 لذنبك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متقلبكم,القتال رأيت,تبين لهم,سول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محكمة وذكر,مرض ينظرون,طاعة وقول,لن يخرج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ذكراهم,ومثواكم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فأولى,وأعمى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فأولى,وأعمى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أدبارهم,بسيماهم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ذكراهم,أدبارهم,بسيماهم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ومثواكم,بسيماهم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فأولى,وأعمى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إذا,عسيتم إن,توليتم أن,أرحامكم أولئك,أبصارهم أفلا,أعمالهم أم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فاعلم أنه,الأمر,الأرض,قلوب أقفالها,مرض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وذكر,خيرا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429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430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تؤمنوا,يؤتكم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قوما غيركم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تبين لهم,ليغفر لك,تقدم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 يضروا,شيئا وسيحبط,فلن يغفر,ولن يتركم,لعب ولهو,ولهو وإن,إن يسألكموها,من يبخل,ومن يبخل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الهدى,الدنيا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أخباركم إن,أعمالكم إن,يتركم أعمالكم,أعمالكم إنما,يؤتكم أجوركم,يسألكم أموالكم,أموالكم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الأعلون,ويخرج أضغانكم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يغفر,يتركم,غيركم,ليغفر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431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المؤمنين,والمؤمنات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السكينة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فاستغفر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فاستغفر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والمؤمنات جنات,سيقول 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مستقيما وينصرك,عظيما ويعذب,مصيرا ولله,شاهدا ومبشرا,ومبشرا ونذيرا,بكرة وأصيلا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والأرض,الأنهار,حكيما إنا,وأصيلا إن,ومن أوفى,الأعراب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وتعزروه,وتوقروه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بتاء الخطاب، ورقق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ويكفر,مصيرا,ومبشرا,ونذيرا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إيمانا,إيمانهم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وتعزروه وتوقروه,وتوقروه وتسبحوه,وتسبحوه بكرة,فسيؤتيه أجرا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السوء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432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والمؤمنون,يؤمن,لتأخذوها,بأس,يؤتكم,المؤمنين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تحسدوننا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ظننتم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الظاء.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 لمن,ويعذب من,فعلم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يملك,لن ينقلب,أبدا وزين,بورا ومن,سعيرا ولله,لمن يشاء,من يشاء,أن يبدلوا,حسنا وإن,حرج ولا,حرج ومن,ومن يطع,ومن يتول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ظننتم أن,أهليهم أبدا,انطلقتم إلى,تقاتلونهم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 إن,إن أراد,ضرا أو,أو أراد,والأرض,الأعراب,قوم أولي,عذابا أليما,الأعرج,الأنهار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خبيرا,سعيرا,يغفر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انطلقتم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يدخله جنات,يعذبه عذابا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شيئا,السوء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433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يأخذونها,تأخذونها,للمؤمنين,مؤمنون,مؤمنات,المؤمنين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مكة,معرة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السكينة,سنة,لسنة,الحمية,حمية,الجاهلية,كلمة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جعل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فعجل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قريبا ومغانم,كثيرة يأخذونها,حكيما وعدكم,مستقيما وأخرى,قديرا ولو,وليا ولا,تبديلا وهو,أن يبلغ,من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تعلموهم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أحاط,الأدبار,أن أظفركم,معكوفا أن,عذابا أليما,أليما إذ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تقدروا,قديرا,نصيرا,بصيرا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تطئوهم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قلوبهم الحمية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قلوبهم الحمية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434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لقد صدق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فعلم ما,أرسل رسوله,الكفار رحماء,السجود ذلك,أخرج شطأه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سجدا يبتغون,مغفرة وأجرا,عليم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بالهدى,وكفى,تراهم,التوراة,فاستوى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العاشر,,أبو عمرو, ابن ذكوان عن ابن عامر,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الكفار,سيماهم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الرؤيا,شاء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العاشر,,ابن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واوا، مع التقليل.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الكفار,تراهم,سيماهم,التوراة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عمرو,,ورش عن نافع, 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بالهدى,وكفى,سيماهم,التوراة,فاستوى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نافع,,قالون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الرؤيا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أثر,الإنجيل,كزرع أخرج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ليظهره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آمنين,رءوسكم,آمنوا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بهم الكفار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بهم الكفار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435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بجهالة,ونعمة,إخوة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الأمر لعنتم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 وأجر,من وراء,رحيم يا أيها,ونعمة والله,حكيم وإن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للتقوى,إحداهما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للتقوى,إحداهما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للتقوى,إحداهما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لبعض أن,عظيم إن,ولو أنهم,الأمر,بغت إحداهما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تفيء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436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بئس,يأكل,تؤمنوا,المؤمنون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عليم 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يتب فأولئك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الباء في الفاء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يتب فأولئك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الباء في الفاء.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بالألقاب بئس,يأكل لحم,وقبائل لتعارفوا,يعلم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يكونوا,أن يكن,إثم ولا,أن يأكل,رحيم يا أيها,ذكر وأنثى,شعوبا وقبائل,عليم يمنون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عسى,أتقاكم,هداكم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عسى,أتقاكم,هداكم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أحدكم أن,أتقاكم إن,عليكم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بالألقاب,بعضا أيحب,الأعراب,من أعمالكم,شيئا إن,رحيم إنما,قل أتعلمون,الأرض,أن أسلموا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الإيمان,للإيمان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خيرا,كثيرا,خبير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أخيه ميتا,فكرهتموه واتقوا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437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الأيكة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تبصرة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فروج والأرض,تبصرة وذكرى,منيب ونزلنا,جنات وحب,نوح وأصحاب,وعاد وفرعون,لوط وأصحاب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والأرض,عجيب أإذا,الأرض,مريج أفلم,الأيكة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بصير,منذر,الكافرون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تبصرة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438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امتلأت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وعيد,وعيد أفعيينا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وعيد,وعيد أفعيينا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خلق,من خشي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غفلة,الجنة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وجاءت سكرة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ونعلم ما,قرينه هذا,قال لا,القول لدي,نقول لجهنم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جديد ولقد,عتيد وجاءت,سائق وشهيد,حديد وقال,مزيد وأزلفت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وجاءت,وجاء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يتلقى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منيب ادخلوها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التنوين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هشام عن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الأول,الإنسان,قول إلا,عتيد ألقيا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إلها 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بظلام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من,لديه رقيب,منه تحيد,فألقياه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439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المناد,المناد من,وعيد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يعقوب,,يعقوب,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المناد,المناد من,وعيد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جعفر,,ورش عن نافع,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يناد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الصيحة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ستة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ربك قبل,والذاريات ذروا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والذاريات ذروا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مع المد المشبع.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نحيي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مزيد وكم,شهيد ولقد,أيام وما,قريب يوم,من يخاف,لصادق وإن,لواقع والسماء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بجبار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لذكرى,بجبار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هم أشد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وكم أهلكنا,محيص إن,قلب أو,أو ألقى,والأرض,الأرض,أمرا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المصير,سراعا,يسير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يشاءون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فسبحه وأدبار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439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440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يؤفك,تأكلون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غمرة,صرة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دخلوا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الذال في الدال.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أفك قتل,حديث ضيف,كذلك قال,قال ربك,إنه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مختلف يؤفك,جنات وعيون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آتاهم,أتاك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وبالأسحار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إنهم,أنفسكم أفلا,خطبكم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أفك,الأرض,والأرض,هل أتاك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وبالأسحار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وعيون آخذين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يستغفرون,تبصرون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آخذين,آيات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من,عليه فقالوا,وبشروه بغلام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441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خلقنا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حجارة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مسومة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العقيم ما,قيل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 ربهم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مليم وفي,قيام وما,بأيد وإنا,مبين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موسى,فتولى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الأليم,إذ أرسلناه,ساحر أو,عاد إذ,إذ أرسلنا,شيء أتت,عن أمر,والأرض,رسول إلا,مجنون أتواصوا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إلها 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غير,ساحر,ففروا,نذير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أرسلناه إلى,فأخذناه وجنوده,عليه إلا,جعلته كالرميم,منه 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الريح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الريح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الريح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442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ليعبدون,ليعبدون ما,يطعمون,يطعمون إن,يستعجلون,يستعجلون فويل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بملوم وذكر,رزق وما,أن يطعمون,من يومهم,منشور والبيت,دافع يوم,مورا وتسير,فويل يومئذ,خوض يلعبون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الذكرى,نار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والإنس,أم 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وتسير,سيرا,أفسحر,تبصرون,فاصبروا,تصبروا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ظلموا,اصلوها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يومهم الذي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يومهم الذي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443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كأسا,يؤمنون,فليأتوا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تأمرهم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الراء، مع إبدال الهمزة ألفا.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مصفوفة,بفاكهة,بنعمت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إنه هو,خزائن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جنات ونعيم,مصفوفة وزوجناهم,عين والذين,رهين وأمددناهم,بفاكهة ولحم,تأثيم ويطوف,مكنون وأقبل,بعض يتساءلون,بكاهن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آتاهم,ووقاهم,ووقانا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ووقاهم,ووقانا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تأمرهم أحلامهم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بإيمان ألحقنا,مجنون أم,شيء أم,والأرض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بنعمت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شاعر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متكئين,آمنوا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ندعوه 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444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فليأت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إله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واصبر لحكم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واصبر لحكم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سلم يستمعون,وإن يروا,ساقطا يقولوا,شيئا ولا,وحي يوحى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المصيطرون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وبالصاد الخالصة كالجمهور.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هوى,غوى,الهوى,يوحى,القوى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هوى,غوى,الهوى,يوحى,القوى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تسألهم أجرا,لهم إله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مبين أم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ظلموا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فليأت,فيه يصعقون,فسبحه وإدبار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445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ألفا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يأذن,يؤمنون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نزلة,سدرة,جنة,السدرة,الثالثة,قسمة,تسمية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الآخرة,بالآخرة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 تسمية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 يتبعون,أن يأذن,لمن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رأى,رآه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شعبة عن عاصم, الكسائي, خلف العاشر,,شعبة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يرى,أخرى,زاغ,الكبرى,تولى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الأعلى,الأخرى,الأنثى,والأولى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العاشر,,أبو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فاستوى,فتدلى,أدنى,أوحى,المنتهى,يغشى,طغى,والعزى,الهدى,تمنى,ويرضى,الدنيا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يغشى,تهوى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رآه,رأى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يرى,أخرى,الكبرى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النقل،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المأوى,الأنثى,والأولى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يغشى,تهوى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فاستوى,فتدلى,أدنى,أوحى,المنتهى,يغشى,طغى,والعزى,الهدى,تمنى,ويرضى,الدنيا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رأى,رآه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الأعلى,الأخرى,الأنثى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بالأفق,أو أدنى,نزلة أخرى,سلطان إن,الأنفس,للإنسان,شيئا إلا,علم إن,يرد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الآخرة,بالآخرة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الفؤاد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وآباؤكم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 نزلة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ربهم 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446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والمؤتفكة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حرفا مديا من جنس ما قبله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ينبأ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وهو,فهو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أجنة,نطفة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والمؤتفكة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المغفرة,وازرة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بمن,أعلم بكم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قليلا وأكدى,وازرة وزر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يرى,أخرى,يجزاه,أغنى,الشعرى,فغشاها,تتمارى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وأعطى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وأعطى,وأكدى,وأبكى,وأحيا,وأقنى,وأطغى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الأوفى,والأنثى,الأخرى,الأولى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العاشر,,أبو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اهتدى,بالحسنى,اتقى,تولى,وأكدى,موسى,وفى,سعى,المنتهى,وأبكى,وأحيا,تمنى,وأقنى,أبقى,وأطغى,أهوى,غشى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عادا 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التنوين في اللام، بعد نقل حركة الهمزة إليها وصلا, وله وجهان في مد البدل: إثبات المد، وفي هذه الحالة له النقل كغيره مع ثلاثة البدل, وإذا بدأت بكلمة الأولى ففيها الأوجه التالية :, الأولى : بإثبات همزة الوصل، وضم اللام بلا همزة (ألولى) ، مع استثناء مد البدل فله حينئذ القصر فقط, الثاني : بإثبات همزة الوصل، وضم اللام بلا همزة (ألولى) ، وله ثلاثة البدل, الثالث : بلا همزة الوصل، وضم اللام، مع ترك همزة الواو (لُولى) ، مع قصر البدل، وليس له في هذه الحالة إلا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يرى,أخرى,الشعرى,تتمارى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النقل،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والأنثى,الأولى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يجزاه,أغنى,فغشاها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الأوفى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اهتدى,بالحسنى,اتقى,تولى,وأكدى,موسى,وفى,سعى,المنتهى,وأبكى,وأحيا,تمنى,وأقنى,أبقى,وأطغى,أهوى,غشى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بكم إذ,أنتم أجنة,هم 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عادا 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التنوين في اللام، مع النقل, وإذا بدأ بكلمة (الأولى) ففيها الأوجه التالية :, الأولى على الأصل (الأولى), بإثبات همزة الوصل، وضم اللام بلا همزة (ألولى), بلا همزة الوصل وضم اللام، مع ترك همزة الواو (لُولى).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 يعقوب,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الأوفى,والأنثى,الأخرى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الأرض,الإثم,إذ أنشأكم,وإذ أنتم,للإنسان,نطفة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وله إبدالها ألفا مع الإشباع وصلا، ويمتنع الوقف بوجه الإبدال.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تزر,وزر,نذير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المغفرة,وازرة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وهو,فهو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447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الداع,الداع إلى,الداع يقول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 يعقوب,,ابن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الداع إلى,الداع يقول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أبو جعفر,,نافع,أبو عمرو,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تغن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نكر خشعا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الساعة,بالغة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كاشفة,حكمة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الآزفة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التأنيث، وترك السكت،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الحديث تعجبون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يروا,آية يعرضوا,مستمر وكذبوا,مستقر ولقد,مجنون وازدجر,منهمر وفجرنا,ألواح ودسر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فالتقى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النقل،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فالتقى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الآزفة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ثلاثة البدل،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كاشفة أفمن,خشعا أبصارهم,الأجداث,الأرض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الأنباء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تحقيق الهمزة المتطرفة.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يروا 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سحر,مستمر,منتشر,الكافرون,عسر,وازدجر,قدر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مزدجر,وحملناه 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448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ونذر,ونذر ولقد,ونذر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ونذر ولقد,ونذر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الناقة,صيحة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فتنة,قسمة,واحدة,نعمة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كذبت ثمود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 في الثاء.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 لوط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ضلال وسعر,صيحة 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فتعاطى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فتعاطى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كأنهم أعجاز,ونبئهم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وسعر أألقي,كذاب أشر,حاصبا إلا,ولقد أنذرهم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أألقي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أألقي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أألقي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كفر,الذكر,أشر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من,راودوه عن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449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ونذر,ونذر ولقد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ونذر ولقد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خلقناه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بكرة,الساعة,والساعة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واحدة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براءة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صبحهم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يقولون نحن,مقعد صدق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مدكر ولقد,ضلال وسعر,وسعر يوم,بقدر وما,مدكر وكل,صغير وكبير,جنات ونهر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أدهى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أدهى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فأخذناهم أخذ,أولئكم أم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مقتدر أكفاركم,من أولئكم,ولقد أهلكنا,مستطر إن,الإنسان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مستقر,خير,منتصر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خلقناه بقدر,فعلوه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449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450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الجوار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فاكهة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بحسبان والنجم,فاكهة والنخل,فان ويبقى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الجوار,ويبقى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والإكرام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بخلف، وله مع الفتح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كالفخار,نار,أقطار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كالفخار,نار,أقطار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أيه,استطعتم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والأرض,للأنام,الأكمام,الإنسان,كالأعلام,والإنس,من أقطار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تخسروا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451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فيؤخذ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ولمن 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وردة,فاكهة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يكذب بها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نار ونحاس,إنس ولا,إستبرق وجنى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نار,بسيماهم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نار,بسيماهم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بسيماهم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والأرض,والأقدام,من إستبرق,الإحسان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نافع,,ورش عن نافع, رويس عن يعقوب,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حميم 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تنتصران,قاصرات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آن,متكئين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كأنهن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452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رفرف خضر,كاذبة خافضة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الواقعة,خافضة,رافعة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فاكهة,كاذبة,ثلاثة,الميمنة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عينان نضاختان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فاكهة ونخل,ونخل ورمان,خضر وعبقري,رجا وبست,منبثا وكنتم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والإكرام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بخلف، وله مع الفتح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وكنتم أزواجا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رافعة إذا,الأرض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متكئين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453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أنشأناهن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وكأس,تأثيما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جعفر,,ورش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وفاكهة,مقطوعة,ممنوعة,مرفوعة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ثلة,موضونة,وفاكهة,وثلة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المشأمة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بأكواب وأباريق,لغوا ولا,سلاما وأصحاب,مخضود وطلح,منضود وظل,ممدود وماء,مسكوب وفاكهة,مقطوعة ولا,ممنوعة وفرش,سموم وحميم,وحميم وظل,من يحموم,بارد ولا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الأولين,تأثيما إلا,مرفوعة إنا,عربا أترابا,كريم إنهم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كثيرة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متكئين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أنشأناهن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فجعلناهن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454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أنشأتم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نحن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الدين نحن,الخالقون نحن,المنشئون نحن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ترابا وعظاما,تذكرة ومتاعا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بخلف،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إنكم أيها,أأنتم أنزلتموه,أأنتم أنشأتم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وعظاما أإنا,الأولون,قل إن,الأولين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أفرأيتم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أئذا,أإنا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تحقيقهما،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أئذا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لآكلون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فمالئون,المنشئون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من,لجعلناه حطاما,أنزلتموه من,جعلناه أجاجا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455</w:t>
      </w:r>
    </w:p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وجنت,وتصلية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وتصلية جحيم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أقسم بمواقع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فروح وريحان,وريحان وجنت,نعيم وأما,حميم وتصلية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رزقكم أنكم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عظيم إنه,من أصحاب,جحيم إن,والأرض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تبصرون,غير,قدير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منكم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لهو,وهو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456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تؤمنون,لتؤمنوا,مؤمنين,المؤمنين,والمؤمنات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ستة,درجة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 وما,رحيم وما,وكلا وعد,كريم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 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استوى,الحسنى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معكم أين,لهم أجر,ميثاقكم إن,لكم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الأول,والأرض,الأرض,الأمور,وقد أخذ,من أنفق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والظاهر,بصير,كبير,ميراث,خبير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لرءوف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فالذين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457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وبئس,يأن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الرحمة,فدية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فضرب بينهم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فدية ولا,حسنا يضاعف,كريم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يسعى,بشراكم,بلى,مولاكم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بشراكم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يسعى,بلى,مولاكم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ينادونهم ألم,فتنتم أنفسكم,ولهم أجر,لهم أجرهم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الأنهار,الأمد,الأرض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أمر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وظاهره,المصير,وكثير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فطال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آمنوا,أوتوا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الأمد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الأمد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الأمد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هو,هي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458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يؤتيه,تأسوا,ويأمرون,بأس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وزينة,وجنة,مصيبة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بالواو المشددة،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ومغفرة,مغفرة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العظيم ما,الله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لعب ولهو,ولهو وزينة,وزينة وتفاخر,حطاما وفي,شديد ومغفرة,ورضوان وما,من يشاء,ومن يتول,شديد ومنافع,من ينصره,عزيز ولقد,نوحا وإبراهيم,مهتد وكثير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فتراه,للناس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الدنيا,فتراه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أنفسكم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الأموال,والأولاد,غيث أعجب,والأرض,الأرض,لقد أرسلنا,ولقد أرسلنا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يسير,وكثير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ومغفرة,مغفرة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فتراه مصفرا,يؤتيه من,فيه بأس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459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حرفا مديا من جنس ما قبله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يؤتكم,يؤتيه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لعفو غفور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ورحمة,ورهبانية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سمع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السين.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رأفة ورحمة,ورحمة ورهبانية,من يشاء,وزورا وإن,غفور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إلا,منهم أجرهم,أمهاتهم إن,أمهاتهم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الإنجيل,إن أمهاتهم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وكثير,يقدرون,بصير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وآتيناه,فآتينا,وآمنوا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اتبعوه رأفة,يؤتيه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459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460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لتؤمنوا,فبئس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رقبة,ثلاثة,خمسة,القيامة,ومعصيت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فتحرير رقبة,يعلم ما,الذين نهوا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يتماسا,بينات وللكافرين,مهين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وللكافرين,أحصاه,أدنى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نجوى,النجوى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وللكافرين,نجوى,النجوى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أحصاه,نجوى,أدنى,النجوى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معهم أين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عذاب أليم,أليم إن,وقد أنزلنا,شهيد ألم,الأرض,ثلاثة إلا,خمسة إلا,عليم ألم,بالإثم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ومعصيت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فتحرير,خبير,المصير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يصلونها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ونسوه والله,عنه ويتناجون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461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قوما غضب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صدقة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درجات والله,خبير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والتقوى,النجوى,نجواكم,النار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والتقوى,النجوى,نجواكم,النار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والتقوى,النجوى,نجواكم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أأشفقتم أن,عنهم أموالهم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 إلا,رحيم أأشفقتم,شديدا إنهم,شيئا أولئك,شيء ألا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أأشفقتم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أأشفقتم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أأشفقتم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أأشفقتم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آمنوا,أوتوا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 تحشرون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شيئا,شيء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462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أولئك كتب,الله هم,وقذف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قوما يؤمنون,أن يخرجوا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فأنساهم,فأتاهم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فأنساهم,فأتاهم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فأنساهم,فأتاهم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آباءهم أو,أبناءهم أو,إخوانهم أو,عشيرتهم أولئك,ظننتم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الأذلين,أو أبناءهم,أو إخوانهم,الأنهار,الأرض,من أهل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الآخر,الإيمان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ذكر,الخاسرون,عشيرتهم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آباءهم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ويدخلهم,عنه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الشيطان,قلوبهم الإيمان,قلوبهم الرعب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الشيطان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ورسلي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عامر, أبو جعفر,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الشيطان,قلوبهم الإيمان,قلوبهم الرعب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عمرو,,أبو عمرو,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463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ويؤثرون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خصاصة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لينة,حاجة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دولة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بالنصب،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قائمة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يشاق,خيل ولا,ركاب ولكن,من يشاء,ورضوانا وينصرون,خصاصة ومن,ومن يوق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ويؤثرون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القرى,واليتامى,آتاكم,نهاكم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الأبصار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الدنيا,النار,القربى,ديارهم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الهمزة، وقصر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الدنيا,النار,القرى,القربى,ديارهم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الدنيا,القربى,واليتامى,نهاكم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لينة أو,من أهل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الأبصار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الأغنياء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تحقيق الهمزة المتطرفة.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فاعتبروا,قدير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تحقيق الهمزة،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تبوءوا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وقفا،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من,فخذوه وما,عنه فانتهوا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الجلاء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الجلاء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الجلاء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464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بأسهم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رهبة,محصنة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الذين نافقوا,قال للإنسان,كالذين نسوا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أبدا وإن,من وراء,جميعا وقلوبهم,لغد واتقوا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جدر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(جِدَارٍ) بكسر الجيم، وفتح الدال، وألف بعدها، وأمال الألف.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فأنساهم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فأنساهم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شتى,النار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شتى,النار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فأنساهم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فيكم أحدا,لأنتم أشد,فأنساهم أنفسهم,أنفسهم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رحيم ألم,من أهل,لئن أخرجتم,أحدا أبدا,لئن أخرجوا,الأدبار,جميعا إلا,محصنة أو,عذاب أليم,للإنسان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بالإيمان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رءوف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بمد 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لإخوانهم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لإخوانهم 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465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المؤمن,تؤمنوا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خشية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الجنة,خشية,والشهادة,بالمودة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المصور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للناس,مرضاتي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عمرو,,الكسائي,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البارئ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وعدوكم أولياء,وإياكم أن,ربكم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لو أنزلنا,الأمثال,والأرض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الأسماء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تحقيق الهمزة المتطرفة.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المتكبر,تسرون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466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القيامة,حسنة,العداوة,فتنة,مودة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ضل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الضاد.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المصير ربنا,الله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يفعله,إن يثقفوكم,أعداء ويبسطوا,ومن يتول,أن يجعل,مودة والله,قدير والله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ينهاكم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دياركم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دياركم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ينهاكم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أعداء,إليكم أيديهم,تنفعكم أرحامكم,لكم أسوة,لقومهم إنا,فيهم أسوة,دياركم أن,إليهم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والبغضاء أبدا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وإبدال الهمزة الثانية واوا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بصير,المصير,قدير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برآء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الهمزتين وصلا ووقفا،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يفعله منكم,لأبيه لأستغفرن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فيهم,إليهم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467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المؤمنات,مؤمنات,مؤمنون,يأتين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قوما غضب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 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 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الكفار 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بإيمانهن,يحكم بينكم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يتولهم,حكيم وإن,شيئا ولا,ببهتان يفترينه,رحيم يا أيها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دياركم,الكفار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جاءكم,جاءك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دياركم,الكفار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إخراجكم أن,عليكم أن,أزواجكم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أزواجكم,ذهبت أزواجهم,من أصحاب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إخراجكم,مهاجرات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بإيمانهن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، مع ثلاثة البدل، وترك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وآتوهم,فآتوا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آتيتموهن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وأرجلهن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بإيمانهن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قصر مد البدل، والوقف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آتيتموهن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بقصر مد البدل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فامتحنوهن,علمتموهن,ترجعوهن,هن,لهن,تنكحوهن,أجورهن,أولادهن,فبايعهن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468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تؤذونني,يأتي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 ممن,أرسل رسوله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مرصوص وإذ,برسول يأتي,مبين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زاغوا,التوراة,افترى,يدعى,بالهدى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حمزة,,أبو عمرو, ابن ذكوان عن ابن عامر, الكسائي, خلف العاشر,,أبو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موسى,التوراة,افترى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 حمزة,,ورش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موسى,التوراة,يدعى,بالهدى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نافع,,قالون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الأرض,ومن أظلم,الإسلام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سحر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 سـِـحـْــرٌ ) بكسر السين، وإسكان الحاء، وحذف الألف،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ومبشرا,الكافرون,ليظهره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آمنوا,ليطفئوا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بعدي اسمه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شعبة عن عاصم, أبو جعفر,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469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تؤمنون,المؤمنين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تجارة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طيبة,والحكمة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الحواريون نحن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قبل لفي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قريب وبشر,مبين وآخرين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أنصاري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التسهيل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إسرائيل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الهمزة، مع المد والقصر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لكم إن,عليهم 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أدلكم,عذاب أليم,الأنهار,من أنصاري,الأرض,الأميين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فآمنت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عليهم,ويزكيهم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أنصاري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469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470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يؤتيه,بئس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الجمعة,تجارة,التجارة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والشهادة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العظيم مثل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اللهو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يشاء,من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ذكوان عن ابن عامر, الكسائي, خلف العاشر,,الدوري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الحمار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الحمار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التوراة,الحمار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حمزة,,ورش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التوراة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زعمتم أنكم,أنكم أولياء,لكم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قدمت أيديهم,قل إن,فاسعوا إلى,الأرض,تجارة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تفرون,خير,فانتشروا,كثيرا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للصلاة,الصلاة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وآخرين,بآيات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يؤتيه من,منه فإنه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471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يؤفكون,وللمؤمنين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صيحة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جنة,مسندة,المدينة,العزة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يستغفر لكم,تستغفر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يستغفر لكم,تستغفر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فطبع على,قيل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وإن يقولوا,لن 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بأنهم آمنوا,عليهم أستغفرت,لهم أم,لهم إن,تلهكم أموالكم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والأرض,الأعز,الأذل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مستكبرون,يغفر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آمنوا,رءوسهم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472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ألفا، مع كسر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يأتي,مؤمن,يأتكم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يفعل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الذال.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الحارث عن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خلقكم,يعلم ما,ويعلم 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ومن يفعل,أن يأتي,ولن يؤخر,كافر ومنكم,مؤمن والله,أبشر يهدوننا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نفسا إذا,الأرض,والأرض,عذاب أليم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 أجلها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الخاسرون,خبير,قدير,كافر,بصير,المصير,تسرون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الساكنة، مع ضم 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473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يؤمن,وبئس,المؤمنون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مصيبة,فتنة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 وعلى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لن يبعثوا,خبير يوم,ومن يؤمن,صالحا يكفر,عليم وأطيعوا,فتنة والله,ومن يوق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الأنهار,مصيبة إلا,من أزواجكم,رحيم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يسير,خبير,المصير,وتغفروا,خيرا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فآمنوا,بآياتنا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سيئاته,ويدخله جنات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474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يأتين,يؤمن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والشهادة,العدة,بفاحشة,الشهادة,ثلاثة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جعل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الظاء.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حسنا يضاعفه,أن يأتين,مبينة وتلك,ومن يتعد,بمعروف وأشهدوا,ومن يتق,مخرجا ويرزقه,ومن يتوكل,قدرا واللائي,أشهر واللائي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نسائكم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بمعروف أو,بالغ أمره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طلقتم,ظلم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يضاعفه لكم,ويرزقه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فأمسكوهن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فطلقوهن,لعدتهن,تخرجوهن,أجلهن,فارقوهن,فعدتهن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475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وأتمروا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حرف مد،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قرية,عاقبة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حيث سكنتم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 ربها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يضعن,ومن يتق,من وجدكم,بمعروف وإن,عسر يسرا,يسرا وكأين,شديدا وعذبناها,رسولا يتلو,ومن يؤمن,صالحا يدخله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وأتمروا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الساكنة ، مع تفخيم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أخرى,آتاه,آتاها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آتاه,آتاها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عليكم 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الأحمال,من أمره,أجرا أسكنوهن,فإن أرضعن,نفسا إلا,عن أمر,خسرا أعد,الألباب,قد أنزل,الأنهار,قد أحسن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فآتوهن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، مع ثلاثة البدل، وترك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آمنوا,آيات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سيئاته,عليه رزقه,يدخله جنات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فآتوهن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قصر مد البدل، والوقف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أجلهن,حملهن,أسكنوهن,تضاروهن,أجورهن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476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المؤمنين,مؤمنات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أزواجا 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فقد صغت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طلقكن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تحرم ما,الله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سماوات ومن,قدير وأن,أن يبدله,ثيبات وأبكارا,وأبكارا يا أيها,نارا وقودها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مولاكم,مولاه,عسى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الوقف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مولاكم,مولاه,عسى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الأرض,الأمر,قد أحاط,وإذ أسر,من أنبأك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النبي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الهمزة الثانية التسهيل أو الإبدال واوا مكسورة.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قدير,الخبير,ظهير,خيرا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عرف,عليه فإن,مولاه وجبريل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مثلهن,بينهن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477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يؤمرون,وبئس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بالفتح, مع إبدال الهمزة ألفا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ملائكة غلاظ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والحجارة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توبة,الجنة,ابنت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امرأت,وامرأت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بخلف وقفا،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واغفر 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يكفر,قدير يا أيها,نوح وامرأت,شيئا 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عسى,يسعى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عمران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عسى,يسعى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ومأواهم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الهمزة؛ لأنها من المستثنيات.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ربكم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نصوحا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امرأت,وامرأت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فتح هاء التأنيث، والوقف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الوقف على مرسوم الخط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ابنت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هاء التأنيث، مع الوقف عليها بالهاء.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أبو عمرو,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تعتذروا,يكفر,قدير,المصير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سيئاتكم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أيديهم,عليهم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يعقوب,,حمزة,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شيء,شيئا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478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وبئس,يأتكم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وهو,وهي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 جاءنا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الجيم.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زينا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الزاي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ولقد زينا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الدال في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تكاد تميز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عملا وهو,خاسئا وهو,حسير ولقد,شهيقا وهي,كبير وقالوا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ترى,الدنيا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ليبلوكم أيكم,أيكم أحسن,أنتم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ينقلب إليك,شيء إن,إن 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قدير,حسير,المصير,نذير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479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نذير,نذير ولقد,نكير,نكير أولم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نذير ولقد,نكير أولم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خلق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يعلم من,جعل لكم,كان نكير,يرزقكم,وجعل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 وأجر,كبير وأسروا,أن يخسف,أن يرسل,صافات ويقبضن,عتو ونفور,أفمن يمشي,أمن يمشي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في جميع القرآن.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أهدى,متى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أهدى,متى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قولكم أو,يرزقكم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الأرض,أم أمنتم,يروا إلى,بصير أمن,غرور أمن,إن أمسك,ونفور أفمن,والأبصار,قل إنما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أأمنتم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أأمنتم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أأمنتم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السماء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وإبدال الهمزة الثانية ياء مفتوحة.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 رويس عن يعقوب,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وأسروا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كبير,الخبير,بصير,الكافرون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صراط بالسين (قنبل ورويس)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صراط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بالسين بدلا من الصاد.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رويس عن يعقوب,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وإليه تحشرون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يمسكهن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بهاء السكت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479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هو,هي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480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لأجرا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أهلكني الله,معي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حمزة,,شعبة عن عاصم, حمزة, الكسائي, يعقوب, خلف العاشر,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زلفة,بنعمة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أعلم بمن,أعلم بالمهتدين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يجير,فمن يأتيكم,بمجنون وإن,ممنون وإنك,مال وبنين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سيئت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الضمَّ،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عامر, الكسائي, أبو جعفر,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أرأيتم,إن أهلكني,عذاب أليم,إن أصبح,معتد أثيم,زنيم أن,الأولين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بتسهيل، وإبدال الهمزة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نذير,يجير,غير,فستبصر,ويبصرون,أساطير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آمنا,آياتنا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رأوه زلفة,وعليه توكلنا,عليه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481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بالغة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الجنة,القيامة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نحن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النون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أكبر لو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مسكين وغدوا,بعض يتلاومون,أن يبدلنا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حرثكم إن,أوسطهم ألم,لكم أيمان,سلهم أيهم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اغدوا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أقسموا,ألم أقل,بالغة إلى,زعيم أم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فانطلقوا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تدرسون,فيه لما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482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فليأتوا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خاشعة,الحاقة,بالقارعة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ذلة,نعمة,بالطاغية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كذبت ثمود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 في الثاء.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فاصبر لحكم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فاصبر لحكم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يكذب بهذا,الحديث سنستدرجهم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ساق ويدعون,ذلة وقد,ومن يكذب,وإن يكاد,لمجنون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نادى,فاجتباه,أدراك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بأبصارهم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بأبصارهم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نادى,فاجتباه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بشركائهم إن,لهم إن,تسألهم أجرا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خاشعة أبصارهم,متين أم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الذكر,ذكر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فاجتباه ربه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483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بالخاطئة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والمؤتفكات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نخل خاوية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فهي,فهو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نفخة,دكة,الواقعة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عاتية,وثمانية,خاوية,باقية,أخذة,رابية,الجارية,واعية,واحدة,واهية,ثمانية,خافية,عيشة,راضية,جنة,عالية,دانية,الخالية,القاضية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بالخاطئة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فهل 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هشام عن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فهي يومئذ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ليال وثمانية,باقية وجاء,تذكرة وتعيها,أذن واعية,نفخة واحدة,واحدة وحملت,دكة واحدة,فيومئذ وقعت,يومئذ واهية,واهية والملك,ثمانية يومئذ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فترى القوم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بخلف وصلا.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ترى,أغنى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صرعى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فترى,طغى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صرعى,ترى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صرعى,أغنى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كأنهم أعجاز,فأخذهم أخذة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رابية إنا,الأرض,من أوتي,الأيام,لم أوت,ولم أدر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اقرءوا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أوتي,أوت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خذوه فغلوه,فغلوه 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484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يؤمن,يأكله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غسلين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لحسرة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سلسلة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لقول رسول,الأقاويل لأخذنا,المعارج تعرج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أقسم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حميم ولا,كريم وما,بعذاب واقع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طعام إلا,الأقاويل,من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ذراعا,تبصرون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الخاطئون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صلوه ثم,فاسلكوه إنه,منه باليمين,عنه حاجزين,إليه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485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مأمون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بعيدا ونراه,قريبا يوم,حميما يبصرونهم,جزوعا وإذا,مأمون والذين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ونراه,ابتغى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فأوعى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لظى,للشوى,وتولى,فأوعى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ابتغى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لظى,للشوى,وتولى,فأوعى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أزواجهم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جميلا إنهم,الأرض,من أدبر,الإنسان,هلوعا إذا,منوعا إلا,ملكت أيمانهم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الخير,غير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صلاتهم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ونراه قريبا,ببنيه وصاحبته,وأخيه وفصيلته,تؤويه ومن,ينجيه كلا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486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ويؤخركم,يؤخر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واوا مفتوحة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يأتيهم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وأطيعون,وأطيعون يغفر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وأثبت الياء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خاشعة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جنة,ذلة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يغفر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الأجداث سراعا,يؤخر لو,قال رب,لتغفر لهم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أقسم برب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يدخل,نصب يوفضون,أن يأتيهم,ليلا ونهارا,فرارا وإني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أن,كأنهم إلى,ويؤخركم إلى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اعبدوا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النون.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ابن عامر, الكسائي, أبو جعفر,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الأجداث,خاشعة أبصارهم,نوحا إلى,أن أنذر,عذاب أليم,مبين أن,مسمى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لقادرون,خيرا,سراعا,نذير,لتغفر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آذانهم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دعائي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وقفا، مع تحقيق الهمزة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واتقوه وأطيعون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دعائي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أبو جعفر,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487</w:t>
      </w:r>
    </w:p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بيتي مؤمنا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ذكوان عن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اغفر 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خلقكم,جعل لكم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الشمس سراجا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غفارا يرسل,مدرارا ويمددكم,بأموال وبنين,جنات ويجعل,وقارا وقد,طباقا وجعل,نورا وجعل,سراجا والله,إخراجا والله,خسارا ومكروا,كبارا وقالوا,ودا ولا,سواعا ولا,ونسرا وقد,كثيرا ولا,أنصارا وقال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إسرارا,ربكم إنه,لكم أنهارا,خلقكم أطوارا,ويخرجكم إخراجا,خطيئاتهم أغرقوا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ودا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الواو.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جعفر,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أطوارا ألم,الأرض,وقد أضلوا,ديارا إنك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استغفروا,سراجا,إخراجا,كثيرا,فاجرا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خطيئاتهم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 xml:space="preserve"> (خـَـطـِـيـئـَـاتـِـهـِمْ ) بالألف، والتاء المكسورة،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آلهتكم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يزده ماله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، مع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إني أعلنت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ولوالدي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488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مؤمنا,وللمؤمنين,والمؤمنات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صاحبة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اتخذ صاحبة,ذلك كنا,طرائق قددا,نعجزه هربا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مؤمنا وللمؤمنين,عجبا يهدي,أحدا وأنه,صاحبة ولا,ولدا وأنه,شططا وأنا,كذبا وأنه,رهقا وأنهم,لن يبعث,أحدا وأنا,شديدا وشهبا,وشهبا وأنا,فمن يستمع,رصدا وأنا,رشدا وأنا,قددا وأنا,هربا وأنا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تعالى,فزادوهم,الهدى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فزادوهم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تعالى,الهدى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ظننتم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 أوحي,الإنس,أشر أريد,الأرض,أم أراد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أوحي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قرآنا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إلي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489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ماء غدقا,ومن خلفه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الطريقة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يجعل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 ربه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يؤمن,بخسا ولا,رهقا وأنا,رشدا وأما,حطبا وألو,ومن يعرض,صعدا وأن,أحدا وأنه,ضرا ولا,لن يجيرني,أحد ولن,ومن يعص,ناصرا وأقل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ارتضى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وأحصى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وأحصى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ارتضى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وأحصى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فمن أسلم,قل إنما,قل إني,ولن أجد,ملتحدا إلا,من أضعف,قل إن,إن أدري,أحدا إلا,قد أبلغوا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يجيرني,ناصرا,يظهر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ومن,يسلكه عذابا,يدعوه كادوا,عليه لبدا,يديه ومن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لديهم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أمدا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489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490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ناشئة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في الحالين،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غصة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النعمة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ناشئة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وطئا وأقوم,طويلا واذكر,وكيلا واصبر,جميلا وذرني,أنكالا وجحيما,وجحيما وطعاما,غصة وعذابا,أليما يوم,أخذا وبيلا,يوما يجعل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النهار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فعصى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الضم وصلا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 انقص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الواو.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ابن عامر, الكسائي, أبو جعفر, يعقوب,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قليلا أو,ترتيلا إنا,ثقيلا إن,قيلا إن,وتبتل إليه,قليلا إن,وعذابا أليما,الأرض,مهيلا إنا,مفعولا إن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منفطر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 قليلا,عليه ورتل,إليه تبتيلا,فاتخذه وكيلا,فأخذناه أخذا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هي,هو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491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خير,ومن خلقت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وطائفة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الله 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حسنا وما,خيرا وأعظم,أجرا واستغفروا,يومئذ يوم,وحيدا وجعلت,ممدودا وبنين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أدنى,الكافرين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الدوري عن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مرضى,الكافرين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أدنى,مرضى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سبيلا إن,الأرض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يقدر,خيرا,واستغفروا,المدثر,تستكثر,نقر,عسير,غير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فاقرءوا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وآخرون,وآتوا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تحصوه فتاب,منه وأقيموا,تجدوه عند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492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يؤثر,والمؤمنون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لواحة,تسعة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فتنة,رهينة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سقر لا,تذر لواحة,هو وما,للبشر لمن,سلككم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شهودا ومهدت,سحر يؤثر,ملائكة وما,إيمانا ولا,مرض والكافرون,من يشاء,أن يتقدم,جنات يتساءلون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أدراك,ذكرى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شعبة عن عاصم, 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أدراك,النار,ذكرى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لإحدى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عدتهم إلا,منكم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إذ أدبر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(إذ) بإسكان الذال، مع 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أزيد,صعودا إنه,رهينة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سحر,والكافرون,نذيرا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أوتوا,آمنوا,إيمانا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سأصليه سقر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هو,هي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493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شفاعة,قسورة,منشرة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القيامة,اللوامة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التذكرة,تذكرة,المغفرة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نكذب بيوم,الله هو,نجمع عظامه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أقسم بيوم,أقسم بالنفس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أن يؤتى,أن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أتانا,بلى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التقوى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أتانا,التقوى,بلى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الإنسان,يومئذ أين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التذكرة,تذكرة,المغفرة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494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قرأناه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العاجلة,نطفة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بصيرة,ناضرة,ناظرة,باسرة,فاقرة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تحبون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بصيرة ولو,وجوه يومئذ,ناظرة ووجوه,ووجوه يومئذ,أن يفعل,راق وظن,أن يترك,أن يحيي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ألقى,أولى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صلى,وتولى,يتمطى,فأولى,فسوى,الموتى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ألقى,أولى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صلى,وتولى,يتمطى,فأولى,فسوى,الموتى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سدى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الإنسان,ولو ألقى,ناضرة إلى,سدى ألم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معاذيره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بصيرة,ناضرة,ناظرة,باسرة,فاقرة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قرأناه فاتبع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وقرآنه,قرآنه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495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كأس,كأسا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نضرة,فضة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نطفة,جنة,ودانية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بآنية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مع قصر مد البدل،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سلاسل وأغلالا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نافع,هشام عن ابن عامر, شعبة عن عاصم, الكسائي, 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يشرب بها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الدهر 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شاكرا وإما,وأغلالا وسعيرا,عينا يشرب,تفجيرا يوفون,مستطيرا ويطعمون,مسكينا ويتيما,ويتيما وأسيرا,جزاء ولا,نضرة وسرورا,وسرورا وجزاهم,جنة وحريرا,شمسا ولا,زمهريرا ودانية,تذليلا ويطاف,فضة وأكواب,تقديرا ويسقون,سلسبيلا ويطوف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للكافرين,فوقاهم,ولقاهم,وجزاهم,تسمى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للكافرين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أتى,فوقاهم,ولقاهم,وجزاهم,تسمى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أتى,الإنسان,مذكورا إنا,نطفة أمشاج,بصيرا إنا,كفورا إنا,وسعيرا إن,الأبرار,وأسيرا إنما,شكورا إنا,الأرائك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وأسيرا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بصيرا,شاكرا,وسعيرا,يفجرونها,تفجيرا,مستطيرا,قمطريرا,وحريرا,زمهريرا,تقديرا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بآنية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، مع تحقيق الهمزة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متكئين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نبتليه فجعلناه,فجعلناه سميعا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496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شئنا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سندس خضر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فضة,بكرة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العاجلة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فاصبر لحكم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الراء في اللام بخلف عنه.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فاصبر لحكم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نحن نزلنا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منثورا وإذا,نعيما وملكا,خضر وإستبرق,وإستبرق وحلوا,فضة وسقاهم,جزاء وكان,كفورا واذكر,بكرة وأصيلا,وأصيلا ومن,سبيلا وما,أن يشاء,حكيما يدخل,من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وسقاهم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وسقاهم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آثما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طهورا إن,مشكورا إنا,آثما أو,طويلا إن,تبديلا إن,عذابا أليما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كبيرا,أساور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تشاءون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(تشاءون) بالخطاب، وله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آثما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وسبحه ليلا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497</w:t>
      </w:r>
    </w:p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فالملقيات 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فالملقيات ذكرا,ثلاث شعب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عصفا والناشرات,ويل يومئذ,أحياء وأمواتا,وأمواتا وجعلنا,شامخات وأسقيناكم,فراتا ويل,ظليل ولا,صفر ويل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أدراك,قرار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نافع,,ورش عن نافع,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عذرا أو,نذرا إنما,يوم أجلت,الأولين,مكين إلى,الأرض,كفاتا أحياء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والناشرات,القادرون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فجعلناه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498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يؤذن,يؤمنون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فكيدون,فكيدون ويل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يؤذن لهم,قيل لهم,الليل لباسا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ويل يومئذ,ظلال وعيون,وعيون وفواكه,مهادا والجبال,أوتادا وخلقناكم,أزواجا وجعلنا,سباتا وجعلنا,لباسا وجعلنا,معاشا وبنينا,شدادا وجعلنا,سراجا وهاجا,وهاجا وأنزلنا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الضمَّ.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الكسائي, رويس عن يعقوب,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وخلقناكم أزواجا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والأولين,قليلا إنكم,الأرض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فيعتذرون,سراجا,المعصرات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فيه مختلفون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499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فتأتون,وكأسا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جعفر,,السوسي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فكانت سرابا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والملائكة صفا,أذن 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حبا ونباتا,ونباتا وجنات,ميقاتا يوم,أفواجا وفتحت,أبوابا وسيرت,بردا ولا,حميما وغساقا,جزاء وفاقا,حسابا وكذبوا,كذابا وكل,وأعنابا وكواعب,أترابا وكأسا,لغوا ولا,خطابا يوم,قريبا يوم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نزيدكم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وجنات ألفافا,ألفافا إن,فكانت أبوابا,سرابا إن,شرابا إلا,وفاقا إنهم,شيء أحصيناه,عذابا إن,والأرض,من أذن,مآبا 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وسيرت,الكافر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مآبا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أحصيناه كتابا,منه خطابا,يداه ويقول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499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500</w:t>
      </w:r>
    </w:p>
    <w:p>
      <w:pPr>
        <w:pStyle w:val="Heading2"/>
      </w:pPr>
      <w:r>
        <w:t>إثبات الياء الزائدة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بالواد,بالواد المقدس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كرة خاسرة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خاشعة,كرة,زجرة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الراجفة,الرادفة,واجفة,واحدة,الطامة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التأنيث، وترك السكت،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الحافرة,خاسرة,بالساهرة,لعبرة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والسابحات سبحا,فالسابقات سبقا,الراجفة تتبعها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غرقا والناشطات,نشطا والسابحات,أمرا يوم,قلوب يومئذ,يومئذ واجفة,خاشعة يقولون,زجرة واحدة,لمن يخشى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أتاك,ناداه,الكبرى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فأراه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الأعلى,والأولى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موسى,طغى,فتخشى,وعصى,يسعى,فنادى,يخشى,بناها,فسواها,ضحاها,دحاها,ومرعاها,أرساها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الكبرى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النقل،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فأراه,والأولى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بناها,فسواها,ضحاها,دحاها,ومرعاها,أرساها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أتاك,ناداه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موسى,طغى,فتخشى,وعصى,يسعى,فنادى,يخشى,بناها,فسواها,ضحاها,دحاها,ومرعاها,أرساها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عمرو,,أبو عمرو,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 أشد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ثلاثة البدل،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واجفة أبصارها,هل أتاك,اذهب إلى,خلقا أم,والأرض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مع تسهيل الثانية بلا إدخال، وله إبدال الثانية ألفا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وتسهيل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أأنتم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تحقيقهما،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بلا 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ابن كثير, رويس عن يعقوب,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أإنا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بهمزتين على الاستفهام، مع تسهيل الثانية، مع الإدخال..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فالمدبرات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الحافرة,خاسرة,بالساهرة,لعبرة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ناداه ربه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501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ألفا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خاف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الساعة,مرفوعة,مطهرة,سفرة,بررة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الجنة,عشية,مكرمة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يرى,من يخشاها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يرى,خاف,ذكراها,الذكرى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سعى,طغى,الدنيا,الهوى,مرساها,منتهاها,يخشاها,ضحاها,وتولى,يزكى,استغنى,يسعى,يخشى,تلهى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ونهى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إبدال الهمزة ألفا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جاءه,جاءك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جاءه,جاءك,شاء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يرى,ذكراها,الذكرى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المأوى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مرساها,منتهاها,يخشاها,ضحاها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ونهى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طغى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سعى,طغى,الدنيا,الهوى,مرساها,منتهاها,يخشاها,ضحاها,وتولى,يزكى,استغنى,يسعى,يخشى,تلهى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عمرو,,أبو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الأعمى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الإنسان,عشية أو,من أي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كرام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تذكرة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وآثر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تلهى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فيم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502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 خلقه,نطفة خلقه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الصاخة,غبرة,قترة,الكفرة,الفجرة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نطفة,وفاكهة,ضاحكة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مسفرة,مستبشرة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بتفخيم الراء وصلا، ووقف بإمالة هاء التأنيث مع 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النفوس زوجت,الموءودة سئلت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حبا وعنبا,وعنبا وقضبا,وقضبا وزيتونا,وزيتونا ونخلا,ونخلا وحدائق,غلبا وفاكهة,وفاكهة وأبا,شأن يغنيه,وجوه يومئذ,مستبشرة ووجوه,ووجوه يومئذ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شاء,جاءت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الإنسان,الأرض,من أخيه,قترة أولئك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 أنشره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بإسقاط الهمزة الأولى مع القصر والمد، مع تحقيق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البزي عن ابن كثير, أبو عمرو,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 أنشره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 وتسهيل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 رويس عن يعقوب,</w:t>
            </w:r>
          </w:p>
        </w:tc>
      </w:tr>
    </w:tbl>
    <w:p/>
    <w:p>
      <w:pPr>
        <w:pStyle w:val="Heading2"/>
      </w:pPr>
      <w:r>
        <w:t>الهمزتان من كلمتين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 أنشره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الأولى، وله في الثانية التسهيل أو الإبدال  مع الإشباع.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قنبل عن ابن كثير,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يفر,كورت,سيرت,حشرت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مسفرة,مستبشرة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الراء، مع 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أخيه وأمه,وأبيه وصاحبته,وبنيه لكل,يغنيه وجوه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503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الجنة,قوة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لقول رسول,الغيب بضنين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أقسم بالخنس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أمين وما,بمجنون ولقد,بضنين وما,أن يستقيم,أن يشاء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الراء والهمزة.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شعبة عن عاصم,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فسواك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الراء، وإمالة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فسواك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بتقليل الراء والهمزة،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منكم أن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بالأفق,الإنسان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ذكر,فجرت,بعثرت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تشاءون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رآه بالأفق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ثم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رويس عن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504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صورة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تكذبون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ركبك كلا,الفجار لفي,يكذب به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نعيم وإن,جحيم يصلونها,شيئا والأمر,عظيم يوم,سجين وما,مرقوم ويل,ويل يومئذ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أدراك,الناس,تتلى,ران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شعبة عن عاصم, حمزة, الكسائي, خلف العاشر,,الدوري عن أبي عمرو,,حمزة, الكسائي, خلف العاشر,,شعبة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الفجار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أدراك,الفجار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تتلى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كالوهم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الأبرار,والأمر,معتد أثيم,أثيم إذا,الأولين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كراما,يخسرون,أساطير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يصلونها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شيئا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505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مختوم ختامه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ثوب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الثاء.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الأبرار لفي,تعرف في,يشرب بها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مرقوم يشهده,مسك وفي,عينا يشرب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أدراك,الكفار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الأبرار,الأرائك,الأرض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الأبرار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التقليل بلا خلاف.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أهلهم انقلبوا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أهلهم انقلبوا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506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قرئ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بإبدال الهمزة ياء مفتوحة وصلا وساكنة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يؤمنون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إنك كادح,ربك كدحا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أقسم بالشفق,أعلم بما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الكبير: والإدغام هنا إخفاء الحرف الأول في الحرف الثاني.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حسابا يسيرا,يسيرا وينقلب,مسرورا وأما,ثبورا ويصلى,لن يحور,وشاهد ومشهود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لهم أجر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الإنسان,كادح إلى,من أوتي,سعيرا إنه,مسرورا إنه,بعذاب أليم,أليم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يسيرا,سعيرا,بصيرا,غير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أوتي,آمنوا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فملاقيه فأما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الهاء والميم وصلا، وبكسر الهاء وإسكان الميم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والميم وصلا، وبضم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ضم هاء ضمير الجمع والمثنى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وصلا، وكسرها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كسر الهاء والميم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 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بكسر الهاء والميم وصلا، وبكسر الهاء وإسكان الميم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507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بالمؤمنين,يؤمنوا,المؤمنين,والمؤمنات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والمؤمنات ثم,إنه هو,الودود ذو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قعود وهم,شهود وما,أن يؤمنوا,تكذيب والله,من ورائهم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أتاك,أدراك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النار,أدراك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منهم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الأخدود,والأرض,شهيد إن,الأنهار,لشديد إنه,هل أتاك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كلمة القرآن بالنقل (قران)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قرآن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بنقل حركة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لين مهموز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بتوسط وإشباع مد اللين المهموز.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508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قوة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دافق يخرج,لقادر يوم,قوة ولا,ناصر والسماء,فصل وما,كيدا وأكيد,من يخشى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الكافرين,الذكرى,الكبرى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 رويس عن يعقوب,,أبو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فسوى,فهدى,المرعى,أحوى,تنسى,يخفى,يخشى,يحيى,تزكى,فصلى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الأعلى,الأشقى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شاء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الكافرين,الذكرى,الكبرى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تبلى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فسوى,فهدى,المرعى,أحوى,تنسى,يخفى,يخشى,يحيى,تزكى,فصلى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الأعلى,الأشقى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الأعلى,الأشقى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الإنسان,والأرض,غثاء أحوى,فذكر إن,قد أفلح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السرائر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وترقيق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لقادر,ونيسرك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البزي عن 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عليها بإثبات 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509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يومئذ خاشعة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خاشعة,مرفوعة,موضوعة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الغاشية,عاملة,ناصبة,حامية,ناعمة,راضية,جنة,عالية,جارية,مصفوفة,مبثوثة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بل تؤثرون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أدغم اللام في التاء.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 حمزة, الكسائي,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 وأبقى,وجوه يومئذ,جوع وجوه,مرفوعة وأكواب,موضوعة ونمارق,مصفوفة وزرابي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بمصيطر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بمصيطر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الزاي، وبالصاد الخالصة كالجمهور.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أتاك,تسقى,تولى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وأبقى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الدنيا,وأبقى,وموسى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النقل،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أتاك,تسقى,تولى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الدنيا,وأبقى,وموسى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هل أتاك,طعام إلا,مبثوثة أفلا,الإبل,الأرض,فذكر إنما,بمصيطر إلا,الأكبر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عين آنية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خير,مذكر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آنية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بالفتح،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509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510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يسر,يسر هل,بالواد,بالواد وفرعون,أكرمن,أكرمن وأما,أهانن,أهانن كلا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 يعقوب,,البزي عن ابن كثير, يعقوب,</w:t>
            </w:r>
          </w:p>
        </w:tc>
      </w:tr>
    </w:tbl>
    <w:p/>
    <w:p>
      <w:pPr>
        <w:pStyle w:val="Heading2"/>
      </w:pPr>
      <w:r>
        <w:t>إثبات الياء الزائدة وصلا وحذفها 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يسر هل,بالواد وفرعون,أكرمن وأما,أهانن كلا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وصلا وحذفها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نافع,أبو عمرو, أبو جعفر,,ورش عن نافع,,نافع,أبو جعفر,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ذلك قسم,كيف فعل,فعل ربك,فيقول ربي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عشر والشفع,لما وتحبون,دكا وجاء,صفا وجيء,يومئذ يتذكر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وجيء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الكسرةِ الضمَّ،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رويس عن يعقوب,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ابتلاه,الذكرى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العاشر,,أبو عمرو,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الذكرى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ابتلاه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وأنى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حجر ألم,بعاد إرم,الأوتاد,عذاب إن,الإنسان,الأرض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ابتلاه ربه,ابتلاه فقدر,عليه رزقه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pPr>
        <w:pStyle w:val="Heading2"/>
      </w:pPr>
      <w:r>
        <w:t>فتح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ربي أكرمن,ربي أهانن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نافع,ابن كثير, أبو عمرو, أبو جعفر,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511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راضية,مرضية,العقبة,مسغبة,مقربة,متربة,بالمرحمة,الميمنة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رقبة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بالنصب، مع إمالة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المطمئنة,المشأمة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أقسم بهذا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أحد ولا,أحد يا أيتها,ووالد وما,لن يقدر,أحد يقول,ولسانا وشفتين,مسغبة يتيما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هم أصحاب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الإنسان,كبد أيحسب,لبدا أيحسب,أحد ألم,رقبة أو,أو إطعام,مقربة أو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يقدر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بآياتنا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 أحد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512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ناقة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كذبت ثمود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التاء في الثاء.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ابن عامر, حمزة, 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فقال لهم,وكذب بالحسنى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ونفس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خاب,أعطى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وضحاها,تلاها,والنهار,جلاها,يغشاها,بناها,طحاها,سواها,وتقواها,زكاها,دساها,بطغواها,أشقاها,وسقياها,فسواها,عقباها,يغشى,تجلى,لشتى,واتقى,بالحسنى,واستغنى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العاشر,,الكسائي,,أبو عمرو, الدوري عن الكسائي,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والنهار,وتقواها,بطغواها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نافع,,أبو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وضحاها,تلاها,جلاها,يغشاها,بناها,طحاها,سواها,زكاها,دساها,أشقاها,وسقياها,فسواها,عقباها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وتقواها,بطغواها,أعطى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وضحاها,تلاها,جلاها,يغشاها,بناها,طحاها,سواها,زكاها,دساها,أشقاها,وسقياها,فسواها,عقباها,يغشى,تجلى,لشتى,واتقى,بالحسنى,واستغنى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عمرو,,ورش عن نافع, أبو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والأنثى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والأرض,قد أفلح,من أعطى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فسنيسره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فكذبوه فعقروها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513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يؤتي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نعمة,بنعمة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للآخرة,وللآخرة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تفخيم الراء وصلا، وقصر البدل، وإمالة هاء التأنيث مع ترقيق الراء للإمالة.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، مع قصر مد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فآوى,فأغنى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 مع تحقيق الهمزة وصلا، ووقف بتسهيل وتحقيق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والأولى,الأعلى,الأولى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تردى,للهدى,تلظى,وتولى,يتزكى,تجزى,يرضى,والضحى,سجى,قلى,فترضى,فهدى,فأغنى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العاشر,,الكسائي,,الكسائي,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الأشقى,الأتقى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والأولى,الأولى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النقل، وثلاثة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والأولى,الأولى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فآوى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، مع 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في الحالين،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تردى,للهدى,تلظى,وتولى,يتزكى,تجزى,يرضى,والضحى,سجى,قلى,فترضى,فهدى,فأغنى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الأشقى,الأتقى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وقفا،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الأعلى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الأشقى,الأتقى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 مع التقليل وقفا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للآخرة,وللآخرة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مع ثلاثة البدل، وترقيق الراء.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فسنيسره,خير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513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ماله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514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اقرأ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أجر 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فلهم أجر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بالسكت وعدمه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يسرا إن,الأمين,الإنسان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وزرك,ذكرك,غير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514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رددناه أسفل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515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كاذبة خاطئة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بالناصية,ناصية,كاذبة,الزبانية,ليلة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الملائكة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 في الحالين، مع 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خاطئة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علم بالقلم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القدر ليلة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الكبير، وله وجه الاختلاس.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يرى,أدراك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حمزة, الكسائي, خلف العاشر,,أبو عمرو,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ليطغى,استغنى,الرجعى,ينهى,صلى,الهدى,بالتقوى,وتولى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يرى,أدراك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ليطغى,استغنى,الرجعى,ينهى,صلى,الهدى,بالتقوى,وتولى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أبو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الأكرم,الإنسان,عبدا إذا,أو أمر,من ألف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وله إبدالها ألفا مع الإشباع وصلا، ويمتنع الوقف بوجه الإبدال.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مطلع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بفتح اللام، مع تغليظها.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تطعه واسجد,أنزلناه في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515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516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تأتيهم,ويؤتوا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لمن خشي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مطهرة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البينة,قيمة,القيمة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البرية جزاؤهم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قيمة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الدوري عن 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 وصلا، ووقف بتسهيل الهمزة مع المد والقصر.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نار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أوحى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أهل,الأنهار,الأرض,الإنسان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أمروا,خير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الصلاة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أوتوا,آمنوا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516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عنه ذلك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517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ذرة خيرا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ذرة,القارعة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فالمغيرات صبحا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خلاد عن حمزة,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والعاديات ضبحا,فالمغيرات صبحا,الخير لشديد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يومئذ يصدر,فمن يعمل,خيرا يره,ومن يعمل,شرا يره,لكنود وإنه,لشهيد وإنه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الإشمام بأنواعه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يصدر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بإشمام الصاد صوت الزاي.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الكسائي, رويس عن يعقوب,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ليروا أعمالهم,جمعا إن,الإنسان,لشديد أفلا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517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خيرا,فالمغيرات,بعثر,لخبير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518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خفت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إسكان الهاء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الهاء، مع ترك الوقف بهاء السكت.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عمرو, الكسائي,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عيشة,راضية,هاوية,حامية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فأمه هاوية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راضية وأما,هاوية وما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أدراك,ألهاكم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شعبة عن عاصم, حمزة, الكسائي, خلف العاشر,,حمزة,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ألهاكم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الإنسان,خسر إلا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المقابر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آمنوا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518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فهو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الهاء مع الوقف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519</w:t>
      </w:r>
    </w:p>
    <w:p>
      <w:pPr>
        <w:pStyle w:val="Heading2"/>
      </w:pPr>
      <w:r>
        <w:t>إبدال الهمز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مأكول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بالإبدال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 السوسي عن أبي عمرو, 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بحجارة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بخلف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همزة,لمزة,الحطمة,الموقدة,ممددة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بترك السكت، مع تحقيق الهمزة، وإمالة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تطلع على,كيف فعل,فعل ربك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مالا وعدده,تضليل وأرسل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عمرو, شعبة عن عاصم, 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أدراك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طيرا أبابيل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الأفئدة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بالنقل، وفتح هاء التأنيث.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طيرا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ضم هاء الضمير وصلا ووقفا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519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عليهم,ترميهم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بضم هاء الضمير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 يعقوب,,يعقوب,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520</w:t>
      </w:r>
    </w:p>
    <w:p>
      <w:pPr>
        <w:pStyle w:val="Heading2"/>
      </w:pPr>
      <w:r>
        <w:t>إخفاء عند الخاء والغين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من خوف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بالإخفاء عند الغين والخاء مع الغنة.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أبو جعفر,</w:t>
            </w:r>
          </w:p>
        </w:tc>
      </w:tr>
    </w:tbl>
    <w:p/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رحلة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الإدغام الكبير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والصيف فليعبدوا,يكذب بالدين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بالإدغام الكبير.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السوسي عن أبي عمرو,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جوع وآمنهم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قريش إيلافهم,وانحر إن,الأبتر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قالون عن نافع, أبو جعفر,</w:t>
            </w:r>
          </w:p>
        </w:tc>
      </w:tr>
    </w:tbl>
    <w:p/>
    <w:p>
      <w:pPr>
        <w:pStyle w:val="Heading2"/>
      </w:pPr>
      <w:r>
        <w:t>الهمزتان من كلمة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أرأيت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بتسهيل الهمزة الثانية، وله إبدالها ألفا مع الإشباع وصلا، ويمتنع الوقف بوجه الإبدال.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صلاتهم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بتغليظ اللام.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وآمنهم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ثلاثة مدل البدل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يراءون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ثلاثة البدل، مع تحقيق الهمزة وصلا ووقفا.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520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521</w:t>
      </w:r>
    </w:p>
    <w:p>
      <w:pPr>
        <w:pStyle w:val="Heading2"/>
      </w:pPr>
      <w:r>
        <w:t>إثبات الياء الزائدة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بإثبات الياء الزائدة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p>
      <w:pPr>
        <w:pStyle w:val="Heading2"/>
      </w:pPr>
      <w:r>
        <w:t>إسكان ياء الإضافة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ولي دين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بإسكان ياء الإضافة.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قنبل عن ابن كثير, أبو عمرو, ابن ذكوان عن ابن عامر, شعبة عن عاصم, حمزة, الكسائي, أبو جعفر, يعقوب, خلف العاشر,</w:t>
            </w:r>
          </w:p>
        </w:tc>
      </w:tr>
    </w:tbl>
    <w:p/>
    <w:p>
      <w:pPr>
        <w:pStyle w:val="Heading2"/>
      </w:pPr>
      <w:r>
        <w:t>الإدغام بغير غنة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لهب وتب,لهب وامرأته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بإدغام بلا غنة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خلف عن 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عابدون,عابد,أغنى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هشام عن ابن عامر,,حمزة, الكسائي, خلف العاشر,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مع تحقيق الهمزة وصلا، ووقف بإبدال الهمزة ألفا مع القصر والتوسط والطول.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حمزة,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جاء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بالإمالة، مع تحقيق الهمزة.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ذكوان عن ابن عامر, خلف العاشر,</w:t>
            </w:r>
          </w:p>
        </w:tc>
      </w:tr>
    </w:tbl>
    <w:p/>
    <w:p>
      <w:pPr>
        <w:pStyle w:val="Heading2"/>
      </w:pPr>
      <w:r>
        <w:t>التقليل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أغنى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ترقيق الراء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الكافرون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بترقيق الراء في الحالين.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تغليظ اللام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سيصلى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بالتقليل بخلف، وله تغليظ اللام إن فتح، وترقيقها إن قلل.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 xml:space="preserve">صلة هاء الضمير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521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واستغفره إنه,عنه ماله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بصلة هاء الضمير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ابن كثير,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t>صفحة: 522</w:t>
      </w:r>
    </w:p>
    <w:p>
      <w:pPr>
        <w:pStyle w:val="Heading2"/>
      </w:pPr>
      <w:r>
        <w:t>إمالة هاء التأنيث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الجنة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بإمالة هاء التأنيث وقفا.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الكسائي,</w:t>
            </w:r>
          </w:p>
        </w:tc>
      </w:tr>
    </w:tbl>
    <w:p/>
    <w:p>
      <w:pPr>
        <w:pStyle w:val="Heading2"/>
      </w:pPr>
      <w:r>
        <w:t>الإمالة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الناس,والناس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بالإمالة 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الدوري عن أبي عمرو,</w:t>
            </w:r>
          </w:p>
        </w:tc>
      </w:tr>
    </w:tbl>
    <w:p/>
    <w:p>
      <w:pPr>
        <w:pStyle w:val="Heading2"/>
      </w:pPr>
      <w:r>
        <w:t>النقل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كفوا أحد,قل أعوذ,غاسق إذا,حاسد إذا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بالنقل.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ورش عن نافع,</w:t>
            </w:r>
          </w:p>
        </w:tc>
      </w:tr>
    </w:tbl>
    <w:p/>
    <w:p>
      <w:pPr>
        <w:pStyle w:val="Heading2"/>
      </w:pPr>
      <w:r>
        <w:t>هاء السكت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4320"/>
        <w:gridCol w:w="7200"/>
        <w:gridCol w:w="4320"/>
      </w:tblGrid>
      <w:tr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  <w:tc>
          <w:tcPr>
            <w:tcW w:type="dxa" w:w="2861"/>
          </w:tcPr>
          <w:p/>
        </w:tc>
      </w:tr>
      <w:tr>
        <w:tc>
          <w:tcPr>
            <w:tcW w:type="dxa" w:w="2160"/>
          </w:tcPr>
          <w:p>
            <w:pPr>
              <w:spacing w:after="0" w:before="0"/>
            </w:pPr>
            <w:r>
              <w:t>522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rPr>
                <w:color w:val="008000"/>
              </w:rPr>
              <w:t>هو</w:t>
            </w:r>
          </w:p>
        </w:tc>
        <w:tc>
          <w:tcPr>
            <w:tcW w:type="dxa" w:w="7200"/>
          </w:tcPr>
          <w:p>
            <w:pPr>
              <w:spacing w:after="0" w:before="0"/>
            </w:pPr>
            <w:r>
              <w:t>وقف بهاء السكت باتفاق.</w:t>
            </w:r>
          </w:p>
        </w:tc>
        <w:tc>
          <w:tcPr>
            <w:tcW w:type="dxa" w:w="4320"/>
          </w:tcPr>
          <w:p>
            <w:pPr>
              <w:spacing w:after="0" w:before="0"/>
            </w:pPr>
            <w:r>
              <w:t>يعقوب,</w:t>
            </w:r>
          </w:p>
        </w:tc>
      </w:tr>
    </w:tbl>
    <w:p/>
    <w:sectPr w:rsidR="00FC693F" w:rsidRPr="0006063C" w:rsidSect="00034616">
      <w:pgSz w:w="12240" w:h="15840"/>
      <w:pgMar w:top="397" w:right="397" w:bottom="397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