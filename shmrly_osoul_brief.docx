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صفحة: 2</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w:t>
            </w:r>
          </w:p>
        </w:tc>
        <w:tc>
          <w:tcPr>
            <w:tcW w:type="dxa" w:w="7200"/>
          </w:tcPr>
          <w:p>
            <w:pPr>
              <w:spacing w:after="0" w:before="0"/>
            </w:pPr>
            <w:r>
              <w:t>بإشمام الصاد صوت الزاي، في جميع القرآن.</w:t>
            </w:r>
          </w:p>
        </w:tc>
        <w:tc>
          <w:tcPr>
            <w:tcW w:type="dxa" w:w="4320"/>
          </w:tcPr>
          <w:p>
            <w:pPr>
              <w:spacing w:after="0" w:before="0"/>
            </w:pPr>
            <w:r>
              <w:rPr>
                <w:color w:val="008000"/>
              </w:rPr>
              <w:t>الصراط,صراط</w:t>
            </w:r>
          </w:p>
        </w:tc>
        <w:tc>
          <w:tcPr>
            <w:tcW w:type="dxa" w:w="2160"/>
          </w:tcPr>
          <w:p>
            <w:pPr>
              <w:spacing w:after="0" w:before="0"/>
            </w:pPr>
          </w:p>
        </w:tc>
      </w:tr>
    </w:tbl>
    <w:p/>
    <w:p>
      <w:pPr>
        <w:pStyle w:val="Heading2"/>
      </w:pPr>
      <w:r>
        <w:t>صراط بالسين (قنبل ورويس)</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قنبل عن ابن كثير, رويس عن يعقوب,</w:t>
            </w:r>
          </w:p>
        </w:tc>
        <w:tc>
          <w:tcPr>
            <w:tcW w:type="dxa" w:w="7200"/>
          </w:tcPr>
          <w:p>
            <w:pPr>
              <w:spacing w:after="0" w:before="0"/>
            </w:pPr>
            <w:r>
              <w:t>بالسين بدلا من الصاد.</w:t>
            </w:r>
          </w:p>
        </w:tc>
        <w:tc>
          <w:tcPr>
            <w:tcW w:type="dxa" w:w="4320"/>
          </w:tcPr>
          <w:p>
            <w:pPr>
              <w:spacing w:after="0" w:before="0"/>
            </w:pPr>
            <w:r>
              <w:rPr>
                <w:color w:val="008000"/>
              </w:rPr>
              <w:t>الصراط,صراط</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الرحيم مالك</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w:t>
            </w:r>
          </w:p>
        </w:tc>
        <w:tc>
          <w:tcPr>
            <w:tcW w:type="dxa" w:w="7200"/>
          </w:tcPr>
          <w:p>
            <w:pPr>
              <w:spacing w:after="0" w:before="0"/>
            </w:pPr>
            <w:r>
              <w:t>وقف بتسهيل وتحقيق الهمزة.</w:t>
            </w:r>
          </w:p>
        </w:tc>
        <w:tc>
          <w:tcPr>
            <w:tcW w:type="dxa" w:w="4320"/>
          </w:tcPr>
          <w:p>
            <w:pPr>
              <w:spacing w:after="0" w:before="0"/>
            </w:pPr>
            <w:r>
              <w:rPr>
                <w:color w:val="008000"/>
              </w:rPr>
              <w:t>وإياك</w:t>
            </w:r>
          </w:p>
        </w:tc>
        <w:tc>
          <w:tcPr>
            <w:tcW w:type="dxa" w:w="2160"/>
          </w:tcPr>
          <w:p>
            <w:pPr>
              <w:spacing w:after="0" w:before="0"/>
            </w:pPr>
          </w:p>
        </w:tc>
      </w:tr>
    </w:tbl>
    <w:p/>
    <w:p>
      <w:r>
        <w:br w:type="page"/>
      </w:r>
    </w:p>
    <w:p>
      <w:pPr>
        <w:pStyle w:val="Heading1"/>
        <w:jc w:val="center"/>
      </w:pPr>
      <w:r>
        <w:t>صفحة: 3</w:t>
      </w:r>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هدى</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وبالآخرة</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الصلاة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وبالآخرة</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بالإمالة وقفا.</w:t>
            </w:r>
          </w:p>
        </w:tc>
        <w:tc>
          <w:tcPr>
            <w:tcW w:type="dxa" w:w="4320"/>
          </w:tcPr>
          <w:p>
            <w:pPr>
              <w:spacing w:after="0" w:before="0"/>
            </w:pPr>
            <w:r>
              <w:rPr>
                <w:color w:val="008000"/>
              </w:rPr>
              <w:t>هدى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rPr>
                <w:color w:val="008000"/>
              </w:rPr>
              <w:t>وبالآخرة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 وقفا.</w:t>
            </w:r>
          </w:p>
        </w:tc>
        <w:tc>
          <w:tcPr>
            <w:tcW w:type="dxa" w:w="4320"/>
          </w:tcPr>
          <w:p>
            <w:pPr>
              <w:spacing w:after="0" w:before="0"/>
            </w:pPr>
            <w:r>
              <w:rPr>
                <w:color w:val="008000"/>
              </w:rPr>
              <w:t>هدى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فيه هدى</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يؤمنون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بالإبدال.</w:t>
            </w:r>
          </w:p>
        </w:tc>
        <w:tc>
          <w:tcPr>
            <w:tcW w:type="dxa" w:w="4320"/>
          </w:tcPr>
          <w:p>
            <w:pPr>
              <w:spacing w:after="0" w:before="0"/>
            </w:pPr>
            <w:r>
              <w:rPr>
                <w:color w:val="008000"/>
              </w:rPr>
              <w:t>يؤمنون,وبالآخرة</w:t>
            </w:r>
          </w:p>
        </w:tc>
        <w:tc>
          <w:tcPr>
            <w:tcW w:type="dxa" w:w="2160"/>
          </w:tcPr>
          <w:p>
            <w:pPr>
              <w:spacing w:after="0" w:before="0"/>
            </w:pPr>
          </w:p>
        </w:tc>
      </w:tr>
    </w:tbl>
    <w:p/>
    <w:p>
      <w:r>
        <w:br w:type="page"/>
      </w:r>
    </w:p>
    <w:p>
      <w:pPr>
        <w:pStyle w:val="Heading1"/>
        <w:jc w:val="center"/>
      </w:pPr>
      <w:r>
        <w:t>صفحة: 4</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الكسائي, رويس عن يعقوب,</w:t>
            </w:r>
          </w:p>
        </w:tc>
        <w:tc>
          <w:tcPr>
            <w:tcW w:type="dxa" w:w="7200"/>
          </w:tcPr>
          <w:p>
            <w:pPr>
              <w:spacing w:after="0" w:before="0"/>
            </w:pPr>
            <w:r>
              <w:t>بإشمام الكسرةِ الضمَّ.</w:t>
            </w:r>
          </w:p>
        </w:tc>
        <w:tc>
          <w:tcPr>
            <w:tcW w:type="dxa" w:w="4320"/>
          </w:tcPr>
          <w:p>
            <w:pPr>
              <w:spacing w:after="0" w:before="0"/>
            </w:pPr>
            <w:r>
              <w:rPr>
                <w:color w:val="008000"/>
              </w:rPr>
              <w:t>قيل</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آمنا,الآخر,آمنوا,لهم آمنوا,آمن,مستهزئون</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الدوري عن الكسائي,,الدوري عن أبي عمرو,,ابن ذكوان عن ابن عامر, حمزة,,الدوري عن الكسائي,</w:t>
            </w:r>
          </w:p>
        </w:tc>
        <w:tc>
          <w:tcPr>
            <w:tcW w:type="dxa" w:w="7200"/>
          </w:tcPr>
          <w:p>
            <w:pPr>
              <w:spacing w:after="0" w:before="0"/>
            </w:pPr>
            <w:r>
              <w:t>بالإمالة وقفا.</w:t>
            </w:r>
          </w:p>
        </w:tc>
        <w:tc>
          <w:tcPr>
            <w:tcW w:type="dxa" w:w="4320"/>
          </w:tcPr>
          <w:p>
            <w:pPr>
              <w:spacing w:after="0" w:before="0"/>
            </w:pPr>
            <w:r>
              <w:rPr>
                <w:color w:val="008000"/>
              </w:rPr>
              <w:t>هدى,أبصارهم,الناس,فزادهم,طغيانهم,بالهدى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غشاوة,الضلالة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 وقفا.</w:t>
            </w:r>
          </w:p>
        </w:tc>
        <w:tc>
          <w:tcPr>
            <w:tcW w:type="dxa" w:w="4320"/>
          </w:tcPr>
          <w:p>
            <w:pPr>
              <w:spacing w:after="0" w:before="0"/>
            </w:pPr>
            <w:r>
              <w:rPr>
                <w:color w:val="008000"/>
              </w:rPr>
              <w:t>هدى,أبصارهم,بالهدى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قيل لهم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يؤمنون,بمؤمنين,أنؤمن</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أبو جعفر,,ورش عن نافع,,ابن كثير, رويس عن يعقوب,,هشام عن ابن عامر,</w:t>
            </w:r>
          </w:p>
        </w:tc>
        <w:tc>
          <w:tcPr>
            <w:tcW w:type="dxa" w:w="7200"/>
          </w:tcPr>
          <w:p>
            <w:pPr>
              <w:spacing w:after="0" w:before="0"/>
            </w:pPr>
            <w:r>
              <w:t>بتسهيل الهمزة الثانية، مع الإدخال.</w:t>
            </w:r>
          </w:p>
        </w:tc>
        <w:tc>
          <w:tcPr>
            <w:tcW w:type="dxa" w:w="4320"/>
          </w:tcPr>
          <w:p>
            <w:pPr>
              <w:spacing w:after="0" w:before="0"/>
            </w:pPr>
            <w:r>
              <w:rPr>
                <w:color w:val="008000"/>
              </w:rPr>
              <w:t>أأنذرتهم</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وإبدال الهمزة الثانية واوا مفتوحة.</w:t>
            </w:r>
          </w:p>
        </w:tc>
        <w:tc>
          <w:tcPr>
            <w:tcW w:type="dxa" w:w="4320"/>
          </w:tcPr>
          <w:p>
            <w:pPr>
              <w:spacing w:after="0" w:before="0"/>
            </w:pPr>
            <w:r>
              <w:rPr>
                <w:color w:val="008000"/>
              </w:rPr>
              <w:t>السفهاء ألا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غشاوة ولهم,عظيم ومن,من يقول,مرضا ولهم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وقف بتسهيل الهمزة مع المد والقصر.</w:t>
            </w:r>
          </w:p>
        </w:tc>
        <w:tc>
          <w:tcPr>
            <w:tcW w:type="dxa" w:w="4320"/>
          </w:tcPr>
          <w:p>
            <w:pPr>
              <w:spacing w:after="0" w:before="0"/>
            </w:pPr>
            <w:r>
              <w:rPr>
                <w:color w:val="008000"/>
              </w:rPr>
              <w:t>أولئك,وأولئك,سواء,أأنذرتهم,يؤمنون,الآخر,بمؤمنين,عذاب أليم,وإذا,الأرض,أنؤمن,السفهاء,خلوا إلى,مستهزئون,يستهزئ</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سواء,السفهاء,يستهزئ</w:t>
            </w:r>
          </w:p>
        </w:tc>
        <w:tc>
          <w:tcPr>
            <w:tcW w:type="dxa" w:w="2160"/>
          </w:tcPr>
          <w:p>
            <w:pPr>
              <w:spacing w:after="0" w:before="0"/>
            </w:pPr>
          </w:p>
        </w:tc>
      </w:tr>
    </w:tbl>
    <w:p/>
    <w:p>
      <w:r>
        <w:br w:type="page"/>
      </w:r>
    </w:p>
    <w:p>
      <w:pPr>
        <w:pStyle w:val="Heading1"/>
        <w:jc w:val="center"/>
      </w:pPr>
      <w:r>
        <w:t>صفحة: 5</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ظلمات,فيه وإذا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يبصرون,قدير,فراشا</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أظلم</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بالفتح، مع ثلاثة البدل.</w:t>
            </w:r>
          </w:p>
        </w:tc>
        <w:tc>
          <w:tcPr>
            <w:tcW w:type="dxa" w:w="4320"/>
          </w:tcPr>
          <w:p>
            <w:pPr>
              <w:spacing w:after="0" w:before="0"/>
            </w:pPr>
            <w:r>
              <w:rPr>
                <w:color w:val="008000"/>
              </w:rPr>
              <w:t>آذانهم</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الكسائي,,أبو عمرو, الدوري عن الكسائي, رويس عن يعقوب,,ابن ذكوان عن ابن عامر, خلف العاشر,,حمزة,,أبو عمرو, الدوري عن الكسائي,</w:t>
            </w:r>
          </w:p>
        </w:tc>
        <w:tc>
          <w:tcPr>
            <w:tcW w:type="dxa" w:w="7200"/>
          </w:tcPr>
          <w:p>
            <w:pPr>
              <w:spacing w:after="0" w:before="0"/>
            </w:pPr>
            <w:r>
              <w:t>بالإمالة ، مع قصر مد البدل.</w:t>
            </w:r>
          </w:p>
        </w:tc>
        <w:tc>
          <w:tcPr>
            <w:tcW w:type="dxa" w:w="4320"/>
          </w:tcPr>
          <w:p>
            <w:pPr>
              <w:spacing w:after="0" w:before="0"/>
            </w:pPr>
            <w:r>
              <w:rPr>
                <w:color w:val="008000"/>
              </w:rPr>
              <w:t>آذانهم,بالكافرين,شاء,وأبصارهم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بسورة,والحجارة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بالكافرين,وأبصارهم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عمرو,,رويس عن يعقوب,</w:t>
            </w:r>
          </w:p>
        </w:tc>
        <w:tc>
          <w:tcPr>
            <w:tcW w:type="dxa" w:w="7200"/>
          </w:tcPr>
          <w:p>
            <w:pPr>
              <w:spacing w:after="0" w:before="0"/>
            </w:pPr>
            <w:r>
              <w:t>بالإدغام الكبير.</w:t>
            </w:r>
          </w:p>
        </w:tc>
        <w:tc>
          <w:tcPr>
            <w:tcW w:type="dxa" w:w="4320"/>
          </w:tcPr>
          <w:p>
            <w:pPr>
              <w:spacing w:after="0" w:before="0"/>
            </w:pPr>
            <w:r>
              <w:rPr>
                <w:color w:val="008000"/>
              </w:rPr>
              <w:t>لذهب بسمعهم,خلقكم,جعل لكم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فأتوا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ظلمات ورعد,ورعد وبرق,وبرق يجعلون,قدير يا أيها,فراشا والسماء,بناء وأنزل,أندادا وأنتم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وقف بتسهيل الهمزة مع المد والقصر.</w:t>
            </w:r>
          </w:p>
        </w:tc>
        <w:tc>
          <w:tcPr>
            <w:tcW w:type="dxa" w:w="4320"/>
          </w:tcPr>
          <w:p>
            <w:pPr>
              <w:spacing w:after="0" w:before="0"/>
            </w:pPr>
            <w:r>
              <w:rPr>
                <w:color w:val="008000"/>
              </w:rPr>
              <w:t>أضاءت,السماء,أضاء,وإذا,شاء,وأبصارهم,شيء,يا أيها,الأرض,والسماء,بناء,وأنزل,ماء,فأخرج,وأنتم,وإن,فأتوا,شهداءكم,فإن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السماء,أضاء,شاء,شيء,والسماء</w:t>
            </w:r>
          </w:p>
        </w:tc>
        <w:tc>
          <w:tcPr>
            <w:tcW w:type="dxa" w:w="2160"/>
          </w:tcPr>
          <w:p>
            <w:pPr>
              <w:spacing w:after="0" w:before="0"/>
            </w:pPr>
          </w:p>
        </w:tc>
      </w:tr>
    </w:tbl>
    <w:p/>
    <w:p>
      <w:r>
        <w:br w:type="page"/>
      </w:r>
    </w:p>
    <w:p>
      <w:pPr>
        <w:pStyle w:val="Heading1"/>
        <w:jc w:val="center"/>
      </w:pPr>
      <w:r>
        <w:t>صفحة: 6</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هو,فسواهن,وهو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إليه ترجعون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كثيرا,الخاسرون</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 وصلا، ووقف عليها بالتغليظ والترقيق.</w:t>
            </w:r>
          </w:p>
        </w:tc>
        <w:tc>
          <w:tcPr>
            <w:tcW w:type="dxa" w:w="4320"/>
          </w:tcPr>
          <w:p>
            <w:pPr>
              <w:spacing w:after="0" w:before="0"/>
            </w:pPr>
            <w:r>
              <w:rPr>
                <w:color w:val="008000"/>
              </w:rPr>
              <w:t>يوصل</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 رويس عن يعقوب,,الكسائي,,حمزة, الكسائي, خلف العاشر,</w:t>
            </w:r>
          </w:p>
        </w:tc>
        <w:tc>
          <w:tcPr>
            <w:tcW w:type="dxa" w:w="7200"/>
          </w:tcPr>
          <w:p>
            <w:pPr>
              <w:spacing w:after="0" w:before="0"/>
            </w:pPr>
            <w:r>
              <w:t>بالإمالة .</w:t>
            </w:r>
          </w:p>
        </w:tc>
        <w:tc>
          <w:tcPr>
            <w:tcW w:type="dxa" w:w="4320"/>
          </w:tcPr>
          <w:p>
            <w:pPr>
              <w:spacing w:after="0" w:before="0"/>
            </w:pPr>
            <w:r>
              <w:rPr>
                <w:color w:val="008000"/>
              </w:rPr>
              <w:t>للكافرين,فأحياكم,استوى,فسواهن</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ثمرة,مطهرة,بعوضة,خليفة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للكافرين,فأحياكم,استوى,فسواهن</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قال ربك,ونحن نسبح</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متشابها ولهم,مطهرة وهم,أن يضرب,مثلا يضل,كثيرا ويهدي,كثيرا وما,أن يوصل,سماوات وهو,عليم وإذ,من يفسد</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الأنهار,وأتوا,فأما,وأما,الأرض,أولئك,فأحياكم,السماء,شيء,وإذ,الدماء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السماء,شيء,الدماء</w:t>
            </w:r>
          </w:p>
        </w:tc>
        <w:tc>
          <w:tcPr>
            <w:tcW w:type="dxa" w:w="2160"/>
          </w:tcPr>
          <w:p>
            <w:pPr>
              <w:spacing w:after="0" w:before="0"/>
            </w:pPr>
          </w:p>
        </w:tc>
      </w:tr>
    </w:tbl>
    <w:p/>
    <w:p>
      <w:r>
        <w:br w:type="page"/>
      </w:r>
    </w:p>
    <w:p>
      <w:pPr>
        <w:pStyle w:val="Heading1"/>
        <w:jc w:val="center"/>
      </w:pPr>
      <w:r>
        <w:t>صفحة: 7</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وقلنا,عليه إنه</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آدم,أنبئوني,يا آدم,لآدم,بآياتنا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الدوري عن الكسائي, رويس عن يعقوب,,الدوري عن الكسائي,</w:t>
            </w:r>
          </w:p>
        </w:tc>
        <w:tc>
          <w:tcPr>
            <w:tcW w:type="dxa" w:w="7200"/>
          </w:tcPr>
          <w:p>
            <w:pPr>
              <w:spacing w:after="0" w:before="0"/>
            </w:pPr>
            <w:r>
              <w:t>بالإمالة .</w:t>
            </w:r>
          </w:p>
        </w:tc>
        <w:tc>
          <w:tcPr>
            <w:tcW w:type="dxa" w:w="4320"/>
          </w:tcPr>
          <w:p>
            <w:pPr>
              <w:spacing w:after="0" w:before="0"/>
            </w:pPr>
            <w:r>
              <w:rPr>
                <w:color w:val="008000"/>
              </w:rPr>
              <w:t>أبى,الكافرين,فتلقى,هدى,هداي</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في الحالين، مع إمالة هاء التأنيث وقفا.</w:t>
            </w:r>
          </w:p>
        </w:tc>
        <w:tc>
          <w:tcPr>
            <w:tcW w:type="dxa" w:w="4320"/>
          </w:tcPr>
          <w:p>
            <w:pPr>
              <w:spacing w:after="0" w:before="0"/>
            </w:pPr>
            <w:r>
              <w:rPr>
                <w:color w:val="008000"/>
              </w:rPr>
              <w:t>للملائكة,الملائكة,الجنة,الشجرة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أبى,الكافرين,فتلقى,هدى,هداي</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لك قال,أعلم ما,وأعلم ما,حيث شئتما,آدم من,إنه هو</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شئتما,يأتينكم</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البزي عن ابن كثير,,ورش عن نافع,,أبو جعفر, رويس عن يعقوب,,قنبل عن ابن كثير,,أبو عمرو,</w:t>
            </w:r>
          </w:p>
        </w:tc>
        <w:tc>
          <w:tcPr>
            <w:tcW w:type="dxa" w:w="7200"/>
          </w:tcPr>
          <w:p>
            <w:pPr>
              <w:spacing w:after="0" w:before="0"/>
            </w:pPr>
            <w:r>
              <w:t>بتسهيل الهمزة الأولى مع المد والقصر، مع تحقيق الهمزة الثانية.</w:t>
            </w:r>
          </w:p>
        </w:tc>
        <w:tc>
          <w:tcPr>
            <w:tcW w:type="dxa" w:w="4320"/>
          </w:tcPr>
          <w:p>
            <w:pPr>
              <w:spacing w:after="0" w:before="0"/>
            </w:pPr>
            <w:r>
              <w:rPr>
                <w:color w:val="008000"/>
              </w:rPr>
              <w:t>هؤلاء إن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عدو ولكم,مستقر ومتاع</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بتسهيل الهمزة مع المد والقصر، مع فتح هاء التأنيث وقفا.</w:t>
            </w:r>
          </w:p>
        </w:tc>
        <w:tc>
          <w:tcPr>
            <w:tcW w:type="dxa" w:w="4320"/>
          </w:tcPr>
          <w:p>
            <w:pPr>
              <w:spacing w:after="0" w:before="0"/>
            </w:pPr>
            <w:r>
              <w:rPr>
                <w:color w:val="008000"/>
              </w:rPr>
              <w:t>للملائكة,الأسماء,الملائكة,أنبئوني,بأسماء,هؤلاء,يا آدم,أنبئهم,بأسمائهم,أنبأهم,ألم أقل,والأرض,وأعلم,وإذ,لآدم,اسكن أنت,شئتما,فأزلهما,فأخرجهما,الأرض,ومتاع إلى,فإما,يأتينكم,بآياتنا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الأسماء,بأسماء,هؤلاء</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w:t>
            </w:r>
          </w:p>
        </w:tc>
        <w:tc>
          <w:tcPr>
            <w:tcW w:type="dxa" w:w="7200"/>
          </w:tcPr>
          <w:p>
            <w:pPr>
              <w:spacing w:after="0" w:before="0"/>
            </w:pPr>
            <w:r>
              <w:t>بفتح ياء الإضافة.</w:t>
            </w:r>
          </w:p>
        </w:tc>
        <w:tc>
          <w:tcPr>
            <w:tcW w:type="dxa" w:w="4320"/>
          </w:tcPr>
          <w:p>
            <w:pPr>
              <w:spacing w:after="0" w:before="0"/>
            </w:pPr>
            <w:r>
              <w:rPr>
                <w:color w:val="008000"/>
              </w:rPr>
              <w:t>إني أعلم</w:t>
            </w:r>
          </w:p>
        </w:tc>
        <w:tc>
          <w:tcPr>
            <w:tcW w:type="dxa" w:w="2160"/>
          </w:tcPr>
          <w:p>
            <w:pPr>
              <w:spacing w:after="0" w:before="0"/>
            </w:pPr>
          </w:p>
        </w:tc>
      </w:tr>
    </w:tbl>
    <w:p/>
    <w:p>
      <w:r>
        <w:br w:type="page"/>
      </w:r>
    </w:p>
    <w:p>
      <w:pPr>
        <w:pStyle w:val="Heading1"/>
        <w:jc w:val="center"/>
      </w:pPr>
      <w:r>
        <w:t>صفحة: 8</w:t>
      </w:r>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إليه راجعون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مع فتح هاء التأنيث.</w:t>
            </w:r>
          </w:p>
        </w:tc>
        <w:tc>
          <w:tcPr>
            <w:tcW w:type="dxa" w:w="4320"/>
          </w:tcPr>
          <w:p>
            <w:pPr>
              <w:spacing w:after="0" w:before="0"/>
            </w:pPr>
            <w:r>
              <w:rPr>
                <w:color w:val="008000"/>
              </w:rPr>
              <w:t>لكبيرة</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الصلاة,والصلاة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أوف,وآمنوا,بآياتي,وآتوا,من آل,آل</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w:t>
            </w:r>
          </w:p>
        </w:tc>
        <w:tc>
          <w:tcPr>
            <w:tcW w:type="dxa" w:w="7200"/>
          </w:tcPr>
          <w:p>
            <w:pPr>
              <w:spacing w:after="0" w:before="0"/>
            </w:pPr>
            <w:r>
              <w:t>بالإمالة وصلا ووقفا.</w:t>
            </w:r>
          </w:p>
        </w:tc>
        <w:tc>
          <w:tcPr>
            <w:tcW w:type="dxa" w:w="4320"/>
          </w:tcPr>
          <w:p>
            <w:pPr>
              <w:spacing w:after="0" w:before="0"/>
            </w:pPr>
            <w:r>
              <w:rPr>
                <w:color w:val="008000"/>
              </w:rPr>
              <w:t>النار</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بتفخيم الراء وصلا، ووقف بإمالة هاء التأنيث مع ترقيق الراء.</w:t>
            </w:r>
          </w:p>
        </w:tc>
        <w:tc>
          <w:tcPr>
            <w:tcW w:type="dxa" w:w="4320"/>
          </w:tcPr>
          <w:p>
            <w:pPr>
              <w:spacing w:after="0" w:before="0"/>
            </w:pPr>
            <w:r>
              <w:rPr>
                <w:color w:val="008000"/>
              </w:rPr>
              <w:t>لكبيرة,شفاعة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النار</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ويستحيون نساءكم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أتأمرون,يؤخذ</w:t>
            </w:r>
          </w:p>
        </w:tc>
        <w:tc>
          <w:tcPr>
            <w:tcW w:type="dxa" w:w="2160"/>
          </w:tcPr>
          <w:p>
            <w:pPr>
              <w:spacing w:after="0" w:before="0"/>
            </w:pPr>
          </w:p>
        </w:tc>
      </w:tr>
    </w:tbl>
    <w:p/>
    <w:p>
      <w:pPr>
        <w:pStyle w:val="Heading2"/>
      </w:pPr>
      <w:r>
        <w:t>التسهيل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بتسهيل الهمزة، مع المد والقصر في الحالين.</w:t>
            </w:r>
          </w:p>
        </w:tc>
        <w:tc>
          <w:tcPr>
            <w:tcW w:type="dxa" w:w="4320"/>
          </w:tcPr>
          <w:p>
            <w:pPr>
              <w:spacing w:after="0" w:before="0"/>
            </w:pPr>
            <w:r>
              <w:rPr>
                <w:color w:val="008000"/>
              </w:rPr>
              <w:t>إسرائيل</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قليلا وإياي,شيئا ولا,شفاعة ولا,عدل ولا,عظيم وإذ</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الهمزة مع المد والقصر.</w:t>
            </w:r>
          </w:p>
        </w:tc>
        <w:tc>
          <w:tcPr>
            <w:tcW w:type="dxa" w:w="4320"/>
          </w:tcPr>
          <w:p>
            <w:pPr>
              <w:spacing w:after="0" w:before="0"/>
            </w:pPr>
            <w:r>
              <w:rPr>
                <w:color w:val="008000"/>
              </w:rPr>
              <w:t>أولئك,إسرائيل,وأوفوا,وإياي,وآمنوا,بآياتي,وأنتم,وأقيموا,وآتوا,أتأمرون,وإنها,لكبيرة إلا,وأنهم,وأني,شيئا,يؤخذ,وإذ,من آل,سوء,أبناءكم,نساءكم,بلاء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له حال الوقف: النقل والإبدال مع الإدغام.</w:t>
            </w:r>
          </w:p>
        </w:tc>
        <w:tc>
          <w:tcPr>
            <w:tcW w:type="dxa" w:w="4320"/>
          </w:tcPr>
          <w:p>
            <w:pPr>
              <w:spacing w:after="0" w:before="0"/>
            </w:pPr>
            <w:r>
              <w:rPr>
                <w:color w:val="008000"/>
              </w:rPr>
              <w:t>سوء,بلاء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فارهبون,فارهبون وآمنوا,فاتقون,فاتقون ولا</w:t>
            </w:r>
          </w:p>
        </w:tc>
        <w:tc>
          <w:tcPr>
            <w:tcW w:type="dxa" w:w="2160"/>
          </w:tcPr>
          <w:p>
            <w:pPr>
              <w:spacing w:after="0" w:before="0"/>
            </w:pPr>
          </w:p>
        </w:tc>
      </w:tr>
    </w:tbl>
    <w:p/>
    <w:p>
      <w:r>
        <w:br w:type="page"/>
      </w:r>
    </w:p>
    <w:p>
      <w:pPr>
        <w:pStyle w:val="Heading1"/>
        <w:jc w:val="center"/>
      </w:pPr>
      <w:r>
        <w:t>صفحة: 9</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الكسائي, رويس عن يعقوب,</w:t>
            </w:r>
          </w:p>
        </w:tc>
        <w:tc>
          <w:tcPr>
            <w:tcW w:type="dxa" w:w="7200"/>
          </w:tcPr>
          <w:p>
            <w:pPr>
              <w:spacing w:after="0" w:before="0"/>
            </w:pPr>
            <w:r>
              <w:t>بإشمام الكسرةِ الضمَّ.</w:t>
            </w:r>
          </w:p>
        </w:tc>
        <w:tc>
          <w:tcPr>
            <w:tcW w:type="dxa" w:w="4320"/>
          </w:tcPr>
          <w:p>
            <w:pPr>
              <w:spacing w:after="0" w:before="0"/>
            </w:pPr>
            <w:r>
              <w:rPr>
                <w:color w:val="008000"/>
              </w:rPr>
              <w:t>قيل</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خير,غير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ظلمتم,وظللنا,ظلمونا,ظلموا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آل,وإذ آتينا,آتينا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العاشر,,الدوري عن الكسائي,,أبو عمرو, حمزة, الكسائي, خلف العاشر,,السوسي عن أبي عمرو,,الكسائي,</w:t>
            </w:r>
          </w:p>
        </w:tc>
        <w:tc>
          <w:tcPr>
            <w:tcW w:type="dxa" w:w="7200"/>
          </w:tcPr>
          <w:p>
            <w:pPr>
              <w:spacing w:after="0" w:before="0"/>
            </w:pPr>
            <w:r>
              <w:t>بالإمالة وصلا ووقفا.</w:t>
            </w:r>
          </w:p>
        </w:tc>
        <w:tc>
          <w:tcPr>
            <w:tcW w:type="dxa" w:w="4320"/>
          </w:tcPr>
          <w:p>
            <w:pPr>
              <w:spacing w:after="0" w:before="0"/>
            </w:pPr>
            <w:r>
              <w:rPr>
                <w:color w:val="008000"/>
              </w:rPr>
              <w:t>موسى,بارئكم,يا موسى,نرى,نرى الله,والسلوى,خطاياكم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ليلة,جهرة,الصاعقة,القرية,حطة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موسى,يا موسى,نرى,والسلوى,خطاياكم</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عمرو, ابن عامر, شعبة عن عاصم, حمزة, الكسائي, أبو جعفر, روح عن يعقوب, خلف العاشر,,الدوري عن أبي عمرو,,السوسي عن أبي عمرو,</w:t>
            </w:r>
          </w:p>
        </w:tc>
        <w:tc>
          <w:tcPr>
            <w:tcW w:type="dxa" w:w="7200"/>
          </w:tcPr>
          <w:p>
            <w:pPr>
              <w:spacing w:after="0" w:before="0"/>
            </w:pPr>
            <w:r>
              <w:t>بإدغام الذال في التاء.</w:t>
            </w:r>
          </w:p>
        </w:tc>
        <w:tc>
          <w:tcPr>
            <w:tcW w:type="dxa" w:w="4320"/>
          </w:tcPr>
          <w:p>
            <w:pPr>
              <w:spacing w:after="0" w:before="0"/>
            </w:pPr>
            <w:r>
              <w:rPr>
                <w:color w:val="008000"/>
              </w:rPr>
              <w:t>اتخذتم,نغفر لكم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وله وجه الاختلاس.</w:t>
            </w:r>
          </w:p>
        </w:tc>
        <w:tc>
          <w:tcPr>
            <w:tcW w:type="dxa" w:w="4320"/>
          </w:tcPr>
          <w:p>
            <w:pPr>
              <w:spacing w:after="0" w:before="0"/>
            </w:pPr>
            <w:r>
              <w:rPr>
                <w:color w:val="008000"/>
              </w:rPr>
              <w:t>بعد ذلك,إنه هو,نؤمن لك,حيث شئتم,قيل لهم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نؤمن,شئتم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رغدا وادخلوا,سجدا وقولوا</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قولا غير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فأنجيناكم,وأغرقنا,وأنتم,وإذ,وإذ آتينا,بارئكم,نؤمن,فأخذتكم,وأنزلنا,شئتم,فأنزلنا,السماء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السماء</w:t>
            </w:r>
          </w:p>
        </w:tc>
        <w:tc>
          <w:tcPr>
            <w:tcW w:type="dxa" w:w="2160"/>
          </w:tcPr>
          <w:p>
            <w:pPr>
              <w:spacing w:after="0" w:before="0"/>
            </w:pPr>
          </w:p>
        </w:tc>
      </w:tr>
    </w:tbl>
    <w:p/>
    <w:p>
      <w:r>
        <w:br w:type="page"/>
      </w:r>
    </w:p>
    <w:p>
      <w:pPr>
        <w:pStyle w:val="Heading1"/>
        <w:jc w:val="center"/>
      </w:pPr>
      <w:r>
        <w:t>صفحة: 10</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العاشر,,حمزة, يعقوب,</w:t>
            </w:r>
          </w:p>
        </w:tc>
        <w:tc>
          <w:tcPr>
            <w:tcW w:type="dxa" w:w="7200"/>
          </w:tcPr>
          <w:p>
            <w:pPr>
              <w:spacing w:after="0" w:before="0"/>
            </w:pPr>
            <w:r>
              <w:t>بضم هاء الضمير وصلا، وكسرها وقفا.</w:t>
            </w:r>
          </w:p>
        </w:tc>
        <w:tc>
          <w:tcPr>
            <w:tcW w:type="dxa" w:w="4320"/>
          </w:tcPr>
          <w:p>
            <w:pPr>
              <w:spacing w:after="0" w:before="0"/>
            </w:pPr>
            <w:r>
              <w:rPr>
                <w:color w:val="008000"/>
              </w:rPr>
              <w:t>عليهم,عليهم الذلة</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عليهم الذلة</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عليهم الذلة</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لعلكم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نصبر,خير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 وصلا ووقفا.</w:t>
            </w:r>
          </w:p>
        </w:tc>
        <w:tc>
          <w:tcPr>
            <w:tcW w:type="dxa" w:w="4320"/>
          </w:tcPr>
          <w:p>
            <w:pPr>
              <w:spacing w:after="0" w:before="0"/>
            </w:pPr>
            <w:r>
              <w:rPr>
                <w:color w:val="008000"/>
              </w:rPr>
              <w:t>وباءوا,بآيات,النبيين,آمنوا,من آمن,آمن,الآخر,آتيناكم</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حمزة, الكسائي, خلف العاشر,</w:t>
            </w:r>
          </w:p>
        </w:tc>
        <w:tc>
          <w:tcPr>
            <w:tcW w:type="dxa" w:w="7200"/>
          </w:tcPr>
          <w:p>
            <w:pPr>
              <w:spacing w:after="0" w:before="0"/>
            </w:pPr>
            <w:r>
              <w:t>بالإمالة .</w:t>
            </w:r>
          </w:p>
        </w:tc>
        <w:tc>
          <w:tcPr>
            <w:tcW w:type="dxa" w:w="4320"/>
          </w:tcPr>
          <w:p>
            <w:pPr>
              <w:spacing w:after="0" w:before="0"/>
            </w:pPr>
            <w:r>
              <w:rPr>
                <w:color w:val="008000"/>
              </w:rPr>
              <w:t>استسقى,موسى,يا موسى,أدنى,والنصارى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عشرة,الذلة,والمسكنة,بقوة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استسقى,موسى,يا موسى,أدنى,والنصارى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وله وجه الاختلاس.</w:t>
            </w:r>
          </w:p>
        </w:tc>
        <w:tc>
          <w:tcPr>
            <w:tcW w:type="dxa" w:w="4320"/>
          </w:tcPr>
          <w:p>
            <w:pPr>
              <w:spacing w:after="0" w:before="0"/>
            </w:pPr>
            <w:r>
              <w:rPr>
                <w:color w:val="008000"/>
              </w:rPr>
              <w:t>بعد ذلك</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طعام واحد,بقوة واذكروا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بتسهيل وتحقيق الهمزة.</w:t>
            </w:r>
          </w:p>
        </w:tc>
        <w:tc>
          <w:tcPr>
            <w:tcW w:type="dxa" w:w="4320"/>
          </w:tcPr>
          <w:p>
            <w:pPr>
              <w:spacing w:after="0" w:before="0"/>
            </w:pPr>
            <w:r>
              <w:rPr>
                <w:color w:val="008000"/>
              </w:rPr>
              <w:t>وإذ,الأرض,وقثائها,فإن,سألتم,وباءوا,بأنهم,بآيات,والصابئين,من آمن,الآخر,وإذ أخذنا</w:t>
            </w:r>
          </w:p>
        </w:tc>
        <w:tc>
          <w:tcPr>
            <w:tcW w:type="dxa" w:w="2160"/>
          </w:tcPr>
          <w:p>
            <w:pPr>
              <w:spacing w:after="0" w:before="0"/>
            </w:pPr>
          </w:p>
        </w:tc>
      </w:tr>
    </w:tbl>
    <w:p/>
    <w:p>
      <w:r>
        <w:br w:type="page"/>
      </w:r>
    </w:p>
    <w:p>
      <w:pPr>
        <w:pStyle w:val="Heading1"/>
        <w:jc w:val="center"/>
      </w:pPr>
      <w:r>
        <w:t>صفحة: 11</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هي,فهي</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فهي</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اضربوه ببعضها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مع فتح هاء التأنيث.</w:t>
            </w:r>
          </w:p>
        </w:tc>
        <w:tc>
          <w:tcPr>
            <w:tcW w:type="dxa" w:w="4320"/>
          </w:tcPr>
          <w:p>
            <w:pPr>
              <w:spacing w:after="0" w:before="0"/>
            </w:pPr>
            <w:r>
              <w:rPr>
                <w:color w:val="008000"/>
              </w:rPr>
              <w:t>قردة,بكر,تثير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خاسئين,الآن,ويريكم آياته,آياته</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العاشر,,ابن ذكوان عن ابن عامر, خلف العاشر,,حمزة,</w:t>
            </w:r>
          </w:p>
        </w:tc>
        <w:tc>
          <w:tcPr>
            <w:tcW w:type="dxa" w:w="7200"/>
          </w:tcPr>
          <w:p>
            <w:pPr>
              <w:spacing w:after="0" w:before="0"/>
            </w:pPr>
            <w:r>
              <w:t>بالإمالة وصلا ووقفا.</w:t>
            </w:r>
          </w:p>
        </w:tc>
        <w:tc>
          <w:tcPr>
            <w:tcW w:type="dxa" w:w="4320"/>
          </w:tcPr>
          <w:p>
            <w:pPr>
              <w:spacing w:after="0" w:before="0"/>
            </w:pPr>
            <w:r>
              <w:rPr>
                <w:color w:val="008000"/>
              </w:rPr>
              <w:t>موسى,شاء,الموتى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بتفخيم الراء، ووقف بإمالة هاء التأنيث.</w:t>
            </w:r>
          </w:p>
        </w:tc>
        <w:tc>
          <w:tcPr>
            <w:tcW w:type="dxa" w:w="4320"/>
          </w:tcPr>
          <w:p>
            <w:pPr>
              <w:spacing w:after="0" w:before="0"/>
            </w:pPr>
            <w:r>
              <w:rPr>
                <w:color w:val="008000"/>
              </w:rPr>
              <w:t>قردة,وموعظة,بقرة,مسلمة,شية,كالحجارة,قسوة,الحجارة,خشية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موسى,الموتى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وله وجه الاختلاس.</w:t>
            </w:r>
          </w:p>
        </w:tc>
        <w:tc>
          <w:tcPr>
            <w:tcW w:type="dxa" w:w="4320"/>
          </w:tcPr>
          <w:p>
            <w:pPr>
              <w:spacing w:after="0" w:before="0"/>
            </w:pPr>
            <w:r>
              <w:rPr>
                <w:color w:val="008000"/>
              </w:rPr>
              <w:t>بعد ذلك</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جعفر,,ورش عن نافع, السوسي عن أبي عمرو, أبو جعفر,,السوسي عن أبي عمرو, أبو جعفر,</w:t>
            </w:r>
          </w:p>
        </w:tc>
        <w:tc>
          <w:tcPr>
            <w:tcW w:type="dxa" w:w="7200"/>
          </w:tcPr>
          <w:p>
            <w:pPr>
              <w:spacing w:after="0" w:before="0"/>
            </w:pPr>
            <w:r>
              <w:t>بضم الراء، مع إبدال الهمزة ألفا.</w:t>
            </w:r>
          </w:p>
        </w:tc>
        <w:tc>
          <w:tcPr>
            <w:tcW w:type="dxa" w:w="4320"/>
          </w:tcPr>
          <w:p>
            <w:pPr>
              <w:spacing w:after="0" w:before="0"/>
            </w:pPr>
            <w:r>
              <w:rPr>
                <w:color w:val="008000"/>
              </w:rPr>
              <w:t>يأمركم,تؤمرون,جئت,فادارأتم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فارض ولا,قسوة وإن</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قردة خاسئين,من خشية</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الهمزة  ، وبحذفها على الرسم.</w:t>
            </w:r>
          </w:p>
        </w:tc>
        <w:tc>
          <w:tcPr>
            <w:tcW w:type="dxa" w:w="4320"/>
          </w:tcPr>
          <w:p>
            <w:pPr>
              <w:spacing w:after="0" w:before="0"/>
            </w:pPr>
            <w:r>
              <w:rPr>
                <w:color w:val="008000"/>
              </w:rPr>
              <w:t>خاسئين,وإذ,يأمركم,هزوا,أن أكون,تؤمرون,صفراء,وإنا,شاء,الأرض,الآن,جئت,فادارأتم,أو أشد,وإن,الأنهار,الماء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صفراء,شاء,الماء</w:t>
            </w:r>
          </w:p>
        </w:tc>
        <w:tc>
          <w:tcPr>
            <w:tcW w:type="dxa" w:w="2160"/>
          </w:tcPr>
          <w:p>
            <w:pPr>
              <w:spacing w:after="0" w:before="0"/>
            </w:pPr>
          </w:p>
        </w:tc>
      </w:tr>
    </w:tbl>
    <w:p/>
    <w:p>
      <w:r>
        <w:br w:type="page"/>
      </w:r>
    </w:p>
    <w:p>
      <w:pPr>
        <w:pStyle w:val="Heading1"/>
        <w:jc w:val="center"/>
      </w:pPr>
      <w:r>
        <w:t>صفحة: 12</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تحقيق الهمزة وصلا ووقفا.</w:t>
            </w:r>
          </w:p>
        </w:tc>
        <w:tc>
          <w:tcPr>
            <w:tcW w:type="dxa" w:w="4320"/>
          </w:tcPr>
          <w:p>
            <w:pPr>
              <w:spacing w:after="0" w:before="0"/>
            </w:pPr>
            <w:r>
              <w:rPr>
                <w:color w:val="008000"/>
              </w:rPr>
              <w:t>بأيديهم</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وصلا ووقفا.</w:t>
            </w:r>
          </w:p>
        </w:tc>
        <w:tc>
          <w:tcPr>
            <w:tcW w:type="dxa" w:w="4320"/>
          </w:tcPr>
          <w:p>
            <w:pPr>
              <w:spacing w:after="0" w:before="0"/>
            </w:pPr>
            <w:r>
              <w:rPr>
                <w:color w:val="008000"/>
              </w:rPr>
              <w:t>أيديهم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عقلوه وهم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يسرون</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الصلاة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آمنوا,آمنا,خطيئته,وآتوا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الدوري عن الكسائي,,الدوري عن أبي عمرو,</w:t>
            </w:r>
          </w:p>
        </w:tc>
        <w:tc>
          <w:tcPr>
            <w:tcW w:type="dxa" w:w="7200"/>
          </w:tcPr>
          <w:p>
            <w:pPr>
              <w:spacing w:after="0" w:before="0"/>
            </w:pPr>
            <w:r>
              <w:t>بالإمالة .</w:t>
            </w:r>
          </w:p>
        </w:tc>
        <w:tc>
          <w:tcPr>
            <w:tcW w:type="dxa" w:w="4320"/>
          </w:tcPr>
          <w:p>
            <w:pPr>
              <w:spacing w:after="0" w:before="0"/>
            </w:pPr>
            <w:r>
              <w:rPr>
                <w:color w:val="008000"/>
              </w:rPr>
              <w:t>بلى,النار,القربى,واليتامى,للناس</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معدودة,سيئة,الجنة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بلى,النار,القربى,واليتامى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عمرو, ابن عامر, شعبة عن عاصم, حمزة, الكسائي, أبو جعفر, روح عن يعقوب, خلف العاشر,</w:t>
            </w:r>
          </w:p>
        </w:tc>
        <w:tc>
          <w:tcPr>
            <w:tcW w:type="dxa" w:w="7200"/>
          </w:tcPr>
          <w:p>
            <w:pPr>
              <w:spacing w:after="0" w:before="0"/>
            </w:pPr>
            <w:r>
              <w:t>بإدغام الذال في التاء.</w:t>
            </w:r>
          </w:p>
        </w:tc>
        <w:tc>
          <w:tcPr>
            <w:tcW w:type="dxa" w:w="4320"/>
          </w:tcPr>
          <w:p>
            <w:pPr>
              <w:spacing w:after="0" w:before="0"/>
            </w:pPr>
            <w:r>
              <w:rPr>
                <w:color w:val="008000"/>
              </w:rPr>
              <w:t>أتخذتم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عمرو,,رويس عن يعقوب,</w:t>
            </w:r>
          </w:p>
        </w:tc>
        <w:tc>
          <w:tcPr>
            <w:tcW w:type="dxa" w:w="7200"/>
          </w:tcPr>
          <w:p>
            <w:pPr>
              <w:spacing w:after="0" w:before="0"/>
            </w:pPr>
            <w:r>
              <w:t>بالإدغام الكبير.</w:t>
            </w:r>
          </w:p>
        </w:tc>
        <w:tc>
          <w:tcPr>
            <w:tcW w:type="dxa" w:w="4320"/>
          </w:tcPr>
          <w:p>
            <w:pPr>
              <w:spacing w:after="0" w:before="0"/>
            </w:pPr>
            <w:r>
              <w:rPr>
                <w:color w:val="008000"/>
              </w:rPr>
              <w:t>يعلم ما,الكتاب بأيديهم,إسرائيل لا,الزكاة ثم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يؤمنوا</w:t>
            </w:r>
          </w:p>
        </w:tc>
        <w:tc>
          <w:tcPr>
            <w:tcW w:type="dxa" w:w="2160"/>
          </w:tcPr>
          <w:p>
            <w:pPr>
              <w:spacing w:after="0" w:before="0"/>
            </w:pPr>
          </w:p>
        </w:tc>
      </w:tr>
    </w:tbl>
    <w:p/>
    <w:p>
      <w:pPr>
        <w:pStyle w:val="Heading2"/>
      </w:pPr>
      <w:r>
        <w:t>التسهيل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بتسهيل الهمزة، مع المد والقصر في الحالين.</w:t>
            </w:r>
          </w:p>
        </w:tc>
        <w:tc>
          <w:tcPr>
            <w:tcW w:type="dxa" w:w="4320"/>
          </w:tcPr>
          <w:p>
            <w:pPr>
              <w:spacing w:after="0" w:before="0"/>
            </w:pPr>
            <w:r>
              <w:rPr>
                <w:color w:val="008000"/>
              </w:rPr>
              <w:t>إسرائيل</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 يؤمنوا,فلن يخلف,سيئة وأحاطت,إحسانا وذي,حسنا وأقيموا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بالإبدال.</w:t>
            </w:r>
          </w:p>
        </w:tc>
        <w:tc>
          <w:tcPr>
            <w:tcW w:type="dxa" w:w="4320"/>
          </w:tcPr>
          <w:p>
            <w:pPr>
              <w:spacing w:after="0" w:before="0"/>
            </w:pPr>
            <w:r>
              <w:rPr>
                <w:color w:val="008000"/>
              </w:rPr>
              <w:t>يؤمنوا,وإذا,وإن,بأيديهم,كتبت أيديهم,قل أتخذتم,سيئة,وأحاطت,خطيئته,فأولئك,أولئك,وإذ,وإذ أخذنا,إسرائيل,وأقيموا,وآتوا</w:t>
            </w:r>
          </w:p>
        </w:tc>
        <w:tc>
          <w:tcPr>
            <w:tcW w:type="dxa" w:w="2160"/>
          </w:tcPr>
          <w:p>
            <w:pPr>
              <w:spacing w:after="0" w:before="0"/>
            </w:pPr>
          </w:p>
        </w:tc>
      </w:tr>
    </w:tbl>
    <w:p/>
    <w:p>
      <w:r>
        <w:br w:type="page"/>
      </w:r>
    </w:p>
    <w:p>
      <w:pPr>
        <w:pStyle w:val="Heading1"/>
        <w:jc w:val="center"/>
      </w:pPr>
      <w:r>
        <w:t>صفحة: 13</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وأيدناه بروح</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إخراجهم,بالآخرة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بالآخرة,ولقد آتينا,آتينا,وآتينا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الكسائي,,أبو عمرو, الكسائي, خلف العاشر,,حمزة,,حمزة, الكسائي, خلف العاشر,,ابن ذكوان عن ابن عامر, خلف العاشر,,أبو عمرو, الدوري عن الكسائي, رويس عن يعقوب,</w:t>
            </w:r>
          </w:p>
        </w:tc>
        <w:tc>
          <w:tcPr>
            <w:tcW w:type="dxa" w:w="7200"/>
          </w:tcPr>
          <w:p>
            <w:pPr>
              <w:spacing w:after="0" w:before="0"/>
            </w:pPr>
            <w:r>
              <w:t>بالإمالة وصلا ووقفا.</w:t>
            </w:r>
          </w:p>
        </w:tc>
        <w:tc>
          <w:tcPr>
            <w:tcW w:type="dxa" w:w="4320"/>
          </w:tcPr>
          <w:p>
            <w:pPr>
              <w:spacing w:after="0" w:before="0"/>
            </w:pPr>
            <w:r>
              <w:rPr>
                <w:color w:val="008000"/>
              </w:rPr>
              <w:t>دياركم,ديارهم,أسارى,الدنيا,موسى,عيسى,جاءكم,تهوى,جاءهم,الكافرين</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القيامة,بالآخرة,فلعنة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w:t>
            </w:r>
          </w:p>
        </w:tc>
        <w:tc>
          <w:tcPr>
            <w:tcW w:type="dxa" w:w="4320"/>
          </w:tcPr>
          <w:p>
            <w:pPr>
              <w:spacing w:after="0" w:before="0"/>
            </w:pPr>
            <w:r>
              <w:rPr>
                <w:color w:val="008000"/>
              </w:rPr>
              <w:t>دياركم,ديارهم,أسارى,الدنيا,موسى,عيسى,تهوى,الكافرين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يأتوكم,أفتؤمنون,يؤمنون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وإن يأتوكم,من يفعل</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وأنتم,وإذ,وإذ أخذنا,دماءكم,هؤلاء,بالإثم,وإن,يأتوكم,أفتؤمنون,جزاء,أولئك,بالآخرة,ولقد آتينا,وآتينا,وأيدناه,جاءكم,يؤمنون,جاءهم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ووقف بتحقيق الهمزة الأولى، وله في الثانية الإبدال مع القصر والتوسط والطول، وتسهيل الهمزة بالروم على المد والقصر.</w:t>
            </w:r>
          </w:p>
        </w:tc>
        <w:tc>
          <w:tcPr>
            <w:tcW w:type="dxa" w:w="4320"/>
          </w:tcPr>
          <w:p>
            <w:pPr>
              <w:spacing w:after="0" w:before="0"/>
            </w:pPr>
            <w:r>
              <w:rPr>
                <w:color w:val="008000"/>
              </w:rPr>
              <w:t>هؤلاء,جزاء</w:t>
            </w:r>
          </w:p>
        </w:tc>
        <w:tc>
          <w:tcPr>
            <w:tcW w:type="dxa" w:w="2160"/>
          </w:tcPr>
          <w:p>
            <w:pPr>
              <w:spacing w:after="0" w:before="0"/>
            </w:pPr>
          </w:p>
        </w:tc>
      </w:tr>
    </w:tbl>
    <w:p/>
    <w:p>
      <w:r>
        <w:br w:type="page"/>
      </w:r>
    </w:p>
    <w:p>
      <w:pPr>
        <w:pStyle w:val="Heading1"/>
        <w:jc w:val="center"/>
      </w:pPr>
      <w:r>
        <w:t>صفحة: 14</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يعقوب,,البزي عن ابن كثير,</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وهو,فلم,هو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يعقوب,</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قلوبهم العجل</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وصلا ووقفا.</w:t>
            </w:r>
          </w:p>
        </w:tc>
        <w:tc>
          <w:tcPr>
            <w:tcW w:type="dxa" w:w="4320"/>
          </w:tcPr>
          <w:p>
            <w:pPr>
              <w:spacing w:after="0" w:before="0"/>
            </w:pPr>
            <w:r>
              <w:rPr>
                <w:color w:val="008000"/>
              </w:rPr>
              <w:t>أيديهم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قلوبهم العجل</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الكسائي, رويس عن يعقوب,</w:t>
            </w:r>
          </w:p>
        </w:tc>
        <w:tc>
          <w:tcPr>
            <w:tcW w:type="dxa" w:w="7200"/>
          </w:tcPr>
          <w:p>
            <w:pPr>
              <w:spacing w:after="0" w:before="0"/>
            </w:pPr>
            <w:r>
              <w:t>بإشمام الكسرةِ الضمَّ.</w:t>
            </w:r>
          </w:p>
        </w:tc>
        <w:tc>
          <w:tcPr>
            <w:tcW w:type="dxa" w:w="4320"/>
          </w:tcPr>
          <w:p>
            <w:pPr>
              <w:spacing w:after="0" w:before="0"/>
            </w:pPr>
            <w:r>
              <w:rPr>
                <w:color w:val="008000"/>
              </w:rPr>
              <w:t>قيل</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يتمنوه أبدا,يديه وهدى</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الآخرة,بصير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 وصلا ووقفا.</w:t>
            </w:r>
          </w:p>
        </w:tc>
        <w:tc>
          <w:tcPr>
            <w:tcW w:type="dxa" w:w="4320"/>
          </w:tcPr>
          <w:p>
            <w:pPr>
              <w:spacing w:after="0" w:before="0"/>
            </w:pPr>
            <w:r>
              <w:rPr>
                <w:color w:val="008000"/>
              </w:rPr>
              <w:t>فباءوا,لهم آمنوا,آمنوا,آتيناكم,إيمانكم,الآخرة</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 رويس عن يعقوب,,ابن ذكوان عن ابن عامر, خلف العاشر,,حمزة,,حمزة, الكسائي, خلف العاشر,,الدوري عن أبي عمرو,,أبو عمرو, حمزة, الكسائي, خلف العاشر,</w:t>
            </w:r>
          </w:p>
        </w:tc>
        <w:tc>
          <w:tcPr>
            <w:tcW w:type="dxa" w:w="7200"/>
          </w:tcPr>
          <w:p>
            <w:pPr>
              <w:spacing w:after="0" w:before="0"/>
            </w:pPr>
            <w:r>
              <w:t>بالإمالة .</w:t>
            </w:r>
          </w:p>
        </w:tc>
        <w:tc>
          <w:tcPr>
            <w:tcW w:type="dxa" w:w="4320"/>
          </w:tcPr>
          <w:p>
            <w:pPr>
              <w:spacing w:after="0" w:before="0"/>
            </w:pPr>
            <w:r>
              <w:rPr>
                <w:color w:val="008000"/>
              </w:rPr>
              <w:t>وللكافرين,جاءكم,موسى,الناس,وهدى,وبشرى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بقوة,الآخرة,خالصة,سنة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w:t>
            </w:r>
          </w:p>
        </w:tc>
        <w:tc>
          <w:tcPr>
            <w:tcW w:type="dxa" w:w="4320"/>
          </w:tcPr>
          <w:p>
            <w:pPr>
              <w:spacing w:after="0" w:before="0"/>
            </w:pPr>
            <w:r>
              <w:rPr>
                <w:color w:val="008000"/>
              </w:rPr>
              <w:t>وللكافرين,موسى,وهدى,وبشرى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العاشر,,نافع,أبو عمرو, ابن عامر, شعبة عن عاصم, حمزة, الكسائي, أبو جعفر, روح عن يعقوب, خلف العاشر,</w:t>
            </w:r>
          </w:p>
        </w:tc>
        <w:tc>
          <w:tcPr>
            <w:tcW w:type="dxa" w:w="7200"/>
          </w:tcPr>
          <w:p>
            <w:pPr>
              <w:spacing w:after="0" w:before="0"/>
            </w:pPr>
            <w:r>
              <w:t>أدغم الدال في الجيم.</w:t>
            </w:r>
          </w:p>
        </w:tc>
        <w:tc>
          <w:tcPr>
            <w:tcW w:type="dxa" w:w="4320"/>
          </w:tcPr>
          <w:p>
            <w:pPr>
              <w:spacing w:after="0" w:before="0"/>
            </w:pPr>
            <w:r>
              <w:rPr>
                <w:color w:val="008000"/>
              </w:rPr>
              <w:t>ولقد جاءكم,اتخذتم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قيل لهم,بالبينات ثم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جعفر,,ورش عن نافع, أبو جعفر,</w:t>
            </w:r>
          </w:p>
        </w:tc>
        <w:tc>
          <w:tcPr>
            <w:tcW w:type="dxa" w:w="7200"/>
          </w:tcPr>
          <w:p>
            <w:pPr>
              <w:spacing w:after="0" w:before="0"/>
            </w:pPr>
            <w:r>
              <w:t>بالإبدال</w:t>
            </w:r>
          </w:p>
        </w:tc>
        <w:tc>
          <w:tcPr>
            <w:tcW w:type="dxa" w:w="4320"/>
          </w:tcPr>
          <w:p>
            <w:pPr>
              <w:spacing w:after="0" w:before="0"/>
            </w:pPr>
            <w:r>
              <w:rPr>
                <w:color w:val="008000"/>
              </w:rPr>
              <w:t>بئسما,نؤمن,مؤمنين,يأمركم,للمؤمنين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 يكفروا,أن ينزل,من يشاء,غضب وللكافرين,مهين وإذا,بقوة واسمعوا,ولن يتمنوه,حياة ومن,سنة وما,أن يعمر,وهدى وبشرى</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بالإبدال.</w:t>
            </w:r>
          </w:p>
        </w:tc>
        <w:tc>
          <w:tcPr>
            <w:tcW w:type="dxa" w:w="4320"/>
          </w:tcPr>
          <w:p>
            <w:pPr>
              <w:spacing w:after="0" w:before="0"/>
            </w:pPr>
            <w:r>
              <w:rPr>
                <w:color w:val="008000"/>
              </w:rPr>
              <w:t>بئسما,بغيا أن,يشاء,فباءوا,وإذا,نؤمن,وراءه,أنبياء,مؤمنين,جاءكم,وأنتم,وإذ,وإذ أخذنا,وأشربوا,يأمركم,قل إن,الآخرة,قدمت أيديهم,لجبريل,فإنه,بإذن,للمؤمنين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يشاء,أنبياء</w:t>
            </w:r>
          </w:p>
        </w:tc>
        <w:tc>
          <w:tcPr>
            <w:tcW w:type="dxa" w:w="2160"/>
          </w:tcPr>
          <w:p>
            <w:pPr>
              <w:spacing w:after="0" w:before="0"/>
            </w:pPr>
          </w:p>
        </w:tc>
      </w:tr>
    </w:tbl>
    <w:p/>
    <w:p>
      <w:r>
        <w:br w:type="page"/>
      </w:r>
    </w:p>
    <w:p>
      <w:pPr>
        <w:pStyle w:val="Heading1"/>
        <w:jc w:val="center"/>
      </w:pPr>
      <w:r>
        <w:t>صفحة: 15</w:t>
      </w:r>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اشتراه ما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السحر,الآخرة,خير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آيات,أوتوا,الآخرة,أنهم آمنوا,آمنوا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 رويس عن يعقوب,,ابن ذكوان عن ابن عامر, خلف العاشر,,حمزة,,أبو عمرو, حمزة, الكسائي, خلف العاشر,</w:t>
            </w:r>
          </w:p>
        </w:tc>
        <w:tc>
          <w:tcPr>
            <w:tcW w:type="dxa" w:w="7200"/>
          </w:tcPr>
          <w:p>
            <w:pPr>
              <w:spacing w:after="0" w:before="0"/>
            </w:pPr>
            <w:r>
              <w:t>بالإمالة .</w:t>
            </w:r>
          </w:p>
        </w:tc>
        <w:tc>
          <w:tcPr>
            <w:tcW w:type="dxa" w:w="4320"/>
          </w:tcPr>
          <w:p>
            <w:pPr>
              <w:spacing w:after="0" w:before="0"/>
            </w:pPr>
            <w:r>
              <w:rPr>
                <w:color w:val="008000"/>
              </w:rPr>
              <w:t>للكافرين,جاءهم,اشتراه,وللكافرين</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فتنة,الآخرة,لمثوبة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للكافرين,اشتراه,وللكافرين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يؤمنون,ولبئس</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بينات وما,خلاق ولبئس</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خلاق</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الهمزة مع المد والقصر.</w:t>
            </w:r>
          </w:p>
        </w:tc>
        <w:tc>
          <w:tcPr>
            <w:tcW w:type="dxa" w:w="4320"/>
          </w:tcPr>
          <w:p>
            <w:pPr>
              <w:spacing w:after="0" w:before="0"/>
            </w:pPr>
            <w:r>
              <w:rPr>
                <w:color w:val="008000"/>
              </w:rPr>
              <w:t>وملائكته,وجبريل,وميكال,فإن,ولقد أنزلنا,بل أكثرهم,يؤمنون,جاءهم,وراء,كأنهم,من أحد,المرء,أحد إلا,بإذن,الآخرة,ولبئس,ولو أنهم,يا أيها,عذاب أليم,من أهل</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وراء,المرء</w:t>
            </w:r>
          </w:p>
        </w:tc>
        <w:tc>
          <w:tcPr>
            <w:tcW w:type="dxa" w:w="2160"/>
          </w:tcPr>
          <w:p>
            <w:pPr>
              <w:spacing w:after="0" w:before="0"/>
            </w:pPr>
          </w:p>
        </w:tc>
      </w:tr>
    </w:tbl>
    <w:p/>
    <w:p>
      <w:r>
        <w:br w:type="page"/>
      </w:r>
    </w:p>
    <w:p>
      <w:pPr>
        <w:pStyle w:val="Heading1"/>
        <w:jc w:val="center"/>
      </w:pPr>
      <w:r>
        <w:t>صفحة: 16</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تجدوه عند</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قدير,كثير,بصير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الصلاة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من آية,آية,بالإيمان,إيمانكم,وآتوا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حمزة, 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موسى,نصارى,بلى,النصارى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 مع قصر مد البدل.</w:t>
            </w:r>
          </w:p>
        </w:tc>
        <w:tc>
          <w:tcPr>
            <w:tcW w:type="dxa" w:w="4320"/>
          </w:tcPr>
          <w:p>
            <w:pPr>
              <w:spacing w:after="0" w:before="0"/>
            </w:pPr>
            <w:r>
              <w:rPr>
                <w:color w:val="008000"/>
              </w:rPr>
              <w:t>آية,الجنة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موسى,نصارى,بلى,النصارى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عمرو, ابن عامر, حمزة, الكسائي, خلف العاشر,</w:t>
            </w:r>
          </w:p>
        </w:tc>
        <w:tc>
          <w:tcPr>
            <w:tcW w:type="dxa" w:w="7200"/>
          </w:tcPr>
          <w:p>
            <w:pPr>
              <w:spacing w:after="0" w:before="0"/>
            </w:pPr>
            <w:r>
              <w:t>أدغم الدال في الضاد.</w:t>
            </w:r>
          </w:p>
        </w:tc>
        <w:tc>
          <w:tcPr>
            <w:tcW w:type="dxa" w:w="4320"/>
          </w:tcPr>
          <w:p>
            <w:pPr>
              <w:spacing w:after="0" w:before="0"/>
            </w:pPr>
            <w:r>
              <w:rPr>
                <w:color w:val="008000"/>
              </w:rPr>
              <w:t>فقد ضل</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العظيم ما,تبين لهم,كذلك قال</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نأت,يأتي</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 ينزل,من يشاء,من ولي,ولي ولا,ومن يتبدل,قدير وأقيموا,بصير وقالوا,لن يدخل,شيء وقالت,شيء وهم</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خير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حمزة,,خلف عن حمزة,,خلاد عن حمزة,,حمزة,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يشاء,من آية,آية أو,نأت,تعلم أن,شيء,قدير ألم,والأرض,نصير أم,تسألوا,سئل,بالإيمان,سواء,من أهل,يأتي,بأمره,وأقيموا,وآتوا,لأنفسكم,هودا أو,من أسلم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يشاء,شيء,سواء</w:t>
            </w:r>
          </w:p>
        </w:tc>
        <w:tc>
          <w:tcPr>
            <w:tcW w:type="dxa" w:w="2160"/>
          </w:tcPr>
          <w:p>
            <w:pPr>
              <w:spacing w:after="0" w:before="0"/>
            </w:pPr>
          </w:p>
        </w:tc>
      </w:tr>
    </w:tbl>
    <w:p/>
    <w:p>
      <w:r>
        <w:br w:type="page"/>
      </w:r>
    </w:p>
    <w:p>
      <w:pPr>
        <w:pStyle w:val="Heading1"/>
        <w:jc w:val="center"/>
      </w:pPr>
      <w:r>
        <w:t>صفحة: 17</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رويس عن يعقوب,,يعقوب,</w:t>
            </w:r>
          </w:p>
        </w:tc>
        <w:tc>
          <w:tcPr>
            <w:tcW w:type="dxa" w:w="7200"/>
          </w:tcPr>
          <w:p>
            <w:pPr>
              <w:spacing w:after="0" w:before="0"/>
            </w:pPr>
            <w:r>
              <w:t>وقف عليها بإثبات هاء السكت.</w:t>
            </w:r>
          </w:p>
        </w:tc>
        <w:tc>
          <w:tcPr>
            <w:tcW w:type="dxa" w:w="4320"/>
          </w:tcPr>
          <w:p>
            <w:pPr>
              <w:spacing w:after="0" w:before="0"/>
            </w:pPr>
            <w:r>
              <w:rPr>
                <w:color w:val="008000"/>
              </w:rPr>
              <w:t>فثم,هو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يختلفون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الآخرة,بشيرا,ونذيرا,الخاسرون</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أظلم</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الآخرة,آية,الآيات,آتيناهم</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حمزة, الكسائي, خلف العاشر,,ابن ذكوان عن ابن عامر, خلف العاشر,,حمزة,</w:t>
            </w:r>
          </w:p>
        </w:tc>
        <w:tc>
          <w:tcPr>
            <w:tcW w:type="dxa" w:w="7200"/>
          </w:tcPr>
          <w:p>
            <w:pPr>
              <w:spacing w:after="0" w:before="0"/>
            </w:pPr>
            <w:r>
              <w:t>بالإمالة .</w:t>
            </w:r>
          </w:p>
        </w:tc>
        <w:tc>
          <w:tcPr>
            <w:tcW w:type="dxa" w:w="4320"/>
          </w:tcPr>
          <w:p>
            <w:pPr>
              <w:spacing w:after="0" w:before="0"/>
            </w:pPr>
            <w:r>
              <w:rPr>
                <w:color w:val="008000"/>
              </w:rPr>
              <w:t>وسعى,الدنيا,قضى,ترضى,النصارى,هدى,الهدى,جاءك</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القيامة,الآخرة,آية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وسعى,الدنيا,قضى,ترضى,النصارى,هدى,الهدى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والإدغام هنا إخفاء الحرف الأول في الحرف الثاني.</w:t>
            </w:r>
          </w:p>
        </w:tc>
        <w:tc>
          <w:tcPr>
            <w:tcW w:type="dxa" w:w="4320"/>
          </w:tcPr>
          <w:p>
            <w:pPr>
              <w:spacing w:after="0" w:before="0"/>
            </w:pPr>
            <w:r>
              <w:rPr>
                <w:color w:val="008000"/>
              </w:rPr>
              <w:t>يحكم بينهم,أظلم ممن,يقول له,كذلك قال,الله هو,العلم ما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تأتينا,يؤمنون</w:t>
            </w:r>
          </w:p>
        </w:tc>
        <w:tc>
          <w:tcPr>
            <w:tcW w:type="dxa" w:w="2160"/>
          </w:tcPr>
          <w:p>
            <w:pPr>
              <w:spacing w:after="0" w:before="0"/>
            </w:pPr>
          </w:p>
        </w:tc>
      </w:tr>
    </w:tbl>
    <w:p/>
    <w:p>
      <w:pPr>
        <w:pStyle w:val="Heading2"/>
      </w:pPr>
      <w:r>
        <w:t>التسهيل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بتسهيل الهمزة، مع المد والقصر في الحالين.</w:t>
            </w:r>
          </w:p>
        </w:tc>
        <w:tc>
          <w:tcPr>
            <w:tcW w:type="dxa" w:w="4320"/>
          </w:tcPr>
          <w:p>
            <w:pPr>
              <w:spacing w:after="0" w:before="0"/>
            </w:pPr>
            <w:r>
              <w:rPr>
                <w:color w:val="008000"/>
              </w:rPr>
              <w:t>إسرائيل</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 يذكر,أن يدخلوها,خزي ولهم,عظيم ولله,عليم وقالوا,لقوم يوقنون,بشيرا ونذيرا,ونذيرا ولا,من ولي,ولي ولا,ومن يكفر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ومن أظلم,أولئك,خائفين,الآخرة,فأينما,والأرض,وإذا,فإنما,تأتينا,الآيات,تسأل,عن أصحاب,قل إن,ولئن,أهواءهم,جاءك,يؤمنون,فأولئك,إسرائيل</w:t>
            </w:r>
          </w:p>
        </w:tc>
        <w:tc>
          <w:tcPr>
            <w:tcW w:type="dxa" w:w="2160"/>
          </w:tcPr>
          <w:p>
            <w:pPr>
              <w:spacing w:after="0" w:before="0"/>
            </w:pPr>
          </w:p>
        </w:tc>
      </w:tr>
    </w:tbl>
    <w:p/>
    <w:p>
      <w:r>
        <w:br w:type="page"/>
      </w:r>
    </w:p>
    <w:p>
      <w:pPr>
        <w:pStyle w:val="Heading1"/>
        <w:jc w:val="center"/>
      </w:pPr>
      <w:r>
        <w:t>صفحة: 18</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بتحقيق الهمزة، مع الوقف بهاء السكت.</w:t>
            </w:r>
          </w:p>
        </w:tc>
        <w:tc>
          <w:tcPr>
            <w:tcW w:type="dxa" w:w="4320"/>
          </w:tcPr>
          <w:p>
            <w:pPr>
              <w:spacing w:after="0" w:before="0"/>
            </w:pPr>
            <w:r>
              <w:rPr>
                <w:color w:val="008000"/>
              </w:rPr>
              <w:t>فأتمهن</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فيهم,عليهم,ويزكيهم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طهرا,المصير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 وله تغليظ اللام إن فتح، وترقيقها إن قلل.</w:t>
            </w:r>
          </w:p>
        </w:tc>
        <w:tc>
          <w:tcPr>
            <w:tcW w:type="dxa" w:w="4320"/>
          </w:tcPr>
          <w:p>
            <w:pPr>
              <w:spacing w:after="0" w:before="0"/>
            </w:pPr>
            <w:r>
              <w:rPr>
                <w:color w:val="008000"/>
              </w:rPr>
              <w:t>مصلى</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بلدا آمنا,آمنا,من آمن,آمن,الآخر,عليهم آياتك,آياتك</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العاشر,,الدوري عن أبي عمرو,,أبو عمرو, الدوري عن الكسائي,</w:t>
            </w:r>
          </w:p>
        </w:tc>
        <w:tc>
          <w:tcPr>
            <w:tcW w:type="dxa" w:w="7200"/>
          </w:tcPr>
          <w:p>
            <w:pPr>
              <w:spacing w:after="0" w:before="0"/>
            </w:pPr>
            <w:r>
              <w:t>بالإمالة .</w:t>
            </w:r>
          </w:p>
        </w:tc>
        <w:tc>
          <w:tcPr>
            <w:tcW w:type="dxa" w:w="4320"/>
          </w:tcPr>
          <w:p>
            <w:pPr>
              <w:spacing w:after="0" w:before="0"/>
            </w:pPr>
            <w:r>
              <w:rPr>
                <w:color w:val="008000"/>
              </w:rPr>
              <w:t>ابتلى,للناس,مصلى,النار</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شفاعة,مثابة,أمة,مسلمة,والحكمة,ملة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ابتلى,مصلى,النار</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w:t>
            </w:r>
          </w:p>
        </w:tc>
        <w:tc>
          <w:tcPr>
            <w:tcW w:type="dxa" w:w="7200"/>
          </w:tcPr>
          <w:p>
            <w:pPr>
              <w:spacing w:after="0" w:before="0"/>
            </w:pPr>
            <w:r>
              <w:t>بإدغام الذال في الجيم.</w:t>
            </w:r>
          </w:p>
        </w:tc>
        <w:tc>
          <w:tcPr>
            <w:tcW w:type="dxa" w:w="4320"/>
          </w:tcPr>
          <w:p>
            <w:pPr>
              <w:spacing w:after="0" w:before="0"/>
            </w:pPr>
            <w:r>
              <w:rPr>
                <w:color w:val="008000"/>
              </w:rPr>
              <w:t>وإذ جعلنا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قال لا,إبراهيم مصلى,وإسماعيل ربنا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وبئس</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شيئا ولا,عدل ولا,شفاعة ولا,وأمنا واتخذوا,مصلى وعهدنا,آمنا وارزق,ومن يرغب</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بتسهيل وتحقيق الهمزة.</w:t>
            </w:r>
          </w:p>
        </w:tc>
        <w:tc>
          <w:tcPr>
            <w:tcW w:type="dxa" w:w="4320"/>
          </w:tcPr>
          <w:p>
            <w:pPr>
              <w:spacing w:after="0" w:before="0"/>
            </w:pPr>
            <w:r>
              <w:rPr>
                <w:color w:val="008000"/>
              </w:rPr>
              <w:t>وأني,شيئا,وإذ,فأتمهن,وأمنا,وإسماعيل,للطائفين,بلدا آمنا,وارزق أهله,من آمن,الآخر,فأمتعه,وبئس,وأرنا</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ابن عامر, شعبة عن عاصم, الكسائي, أبو جعفر, يعقوب, خلف العاشر,</w:t>
            </w:r>
          </w:p>
        </w:tc>
        <w:tc>
          <w:tcPr>
            <w:tcW w:type="dxa" w:w="7200"/>
          </w:tcPr>
          <w:p>
            <w:pPr>
              <w:spacing w:after="0" w:before="0"/>
            </w:pPr>
            <w:r>
              <w:t>بفتح ياء الإضافة.</w:t>
            </w:r>
          </w:p>
        </w:tc>
        <w:tc>
          <w:tcPr>
            <w:tcW w:type="dxa" w:w="4320"/>
          </w:tcPr>
          <w:p>
            <w:pPr>
              <w:spacing w:after="0" w:before="0"/>
            </w:pPr>
            <w:r>
              <w:rPr>
                <w:color w:val="008000"/>
              </w:rPr>
              <w:t>عهدي الظالمين</w:t>
            </w:r>
          </w:p>
        </w:tc>
        <w:tc>
          <w:tcPr>
            <w:tcW w:type="dxa" w:w="2160"/>
          </w:tcPr>
          <w:p>
            <w:pPr>
              <w:spacing w:after="0" w:before="0"/>
            </w:pPr>
          </w:p>
        </w:tc>
      </w:tr>
    </w:tbl>
    <w:p/>
    <w:p>
      <w:pPr>
        <w:pStyle w:val="Heading2"/>
      </w:pPr>
      <w:r>
        <w:t>إسكان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أبو عمرو, ابن ذكوان عن ابن عامر, شعبة عن عاصم, حمزة, الكسائي, يعقوب, خلف العاشر,</w:t>
            </w:r>
          </w:p>
        </w:tc>
        <w:tc>
          <w:tcPr>
            <w:tcW w:type="dxa" w:w="7200"/>
          </w:tcPr>
          <w:p>
            <w:pPr>
              <w:spacing w:after="0" w:before="0"/>
            </w:pPr>
            <w:r>
              <w:t>بإسكان ياء الإضافة.</w:t>
            </w:r>
          </w:p>
        </w:tc>
        <w:tc>
          <w:tcPr>
            <w:tcW w:type="dxa" w:w="4320"/>
          </w:tcPr>
          <w:p>
            <w:pPr>
              <w:spacing w:after="0" w:before="0"/>
            </w:pPr>
            <w:r>
              <w:rPr>
                <w:color w:val="008000"/>
              </w:rPr>
              <w:t>بيتي للطائفين</w:t>
            </w:r>
          </w:p>
        </w:tc>
        <w:tc>
          <w:tcPr>
            <w:tcW w:type="dxa" w:w="2160"/>
          </w:tcPr>
          <w:p>
            <w:pPr>
              <w:spacing w:after="0" w:before="0"/>
            </w:pPr>
          </w:p>
        </w:tc>
      </w:tr>
    </w:tbl>
    <w:p/>
    <w:p>
      <w:r>
        <w:br w:type="page"/>
      </w:r>
    </w:p>
    <w:p>
      <w:pPr>
        <w:pStyle w:val="Heading1"/>
        <w:jc w:val="center"/>
      </w:pPr>
      <w:r>
        <w:t>صفحة: 19</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اصطفيناه في,بنيه ويعقوب,لبنيه ما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الآخرة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الآخرة,آبائك,آمنا,أوتي,النبيون,آمنوا,آمنتم</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حمزة, 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الدنيا,ووصى,اصطفى,نصارى,موسى,وعيسى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rPr>
                <w:color w:val="008000"/>
              </w:rPr>
              <w:t>الآخرة,أمة,ملة,صبغة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الدنيا,ووصى,اصطفى,نصارى,موسى,وعيسى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قال له,قال لبنيه,ونحن له</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وتسهيل الهمزة الثانية.</w:t>
            </w:r>
          </w:p>
        </w:tc>
        <w:tc>
          <w:tcPr>
            <w:tcW w:type="dxa" w:w="4320"/>
          </w:tcPr>
          <w:p>
            <w:pPr>
              <w:spacing w:after="0" w:before="0"/>
            </w:pPr>
            <w:r>
              <w:rPr>
                <w:color w:val="008000"/>
              </w:rPr>
              <w:t>شهداء إذ</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إلها واحدا,واحدا ونحن,حنيفا وما,صبغة ونحن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وإنه,الآخرة,وأنتم,شهداء,وإله,آبائك,وإسماعيل,وإسحاق,تسألون,هودا أو,والأسباط,فإن,فإن آمنوا,وإن,فإنما,ومن أحسن,قل أتحاجوننا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شهداء</w:t>
            </w:r>
          </w:p>
        </w:tc>
        <w:tc>
          <w:tcPr>
            <w:tcW w:type="dxa" w:w="2160"/>
          </w:tcPr>
          <w:p>
            <w:pPr>
              <w:spacing w:after="0" w:before="0"/>
            </w:pPr>
          </w:p>
        </w:tc>
      </w:tr>
    </w:tbl>
    <w:p/>
    <w:p>
      <w:r>
        <w:br w:type="page"/>
      </w:r>
    </w:p>
    <w:p>
      <w:pPr>
        <w:pStyle w:val="Heading1"/>
        <w:jc w:val="center"/>
      </w:pPr>
      <w:r>
        <w:t>صفحة: 20</w:t>
      </w:r>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يعقوب,</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قبلتهم التي</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قبلتهم التي</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بإشمام الصاد صوت الزاي، في جميع القرآن.</w:t>
            </w:r>
          </w:p>
        </w:tc>
        <w:tc>
          <w:tcPr>
            <w:tcW w:type="dxa" w:w="4320"/>
          </w:tcPr>
          <w:p>
            <w:pPr>
              <w:spacing w:after="0" w:before="0"/>
            </w:pPr>
            <w:r>
              <w:rPr>
                <w:color w:val="008000"/>
              </w:rPr>
              <w:t>صراط</w:t>
            </w:r>
          </w:p>
        </w:tc>
        <w:tc>
          <w:tcPr>
            <w:tcW w:type="dxa" w:w="2160"/>
          </w:tcPr>
          <w:p>
            <w:pPr>
              <w:spacing w:after="0" w:before="0"/>
            </w:pPr>
          </w:p>
        </w:tc>
      </w:tr>
    </w:tbl>
    <w:p/>
    <w:p>
      <w:pPr>
        <w:pStyle w:val="Heading2"/>
      </w:pPr>
      <w:r>
        <w:t>صراط بالسين (قنبل ورويس)</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قنبل عن ابن كثير, رويس عن يعقوب,</w:t>
            </w:r>
          </w:p>
        </w:tc>
        <w:tc>
          <w:tcPr>
            <w:tcW w:type="dxa" w:w="7200"/>
          </w:tcPr>
          <w:p>
            <w:pPr>
              <w:spacing w:after="0" w:before="0"/>
            </w:pPr>
            <w:r>
              <w:t>بالسين بدلا من الصاد.</w:t>
            </w:r>
          </w:p>
        </w:tc>
        <w:tc>
          <w:tcPr>
            <w:tcW w:type="dxa" w:w="4320"/>
          </w:tcPr>
          <w:p>
            <w:pPr>
              <w:spacing w:after="0" w:before="0"/>
            </w:pPr>
            <w:r>
              <w:rPr>
                <w:color w:val="008000"/>
              </w:rPr>
              <w:t>صراط</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عقبيه وإن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مع فتح هاء التأنيث.</w:t>
            </w:r>
          </w:p>
        </w:tc>
        <w:tc>
          <w:tcPr>
            <w:tcW w:type="dxa" w:w="4320"/>
          </w:tcPr>
          <w:p>
            <w:pPr>
              <w:spacing w:after="0" w:before="0"/>
            </w:pPr>
            <w:r>
              <w:rPr>
                <w:color w:val="008000"/>
              </w:rPr>
              <w:t>لكبيرة</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أظلم</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إيمانكم,لرءوف,أوتوا,آية</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العاشر,,الدوري عن أبي عمرو,,حمزة, الكسائي, خلف العاشر,</w:t>
            </w:r>
          </w:p>
        </w:tc>
        <w:tc>
          <w:tcPr>
            <w:tcW w:type="dxa" w:w="7200"/>
          </w:tcPr>
          <w:p>
            <w:pPr>
              <w:spacing w:after="0" w:before="0"/>
            </w:pPr>
            <w:r>
              <w:t>بالإمالة .</w:t>
            </w:r>
          </w:p>
        </w:tc>
        <w:tc>
          <w:tcPr>
            <w:tcW w:type="dxa" w:w="4320"/>
          </w:tcPr>
          <w:p>
            <w:pPr>
              <w:spacing w:after="0" w:before="0"/>
            </w:pPr>
            <w:r>
              <w:rPr>
                <w:color w:val="008000"/>
              </w:rPr>
              <w:t>نصارى,الناس,ولاهم,هدى,بالناس,نرى,ترضاها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شهادة,أمة,القبلة,لكبيرة,قبلة,آية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نصارى,ولاهم,هدى,نرى,ترضاها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وله وجه الاختلاس.</w:t>
            </w:r>
          </w:p>
        </w:tc>
        <w:tc>
          <w:tcPr>
            <w:tcW w:type="dxa" w:w="4320"/>
          </w:tcPr>
          <w:p>
            <w:pPr>
              <w:spacing w:after="0" w:before="0"/>
            </w:pPr>
            <w:r>
              <w:rPr>
                <w:color w:val="008000"/>
              </w:rPr>
              <w:t>ونحن له,أظلم ممن,لنعلم من,فلنولينك قبلة,الكتاب بكل</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أبو جعفر,,ورش عن نافع,,ابن كثير, رويس عن يعقوب,,هشام عن ابن عامر,</w:t>
            </w:r>
          </w:p>
        </w:tc>
        <w:tc>
          <w:tcPr>
            <w:tcW w:type="dxa" w:w="7200"/>
          </w:tcPr>
          <w:p>
            <w:pPr>
              <w:spacing w:after="0" w:before="0"/>
            </w:pPr>
            <w:r>
              <w:t>بتسهيل الهمزة الثانية، مع الإدخال.</w:t>
            </w:r>
          </w:p>
        </w:tc>
        <w:tc>
          <w:tcPr>
            <w:tcW w:type="dxa" w:w="4320"/>
          </w:tcPr>
          <w:p>
            <w:pPr>
              <w:spacing w:after="0" w:before="0"/>
            </w:pPr>
            <w:r>
              <w:rPr>
                <w:color w:val="008000"/>
              </w:rPr>
              <w:t>أأنتم</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وله في الهمزة الثانية التسهيل أو الإبدال واوا مكسورة.</w:t>
            </w:r>
          </w:p>
        </w:tc>
        <w:tc>
          <w:tcPr>
            <w:tcW w:type="dxa" w:w="4320"/>
          </w:tcPr>
          <w:p>
            <w:pPr>
              <w:spacing w:after="0" w:before="0"/>
            </w:pPr>
            <w:r>
              <w:rPr>
                <w:color w:val="008000"/>
              </w:rPr>
              <w:t>يشاء إلى</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من يشاء,مستقيم وكذلك,أمة وسطا,شهيدا وما,من يتبع,ممن ينقلب</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وإسماعيل,وإسحاق,والأسباط,هودا أو,قل أأنتم,أأنتم,ومن أظلم,تسألون,السفهاء,يشاء,شهداء,وإن,لكبيرة إلا,لرءوف,السماء,ولئن,ولئن أتيت</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السفهاء,يشاء,شهداء,السماء</w:t>
            </w:r>
          </w:p>
        </w:tc>
        <w:tc>
          <w:tcPr>
            <w:tcW w:type="dxa" w:w="2160"/>
          </w:tcPr>
          <w:p>
            <w:pPr>
              <w:spacing w:after="0" w:before="0"/>
            </w:pPr>
          </w:p>
        </w:tc>
      </w:tr>
    </w:tbl>
    <w:p/>
    <w:p>
      <w:r>
        <w:br w:type="page"/>
      </w:r>
    </w:p>
    <w:p>
      <w:pPr>
        <w:pStyle w:val="Heading1"/>
        <w:jc w:val="center"/>
      </w:pPr>
      <w:r>
        <w:t>صفحة: 21</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الخيرات,قدير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ظلموا,والصلاة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آتيناهم,عليكم آياتنا,آياتنا,آمنوا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العاشر,,حمزة,,الدوري عن أبي عمرو,</w:t>
            </w:r>
          </w:p>
        </w:tc>
        <w:tc>
          <w:tcPr>
            <w:tcW w:type="dxa" w:w="7200"/>
          </w:tcPr>
          <w:p>
            <w:pPr>
              <w:spacing w:after="0" w:before="0"/>
            </w:pPr>
            <w:r>
              <w:t>بالإمالة، مع تحقيق الهمزة.</w:t>
            </w:r>
          </w:p>
        </w:tc>
        <w:tc>
          <w:tcPr>
            <w:tcW w:type="dxa" w:w="4320"/>
          </w:tcPr>
          <w:p>
            <w:pPr>
              <w:spacing w:after="0" w:before="0"/>
            </w:pPr>
            <w:r>
              <w:rPr>
                <w:color w:val="008000"/>
              </w:rPr>
              <w:t>جاءك,للناس</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قبلة,وجهة,حجة,والحكمة</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يأت</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بعض ولئن,ولكل وجهة,قدير ومن,لمن يقتل</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بتسهيل وتحقيق الهمزة.</w:t>
            </w:r>
          </w:p>
        </w:tc>
        <w:tc>
          <w:tcPr>
            <w:tcW w:type="dxa" w:w="4320"/>
          </w:tcPr>
          <w:p>
            <w:pPr>
              <w:spacing w:after="0" w:before="0"/>
            </w:pPr>
            <w:r>
              <w:rPr>
                <w:color w:val="008000"/>
              </w:rPr>
              <w:t>ولئن,أهواءهم,جاءك,أبناءهم,وإن,يأت,جميعا إن,شيء,وإنه,لئلا,حجة إلا,ولأتم,يا أيها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تكفرون,تكفرون يا أيها</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بفتح ياء الإضافة.</w:t>
            </w:r>
          </w:p>
        </w:tc>
        <w:tc>
          <w:tcPr>
            <w:tcW w:type="dxa" w:w="4320"/>
          </w:tcPr>
          <w:p>
            <w:pPr>
              <w:spacing w:after="0" w:before="0"/>
            </w:pPr>
            <w:r>
              <w:rPr>
                <w:color w:val="008000"/>
              </w:rPr>
              <w:t>فاذكروني أذكركم</w:t>
            </w:r>
          </w:p>
        </w:tc>
        <w:tc>
          <w:tcPr>
            <w:tcW w:type="dxa" w:w="2160"/>
          </w:tcPr>
          <w:p>
            <w:pPr>
              <w:spacing w:after="0" w:before="0"/>
            </w:pPr>
          </w:p>
        </w:tc>
      </w:tr>
    </w:tbl>
    <w:p/>
    <w:p>
      <w:r>
        <w:br w:type="page"/>
      </w:r>
    </w:p>
    <w:p>
      <w:pPr>
        <w:pStyle w:val="Heading1"/>
        <w:jc w:val="center"/>
      </w:pPr>
      <w:r>
        <w:t>صفحة: 22</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إليه راجعون,عليه أن,بيناه للناس</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خيرا,شاكر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صلوات,وأصلحوا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بشيء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العاشر,,الدوري عن أبي عمرو,,أبو عمرو, الدوري عن الكسائي,,الكسائي,</w:t>
            </w:r>
          </w:p>
        </w:tc>
        <w:tc>
          <w:tcPr>
            <w:tcW w:type="dxa" w:w="7200"/>
          </w:tcPr>
          <w:p>
            <w:pPr>
              <w:spacing w:after="0" w:before="0"/>
            </w:pPr>
            <w:r>
              <w:t>بالإمالة .</w:t>
            </w:r>
          </w:p>
        </w:tc>
        <w:tc>
          <w:tcPr>
            <w:tcW w:type="dxa" w:w="4320"/>
          </w:tcPr>
          <w:p>
            <w:pPr>
              <w:spacing w:after="0" w:before="0"/>
            </w:pPr>
            <w:r>
              <w:rPr>
                <w:color w:val="008000"/>
              </w:rPr>
              <w:t>والهدى,للناس,والناس,والنهار,فأحيا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مصيبة,ورحمة,والمروة,لعنة,والملائكة,دابة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والهدى,والنهار,فأحيا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أحياء ولكن,ورحمة وأولئك,أن يطوف,ومن تطوع,إله واحد,دابة وتصريف</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حمزة,,هشام عن ابن عامر, حمزة,,حمزة,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بل أحياء,أحياء,بشيء,الأموال,والأنفس,وإنا,أولئك,وأولئك,شعائر,فإن,عليم إن,وأصلحوا,فأولئك,وأنا,كفار أولئك,والملائكة,وإلهكم,والأرض,السماء,ماء,فأحيا,الأرض</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أحياء,بشيء,السماء,ماء</w:t>
            </w:r>
          </w:p>
        </w:tc>
        <w:tc>
          <w:tcPr>
            <w:tcW w:type="dxa" w:w="2160"/>
          </w:tcPr>
          <w:p>
            <w:pPr>
              <w:spacing w:after="0" w:before="0"/>
            </w:pPr>
          </w:p>
        </w:tc>
      </w:tr>
    </w:tbl>
    <w:p/>
    <w:p>
      <w:r>
        <w:br w:type="page"/>
      </w:r>
    </w:p>
    <w:p>
      <w:pPr>
        <w:pStyle w:val="Heading1"/>
        <w:jc w:val="center"/>
      </w:pPr>
      <w:r>
        <w:t>صفحة: 23</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والميم وصلا، وبضم الهاء وإسكان الميم وقفا.</w:t>
            </w:r>
          </w:p>
        </w:tc>
        <w:tc>
          <w:tcPr>
            <w:tcW w:type="dxa" w:w="4320"/>
          </w:tcPr>
          <w:p>
            <w:pPr>
              <w:spacing w:after="0" w:before="0"/>
            </w:pPr>
            <w:r>
              <w:rPr>
                <w:color w:val="008000"/>
              </w:rPr>
              <w:t>يريهم الله</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يعقوب,,أبو عمرو,</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بهم الأسباب,يريهم الله</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يريهم,عليهم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بهم الأسباب,يريهم الله</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الكسائي, رويس عن يعقوب,</w:t>
            </w:r>
          </w:p>
        </w:tc>
        <w:tc>
          <w:tcPr>
            <w:tcW w:type="dxa" w:w="7200"/>
          </w:tcPr>
          <w:p>
            <w:pPr>
              <w:spacing w:after="0" w:before="0"/>
            </w:pPr>
            <w:r>
              <w:t>بإشمام الكسرةِ الضمَّ.</w:t>
            </w:r>
          </w:p>
        </w:tc>
        <w:tc>
          <w:tcPr>
            <w:tcW w:type="dxa" w:w="4320"/>
          </w:tcPr>
          <w:p>
            <w:pPr>
              <w:spacing w:after="0" w:before="0"/>
            </w:pPr>
            <w:r>
              <w:rPr>
                <w:color w:val="008000"/>
              </w:rPr>
              <w:t>قيل</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آباءنا,إياه تعبدون</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ظلموا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لآيات,آمنوا,تبرءوا,آباءنا,آباؤهم</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عمرو,,أبو عمرو, حمزة, الكسائي, خلف العاشر,,السوسي عن أبي عمرو,,أبو عمرو, الدوري عن الكسائي,</w:t>
            </w:r>
          </w:p>
        </w:tc>
        <w:tc>
          <w:tcPr>
            <w:tcW w:type="dxa" w:w="7200"/>
          </w:tcPr>
          <w:p>
            <w:pPr>
              <w:spacing w:after="0" w:before="0"/>
            </w:pPr>
            <w:r>
              <w:t>بالإمالة .</w:t>
            </w:r>
          </w:p>
        </w:tc>
        <w:tc>
          <w:tcPr>
            <w:tcW w:type="dxa" w:w="4320"/>
          </w:tcPr>
          <w:p>
            <w:pPr>
              <w:spacing w:after="0" w:before="0"/>
            </w:pPr>
            <w:r>
              <w:rPr>
                <w:color w:val="008000"/>
              </w:rPr>
              <w:t>الناس,يرى,يرى الذين,النار</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القوة,كرة,الميتة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(تــَـرَى) بتاء الخطاب، مع التقليل وقفا.</w:t>
            </w:r>
          </w:p>
        </w:tc>
        <w:tc>
          <w:tcPr>
            <w:tcW w:type="dxa" w:w="4320"/>
          </w:tcPr>
          <w:p>
            <w:pPr>
              <w:spacing w:after="0" w:before="0"/>
            </w:pPr>
            <w:r>
              <w:rPr>
                <w:color w:val="008000"/>
              </w:rPr>
              <w:t>يرى,النار</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العاشر,,الكسائي,</w:t>
            </w:r>
          </w:p>
        </w:tc>
        <w:tc>
          <w:tcPr>
            <w:tcW w:type="dxa" w:w="7200"/>
          </w:tcPr>
          <w:p>
            <w:pPr>
              <w:spacing w:after="0" w:before="0"/>
            </w:pPr>
            <w:r>
              <w:t>بإدغام الذال في التاء.</w:t>
            </w:r>
          </w:p>
        </w:tc>
        <w:tc>
          <w:tcPr>
            <w:tcW w:type="dxa" w:w="4320"/>
          </w:tcPr>
          <w:p>
            <w:pPr>
              <w:spacing w:after="0" w:before="0"/>
            </w:pPr>
            <w:r>
              <w:rPr>
                <w:color w:val="008000"/>
              </w:rPr>
              <w:t>إذ تبرأ,بل نتبع</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قيل لهم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جعفر,</w:t>
            </w:r>
          </w:p>
        </w:tc>
        <w:tc>
          <w:tcPr>
            <w:tcW w:type="dxa" w:w="7200"/>
          </w:tcPr>
          <w:p>
            <w:pPr>
              <w:spacing w:after="0" w:before="0"/>
            </w:pPr>
            <w:r>
              <w:t>بضم الراء، مع إبدال الهمزة ألفا.</w:t>
            </w:r>
          </w:p>
        </w:tc>
        <w:tc>
          <w:tcPr>
            <w:tcW w:type="dxa" w:w="4320"/>
          </w:tcPr>
          <w:p>
            <w:pPr>
              <w:spacing w:after="0" w:before="0"/>
            </w:pPr>
            <w:r>
              <w:rPr>
                <w:color w:val="008000"/>
              </w:rPr>
              <w:t>يأمركم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لقوم يعقلون,من يتخذ,أندادا يحبونهم,جميعا وأن,طيبا ولا,شيئا ولا,دعاء ونداء</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حمزة,,خلف عن حمزة,,خلاد عن حمزة,,حمزة,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السماء,والأرض,لآيات,وأن,تبرأ,ورأوا,الأسباب,لو أن,فنتبرأ,تبرءوا,يا أيها,الأرض,مبين إنما,يأمركم,بالسوء,والفحشاء,وإذا,آباءنا,آباؤهم,شيئا,دعاء,ونداء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السماء,تبرأ,فنتبرأ,بالسوء,والفحشاء</w:t>
            </w:r>
          </w:p>
        </w:tc>
        <w:tc>
          <w:tcPr>
            <w:tcW w:type="dxa" w:w="2160"/>
          </w:tcPr>
          <w:p>
            <w:pPr>
              <w:spacing w:after="0" w:before="0"/>
            </w:pPr>
          </w:p>
        </w:tc>
      </w:tr>
    </w:tbl>
    <w:p/>
    <w:p>
      <w:r>
        <w:br w:type="page"/>
      </w:r>
    </w:p>
    <w:p>
      <w:pPr>
        <w:pStyle w:val="Heading1"/>
        <w:jc w:val="center"/>
      </w:pPr>
      <w:r>
        <w:t>صفحة: 24</w:t>
      </w:r>
    </w:p>
    <w:p>
      <w:pPr>
        <w:pStyle w:val="Heading2"/>
      </w:pPr>
      <w:r>
        <w:t>الضم وصلا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ابن عامر, الكسائي, أبو جعفر, خلف العاشر,</w:t>
            </w:r>
          </w:p>
        </w:tc>
        <w:tc>
          <w:tcPr>
            <w:tcW w:type="dxa" w:w="7200"/>
          </w:tcPr>
          <w:p>
            <w:pPr>
              <w:spacing w:after="0" w:before="0"/>
            </w:pPr>
            <w:r>
              <w:t>بضم النون.</w:t>
            </w:r>
          </w:p>
        </w:tc>
        <w:tc>
          <w:tcPr>
            <w:tcW w:type="dxa" w:w="4320"/>
          </w:tcPr>
          <w:p>
            <w:pPr>
              <w:spacing w:after="0" w:before="0"/>
            </w:pPr>
            <w:r>
              <w:rPr>
                <w:color w:val="008000"/>
              </w:rPr>
              <w:t>فمن اضطر</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وصلا ووقفا.</w:t>
            </w:r>
          </w:p>
        </w:tc>
        <w:tc>
          <w:tcPr>
            <w:tcW w:type="dxa" w:w="4320"/>
          </w:tcPr>
          <w:p>
            <w:pPr>
              <w:spacing w:after="0" w:before="0"/>
            </w:pPr>
            <w:r>
              <w:rPr>
                <w:color w:val="008000"/>
              </w:rPr>
              <w:t>يزكيهم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إن,أخيه شيء,إليه بإحسان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غير,بالمغفرة,البر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الصلاة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من آمن,آمن,الآخر,والنبيين,وآتى,آمنوا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الدوري عن الكسائي,,حمزة,,الكسائي, خلف العاشر,,خلف عن حمزة,,خلاد عن حمزة,</w:t>
            </w:r>
          </w:p>
        </w:tc>
        <w:tc>
          <w:tcPr>
            <w:tcW w:type="dxa" w:w="7200"/>
          </w:tcPr>
          <w:p>
            <w:pPr>
              <w:spacing w:after="0" w:before="0"/>
            </w:pPr>
            <w:r>
              <w:t>بالإمالة .</w:t>
            </w:r>
          </w:p>
        </w:tc>
        <w:tc>
          <w:tcPr>
            <w:tcW w:type="dxa" w:w="4320"/>
          </w:tcPr>
          <w:p>
            <w:pPr>
              <w:spacing w:after="0" w:before="0"/>
            </w:pPr>
            <w:r>
              <w:rPr>
                <w:color w:val="008000"/>
              </w:rPr>
              <w:t>بالهدى,النار,وآتى,القربى,واليتامى,القتلى,والأنثى,بالأنثى,اعتدى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القيامة,الضلالة,بالمغفرة,والملائكة,ورحمة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بالهدى,النار,وآتى,القربى,واليتامى,القتلى,والأنثى,بالأنثى,اعتدى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عمرو,,رويس عن يعقوب,</w:t>
            </w:r>
          </w:p>
        </w:tc>
        <w:tc>
          <w:tcPr>
            <w:tcW w:type="dxa" w:w="7200"/>
          </w:tcPr>
          <w:p>
            <w:pPr>
              <w:spacing w:after="0" w:before="0"/>
            </w:pPr>
            <w:r>
              <w:t>بالإدغام الكبير.</w:t>
            </w:r>
          </w:p>
        </w:tc>
        <w:tc>
          <w:tcPr>
            <w:tcW w:type="dxa" w:w="4320"/>
          </w:tcPr>
          <w:p>
            <w:pPr>
              <w:spacing w:after="0" w:before="0"/>
            </w:pPr>
            <w:r>
              <w:rPr>
                <w:color w:val="008000"/>
              </w:rPr>
              <w:t>والعذاب بالمغفرة,الكتاب بالحق</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يأكلون,البأساء,البأس</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باغ ولا,أليم ولكم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رحيم إن,قليلا أولئك,أولئك,يأكلون,عذاب أليم,أليم أولئك,بأن,وإن,من آمن,الآخر,والملائكة,وآتى,والسائلين,وأقام,البأساء,والضراء,البأس,وأولئك,يا أيها,والأنثى,بالأنثى,من أخيه,شيء,وأداء,وأداء إليه,بإحسان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ووقف بتحقيق الأولى، وله في المتطرفة الإبدال ألفا مع القصر والتوسط والطول، وله تسهيل الهمزة بالروم على المد والقصر.</w:t>
            </w:r>
          </w:p>
        </w:tc>
        <w:tc>
          <w:tcPr>
            <w:tcW w:type="dxa" w:w="4320"/>
          </w:tcPr>
          <w:p>
            <w:pPr>
              <w:spacing w:after="0" w:before="0"/>
            </w:pPr>
            <w:r>
              <w:rPr>
                <w:color w:val="008000"/>
              </w:rPr>
              <w:t>البأساء,والضراء,شيء,وأداء</w:t>
            </w:r>
          </w:p>
        </w:tc>
        <w:tc>
          <w:tcPr>
            <w:tcW w:type="dxa" w:w="2160"/>
          </w:tcPr>
          <w:p>
            <w:pPr>
              <w:spacing w:after="0" w:before="0"/>
            </w:pPr>
          </w:p>
        </w:tc>
      </w:tr>
    </w:tbl>
    <w:p/>
    <w:p>
      <w:r>
        <w:br w:type="page"/>
      </w:r>
    </w:p>
    <w:p>
      <w:pPr>
        <w:pStyle w:val="Heading1"/>
        <w:jc w:val="center"/>
      </w:pPr>
      <w:r>
        <w:t>صفحة: 25</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فهو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فهو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إن,فليصمه ومن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خيرا,خير,ولتكبروا</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 مع تحقيق الهمزة.</w:t>
            </w:r>
          </w:p>
        </w:tc>
        <w:tc>
          <w:tcPr>
            <w:tcW w:type="dxa" w:w="4320"/>
          </w:tcPr>
          <w:p>
            <w:pPr>
              <w:spacing w:after="0" w:before="0"/>
            </w:pPr>
            <w:r>
              <w:rPr>
                <w:color w:val="008000"/>
              </w:rPr>
              <w:t>فأصلح</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حمزة,,حمزة, الكسائي, خلف العاشر,,الدوري عن أبي عمرو,</w:t>
            </w:r>
          </w:p>
        </w:tc>
        <w:tc>
          <w:tcPr>
            <w:tcW w:type="dxa" w:w="7200"/>
          </w:tcPr>
          <w:p>
            <w:pPr>
              <w:spacing w:after="0" w:before="0"/>
            </w:pPr>
            <w:r>
              <w:t>بالإمالة .</w:t>
            </w:r>
          </w:p>
        </w:tc>
        <w:tc>
          <w:tcPr>
            <w:tcW w:type="dxa" w:w="4320"/>
          </w:tcPr>
          <w:p>
            <w:pPr>
              <w:spacing w:after="0" w:before="0"/>
            </w:pPr>
            <w:r>
              <w:rPr>
                <w:color w:val="008000"/>
              </w:rPr>
              <w:t>خاف,هدى,للناس,الهدى,هداكم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الوصية,فعدة,فدية,العدة,دعوة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 وقفا.</w:t>
            </w:r>
          </w:p>
        </w:tc>
        <w:tc>
          <w:tcPr>
            <w:tcW w:type="dxa" w:w="4320"/>
          </w:tcPr>
          <w:p>
            <w:pPr>
              <w:spacing w:after="0" w:before="0"/>
            </w:pPr>
            <w:r>
              <w:rPr>
                <w:color w:val="008000"/>
              </w:rPr>
              <w:t>هدى,الهدى,هداكم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طعام مسكين,شهر رمضان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وليؤمنوا</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القرآن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حياة يا أولي,رحيم يا أيها,فمن تطوع</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فمن خاف</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بالتحقيق، والتسهيل مع المد والقصر.</w:t>
            </w:r>
          </w:p>
        </w:tc>
        <w:tc>
          <w:tcPr>
            <w:tcW w:type="dxa" w:w="4320"/>
          </w:tcPr>
          <w:p>
            <w:pPr>
              <w:spacing w:after="0" w:before="0"/>
            </w:pPr>
            <w:r>
              <w:rPr>
                <w:color w:val="008000"/>
              </w:rPr>
              <w:t>يا أولي,الألباب,والأقربين,فإنما,جنفا أو,أو إثما,فأصلح,يا أيها,مريضا أو,من أيام,أيام أخر,وأن,القرآن,وإذا,سألك,فإني,قريب أجيب,وليؤمنوا</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الداع,الداع إذا,دعان,دعان فليستجيبوا</w:t>
            </w:r>
          </w:p>
        </w:tc>
        <w:tc>
          <w:tcPr>
            <w:tcW w:type="dxa" w:w="2160"/>
          </w:tcPr>
          <w:p>
            <w:pPr>
              <w:spacing w:after="0" w:before="0"/>
            </w:pP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عمرو, أبو جعفر,</w:t>
            </w:r>
          </w:p>
        </w:tc>
        <w:tc>
          <w:tcPr>
            <w:tcW w:type="dxa" w:w="7200"/>
          </w:tcPr>
          <w:p>
            <w:pPr>
              <w:spacing w:after="0" w:before="0"/>
            </w:pPr>
            <w:r>
              <w:t>بإثبات الياء الزائدة وصلا وحذفها وقفا.</w:t>
            </w:r>
          </w:p>
        </w:tc>
        <w:tc>
          <w:tcPr>
            <w:tcW w:type="dxa" w:w="4320"/>
          </w:tcPr>
          <w:p>
            <w:pPr>
              <w:spacing w:after="0" w:before="0"/>
            </w:pPr>
            <w:r>
              <w:rPr>
                <w:color w:val="008000"/>
              </w:rPr>
              <w:t>الداع,الداع إذا,دعان,دعان فليستجيبوا</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بفتح ياء الإضافة.</w:t>
            </w:r>
          </w:p>
        </w:tc>
        <w:tc>
          <w:tcPr>
            <w:tcW w:type="dxa" w:w="4320"/>
          </w:tcPr>
          <w:p>
            <w:pPr>
              <w:spacing w:after="0" w:before="0"/>
            </w:pPr>
            <w:r>
              <w:rPr>
                <w:color w:val="008000"/>
              </w:rPr>
              <w:t>بي لعلهم</w:t>
            </w:r>
          </w:p>
        </w:tc>
        <w:tc>
          <w:tcPr>
            <w:tcW w:type="dxa" w:w="2160"/>
          </w:tcPr>
          <w:p>
            <w:pPr>
              <w:spacing w:after="0" w:before="0"/>
            </w:pPr>
          </w:p>
        </w:tc>
      </w:tr>
    </w:tbl>
    <w:p/>
    <w:p>
      <w:r>
        <w:br w:type="page"/>
      </w:r>
    </w:p>
    <w:p>
      <w:pPr>
        <w:pStyle w:val="Heading1"/>
        <w:jc w:val="center"/>
      </w:pPr>
      <w:r>
        <w:t>صفحة: 26</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بهاء السكت وقفا.</w:t>
            </w:r>
          </w:p>
        </w:tc>
        <w:tc>
          <w:tcPr>
            <w:tcW w:type="dxa" w:w="4320"/>
          </w:tcPr>
          <w:p>
            <w:pPr>
              <w:spacing w:after="0" w:before="0"/>
            </w:pPr>
            <w:r>
              <w:rPr>
                <w:color w:val="008000"/>
              </w:rPr>
              <w:t>هن,لهن,باشروهن,تباشروهن,هي</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فإن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مع ترك الوقف بهاء السكت.</w:t>
            </w:r>
          </w:p>
        </w:tc>
        <w:tc>
          <w:tcPr>
            <w:tcW w:type="dxa" w:w="4320"/>
          </w:tcPr>
          <w:p>
            <w:pPr>
              <w:spacing w:after="0" w:before="0"/>
            </w:pPr>
            <w:r>
              <w:rPr>
                <w:color w:val="008000"/>
              </w:rPr>
              <w:t>باشروهن,تباشروهن,البر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w:t>
            </w:r>
          </w:p>
        </w:tc>
        <w:tc>
          <w:tcPr>
            <w:tcW w:type="dxa" w:w="4320"/>
          </w:tcPr>
          <w:p>
            <w:pPr>
              <w:spacing w:after="0" w:before="0"/>
            </w:pPr>
            <w:r>
              <w:rPr>
                <w:color w:val="008000"/>
              </w:rPr>
              <w:t>فالآن,آياته</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عمرو,,حمزة, الكسائي, خلف العاشر,,أبو عمرو, الدوري عن الكسائي, رويس عن يعقوب,</w:t>
            </w:r>
          </w:p>
        </w:tc>
        <w:tc>
          <w:tcPr>
            <w:tcW w:type="dxa" w:w="7200"/>
          </w:tcPr>
          <w:p>
            <w:pPr>
              <w:spacing w:after="0" w:before="0"/>
            </w:pPr>
            <w:r>
              <w:t>بالإمالة .</w:t>
            </w:r>
          </w:p>
        </w:tc>
        <w:tc>
          <w:tcPr>
            <w:tcW w:type="dxa" w:w="4320"/>
          </w:tcPr>
          <w:p>
            <w:pPr>
              <w:spacing w:after="0" w:before="0"/>
            </w:pPr>
            <w:r>
              <w:rPr>
                <w:color w:val="008000"/>
              </w:rPr>
              <w:t>للناس,الناس,اتقى,الكافرين</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ليلة,الأهلة,والفتنة,فتنة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اتقى,الكافرين</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يتبين لكم,المساجد تلك,حيث ثقفتموهم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تأكلوا,لتأكلوا,تأتوا,وأتوا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رحيم وقاتلوهم,فتنة ويكون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الهمزة مع المد والقصر.</w:t>
            </w:r>
          </w:p>
        </w:tc>
        <w:tc>
          <w:tcPr>
            <w:tcW w:type="dxa" w:w="4320"/>
          </w:tcPr>
          <w:p>
            <w:pPr>
              <w:spacing w:after="0" w:before="0"/>
            </w:pPr>
            <w:r>
              <w:rPr>
                <w:color w:val="008000"/>
              </w:rPr>
              <w:t>نسائكم,وأنتم,فالآن,الأبيض,الأسود,تأكلوا,لتأكلوا,من أموال,بالإثم,يسألونك,الأهلة,بأن,تأتوا,وأتوا,من أبوابها,وأخرجوهم,فإن,جزاء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جزاء</w:t>
            </w:r>
          </w:p>
        </w:tc>
        <w:tc>
          <w:tcPr>
            <w:tcW w:type="dxa" w:w="2160"/>
          </w:tcPr>
          <w:p>
            <w:pPr>
              <w:spacing w:after="0" w:before="0"/>
            </w:pPr>
          </w:p>
        </w:tc>
      </w:tr>
    </w:tbl>
    <w:p/>
    <w:p>
      <w:r>
        <w:br w:type="page"/>
      </w:r>
    </w:p>
    <w:p>
      <w:pPr>
        <w:pStyle w:val="Heading1"/>
        <w:jc w:val="center"/>
      </w:pPr>
      <w:r>
        <w:t>صفحة: 27</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 مع الوقف بهاء السكت.</w:t>
            </w:r>
          </w:p>
        </w:tc>
        <w:tc>
          <w:tcPr>
            <w:tcW w:type="dxa" w:w="4320"/>
          </w:tcPr>
          <w:p>
            <w:pPr>
              <w:spacing w:after="0" w:before="0"/>
            </w:pPr>
            <w:r>
              <w:rPr>
                <w:color w:val="008000"/>
              </w:rPr>
              <w:t>فيهن</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 مع الوقف بهاء السكت.</w:t>
            </w:r>
          </w:p>
        </w:tc>
        <w:tc>
          <w:tcPr>
            <w:tcW w:type="dxa" w:w="4320"/>
          </w:tcPr>
          <w:p>
            <w:pPr>
              <w:spacing w:after="0" w:before="0"/>
            </w:pPr>
            <w:r>
              <w:rPr>
                <w:color w:val="008000"/>
              </w:rPr>
              <w:t>فيهن</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بمثل,واذكروه كما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رءوسكم</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بالإمالة .</w:t>
            </w:r>
          </w:p>
        </w:tc>
        <w:tc>
          <w:tcPr>
            <w:tcW w:type="dxa" w:w="4320"/>
          </w:tcPr>
          <w:p>
            <w:pPr>
              <w:spacing w:after="0" w:before="0"/>
            </w:pPr>
            <w:r>
              <w:rPr>
                <w:color w:val="008000"/>
              </w:rPr>
              <w:t>اعتدى,أذى,التقوى,هداكم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التهلكة,والعمرة,ففدية,صدقة,بالعمرة,ثلاثة,وسبعة,عشرة,كاملة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اعتدى,أذى,التقوى,هداكم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رأسه</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خير يعلمه</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خير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بتسهيل وتحقيق الهمزة.</w:t>
            </w:r>
          </w:p>
        </w:tc>
        <w:tc>
          <w:tcPr>
            <w:tcW w:type="dxa" w:w="4320"/>
          </w:tcPr>
          <w:p>
            <w:pPr>
              <w:spacing w:after="0" w:before="0"/>
            </w:pPr>
            <w:r>
              <w:rPr>
                <w:color w:val="008000"/>
              </w:rPr>
              <w:t>فإن,وأنفقوا,بأيديكم,وأحسنوا,وأتموا,فإن أحصرتم,رءوسكم,مريضا أو,رأسه,صيام أو,صدقة أو,فإذا,وسبعة إذا,يكن أهله,يا أولي,الألباب,جناح أن,وإن</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واتقون,واتقون يا أولي</w:t>
            </w:r>
          </w:p>
        </w:tc>
        <w:tc>
          <w:tcPr>
            <w:tcW w:type="dxa" w:w="2160"/>
          </w:tcPr>
          <w:p>
            <w:pPr>
              <w:spacing w:after="0" w:before="0"/>
            </w:pP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أبو جعفر,</w:t>
            </w:r>
          </w:p>
        </w:tc>
        <w:tc>
          <w:tcPr>
            <w:tcW w:type="dxa" w:w="7200"/>
          </w:tcPr>
          <w:p>
            <w:pPr>
              <w:spacing w:after="0" w:before="0"/>
            </w:pPr>
            <w:r>
              <w:t>بإثبات الياء الزائدة وصلا وحذفها وقفا.</w:t>
            </w:r>
          </w:p>
        </w:tc>
        <w:tc>
          <w:tcPr>
            <w:tcW w:type="dxa" w:w="4320"/>
          </w:tcPr>
          <w:p>
            <w:pPr>
              <w:spacing w:after="0" w:before="0"/>
            </w:pPr>
            <w:r>
              <w:rPr>
                <w:color w:val="008000"/>
              </w:rPr>
              <w:t>واتقون,واتقون يا أولي</w:t>
            </w:r>
          </w:p>
        </w:tc>
        <w:tc>
          <w:tcPr>
            <w:tcW w:type="dxa" w:w="2160"/>
          </w:tcPr>
          <w:p>
            <w:pPr>
              <w:spacing w:after="0" w:before="0"/>
            </w:pPr>
          </w:p>
        </w:tc>
      </w:tr>
    </w:tbl>
    <w:p/>
    <w:p>
      <w:r>
        <w:br w:type="page"/>
      </w:r>
    </w:p>
    <w:p>
      <w:pPr>
        <w:pStyle w:val="Heading1"/>
        <w:jc w:val="center"/>
      </w:pPr>
      <w:r>
        <w:t>صفحة: 28</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الكسائي, رويس عن يعقوب,</w:t>
            </w:r>
          </w:p>
        </w:tc>
        <w:tc>
          <w:tcPr>
            <w:tcW w:type="dxa" w:w="7200"/>
          </w:tcPr>
          <w:p>
            <w:pPr>
              <w:spacing w:after="0" w:before="0"/>
            </w:pPr>
            <w:r>
              <w:t>بإشمام الكسرةِ الضمَّ.</w:t>
            </w:r>
          </w:p>
        </w:tc>
        <w:tc>
          <w:tcPr>
            <w:tcW w:type="dxa" w:w="4320"/>
          </w:tcPr>
          <w:p>
            <w:pPr>
              <w:spacing w:after="0" w:before="0"/>
            </w:pPr>
            <w:r>
              <w:rPr>
                <w:color w:val="008000"/>
              </w:rPr>
              <w:t>قيل</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ومن,عليه لمن,إليه تحشرون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واستغفروا,ذكرا,الآخرة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بضم ميم الجمع، ووصلها بواو لفظية مع الإشباع، مع ثلاثة البدل.</w:t>
            </w:r>
          </w:p>
        </w:tc>
        <w:tc>
          <w:tcPr>
            <w:tcW w:type="dxa" w:w="4320"/>
          </w:tcPr>
          <w:p>
            <w:pPr>
              <w:spacing w:after="0" w:before="0"/>
            </w:pPr>
            <w:r>
              <w:rPr>
                <w:color w:val="008000"/>
              </w:rPr>
              <w:t>كذكركم آباءكم,آباءكم,آتنا,الآخرة,رءوف,آمنوا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عمرو,,حمزة, الكسائي, خلف العاشر,,أبو عمرو, الدوري عن الكسائي,,الكسائي,,ابن ذكوان عن ابن عامر, خلف العاشر,,حمزة,</w:t>
            </w:r>
          </w:p>
        </w:tc>
        <w:tc>
          <w:tcPr>
            <w:tcW w:type="dxa" w:w="7200"/>
          </w:tcPr>
          <w:p>
            <w:pPr>
              <w:spacing w:after="0" w:before="0"/>
            </w:pPr>
            <w:r>
              <w:t>بالإمالة .</w:t>
            </w:r>
          </w:p>
        </w:tc>
        <w:tc>
          <w:tcPr>
            <w:tcW w:type="dxa" w:w="4320"/>
          </w:tcPr>
          <w:p>
            <w:pPr>
              <w:spacing w:after="0" w:before="0"/>
            </w:pPr>
            <w:r>
              <w:rPr>
                <w:color w:val="008000"/>
              </w:rPr>
              <w:t>الناس,الدنيا,النار,اتقى,تولى,سعى,مرضات,جاءتكم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rPr>
                <w:color w:val="008000"/>
              </w:rPr>
              <w:t>الآخرة,حسنة,العزة,كافة,والملائكة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الدنيا,النار,اتقى,تولى,سعى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مناسككم,يقول ربنا,يعجبك قوله,قيل له</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ولبئس,يأتيهم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من يقول,خلاق ومنهم,حسنة وفي,حسنة وقنا,من يعجبك,من يشري,كافة ولا,أن يأتيهم</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خلاق</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فإذا,آباءكم,أو أشد,الآخرة,أولئك,تأخر,وإذا,الأرض,بالإثم,ولبئس,ابتغاء,رءوف,يا أيها,فإن,جاءتكم,يأتيهم,والملائكة,الأمر</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ابتغاء</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بالإمالة في الحالين، مع الوقف بالهاء.</w:t>
            </w:r>
          </w:p>
        </w:tc>
        <w:tc>
          <w:tcPr>
            <w:tcW w:type="dxa" w:w="4320"/>
          </w:tcPr>
          <w:p>
            <w:pPr>
              <w:spacing w:after="0" w:before="0"/>
            </w:pPr>
            <w:r>
              <w:rPr>
                <w:color w:val="008000"/>
              </w:rPr>
              <w:t>مرضات</w:t>
            </w:r>
          </w:p>
        </w:tc>
        <w:tc>
          <w:tcPr>
            <w:tcW w:type="dxa" w:w="2160"/>
          </w:tcPr>
          <w:p>
            <w:pPr>
              <w:spacing w:after="0" w:before="0"/>
            </w:pPr>
          </w:p>
        </w:tc>
      </w:tr>
    </w:tbl>
    <w:p/>
    <w:p>
      <w:r>
        <w:br w:type="page"/>
      </w:r>
    </w:p>
    <w:p>
      <w:pPr>
        <w:pStyle w:val="Heading1"/>
        <w:jc w:val="center"/>
      </w:pPr>
      <w:r>
        <w:t>صفحة: 29</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بإشمام الصاد صوت الزاي، في جميع القرآن.</w:t>
            </w:r>
          </w:p>
        </w:tc>
        <w:tc>
          <w:tcPr>
            <w:tcW w:type="dxa" w:w="4320"/>
          </w:tcPr>
          <w:p>
            <w:pPr>
              <w:spacing w:after="0" w:before="0"/>
            </w:pPr>
            <w:r>
              <w:rPr>
                <w:color w:val="008000"/>
              </w:rPr>
              <w:t>صراط</w:t>
            </w:r>
          </w:p>
        </w:tc>
        <w:tc>
          <w:tcPr>
            <w:tcW w:type="dxa" w:w="2160"/>
          </w:tcPr>
          <w:p>
            <w:pPr>
              <w:spacing w:after="0" w:before="0"/>
            </w:pPr>
          </w:p>
        </w:tc>
      </w:tr>
    </w:tbl>
    <w:p/>
    <w:p>
      <w:pPr>
        <w:pStyle w:val="Heading2"/>
      </w:pPr>
      <w:r>
        <w:t>صراط بالسين (قنبل ورويس)</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قنبل عن ابن كثير, رويس عن يعقوب,</w:t>
            </w:r>
          </w:p>
        </w:tc>
        <w:tc>
          <w:tcPr>
            <w:tcW w:type="dxa" w:w="7200"/>
          </w:tcPr>
          <w:p>
            <w:pPr>
              <w:spacing w:after="0" w:before="0"/>
            </w:pPr>
            <w:r>
              <w:t>بالسين بدلا من الصاد.</w:t>
            </w:r>
          </w:p>
        </w:tc>
        <w:tc>
          <w:tcPr>
            <w:tcW w:type="dxa" w:w="4320"/>
          </w:tcPr>
          <w:p>
            <w:pPr>
              <w:spacing w:after="0" w:before="0"/>
            </w:pPr>
            <w:r>
              <w:rPr>
                <w:color w:val="008000"/>
              </w:rPr>
              <w:t>صراط</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جاءته فإن,فيه وما,فيه إلا,أوتوه من,فيه من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كم آتيناهم,آتيناهم,من آية,آية,آمنوا,النبيين,أوتوه</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العاشر,,حمزة,,حمزة, الكسائي, خلف العاشر,,الدوري عن أبي عمرو,</w:t>
            </w:r>
          </w:p>
        </w:tc>
        <w:tc>
          <w:tcPr>
            <w:tcW w:type="dxa" w:w="7200"/>
          </w:tcPr>
          <w:p>
            <w:pPr>
              <w:spacing w:after="0" w:before="0"/>
            </w:pPr>
            <w:r>
              <w:t>بالإمالة، مع تحقيق الهمزة.</w:t>
            </w:r>
          </w:p>
        </w:tc>
        <w:tc>
          <w:tcPr>
            <w:tcW w:type="dxa" w:w="4320"/>
          </w:tcPr>
          <w:p>
            <w:pPr>
              <w:spacing w:after="0" w:before="0"/>
            </w:pPr>
            <w:r>
              <w:rPr>
                <w:color w:val="008000"/>
              </w:rPr>
              <w:t>جاءته,الدنيا,الناس,جاءتهم,فهدى,متى,واليتامى,وعسى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 مع قصر مد البدل.</w:t>
            </w:r>
          </w:p>
        </w:tc>
        <w:tc>
          <w:tcPr>
            <w:tcW w:type="dxa" w:w="4320"/>
          </w:tcPr>
          <w:p>
            <w:pPr>
              <w:spacing w:after="0" w:before="0"/>
            </w:pPr>
            <w:r>
              <w:rPr>
                <w:color w:val="008000"/>
              </w:rPr>
              <w:t>آية,بينة,نعمة,القيامة,أمة,واحدة,الجنة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الدنيا,فهدى,متى,واليتامى,وعسى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زين للذين,الكتاب بالحق,ليحكم بين,اختلف فيه</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يأتكم,البأساء</w:t>
            </w:r>
          </w:p>
        </w:tc>
        <w:tc>
          <w:tcPr>
            <w:tcW w:type="dxa" w:w="2160"/>
          </w:tcPr>
          <w:p>
            <w:pPr>
              <w:spacing w:after="0" w:before="0"/>
            </w:pPr>
          </w:p>
        </w:tc>
      </w:tr>
    </w:tbl>
    <w:p/>
    <w:p>
      <w:pPr>
        <w:pStyle w:val="Heading2"/>
      </w:pPr>
      <w:r>
        <w:t>التسهيل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بتسهيل الهمزة، مع المد والقصر في الحالين.</w:t>
            </w:r>
          </w:p>
        </w:tc>
        <w:tc>
          <w:tcPr>
            <w:tcW w:type="dxa" w:w="4320"/>
          </w:tcPr>
          <w:p>
            <w:pPr>
              <w:spacing w:after="0" w:before="0"/>
            </w:pPr>
            <w:r>
              <w:rPr>
                <w:color w:val="008000"/>
              </w:rPr>
              <w:t>إسرائيل</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وله في الهمزة الثانية التسهيل أو الإبدال واوا مكسورة.</w:t>
            </w:r>
          </w:p>
        </w:tc>
        <w:tc>
          <w:tcPr>
            <w:tcW w:type="dxa" w:w="4320"/>
          </w:tcPr>
          <w:p>
            <w:pPr>
              <w:spacing w:after="0" w:before="0"/>
            </w:pPr>
            <w:r>
              <w:rPr>
                <w:color w:val="008000"/>
              </w:rPr>
              <w:t>يشاء إلى</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بينة ومن,ومن يبدل,من يشاء,أمة واحدة,قريب يسألونك,شيئا وهو</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خير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وإلى,الأمور,إسرائيل,كم آتيناهم,من آية,جاءته,فإن,يشاء,وأنزل,جاءتهم,بإذنه,مستقيم أم,يأتكم,البأساء,والضراء,يسألونك,والأقربين,شيئا,وأنتم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يشاء,البأساء,والضراء</w:t>
            </w:r>
          </w:p>
        </w:tc>
        <w:tc>
          <w:tcPr>
            <w:tcW w:type="dxa" w:w="2160"/>
          </w:tcPr>
          <w:p>
            <w:pPr>
              <w:spacing w:after="0" w:before="0"/>
            </w:pPr>
          </w:p>
        </w:tc>
      </w:tr>
    </w:tbl>
    <w:p/>
    <w:p>
      <w:r>
        <w:br w:type="page"/>
      </w:r>
    </w:p>
    <w:p>
      <w:pPr>
        <w:pStyle w:val="Heading1"/>
        <w:jc w:val="center"/>
      </w:pPr>
      <w:r>
        <w:t>صفحة: 30</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وصلا ووقفا.</w:t>
            </w:r>
          </w:p>
        </w:tc>
        <w:tc>
          <w:tcPr>
            <w:tcW w:type="dxa" w:w="4320"/>
          </w:tcPr>
          <w:p>
            <w:pPr>
              <w:spacing w:after="0" w:before="0"/>
            </w:pPr>
            <w:r>
              <w:rPr>
                <w:color w:val="008000"/>
              </w:rPr>
              <w:t>فيهما</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قل,فيه كبير,منه أكبر</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كبير,وإخراج,كافر,والآخرة,خير,والمغفرة</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إصلاح</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والآخرة,آمنوا,الآيات</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الدوري عن الكسائي,,الدوري عن أبي عمرو,,ابن ذكوان عن ابن عامر, خلف العاشر,,حمزة,</w:t>
            </w:r>
          </w:p>
        </w:tc>
        <w:tc>
          <w:tcPr>
            <w:tcW w:type="dxa" w:w="7200"/>
          </w:tcPr>
          <w:p>
            <w:pPr>
              <w:spacing w:after="0" w:before="0"/>
            </w:pPr>
            <w:r>
              <w:t>بالإمالة وصلا ووقفا.</w:t>
            </w:r>
          </w:p>
        </w:tc>
        <w:tc>
          <w:tcPr>
            <w:tcW w:type="dxa" w:w="4320"/>
          </w:tcPr>
          <w:p>
            <w:pPr>
              <w:spacing w:after="0" w:before="0"/>
            </w:pPr>
            <w:r>
              <w:rPr>
                <w:color w:val="008000"/>
              </w:rPr>
              <w:t>الدنيا,النار,للناس,اليتامى,شاء</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والفتنة,والآخرة,رحمت,ولأمة,مؤمنة,مشركة,الجنة,والمغفرة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الدنيا,النار,اليتامى</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يؤمن,مؤمنة,يؤمنوا,مؤمن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كبير وصد,ومن يرتدد,رحيم يسألونك,كبير ومنافع,خير وإن,حكيم ولا,مشركة ولو,مشرك ولو</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مؤمنة خير,مؤمن خير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بالنقل.</w:t>
            </w:r>
          </w:p>
        </w:tc>
        <w:tc>
          <w:tcPr>
            <w:tcW w:type="dxa" w:w="4320"/>
          </w:tcPr>
          <w:p>
            <w:pPr>
              <w:spacing w:after="0" w:before="0"/>
            </w:pPr>
            <w:r>
              <w:rPr>
                <w:color w:val="008000"/>
              </w:rPr>
              <w:t>يسألونك,وإخراج,فأولئك,حبطت أعمالهم,والآخرة,وأولئك,أولئك,وإثمهما,ويسألونك,الآيات,قل إصلاح,وإن,فإخوانكم,شاء,لأعنتكم,يؤمن,ولأمة,مؤمنة,ولو أعجبتكم,يؤمنوا,مؤمن,ولو أعجبكم,بإذنه</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شاء</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أبو عمرو, يعقوب,</w:t>
            </w:r>
          </w:p>
        </w:tc>
        <w:tc>
          <w:tcPr>
            <w:tcW w:type="dxa" w:w="7200"/>
          </w:tcPr>
          <w:p>
            <w:pPr>
              <w:spacing w:after="0" w:before="0"/>
            </w:pPr>
            <w:r>
              <w:t>بفتح هاء التأنيث، مع الوقف عليها بالهاء.</w:t>
            </w:r>
          </w:p>
        </w:tc>
        <w:tc>
          <w:tcPr>
            <w:tcW w:type="dxa" w:w="4320"/>
          </w:tcPr>
          <w:p>
            <w:pPr>
              <w:spacing w:after="0" w:before="0"/>
            </w:pPr>
            <w:r>
              <w:rPr>
                <w:color w:val="008000"/>
              </w:rPr>
              <w:t>رحمت</w:t>
            </w:r>
          </w:p>
        </w:tc>
        <w:tc>
          <w:tcPr>
            <w:tcW w:type="dxa" w:w="2160"/>
          </w:tcPr>
          <w:p>
            <w:pPr>
              <w:spacing w:after="0" w:before="0"/>
            </w:pPr>
          </w:p>
        </w:tc>
      </w:tr>
    </w:tbl>
    <w:p/>
    <w:p>
      <w:r>
        <w:br w:type="page"/>
      </w:r>
    </w:p>
    <w:p>
      <w:pPr>
        <w:pStyle w:val="Heading1"/>
        <w:jc w:val="center"/>
      </w:pPr>
      <w:r>
        <w:t>صفحة: 31</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 مع الوقف بهاء السكت.</w:t>
            </w:r>
          </w:p>
        </w:tc>
        <w:tc>
          <w:tcPr>
            <w:tcW w:type="dxa" w:w="4320"/>
          </w:tcPr>
          <w:p>
            <w:pPr>
              <w:spacing w:after="0" w:before="0"/>
            </w:pPr>
            <w:r>
              <w:rPr>
                <w:color w:val="008000"/>
              </w:rPr>
              <w:t>عليهن</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هو,تقربوهن,فأتوهن,بأنفسهن,لهن,أرحامهن,وبعولتهن,بردهن,ولهن,عليهن,آتيتموهن</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ملاقوه وبشر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الطلاق,والمطلقات,إصلاحا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آياته,فاءوا,الآخر,آتيتموهن</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عمرو,,حمزة, الكسائي, خلف العاشر,</w:t>
            </w:r>
          </w:p>
        </w:tc>
        <w:tc>
          <w:tcPr>
            <w:tcW w:type="dxa" w:w="7200"/>
          </w:tcPr>
          <w:p>
            <w:pPr>
              <w:spacing w:after="0" w:before="0"/>
            </w:pPr>
            <w:r>
              <w:t>بالإمالة .</w:t>
            </w:r>
          </w:p>
        </w:tc>
        <w:tc>
          <w:tcPr>
            <w:tcW w:type="dxa" w:w="4320"/>
          </w:tcPr>
          <w:p>
            <w:pPr>
              <w:spacing w:after="0" w:before="0"/>
            </w:pPr>
            <w:r>
              <w:rPr>
                <w:color w:val="008000"/>
              </w:rPr>
              <w:t>للناس,أذى,أنى,الناس</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عرضة,أربعة,ثلاثة,درجة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نافع,,الدوري عن أبي عمرو,</w:t>
            </w:r>
          </w:p>
        </w:tc>
        <w:tc>
          <w:tcPr>
            <w:tcW w:type="dxa" w:w="7200"/>
          </w:tcPr>
          <w:p>
            <w:pPr>
              <w:spacing w:after="0" w:before="0"/>
            </w:pPr>
            <w:r>
              <w:t>بالتقليل بخلف وقفا.</w:t>
            </w:r>
          </w:p>
        </w:tc>
        <w:tc>
          <w:tcPr>
            <w:tcW w:type="dxa" w:w="4320"/>
          </w:tcPr>
          <w:p>
            <w:pPr>
              <w:spacing w:after="0" w:before="0"/>
            </w:pPr>
            <w:r>
              <w:rPr>
                <w:color w:val="008000"/>
              </w:rPr>
              <w:t>أذى,أنى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المتطهرين نساؤكم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جعفر,,السوسي عن أبي عمرو, أبو جعفر,,ورش عن نافع, أبو جعفر,</w:t>
            </w:r>
          </w:p>
        </w:tc>
        <w:tc>
          <w:tcPr>
            <w:tcW w:type="dxa" w:w="7200"/>
          </w:tcPr>
          <w:p>
            <w:pPr>
              <w:spacing w:after="0" w:before="0"/>
            </w:pPr>
            <w:r>
              <w:t>بإبدال الهمزة في الحالين، مع ترك هاء السكت.</w:t>
            </w:r>
          </w:p>
        </w:tc>
        <w:tc>
          <w:tcPr>
            <w:tcW w:type="dxa" w:w="4320"/>
          </w:tcPr>
          <w:p>
            <w:pPr>
              <w:spacing w:after="0" w:before="0"/>
            </w:pPr>
            <w:r>
              <w:rPr>
                <w:color w:val="008000"/>
              </w:rPr>
              <w:t>فأتوهن,فأتوا,شئتم,المؤمنين,يؤاخذكم,يؤلون,يؤمن,تأخذوا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ولكن يؤاخذكم,رحيم وإن,عليم والمطلقات,قروء ولا,أن يكتمن,إصلاحا ولهن,درجة والله,بإحسان ولا,أن يخافا</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فإن خفتم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وقف بالنقل.</w:t>
            </w:r>
          </w:p>
        </w:tc>
        <w:tc>
          <w:tcPr>
            <w:tcW w:type="dxa" w:w="4320"/>
          </w:tcPr>
          <w:p>
            <w:pPr>
              <w:spacing w:after="0" w:before="0"/>
            </w:pPr>
            <w:r>
              <w:rPr>
                <w:color w:val="008000"/>
              </w:rPr>
              <w:t>ويسألونك,النساء,فإذا,فأتوهن,نساؤكم,فأتوا,شئتم,لأنفسكم,المؤمنين,لأيمانكم,يؤاخذكم,يؤلون,نسائهم,فإن,فاءوا,وإن,بأنفسهن,قروء,يؤمن,الآخر,إن أرادوا,فإمساك,بمعروف أو,بإحسان,تأخذوا,شيئا,شيئا إلا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النساء,قروء</w:t>
            </w:r>
          </w:p>
        </w:tc>
        <w:tc>
          <w:tcPr>
            <w:tcW w:type="dxa" w:w="2160"/>
          </w:tcPr>
          <w:p>
            <w:pPr>
              <w:spacing w:after="0" w:before="0"/>
            </w:pPr>
          </w:p>
        </w:tc>
      </w:tr>
    </w:tbl>
    <w:p/>
    <w:p>
      <w:r>
        <w:br w:type="page"/>
      </w:r>
    </w:p>
    <w:p>
      <w:pPr>
        <w:pStyle w:val="Heading1"/>
        <w:jc w:val="center"/>
      </w:pPr>
      <w:r>
        <w:t>صفحة: 32</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بهاء السكت وقفا.</w:t>
            </w:r>
          </w:p>
        </w:tc>
        <w:tc>
          <w:tcPr>
            <w:tcW w:type="dxa" w:w="4320"/>
          </w:tcPr>
          <w:p>
            <w:pPr>
              <w:spacing w:after="0" w:before="0"/>
            </w:pPr>
            <w:r>
              <w:rPr>
                <w:color w:val="008000"/>
              </w:rPr>
              <w:t>أجلهن,فأمسكوهن,سرحوهن,تمسكوهن,تعضلوهن,أزواجهن,أولادهن,رزقهن,وكسوتهن</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غيره</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طلقها,طلقتم,ظلم</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آيات,الآخر</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بالإمالة .</w:t>
            </w:r>
          </w:p>
        </w:tc>
        <w:tc>
          <w:tcPr>
            <w:tcW w:type="dxa" w:w="4320"/>
          </w:tcPr>
          <w:p>
            <w:pPr>
              <w:spacing w:after="0" w:before="0"/>
            </w:pPr>
            <w:r>
              <w:rPr>
                <w:color w:val="008000"/>
              </w:rPr>
              <w:t>أزكى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نعمت,والحكمة,الرضاعة,والدة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أزكى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الحارث عن الكسائي,,ورش عن نافع, أبو عمرو, ابن عامر, حمزة, الكسائي, خلف العاشر,</w:t>
            </w:r>
          </w:p>
        </w:tc>
        <w:tc>
          <w:tcPr>
            <w:tcW w:type="dxa" w:w="7200"/>
          </w:tcPr>
          <w:p>
            <w:pPr>
              <w:spacing w:after="0" w:before="0"/>
            </w:pPr>
            <w:r>
              <w:t>أدغم اللام في الذال.</w:t>
            </w:r>
          </w:p>
        </w:tc>
        <w:tc>
          <w:tcPr>
            <w:tcW w:type="dxa" w:w="4320"/>
          </w:tcPr>
          <w:p>
            <w:pPr>
              <w:spacing w:after="0" w:before="0"/>
            </w:pPr>
            <w:r>
              <w:rPr>
                <w:color w:val="008000"/>
              </w:rPr>
              <w:t>يفعل ذلك,فقد ظلم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الله هزوا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يؤمن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ومن يتعد,أن يتراجعا,أن يقيما,لقوم يعلمون,بمعروف ولا,ومن يفعل,هزوا واذكروا,عليم وإذا,أن ينكحن,أن يتم</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زوجا غيره</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ووقف بتحقيق وتسهيل الهمزة الأولى، مع تسهيل الثانية مع المد والقصر فتكون أربعة أوجه.</w:t>
            </w:r>
          </w:p>
        </w:tc>
        <w:tc>
          <w:tcPr>
            <w:tcW w:type="dxa" w:w="4320"/>
          </w:tcPr>
          <w:p>
            <w:pPr>
              <w:spacing w:after="0" w:before="0"/>
            </w:pPr>
            <w:r>
              <w:rPr>
                <w:color w:val="008000"/>
              </w:rPr>
              <w:t>فأولئك,فإن,وإذا,النساء,فأمسكوهن,بمعروف أو,هزوا,شيء,يؤمن,الآخر,وأطهر,وأنتم,لمن أراد,نفس إلا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النساء,شيء</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أبو عمرو, يعقوب,</w:t>
            </w:r>
          </w:p>
        </w:tc>
        <w:tc>
          <w:tcPr>
            <w:tcW w:type="dxa" w:w="7200"/>
          </w:tcPr>
          <w:p>
            <w:pPr>
              <w:spacing w:after="0" w:before="0"/>
            </w:pPr>
            <w:r>
              <w:t>بفتح هاء التأنيث، مع الوقف عليها بالهاء.</w:t>
            </w:r>
          </w:p>
        </w:tc>
        <w:tc>
          <w:tcPr>
            <w:tcW w:type="dxa" w:w="4320"/>
          </w:tcPr>
          <w:p>
            <w:pPr>
              <w:spacing w:after="0" w:before="0"/>
            </w:pPr>
            <w:r>
              <w:rPr>
                <w:color w:val="008000"/>
              </w:rPr>
              <w:t>نعمت</w:t>
            </w:r>
          </w:p>
        </w:tc>
        <w:tc>
          <w:tcPr>
            <w:tcW w:type="dxa" w:w="2160"/>
          </w:tcPr>
          <w:p>
            <w:pPr>
              <w:spacing w:after="0" w:before="0"/>
            </w:pPr>
          </w:p>
        </w:tc>
      </w:tr>
    </w:tbl>
    <w:p/>
    <w:p>
      <w:r>
        <w:br w:type="page"/>
      </w:r>
    </w:p>
    <w:p>
      <w:pPr>
        <w:pStyle w:val="Heading1"/>
        <w:jc w:val="center"/>
      </w:pPr>
      <w:r>
        <w:t>صفحة: 33</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بتحقيق الهمزة، مع الوقف بهاء السكت.</w:t>
            </w:r>
          </w:p>
        </w:tc>
        <w:tc>
          <w:tcPr>
            <w:tcW w:type="dxa" w:w="4320"/>
          </w:tcPr>
          <w:p>
            <w:pPr>
              <w:spacing w:after="0" w:before="0"/>
            </w:pPr>
            <w:r>
              <w:rPr>
                <w:color w:val="008000"/>
              </w:rPr>
              <w:t>بأنفسهن,أجلهن,أنفسهن,ستذكرونهن,تواعدوهن,تمسوهن,لهن,ومتعوهن,طلقتموهن</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عليهما</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فاحذروه واعلموا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بصير,خبير,سرا</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 بخلف.</w:t>
            </w:r>
          </w:p>
        </w:tc>
        <w:tc>
          <w:tcPr>
            <w:tcW w:type="dxa" w:w="4320"/>
          </w:tcPr>
          <w:p>
            <w:pPr>
              <w:spacing w:after="0" w:before="0"/>
            </w:pPr>
            <w:r>
              <w:rPr>
                <w:color w:val="008000"/>
              </w:rPr>
              <w:t>فصالا,طلقتم,طلقتموهن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(ءاتـَـيْـتـُـمْ ) بمد الهمزة، مع ثلاثة البدل.</w:t>
            </w:r>
          </w:p>
        </w:tc>
        <w:tc>
          <w:tcPr>
            <w:tcW w:type="dxa" w:w="4320"/>
          </w:tcPr>
          <w:p>
            <w:pPr>
              <w:spacing w:after="0" w:before="0"/>
            </w:pPr>
            <w:r>
              <w:rPr>
                <w:color w:val="008000"/>
              </w:rPr>
              <w:t>آتيتم</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للتقوى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أربعة,خطبة,عقدة,فريضة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للتقوى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النكاح حتى,يعلم ما</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وإبدال الهمزة الثانية ياء مفتوحة.</w:t>
            </w:r>
          </w:p>
        </w:tc>
        <w:tc>
          <w:tcPr>
            <w:tcW w:type="dxa" w:w="4320"/>
          </w:tcPr>
          <w:p>
            <w:pPr>
              <w:spacing w:after="0" w:before="0"/>
            </w:pPr>
            <w:r>
              <w:rPr>
                <w:color w:val="008000"/>
              </w:rPr>
              <w:t>النساء أو</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بصير والذين,أزواجا يتربصن,أشهر وعشرا,خبير ولا,معروفا ولا,فريضة ومتعوهن,أن يعفون</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خطبة</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فإن,فإن أرادا,وإن,وإن أردتم,بأنفسهن,فإذا,النساء,أو أكننتم,سرا إلا,وأن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النساء</w:t>
            </w:r>
          </w:p>
        </w:tc>
        <w:tc>
          <w:tcPr>
            <w:tcW w:type="dxa" w:w="2160"/>
          </w:tcPr>
          <w:p>
            <w:pPr>
              <w:spacing w:after="0" w:before="0"/>
            </w:pPr>
          </w:p>
        </w:tc>
      </w:tr>
    </w:tbl>
    <w:p/>
    <w:p>
      <w:r>
        <w:br w:type="page"/>
      </w:r>
    </w:p>
    <w:p>
      <w:pPr>
        <w:pStyle w:val="Heading1"/>
        <w:jc w:val="center"/>
      </w:pPr>
      <w:r>
        <w:t>صفحة: 34</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العاشر,,حمزة, يعقوب,</w:t>
            </w:r>
          </w:p>
        </w:tc>
        <w:tc>
          <w:tcPr>
            <w:tcW w:type="dxa" w:w="7200"/>
          </w:tcPr>
          <w:p>
            <w:pPr>
              <w:spacing w:after="0" w:before="0"/>
            </w:pPr>
            <w:r>
              <w:t>بضم هاء الضمير وصلا، وكسرها وقفا.</w:t>
            </w:r>
          </w:p>
        </w:tc>
        <w:tc>
          <w:tcPr>
            <w:tcW w:type="dxa" w:w="4320"/>
          </w:tcPr>
          <w:p>
            <w:pPr>
              <w:spacing w:after="0" w:before="0"/>
            </w:pPr>
            <w:r>
              <w:rPr>
                <w:color w:val="008000"/>
              </w:rPr>
              <w:t>عليهم,عليهم القتال</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بهاء السكت وقفا.</w:t>
            </w:r>
          </w:p>
        </w:tc>
        <w:tc>
          <w:tcPr>
            <w:tcW w:type="dxa" w:w="4320"/>
          </w:tcPr>
          <w:p>
            <w:pPr>
              <w:spacing w:after="0" w:before="0"/>
            </w:pPr>
            <w:r>
              <w:rPr>
                <w:color w:val="008000"/>
              </w:rPr>
              <w:t>أنفسهن</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عليهم القتال</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عليهم القتال</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وإليه ترجعون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غير,إخراج,كثيرة</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الصلوات,والصلاة,وللمطلقات</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بضم ميم الجمع، ووصلها بواو لفظية مع الإشباع، مع ثلاثة البدل.</w:t>
            </w:r>
          </w:p>
        </w:tc>
        <w:tc>
          <w:tcPr>
            <w:tcW w:type="dxa" w:w="4320"/>
          </w:tcPr>
          <w:p>
            <w:pPr>
              <w:spacing w:after="0" w:before="0"/>
            </w:pPr>
            <w:r>
              <w:rPr>
                <w:color w:val="008000"/>
              </w:rPr>
              <w:t>لكم آياته,آياته</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الدوري عن الكسائي,,الكسائي,,الدوري عن أبي عمرو,</w:t>
            </w:r>
          </w:p>
        </w:tc>
        <w:tc>
          <w:tcPr>
            <w:tcW w:type="dxa" w:w="7200"/>
          </w:tcPr>
          <w:p>
            <w:pPr>
              <w:spacing w:after="0" w:before="0"/>
            </w:pPr>
            <w:r>
              <w:t>بالإمالة وصلا ووقفا.</w:t>
            </w:r>
          </w:p>
        </w:tc>
        <w:tc>
          <w:tcPr>
            <w:tcW w:type="dxa" w:w="4320"/>
          </w:tcPr>
          <w:p>
            <w:pPr>
              <w:spacing w:after="0" w:before="0"/>
            </w:pPr>
            <w:r>
              <w:rPr>
                <w:color w:val="008000"/>
              </w:rPr>
              <w:t>الوسطى,ديارهم,أحياهم,الناس,موسى,ديارنا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بالرفع مع إمالة هاء التأنيث.</w:t>
            </w:r>
          </w:p>
        </w:tc>
        <w:tc>
          <w:tcPr>
            <w:tcW w:type="dxa" w:w="4320"/>
          </w:tcPr>
          <w:p>
            <w:pPr>
              <w:spacing w:after="0" w:before="0"/>
            </w:pPr>
            <w:r>
              <w:rPr>
                <w:color w:val="008000"/>
              </w:rPr>
              <w:t>وصية,كثيرة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الوسطى,ديارهم,أحياهم,موسى,ديارنا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فقال لهم</w:t>
            </w:r>
          </w:p>
        </w:tc>
        <w:tc>
          <w:tcPr>
            <w:tcW w:type="dxa" w:w="2160"/>
          </w:tcPr>
          <w:p>
            <w:pPr>
              <w:spacing w:after="0" w:before="0"/>
            </w:pPr>
          </w:p>
        </w:tc>
      </w:tr>
    </w:tbl>
    <w:p/>
    <w:p>
      <w:pPr>
        <w:pStyle w:val="Heading2"/>
      </w:pPr>
      <w:r>
        <w:t>التسهيل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بتسهيل الهمزة، مع المد والقصر في الحالين.</w:t>
            </w:r>
          </w:p>
        </w:tc>
        <w:tc>
          <w:tcPr>
            <w:tcW w:type="dxa" w:w="4320"/>
          </w:tcPr>
          <w:p>
            <w:pPr>
              <w:spacing w:after="0" w:before="0"/>
            </w:pPr>
            <w:r>
              <w:rPr>
                <w:color w:val="008000"/>
              </w:rPr>
              <w:t>إسرائيل</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أزواجا وصية,معروف والله,حكيم وللمطلقات,كثيرة والله</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فإن خفتم,فإن خرجن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فإن,فرجالا أو,فإذا,لأزواجهم,متاعا إلى,وإليه,الملإ,إسرائيل,وقد أخرجنا,وأبنائنا,تولوا إلا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ألفا، وبالتسهيل مع الروم.</w:t>
            </w:r>
          </w:p>
        </w:tc>
        <w:tc>
          <w:tcPr>
            <w:tcW w:type="dxa" w:w="4320"/>
          </w:tcPr>
          <w:p>
            <w:pPr>
              <w:spacing w:after="0" w:before="0"/>
            </w:pPr>
            <w:r>
              <w:rPr>
                <w:color w:val="008000"/>
              </w:rPr>
              <w:t>الملإ</w:t>
            </w:r>
          </w:p>
        </w:tc>
        <w:tc>
          <w:tcPr>
            <w:tcW w:type="dxa" w:w="2160"/>
          </w:tcPr>
          <w:p>
            <w:pPr>
              <w:spacing w:after="0" w:before="0"/>
            </w:pPr>
          </w:p>
        </w:tc>
      </w:tr>
    </w:tbl>
    <w:p/>
    <w:p>
      <w:r>
        <w:br w:type="page"/>
      </w:r>
    </w:p>
    <w:p>
      <w:pPr>
        <w:pStyle w:val="Heading1"/>
        <w:jc w:val="center"/>
      </w:pPr>
      <w:r>
        <w:t>صفحة: 35</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منه ولم,اصطفاه عليكم,فيه سكينة,منه فليس,يطعمه فإنه,منه إلا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مع فتح هاء التأنيث.</w:t>
            </w:r>
          </w:p>
        </w:tc>
        <w:tc>
          <w:tcPr>
            <w:tcW w:type="dxa" w:w="4320"/>
          </w:tcPr>
          <w:p>
            <w:pPr>
              <w:spacing w:after="0" w:before="0"/>
            </w:pPr>
            <w:r>
              <w:rPr>
                <w:color w:val="008000"/>
              </w:rPr>
              <w:t>كثيرة</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 وصلا، ووقف عليها بالتغليظ والترقيق.</w:t>
            </w:r>
          </w:p>
        </w:tc>
        <w:tc>
          <w:tcPr>
            <w:tcW w:type="dxa" w:w="4320"/>
          </w:tcPr>
          <w:p>
            <w:pPr>
              <w:spacing w:after="0" w:before="0"/>
            </w:pPr>
            <w:r>
              <w:rPr>
                <w:color w:val="008000"/>
              </w:rPr>
              <w:t>فصل</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فتح هاء التأنيث.</w:t>
            </w:r>
          </w:p>
        </w:tc>
        <w:tc>
          <w:tcPr>
            <w:tcW w:type="dxa" w:w="4320"/>
          </w:tcPr>
          <w:p>
            <w:pPr>
              <w:spacing w:after="0" w:before="0"/>
            </w:pPr>
            <w:r>
              <w:rPr>
                <w:color w:val="008000"/>
              </w:rPr>
              <w:t>آية,آل,وآل,لآية,آمنوا,وآتاه</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العاشر,,ابن ذكوان عن ابن عامر,,حمزة,,أبو عمرو, الدوري عن الكسائي, رويس عن يعقوب,,الكسائي, خلف العاشر,</w:t>
            </w:r>
          </w:p>
        </w:tc>
        <w:tc>
          <w:tcPr>
            <w:tcW w:type="dxa" w:w="7200"/>
          </w:tcPr>
          <w:p>
            <w:pPr>
              <w:spacing w:after="0" w:before="0"/>
            </w:pPr>
            <w:r>
              <w:t>بالإمالة .</w:t>
            </w:r>
          </w:p>
        </w:tc>
        <w:tc>
          <w:tcPr>
            <w:tcW w:type="dxa" w:w="4320"/>
          </w:tcPr>
          <w:p>
            <w:pPr>
              <w:spacing w:after="0" w:before="0"/>
            </w:pPr>
            <w:r>
              <w:rPr>
                <w:color w:val="008000"/>
              </w:rPr>
              <w:t>أنى,اصطفاه,وزاده,موسى,الكافرين,وآتاه</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سعة,بسطة,آية,سكينة,وبقية,الملائكة,لآية,غرفة,طاقة,فئة,قليلة,كثيرة,والحكمة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نافع,,الدوري عن أبي عمرو,,أبو عمرو,</w:t>
            </w:r>
          </w:p>
        </w:tc>
        <w:tc>
          <w:tcPr>
            <w:tcW w:type="dxa" w:w="7200"/>
          </w:tcPr>
          <w:p>
            <w:pPr>
              <w:spacing w:after="0" w:before="0"/>
            </w:pPr>
            <w:r>
              <w:t>بالتقليل بخلف.</w:t>
            </w:r>
          </w:p>
        </w:tc>
        <w:tc>
          <w:tcPr>
            <w:tcW w:type="dxa" w:w="4320"/>
          </w:tcPr>
          <w:p>
            <w:pPr>
              <w:spacing w:after="0" w:before="0"/>
            </w:pPr>
            <w:r>
              <w:rPr>
                <w:color w:val="008000"/>
              </w:rPr>
              <w:t>أنى,اصطفاه,موسى,الكافرين,وآتاه</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وقال لهم,جاوزه هو,هو والذين,داوود جالوت</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جعفر,,أبو جعفر,</w:t>
            </w:r>
          </w:p>
        </w:tc>
        <w:tc>
          <w:tcPr>
            <w:tcW w:type="dxa" w:w="7200"/>
          </w:tcPr>
          <w:p>
            <w:pPr>
              <w:spacing w:after="0" w:before="0"/>
            </w:pPr>
            <w:r>
              <w:t>بالإبدال</w:t>
            </w:r>
          </w:p>
        </w:tc>
        <w:tc>
          <w:tcPr>
            <w:tcW w:type="dxa" w:w="4320"/>
          </w:tcPr>
          <w:p>
            <w:pPr>
              <w:spacing w:after="0" w:before="0"/>
            </w:pPr>
            <w:r>
              <w:rPr>
                <w:color w:val="008000"/>
              </w:rPr>
              <w:t>يؤت,يؤتي,يأتيكم,مؤمنين,فئة</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من يشاء,عليم وقال,أن يأتيكم,صبرا وثبت</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قليلة غلبت</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وقف بالإبدال.</w:t>
            </w:r>
          </w:p>
        </w:tc>
        <w:tc>
          <w:tcPr>
            <w:tcW w:type="dxa" w:w="4320"/>
          </w:tcPr>
          <w:p>
            <w:pPr>
              <w:spacing w:after="0" w:before="0"/>
            </w:pPr>
            <w:r>
              <w:rPr>
                <w:color w:val="008000"/>
              </w:rPr>
              <w:t>يؤت,يؤتي,يشاء,يأتيكم,وآل,الملائكة,لآية,مؤمنين,فإنه,فئة,بإذن,وثبت أقدامنا,وآتاه,الأرض</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يشاء</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عمرو, أبو جعفر,</w:t>
            </w:r>
          </w:p>
        </w:tc>
        <w:tc>
          <w:tcPr>
            <w:tcW w:type="dxa" w:w="7200"/>
          </w:tcPr>
          <w:p>
            <w:pPr>
              <w:spacing w:after="0" w:before="0"/>
            </w:pPr>
            <w:r>
              <w:t>بفتح ياء الإضافة.</w:t>
            </w:r>
          </w:p>
        </w:tc>
        <w:tc>
          <w:tcPr>
            <w:tcW w:type="dxa" w:w="4320"/>
          </w:tcPr>
          <w:p>
            <w:pPr>
              <w:spacing w:after="0" w:before="0"/>
            </w:pPr>
            <w:r>
              <w:rPr>
                <w:color w:val="008000"/>
              </w:rPr>
              <w:t>مني إلا</w:t>
            </w:r>
          </w:p>
        </w:tc>
        <w:tc>
          <w:tcPr>
            <w:tcW w:type="dxa" w:w="2160"/>
          </w:tcPr>
          <w:p>
            <w:pPr>
              <w:spacing w:after="0" w:before="0"/>
            </w:pPr>
          </w:p>
        </w:tc>
      </w:tr>
    </w:tbl>
    <w:p/>
    <w:p>
      <w:r>
        <w:br w:type="page"/>
      </w:r>
    </w:p>
    <w:p>
      <w:pPr>
        <w:pStyle w:val="Heading1"/>
        <w:jc w:val="center"/>
      </w:pPr>
      <w:r>
        <w:t>صفحة: 36</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وصلا ووقفا.</w:t>
            </w:r>
          </w:p>
        </w:tc>
        <w:tc>
          <w:tcPr>
            <w:tcW w:type="dxa" w:w="4320"/>
          </w:tcPr>
          <w:p>
            <w:pPr>
              <w:spacing w:after="0" w:before="0"/>
            </w:pPr>
            <w:r>
              <w:rPr>
                <w:color w:val="008000"/>
              </w:rPr>
              <w:t>أيديهم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وأيدناه بروح,فيه ولا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والكافرون,إكراه</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آيات,وآتينا,من آمن,آمن,آمنوا,يئوده</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بشيء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العاشر,,ابن ذكوان عن ابن عامر, خلف العاشر,,حمزة,</w:t>
            </w:r>
          </w:p>
        </w:tc>
        <w:tc>
          <w:tcPr>
            <w:tcW w:type="dxa" w:w="7200"/>
          </w:tcPr>
          <w:p>
            <w:pPr>
              <w:spacing w:after="0" w:before="0"/>
            </w:pPr>
            <w:r>
              <w:t>بالإمالة وقفا بلا خلاف.</w:t>
            </w:r>
          </w:p>
        </w:tc>
        <w:tc>
          <w:tcPr>
            <w:tcW w:type="dxa" w:w="4320"/>
          </w:tcPr>
          <w:p>
            <w:pPr>
              <w:spacing w:after="0" w:before="0"/>
            </w:pPr>
            <w:r>
              <w:rPr>
                <w:color w:val="008000"/>
              </w:rPr>
              <w:t>عيسى,شاء,جاءتهم,الوثقى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بالرفع منونا، مع إمالة هاء التأنيث.</w:t>
            </w:r>
          </w:p>
        </w:tc>
        <w:tc>
          <w:tcPr>
            <w:tcW w:type="dxa" w:w="4320"/>
          </w:tcPr>
          <w:p>
            <w:pPr>
              <w:spacing w:after="0" w:before="0"/>
            </w:pPr>
            <w:r>
              <w:rPr>
                <w:color w:val="008000"/>
              </w:rPr>
              <w:t>خلة,شفاعة,سنة,بالعروة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وقفا بخلف.</w:t>
            </w:r>
          </w:p>
        </w:tc>
        <w:tc>
          <w:tcPr>
            <w:tcW w:type="dxa" w:w="4320"/>
          </w:tcPr>
          <w:p>
            <w:pPr>
              <w:spacing w:after="0" w:before="0"/>
            </w:pPr>
            <w:r>
              <w:rPr>
                <w:color w:val="008000"/>
              </w:rPr>
              <w:t>عيسى,الوثقى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يأتي يوم,يشفع عنده,يعلم ما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يأتي,تأخذه,ويؤمن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درجات وآتينا,أن يأتي,خلة ولا,شفاعة والكافرون,سنة ولا,فمن يكفر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بتسهيل وتحقيق الهمزة.</w:t>
            </w:r>
          </w:p>
        </w:tc>
        <w:tc>
          <w:tcPr>
            <w:tcW w:type="dxa" w:w="4320"/>
          </w:tcPr>
          <w:p>
            <w:pPr>
              <w:spacing w:after="0" w:before="0"/>
            </w:pPr>
            <w:r>
              <w:rPr>
                <w:color w:val="008000"/>
              </w:rPr>
              <w:t>وإنك,وآتينا,وأيدناه,شاء,جاءتهم,من آمن,يا أيها,يأتي,تأخذه,الأرض,بإذنه,بشيء,والأرض,يئوده,ويؤمن,أولياؤهم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شاء,بشيء</w:t>
            </w:r>
          </w:p>
        </w:tc>
        <w:tc>
          <w:tcPr>
            <w:tcW w:type="dxa" w:w="2160"/>
          </w:tcPr>
          <w:p>
            <w:pPr>
              <w:spacing w:after="0" w:before="0"/>
            </w:pPr>
          </w:p>
        </w:tc>
      </w:tr>
    </w:tbl>
    <w:p/>
    <w:p>
      <w:r>
        <w:br w:type="page"/>
      </w:r>
    </w:p>
    <w:p>
      <w:pPr>
        <w:pStyle w:val="Heading1"/>
        <w:jc w:val="center"/>
      </w:pPr>
      <w:r>
        <w:t>صفحة: 37</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يعقوب,,رويس عن يعقوب,,روح عن يعقوب,</w:t>
            </w:r>
          </w:p>
        </w:tc>
        <w:tc>
          <w:tcPr>
            <w:tcW w:type="dxa" w:w="7200"/>
          </w:tcPr>
          <w:p>
            <w:pPr>
              <w:spacing w:after="0" w:before="0"/>
            </w:pPr>
            <w:r>
              <w:t>بكسر الهاء ووقف بهاء السكت باتفاق.</w:t>
            </w:r>
          </w:p>
        </w:tc>
        <w:tc>
          <w:tcPr>
            <w:tcW w:type="dxa" w:w="4320"/>
          </w:tcPr>
          <w:p>
            <w:pPr>
              <w:spacing w:after="0" w:before="0"/>
            </w:pPr>
            <w:r>
              <w:rPr>
                <w:color w:val="008000"/>
              </w:rPr>
              <w:t>وهي,فصرهن,منهن,ادعهن</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وهي</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 نـُـنـْـشِـرُهَا ) بالراء المرققة بعد الشين.</w:t>
            </w:r>
          </w:p>
        </w:tc>
        <w:tc>
          <w:tcPr>
            <w:tcW w:type="dxa" w:w="4320"/>
          </w:tcPr>
          <w:p>
            <w:pPr>
              <w:spacing w:after="0" w:before="0"/>
            </w:pPr>
            <w:r>
              <w:rPr>
                <w:color w:val="008000"/>
              </w:rPr>
              <w:t>ننشزها,قدير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أن آتاه,آتاه,آية</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الكسائي,,حمزة, الكسائي, خلف العاشر,,ابن ذكوان عن ابن عامر,,الدوري عن أبي عمرو,</w:t>
            </w:r>
          </w:p>
        </w:tc>
        <w:tc>
          <w:tcPr>
            <w:tcW w:type="dxa" w:w="7200"/>
          </w:tcPr>
          <w:p>
            <w:pPr>
              <w:spacing w:after="0" w:before="0"/>
            </w:pPr>
            <w:r>
              <w:t>بالإمالة وصلا ووقفا.</w:t>
            </w:r>
          </w:p>
        </w:tc>
        <w:tc>
          <w:tcPr>
            <w:tcW w:type="dxa" w:w="4320"/>
          </w:tcPr>
          <w:p>
            <w:pPr>
              <w:spacing w:after="0" w:before="0"/>
            </w:pPr>
            <w:r>
              <w:rPr>
                <w:color w:val="008000"/>
              </w:rPr>
              <w:t>النار,آتاه,أنى,حمارك,للناس,الموتى,بلى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قرية,خاوية,مائة,آية,أربعة,حبة,سنبلة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نافع,,الدوري عن أبي عمرو,,أبو عمرو,</w:t>
            </w:r>
          </w:p>
        </w:tc>
        <w:tc>
          <w:tcPr>
            <w:tcW w:type="dxa" w:w="7200"/>
          </w:tcPr>
          <w:p>
            <w:pPr>
              <w:spacing w:after="0" w:before="0"/>
            </w:pPr>
            <w:r>
              <w:t>بالتقليل .</w:t>
            </w:r>
          </w:p>
        </w:tc>
        <w:tc>
          <w:tcPr>
            <w:tcW w:type="dxa" w:w="4320"/>
          </w:tcPr>
          <w:p>
            <w:pPr>
              <w:spacing w:after="0" w:before="0"/>
            </w:pPr>
            <w:r>
              <w:rPr>
                <w:color w:val="008000"/>
              </w:rPr>
              <w:t>النار,آتاه,أنى,حمارك,الموتى,بلى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ابن عامر, حمزة, الكسائي, أبو جعفر,,أبو عمرو, حمزة, الكسائي, خلف العاشر,</w:t>
            </w:r>
          </w:p>
        </w:tc>
        <w:tc>
          <w:tcPr>
            <w:tcW w:type="dxa" w:w="7200"/>
          </w:tcPr>
          <w:p>
            <w:pPr>
              <w:spacing w:after="0" w:before="0"/>
            </w:pPr>
            <w:r>
              <w:t>أدغم الثاء في التاء.</w:t>
            </w:r>
          </w:p>
        </w:tc>
        <w:tc>
          <w:tcPr>
            <w:tcW w:type="dxa" w:w="4320"/>
          </w:tcPr>
          <w:p>
            <w:pPr>
              <w:spacing w:after="0" w:before="0"/>
            </w:pPr>
            <w:r>
              <w:rPr>
                <w:color w:val="008000"/>
              </w:rPr>
              <w:t>لبثت,أنبتت سبع</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قال لبثت,تبين له</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جعفر,,أبو جعفر,</w:t>
            </w:r>
          </w:p>
        </w:tc>
        <w:tc>
          <w:tcPr>
            <w:tcW w:type="dxa" w:w="7200"/>
          </w:tcPr>
          <w:p>
            <w:pPr>
              <w:spacing w:after="0" w:before="0"/>
            </w:pPr>
            <w:r>
              <w:t>بالإبدال</w:t>
            </w:r>
          </w:p>
        </w:tc>
        <w:tc>
          <w:tcPr>
            <w:tcW w:type="dxa" w:w="4320"/>
          </w:tcPr>
          <w:p>
            <w:pPr>
              <w:spacing w:after="0" w:before="0"/>
            </w:pPr>
            <w:r>
              <w:rPr>
                <w:color w:val="008000"/>
              </w:rPr>
              <w:t>يأتي,فأت,مائة,تؤمن,يأتينك</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قرية وهي,قدير وإذ,سعيا واعلم,حبة والله,لمن يشاء</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الهمزة مع المد والقصر.</w:t>
            </w:r>
          </w:p>
        </w:tc>
        <w:tc>
          <w:tcPr>
            <w:tcW w:type="dxa" w:w="4320"/>
          </w:tcPr>
          <w:p>
            <w:pPr>
              <w:spacing w:after="0" w:before="0"/>
            </w:pPr>
            <w:r>
              <w:rPr>
                <w:color w:val="008000"/>
              </w:rPr>
              <w:t>أولئك,أن آتاه,وأميت,فإن,يأتي,فأت,فأماته,مائة,يوما أو,فانظر إلى,وانظر إلى,أعلم أن,شيء,وإذ,تؤمن,ليطمئن,فخذ أربعة,جزءا,يأتينك,واعلم أن,حبة أنبتت,يشاء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شيء,يشاء</w:t>
            </w:r>
          </w:p>
        </w:tc>
        <w:tc>
          <w:tcPr>
            <w:tcW w:type="dxa" w:w="2160"/>
          </w:tcPr>
          <w:p>
            <w:pPr>
              <w:spacing w:after="0" w:before="0"/>
            </w:pPr>
          </w:p>
        </w:tc>
      </w:tr>
    </w:tbl>
    <w:p/>
    <w:p>
      <w:pPr>
        <w:pStyle w:val="Heading2"/>
      </w:pPr>
      <w:r>
        <w:t>إسكان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w:t>
            </w:r>
          </w:p>
        </w:tc>
        <w:tc>
          <w:tcPr>
            <w:tcW w:type="dxa" w:w="7200"/>
          </w:tcPr>
          <w:p>
            <w:pPr>
              <w:spacing w:after="0" w:before="0"/>
            </w:pPr>
            <w:r>
              <w:t>بإسكان ياء الإضافة.</w:t>
            </w:r>
          </w:p>
        </w:tc>
        <w:tc>
          <w:tcPr>
            <w:tcW w:type="dxa" w:w="4320"/>
          </w:tcPr>
          <w:p>
            <w:pPr>
              <w:spacing w:after="0" w:before="0"/>
            </w:pPr>
            <w:r>
              <w:rPr>
                <w:color w:val="008000"/>
              </w:rPr>
              <w:t>ربي الذي</w:t>
            </w:r>
          </w:p>
        </w:tc>
        <w:tc>
          <w:tcPr>
            <w:tcW w:type="dxa" w:w="2160"/>
          </w:tcPr>
          <w:p>
            <w:pPr>
              <w:spacing w:after="0" w:before="0"/>
            </w:pPr>
          </w:p>
        </w:tc>
      </w:tr>
    </w:tbl>
    <w:p/>
    <w:p>
      <w:r>
        <w:br w:type="page"/>
      </w:r>
    </w:p>
    <w:p>
      <w:pPr>
        <w:pStyle w:val="Heading1"/>
        <w:jc w:val="center"/>
      </w:pPr>
      <w:r>
        <w:t>صفحة: 38</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تراب,فيه نار,منه تنفقون,بآخذيه إلا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مع فتح هاء التأنيث.</w:t>
            </w:r>
          </w:p>
        </w:tc>
        <w:tc>
          <w:tcPr>
            <w:tcW w:type="dxa" w:w="4320"/>
          </w:tcPr>
          <w:p>
            <w:pPr>
              <w:spacing w:after="0" w:before="0"/>
            </w:pPr>
            <w:r>
              <w:rPr>
                <w:color w:val="008000"/>
              </w:rPr>
              <w:t>ومغفرة,خير,يقدرون,بصير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آمنوا,الآخر,فآتت,الآيات,بآخذيه</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العاشر,,خلف عن حمزة,,خلاد عن حمزة,,الكسائي, خلف العاشر,,الدوري عن أبي عمرو,,أبو عمرو, الدوري عن الكسائي, رويس عن يعقوب,,الكسائي,</w:t>
            </w:r>
          </w:p>
        </w:tc>
        <w:tc>
          <w:tcPr>
            <w:tcW w:type="dxa" w:w="7200"/>
          </w:tcPr>
          <w:p>
            <w:pPr>
              <w:spacing w:after="0" w:before="0"/>
            </w:pPr>
            <w:r>
              <w:t>بالإمالة وقفا.</w:t>
            </w:r>
          </w:p>
        </w:tc>
        <w:tc>
          <w:tcPr>
            <w:tcW w:type="dxa" w:w="4320"/>
          </w:tcPr>
          <w:p>
            <w:pPr>
              <w:spacing w:after="0" w:before="0"/>
            </w:pPr>
            <w:r>
              <w:rPr>
                <w:color w:val="008000"/>
              </w:rPr>
              <w:t>أذى,والأذى,الناس,الكافرين,مرضات</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بتفخيم الراء وصلا، ووقف بإمالة هاء التأنيث مع ترقيق الراء.</w:t>
            </w:r>
          </w:p>
        </w:tc>
        <w:tc>
          <w:tcPr>
            <w:tcW w:type="dxa" w:w="4320"/>
          </w:tcPr>
          <w:p>
            <w:pPr>
              <w:spacing w:after="0" w:before="0"/>
            </w:pPr>
            <w:r>
              <w:rPr>
                <w:color w:val="008000"/>
              </w:rPr>
              <w:t>ومغفرة,صدقة,جنة,بربوة,ذرية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 وقفا.</w:t>
            </w:r>
          </w:p>
        </w:tc>
        <w:tc>
          <w:tcPr>
            <w:tcW w:type="dxa" w:w="4320"/>
          </w:tcPr>
          <w:p>
            <w:pPr>
              <w:spacing w:after="0" w:before="0"/>
            </w:pPr>
            <w:r>
              <w:rPr>
                <w:color w:val="008000"/>
              </w:rPr>
              <w:t>أذى,والأذى,الكافرين</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الأنهار له</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جعفر,,ورش عن نافع, السوسي عن أبي عمرو, أبو جعفر,</w:t>
            </w:r>
          </w:p>
        </w:tc>
        <w:tc>
          <w:tcPr>
            <w:tcW w:type="dxa" w:w="7200"/>
          </w:tcPr>
          <w:p>
            <w:pPr>
              <w:spacing w:after="0" w:before="0"/>
            </w:pPr>
            <w:r>
              <w:t>بإبدال الهمزة الأولى ياء مفتوحة في الحالين.</w:t>
            </w:r>
          </w:p>
        </w:tc>
        <w:tc>
          <w:tcPr>
            <w:tcW w:type="dxa" w:w="4320"/>
          </w:tcPr>
          <w:p>
            <w:pPr>
              <w:spacing w:after="0" w:before="0"/>
            </w:pPr>
            <w:r>
              <w:rPr>
                <w:color w:val="008000"/>
              </w:rPr>
              <w:t>رئاء,يؤمن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منا ولا,معروف ومغفرة,صدقة يتبعها,أذى والله,حليم يا أيها,فطل والله,نخيل وأعناب</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ومغفرة خير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بالتحقيق، والتسهيل مع المد والقصر.</w:t>
            </w:r>
          </w:p>
        </w:tc>
        <w:tc>
          <w:tcPr>
            <w:tcW w:type="dxa" w:w="4320"/>
          </w:tcPr>
          <w:p>
            <w:pPr>
              <w:spacing w:after="0" w:before="0"/>
            </w:pPr>
            <w:r>
              <w:rPr>
                <w:color w:val="008000"/>
              </w:rPr>
              <w:t>يا أيها,والأذى,رئاء,يؤمن,الآخر,فأصابه,شيء,ابتغاء,من أنفسهم,بربوة أصابها,فآتت,فآتت أكلها,فإن,بصير أيود,وأعناب,الأنهار,وأصابه,ضعفاء,فأصابها,الآيات,الأرض,بآخذيه</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ووقف بتحقيق الهمزة الأولى، وله في الثانية الإبدال مع القصر والتوسط والطول.</w:t>
            </w:r>
          </w:p>
        </w:tc>
        <w:tc>
          <w:tcPr>
            <w:tcW w:type="dxa" w:w="4320"/>
          </w:tcPr>
          <w:p>
            <w:pPr>
              <w:spacing w:after="0" w:before="0"/>
            </w:pPr>
            <w:r>
              <w:rPr>
                <w:color w:val="008000"/>
              </w:rPr>
              <w:t>رئاء,شيء,ابتغاء,ضعفاء</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بالإمالة في الحالين، مع الوقف بالهاء.</w:t>
            </w:r>
          </w:p>
        </w:tc>
        <w:tc>
          <w:tcPr>
            <w:tcW w:type="dxa" w:w="4320"/>
          </w:tcPr>
          <w:p>
            <w:pPr>
              <w:spacing w:after="0" w:before="0"/>
            </w:pPr>
            <w:r>
              <w:rPr>
                <w:color w:val="008000"/>
              </w:rPr>
              <w:t>مرضات</w:t>
            </w:r>
          </w:p>
        </w:tc>
        <w:tc>
          <w:tcPr>
            <w:tcW w:type="dxa" w:w="2160"/>
          </w:tcPr>
          <w:p>
            <w:pPr>
              <w:spacing w:after="0" w:before="0"/>
            </w:pPr>
          </w:p>
        </w:tc>
      </w:tr>
    </w:tbl>
    <w:p/>
    <w:p>
      <w:r>
        <w:br w:type="page"/>
      </w:r>
    </w:p>
    <w:p>
      <w:pPr>
        <w:pStyle w:val="Heading1"/>
        <w:jc w:val="center"/>
      </w:pPr>
      <w:r>
        <w:t>صفحة: 39</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هي,فهو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فهو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واعلموا,منه وفضلا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مع فتح هاء التأنيث.</w:t>
            </w:r>
          </w:p>
        </w:tc>
        <w:tc>
          <w:tcPr>
            <w:tcW w:type="dxa" w:w="4320"/>
          </w:tcPr>
          <w:p>
            <w:pPr>
              <w:spacing w:after="0" w:before="0"/>
            </w:pPr>
            <w:r>
              <w:rPr>
                <w:color w:val="008000"/>
              </w:rPr>
              <w:t>مغفرة,خيرا,كثيرا,خير,خبير,أحصروا,سرا</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تظلمون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أوتي,سيئاتكم</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الكسائي,,حمزة, 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أنصار,هداهم,بسيماهم,والنهار,الربا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بتفخيم الراء وصلا، ووقف بإمالة هاء التأنيث مع ترقيق الراء.</w:t>
            </w:r>
          </w:p>
        </w:tc>
        <w:tc>
          <w:tcPr>
            <w:tcW w:type="dxa" w:w="4320"/>
          </w:tcPr>
          <w:p>
            <w:pPr>
              <w:spacing w:after="0" w:before="0"/>
            </w:pPr>
            <w:r>
              <w:rPr>
                <w:color w:val="008000"/>
              </w:rPr>
              <w:t>مغفرة,الحكمة,نفقة,وعلانية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w:t>
            </w:r>
          </w:p>
        </w:tc>
        <w:tc>
          <w:tcPr>
            <w:tcW w:type="dxa" w:w="4320"/>
          </w:tcPr>
          <w:p>
            <w:pPr>
              <w:spacing w:after="0" w:before="0"/>
            </w:pPr>
            <w:r>
              <w:rPr>
                <w:color w:val="008000"/>
              </w:rPr>
              <w:t>أنصار,هداهم,بسيماهم,والنهار</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جعفر,,ورش عن نافع, السوسي عن أبي عمرو, أبو جعفر,</w:t>
            </w:r>
          </w:p>
        </w:tc>
        <w:tc>
          <w:tcPr>
            <w:tcW w:type="dxa" w:w="7200"/>
          </w:tcPr>
          <w:p>
            <w:pPr>
              <w:spacing w:after="0" w:before="0"/>
            </w:pPr>
            <w:r>
              <w:t>بضم الراء، مع إبدال الهمزة ألفا.</w:t>
            </w:r>
          </w:p>
        </w:tc>
        <w:tc>
          <w:tcPr>
            <w:tcW w:type="dxa" w:w="4320"/>
          </w:tcPr>
          <w:p>
            <w:pPr>
              <w:spacing w:after="0" w:before="0"/>
            </w:pPr>
            <w:r>
              <w:rPr>
                <w:color w:val="008000"/>
              </w:rPr>
              <w:t>ويأمركم,يؤتي,يؤت,وتؤتوها,يأكلون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وفضلا والله,عليم يؤتي,من يشاء,ومن يؤت,كثيرا وما,خير يوف,إلحافا وما,سرا وعلانية</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خير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بضم الراء، مع إبدال الهمزة ألفا وقفا.</w:t>
            </w:r>
          </w:p>
        </w:tc>
        <w:tc>
          <w:tcPr>
            <w:tcW w:type="dxa" w:w="4320"/>
          </w:tcPr>
          <w:p>
            <w:pPr>
              <w:spacing w:after="0" w:before="0"/>
            </w:pPr>
            <w:r>
              <w:rPr>
                <w:color w:val="008000"/>
              </w:rPr>
              <w:t>ويأمركم,بالفحشاء,يؤتي,يشاء,يؤت,فقد أوتي,الألباب,نفقة أو,فإن,من أنصار,أنصار إن,وإن,وتؤتوها,الفقراء,سيئاتكم,فلأنفسكم,ابتغاء,وأنتم,للفقراء,الأرض,أغنياء,يسألون,يأكلون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بالفحشاء,يشاء,الفقراء,ابتغاء,للفقراء,أغنياء</w:t>
            </w:r>
          </w:p>
        </w:tc>
        <w:tc>
          <w:tcPr>
            <w:tcW w:type="dxa" w:w="2160"/>
          </w:tcPr>
          <w:p>
            <w:pPr>
              <w:spacing w:after="0" w:before="0"/>
            </w:pPr>
          </w:p>
        </w:tc>
      </w:tr>
    </w:tbl>
    <w:p/>
    <w:p>
      <w:pPr>
        <w:pStyle w:val="Heading2"/>
      </w:pPr>
      <w:r>
        <w:t>إثبات الياء الزائدة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وقفا.</w:t>
            </w:r>
          </w:p>
        </w:tc>
        <w:tc>
          <w:tcPr>
            <w:tcW w:type="dxa" w:w="4320"/>
          </w:tcPr>
          <w:p>
            <w:pPr>
              <w:spacing w:after="0" w:before="0"/>
            </w:pPr>
            <w:r>
              <w:rPr>
                <w:color w:val="008000"/>
              </w:rPr>
              <w:t>يؤت الحكمة</w:t>
            </w:r>
          </w:p>
        </w:tc>
        <w:tc>
          <w:tcPr>
            <w:tcW w:type="dxa" w:w="2160"/>
          </w:tcPr>
          <w:p>
            <w:pPr>
              <w:spacing w:after="0" w:before="0"/>
            </w:pPr>
          </w:p>
        </w:tc>
      </w:tr>
    </w:tbl>
    <w:p/>
    <w:p>
      <w:r>
        <w:br w:type="page"/>
      </w:r>
    </w:p>
    <w:p>
      <w:pPr>
        <w:pStyle w:val="Heading1"/>
        <w:jc w:val="center"/>
      </w:pPr>
      <w:r>
        <w:t>صفحة: 40</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إلى,فاكتبوه وليكتب,منه شيئا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مع فتح هاء التأنيث.</w:t>
            </w:r>
          </w:p>
        </w:tc>
        <w:tc>
          <w:tcPr>
            <w:tcW w:type="dxa" w:w="4320"/>
          </w:tcPr>
          <w:p>
            <w:pPr>
              <w:spacing w:after="0" w:before="0"/>
            </w:pPr>
            <w:r>
              <w:rPr>
                <w:color w:val="008000"/>
              </w:rPr>
              <w:t>فنظرة,خير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الصلاة,تظلمون,يظلمون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آمنوا,وآتوا,رءوس</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العاشر,,ابن ذكوان عن ابن عامر, خلف العاشر,,حمزة,,أبو عمرو, الدوري عن الكسائي,</w:t>
            </w:r>
          </w:p>
        </w:tc>
        <w:tc>
          <w:tcPr>
            <w:tcW w:type="dxa" w:w="7200"/>
          </w:tcPr>
          <w:p>
            <w:pPr>
              <w:spacing w:after="0" w:before="0"/>
            </w:pPr>
            <w:r>
              <w:t>بالإمالة .</w:t>
            </w:r>
          </w:p>
        </w:tc>
        <w:tc>
          <w:tcPr>
            <w:tcW w:type="dxa" w:w="4320"/>
          </w:tcPr>
          <w:p>
            <w:pPr>
              <w:spacing w:after="0" w:before="0"/>
            </w:pPr>
            <w:r>
              <w:rPr>
                <w:color w:val="008000"/>
              </w:rPr>
              <w:t>الربا,جاءه,فانتهى,النار,كفار,توفى,مسمى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موعظة,عسرة,فنظرة,ميسرة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فانتهى,النار,كفار,توفى,مسمى</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مؤمنين,فأذنوا,يأب</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ميسرة وأن,أن يكتب</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بتحقيق وإبدال الهمزة ياء مفتوحة.</w:t>
            </w:r>
          </w:p>
        </w:tc>
        <w:tc>
          <w:tcPr>
            <w:tcW w:type="dxa" w:w="4320"/>
          </w:tcPr>
          <w:p>
            <w:pPr>
              <w:spacing w:after="0" w:before="0"/>
            </w:pPr>
            <w:r>
              <w:rPr>
                <w:color w:val="008000"/>
              </w:rPr>
              <w:t>بأنهم,وأحل,جاءه,وأمره,فأولئك,كفار أثيم,أثيم إن,وأقاموا,وآتوا,يا أيها,مؤمنين,فإن,فأذنوا,وإن,رءوس,فنظرة إلى,وأن,بدين إلى,يأب,كاتب أن,شيئا</w:t>
            </w:r>
          </w:p>
        </w:tc>
        <w:tc>
          <w:tcPr>
            <w:tcW w:type="dxa" w:w="2160"/>
          </w:tcPr>
          <w:p>
            <w:pPr>
              <w:spacing w:after="0" w:before="0"/>
            </w:pPr>
          </w:p>
        </w:tc>
      </w:tr>
    </w:tbl>
    <w:p/>
    <w:p>
      <w:r>
        <w:br w:type="page"/>
      </w:r>
    </w:p>
    <w:p>
      <w:pPr>
        <w:pStyle w:val="Heading1"/>
        <w:jc w:val="center"/>
      </w:pPr>
      <w:r>
        <w:t>صفحة: 41</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بإسكان الهاء.</w:t>
            </w:r>
          </w:p>
        </w:tc>
        <w:tc>
          <w:tcPr>
            <w:tcW w:type="dxa" w:w="4320"/>
          </w:tcPr>
          <w:p>
            <w:pPr>
              <w:spacing w:after="0" w:before="0"/>
            </w:pPr>
            <w:r>
              <w:rPr>
                <w:color w:val="008000"/>
              </w:rPr>
              <w:t>يمل 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تكتبوه صغيرا,تخفوه يحاسبكم,إليه من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 فـَـتـُـذَكــِّـرَ ) بفتح الذال، وتشديد الكاف، مع نصب الراء، وترقيقها.</w:t>
            </w:r>
          </w:p>
        </w:tc>
        <w:tc>
          <w:tcPr>
            <w:tcW w:type="dxa" w:w="4320"/>
          </w:tcPr>
          <w:p>
            <w:pPr>
              <w:spacing w:after="0" w:before="0"/>
            </w:pPr>
            <w:r>
              <w:rPr>
                <w:color w:val="008000"/>
              </w:rPr>
              <w:t>فتذكر,صغيرا,كبيرا,حاضرة,تديرونها,قدير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آثم,قدير آمن,آمن,كل آمن</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الكسائي, خلف العاشر,,خلف عن حمزة,,خلاد عن حمزة,,حمزة,,الكسائي,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إحداهما,الأخرى,وأدنى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للشهادة,تجارة,حاضرة,مقبوضة,الشهادة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إحداهما,الأخرى,وأدنى</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جعفر,,ورش عن نافع, أبو جعفر,</w:t>
            </w:r>
          </w:p>
        </w:tc>
        <w:tc>
          <w:tcPr>
            <w:tcW w:type="dxa" w:w="7200"/>
          </w:tcPr>
          <w:p>
            <w:pPr>
              <w:spacing w:after="0" w:before="0"/>
            </w:pPr>
            <w:r>
              <w:t>بالإبدال</w:t>
            </w:r>
          </w:p>
        </w:tc>
        <w:tc>
          <w:tcPr>
            <w:tcW w:type="dxa" w:w="4320"/>
          </w:tcPr>
          <w:p>
            <w:pPr>
              <w:spacing w:after="0" w:before="0"/>
            </w:pPr>
            <w:r>
              <w:rPr>
                <w:color w:val="008000"/>
              </w:rPr>
              <w:t>يأب,فليؤد,الذي اؤتمن,والمؤمنون</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وإبدال الهمزة الثانية ياء مفتوحة.</w:t>
            </w:r>
          </w:p>
        </w:tc>
        <w:tc>
          <w:tcPr>
            <w:tcW w:type="dxa" w:w="4320"/>
          </w:tcPr>
          <w:p>
            <w:pPr>
              <w:spacing w:after="0" w:before="0"/>
            </w:pPr>
            <w:r>
              <w:rPr>
                <w:color w:val="008000"/>
              </w:rPr>
              <w:t>الشهداء أن,الشهداء إذا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 يمل,فرجل وامرأتان,كاتب ولا,شهيد وإن,عليم وإن,سفر ولم,ومن يكتمها,لمن يشاء,من يشاء</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سفيها أو,ضعيفا أو,فإن,وامرأتان,الشهداء,الأخرى,يأب,تسأموا,صغيرا أو,كبيرا إلى,وأقوم,وأدنى,جناح ألا,وأشهدوا,وإن,فإنه,شيء,فإن أمن,فليؤد,الذي اؤتمن,الأرض,يشاء,قدير آمن,والمؤمنون,كل آمن,وملائكته</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الشهداء,شيء,يشاء</w:t>
            </w:r>
          </w:p>
        </w:tc>
        <w:tc>
          <w:tcPr>
            <w:tcW w:type="dxa" w:w="2160"/>
          </w:tcPr>
          <w:p>
            <w:pPr>
              <w:spacing w:after="0" w:before="0"/>
            </w:pPr>
          </w:p>
        </w:tc>
      </w:tr>
    </w:tbl>
    <w:p/>
    <w:p>
      <w:r>
        <w:br w:type="page"/>
      </w:r>
    </w:p>
    <w:p>
      <w:pPr>
        <w:pStyle w:val="Heading1"/>
        <w:jc w:val="center"/>
      </w:pPr>
      <w:r>
        <w:t>صفحة: 42</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يديه وأنزل,عليه شيء</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المصير,يصوركم</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بآيات</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الدوري عن الكسائي, رويس عن يعقوب,,أبو عمرو, ابن ذكوان عن ابن عامر, الكسائي, خلف العاشر,,الدوري عن أبي عمرو,</w:t>
            </w:r>
          </w:p>
        </w:tc>
        <w:tc>
          <w:tcPr>
            <w:tcW w:type="dxa" w:w="7200"/>
          </w:tcPr>
          <w:p>
            <w:pPr>
              <w:spacing w:after="0" w:before="0"/>
            </w:pPr>
            <w:r>
              <w:t>بالإمالة .</w:t>
            </w:r>
          </w:p>
        </w:tc>
        <w:tc>
          <w:tcPr>
            <w:tcW w:type="dxa" w:w="4320"/>
          </w:tcPr>
          <w:p>
            <w:pPr>
              <w:spacing w:after="0" w:before="0"/>
            </w:pPr>
            <w:r>
              <w:rPr>
                <w:color w:val="008000"/>
              </w:rPr>
              <w:t>مولانا,الكافرين,التوراة,هدى,للناس,يخفى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طاقة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نافع,,قالون عن نافع,,ورش عن نافع, حمزة,</w:t>
            </w:r>
          </w:p>
        </w:tc>
        <w:tc>
          <w:tcPr>
            <w:tcW w:type="dxa" w:w="7200"/>
          </w:tcPr>
          <w:p>
            <w:pPr>
              <w:spacing w:after="0" w:before="0"/>
            </w:pPr>
            <w:r>
              <w:t>بالتقليل بخلف.</w:t>
            </w:r>
          </w:p>
        </w:tc>
        <w:tc>
          <w:tcPr>
            <w:tcW w:type="dxa" w:w="4320"/>
          </w:tcPr>
          <w:p>
            <w:pPr>
              <w:spacing w:after="0" w:before="0"/>
            </w:pPr>
            <w:r>
              <w:rPr>
                <w:color w:val="008000"/>
              </w:rPr>
              <w:t>مولانا,الكافرين,التوراة,هدى,يخفى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عمرو,,السوسي عن أبي عمرو,</w:t>
            </w:r>
          </w:p>
        </w:tc>
        <w:tc>
          <w:tcPr>
            <w:tcW w:type="dxa" w:w="7200"/>
          </w:tcPr>
          <w:p>
            <w:pPr>
              <w:spacing w:after="0" w:before="0"/>
            </w:pPr>
            <w:r>
              <w:t>بإدغام الراء في اللام بخلف عنه.</w:t>
            </w:r>
          </w:p>
        </w:tc>
        <w:tc>
          <w:tcPr>
            <w:tcW w:type="dxa" w:w="4320"/>
          </w:tcPr>
          <w:p>
            <w:pPr>
              <w:spacing w:after="0" w:before="0"/>
            </w:pPr>
            <w:r>
              <w:rPr>
                <w:color w:val="008000"/>
              </w:rPr>
              <w:t>واغفر لنا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المصير لا,الكتاب بالحق</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جعفر,,السوسي عن أبي عمرو, أبو جعفر,</w:t>
            </w:r>
          </w:p>
        </w:tc>
        <w:tc>
          <w:tcPr>
            <w:tcW w:type="dxa" w:w="7200"/>
          </w:tcPr>
          <w:p>
            <w:pPr>
              <w:spacing w:after="0" w:before="0"/>
            </w:pPr>
            <w:r>
              <w:t>بإبدال الهمزة واوا مفتوحة وصلا ووقفا.</w:t>
            </w:r>
          </w:p>
        </w:tc>
        <w:tc>
          <w:tcPr>
            <w:tcW w:type="dxa" w:w="4320"/>
          </w:tcPr>
          <w:p>
            <w:pPr>
              <w:spacing w:after="0" w:before="0"/>
            </w:pPr>
            <w:r>
              <w:rPr>
                <w:color w:val="008000"/>
              </w:rPr>
              <w:t>تؤاخذنا,أخطأنا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شديد والله</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وأطعنا,وإليك,نفسا إلا,تؤاخذنا,أو أخطأنا,أخطأنا,وأنزل,والإنجيل,بآيات,انتقام إن,شيء,الأرض,السماء,الأرحام,يشاء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بالنقل، وبالإبدال مع الإدغام، مع السكون المحض والروم والإشمام.</w:t>
            </w:r>
          </w:p>
        </w:tc>
        <w:tc>
          <w:tcPr>
            <w:tcW w:type="dxa" w:w="4320"/>
          </w:tcPr>
          <w:p>
            <w:pPr>
              <w:spacing w:after="0" w:before="0"/>
            </w:pPr>
            <w:r>
              <w:rPr>
                <w:color w:val="008000"/>
              </w:rPr>
              <w:t>شيء,السماء,يشاء</w:t>
            </w:r>
          </w:p>
        </w:tc>
        <w:tc>
          <w:tcPr>
            <w:tcW w:type="dxa" w:w="2160"/>
          </w:tcPr>
          <w:p>
            <w:pPr>
              <w:spacing w:after="0" w:before="0"/>
            </w:pPr>
          </w:p>
        </w:tc>
      </w:tr>
    </w:tbl>
    <w:p/>
    <w:p>
      <w:r>
        <w:br w:type="page"/>
      </w:r>
    </w:p>
    <w:p>
      <w:pPr>
        <w:pStyle w:val="Heading1"/>
        <w:jc w:val="center"/>
      </w:pPr>
      <w:r>
        <w:t>صفحة: 43</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بهاء السكت وقفا.</w:t>
            </w:r>
          </w:p>
        </w:tc>
        <w:tc>
          <w:tcPr>
            <w:tcW w:type="dxa" w:w="4320"/>
          </w:tcPr>
          <w:p>
            <w:pPr>
              <w:spacing w:after="0" w:before="0"/>
            </w:pPr>
            <w:r>
              <w:rPr>
                <w:color w:val="008000"/>
              </w:rPr>
              <w:t>هن</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وصلا ووقفا.</w:t>
            </w:r>
          </w:p>
        </w:tc>
        <w:tc>
          <w:tcPr>
            <w:tcW w:type="dxa" w:w="4320"/>
          </w:tcPr>
          <w:p>
            <w:pPr>
              <w:spacing w:after="0" w:before="0"/>
            </w:pPr>
            <w:r>
              <w:rPr>
                <w:color w:val="008000"/>
              </w:rPr>
              <w:t>مثليهم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منه آيات,فيه إن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مع فتح هاء التأنيث.</w:t>
            </w:r>
          </w:p>
        </w:tc>
        <w:tc>
          <w:tcPr>
            <w:tcW w:type="dxa" w:w="4320"/>
          </w:tcPr>
          <w:p>
            <w:pPr>
              <w:spacing w:after="0" w:before="0"/>
            </w:pPr>
            <w:r>
              <w:rPr>
                <w:color w:val="008000"/>
              </w:rPr>
              <w:t>كافرة,لعبرة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آيات,آمنا,آل,بآياتنا,لكم آية,آية</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عمرو,,أبو عمرو, الدوري عن الكسائي,,أبو عمرو, الكسائي, خلف العاشر,,حمزة,,حمزة, الكسائي, خلف العاشر,</w:t>
            </w:r>
          </w:p>
        </w:tc>
        <w:tc>
          <w:tcPr>
            <w:tcW w:type="dxa" w:w="7200"/>
          </w:tcPr>
          <w:p>
            <w:pPr>
              <w:spacing w:after="0" w:before="0"/>
            </w:pPr>
            <w:r>
              <w:t>بالإمالة .</w:t>
            </w:r>
          </w:p>
        </w:tc>
        <w:tc>
          <w:tcPr>
            <w:tcW w:type="dxa" w:w="4320"/>
          </w:tcPr>
          <w:p>
            <w:pPr>
              <w:spacing w:after="0" w:before="0"/>
            </w:pPr>
            <w:r>
              <w:rPr>
                <w:color w:val="008000"/>
              </w:rPr>
              <w:t>الناس,النار,وأخرى,الأبصار,للناس,الدنيا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الفتنة,رحمة,آية,فئة,كافرة,لعبرة,المقنطرة,والفضة,المسومة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w:t>
            </w:r>
          </w:p>
        </w:tc>
        <w:tc>
          <w:tcPr>
            <w:tcW w:type="dxa" w:w="4320"/>
          </w:tcPr>
          <w:p>
            <w:pPr>
              <w:spacing w:after="0" w:before="0"/>
            </w:pPr>
            <w:r>
              <w:rPr>
                <w:color w:val="008000"/>
              </w:rPr>
              <w:t>النار,وأخرى,الأبصار,الدنيا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زين للناس,والحرث ذلك</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جعفر,,السوسي عن أبي عمرو, أبو جعفر,,أبو جعفر,,ورش عن نافع, ابن جماز عن أبي جعفر,</w:t>
            </w:r>
          </w:p>
        </w:tc>
        <w:tc>
          <w:tcPr>
            <w:tcW w:type="dxa" w:w="7200"/>
          </w:tcPr>
          <w:p>
            <w:pPr>
              <w:spacing w:after="0" w:before="0"/>
            </w:pPr>
            <w:r>
              <w:t>بالإبدال</w:t>
            </w:r>
          </w:p>
        </w:tc>
        <w:tc>
          <w:tcPr>
            <w:tcW w:type="dxa" w:w="4320"/>
          </w:tcPr>
          <w:p>
            <w:pPr>
              <w:spacing w:after="0" w:before="0"/>
            </w:pPr>
            <w:r>
              <w:rPr>
                <w:color w:val="008000"/>
              </w:rPr>
              <w:t>تأويله,كدأب,وبئس,فئتين,فئة,رأي,يؤيد</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وله في الهمزة الثانية التسهيل أو الإبدال واوا مكسورة.</w:t>
            </w:r>
          </w:p>
        </w:tc>
        <w:tc>
          <w:tcPr>
            <w:tcW w:type="dxa" w:w="4320"/>
          </w:tcPr>
          <w:p>
            <w:pPr>
              <w:spacing w:after="0" w:before="0"/>
            </w:pPr>
            <w:r>
              <w:rPr>
                <w:color w:val="008000"/>
              </w:rPr>
              <w:t>يشاء إن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شيئا وأولئك,كافرة يرونهم,من يشاء</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وقف بتسهيل وتحقيق الهمزة.</w:t>
            </w:r>
          </w:p>
        </w:tc>
        <w:tc>
          <w:tcPr>
            <w:tcW w:type="dxa" w:w="4320"/>
          </w:tcPr>
          <w:p>
            <w:pPr>
              <w:spacing w:after="0" w:before="0"/>
            </w:pPr>
            <w:r>
              <w:rPr>
                <w:color w:val="008000"/>
              </w:rPr>
              <w:t>وأخر,فأما,ابتغاء,وابتغاء,تأويله,الألباب,رحمة إنك,شيئا,وأولئك,كدأب,بآياتنا,فأخذهم,وبئس,فئتين,فئة,وأخرى,رأي,يؤيد,يشاء,لأولي,الأبصار,النساء,والأنعام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ابتغاء,وابتغاء,يشاء,النساء</w:t>
            </w:r>
          </w:p>
        </w:tc>
        <w:tc>
          <w:tcPr>
            <w:tcW w:type="dxa" w:w="2160"/>
          </w:tcPr>
          <w:p>
            <w:pPr>
              <w:spacing w:after="0" w:before="0"/>
            </w:pPr>
          </w:p>
        </w:tc>
      </w:tr>
    </w:tbl>
    <w:p/>
    <w:p>
      <w:r>
        <w:br w:type="page"/>
      </w:r>
    </w:p>
    <w:p>
      <w:pPr>
        <w:pStyle w:val="Heading1"/>
        <w:jc w:val="center"/>
      </w:pPr>
      <w:r>
        <w:t>صفحة: 44</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بصير,والآخرة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بتحقيق الهمزة في الحالين، مع ثلاثة البدل.</w:t>
            </w:r>
          </w:p>
        </w:tc>
        <w:tc>
          <w:tcPr>
            <w:tcW w:type="dxa" w:w="4320"/>
          </w:tcPr>
          <w:p>
            <w:pPr>
              <w:spacing w:after="0" w:before="0"/>
            </w:pPr>
            <w:r>
              <w:rPr>
                <w:color w:val="008000"/>
              </w:rPr>
              <w:t>المآب,آمنا,أوتوا,بآيات,النبيين,والآخرة</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الكسائي,,ابن ذكوان عن ابن عامر, خلف العاشر,,حمزة,,الدوري عن أبي عمرو,,حمزة, 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النار,بالأسحار,جاءهم,الناس,الدنيا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مطهرة,والملائكة,والآخرة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w:t>
            </w:r>
          </w:p>
        </w:tc>
        <w:tc>
          <w:tcPr>
            <w:tcW w:type="dxa" w:w="4320"/>
          </w:tcPr>
          <w:p>
            <w:pPr>
              <w:spacing w:after="0" w:before="0"/>
            </w:pPr>
            <w:r>
              <w:rPr>
                <w:color w:val="008000"/>
              </w:rPr>
              <w:t>النار,بالأسحار,الدنيا</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عمرو,,السوسي عن أبي عمرو,</w:t>
            </w:r>
          </w:p>
        </w:tc>
        <w:tc>
          <w:tcPr>
            <w:tcW w:type="dxa" w:w="7200"/>
          </w:tcPr>
          <w:p>
            <w:pPr>
              <w:spacing w:after="0" w:before="0"/>
            </w:pPr>
            <w:r>
              <w:t>بإدغام الراء في اللام بخلف عنه.</w:t>
            </w:r>
          </w:p>
        </w:tc>
        <w:tc>
          <w:tcPr>
            <w:tcW w:type="dxa" w:w="4320"/>
          </w:tcPr>
          <w:p>
            <w:pPr>
              <w:spacing w:after="0" w:before="0"/>
            </w:pPr>
            <w:r>
              <w:rPr>
                <w:color w:val="008000"/>
              </w:rPr>
              <w:t>فاغفر لنا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هو والملائكة</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يأمرون</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جعفر,,ورش عن نافع, ابن كثير, رويس عن يعقوب,,أبو عمرو,,هشام عن ابن عامر,,قالون عن نافع, أبو عمرو, أبو جعفر,,ورش عن نافع,,ابن كثير, رويس عن يعقوب,</w:t>
            </w:r>
          </w:p>
        </w:tc>
        <w:tc>
          <w:tcPr>
            <w:tcW w:type="dxa" w:w="7200"/>
          </w:tcPr>
          <w:p>
            <w:pPr>
              <w:spacing w:after="0" w:before="0"/>
            </w:pPr>
            <w:r>
              <w:t>بتسهيل الهمزة الثانية، مع الإدخال.</w:t>
            </w:r>
          </w:p>
        </w:tc>
        <w:tc>
          <w:tcPr>
            <w:tcW w:type="dxa" w:w="4320"/>
          </w:tcPr>
          <w:p>
            <w:pPr>
              <w:spacing w:after="0" w:before="0"/>
            </w:pPr>
            <w:r>
              <w:rPr>
                <w:color w:val="008000"/>
              </w:rPr>
              <w:t>أؤنبئكم,أأسلمتم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مطهرة ورضوان,ومن يكفر,حق ويقتلون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بتسهيل الهمزة.</w:t>
            </w:r>
          </w:p>
        </w:tc>
        <w:tc>
          <w:tcPr>
            <w:tcW w:type="dxa" w:w="4320"/>
          </w:tcPr>
          <w:p>
            <w:pPr>
              <w:spacing w:after="0" w:before="0"/>
            </w:pPr>
            <w:r>
              <w:rPr>
                <w:color w:val="008000"/>
              </w:rPr>
              <w:t>المآب,قل أؤنبئكم,أؤنبئكم,الأنهار,وأزواج,بالأسحار,والملائكة,وأولو,قائما,الإسلام,جاءهم,بآيات,فإن,فقل أسلمت,والأميين,أأسلمتم,فإن أسلموا,وإن,فإنما,يأمرون,بعذاب أليم,أليم أولئك,أولئك,حبطت أعمالهم,والآخرة</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اتبعن,اتبعن وقل</w:t>
            </w:r>
          </w:p>
        </w:tc>
        <w:tc>
          <w:tcPr>
            <w:tcW w:type="dxa" w:w="2160"/>
          </w:tcPr>
          <w:p>
            <w:pPr>
              <w:spacing w:after="0" w:before="0"/>
            </w:pP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عمرو, أبو جعفر,</w:t>
            </w:r>
          </w:p>
        </w:tc>
        <w:tc>
          <w:tcPr>
            <w:tcW w:type="dxa" w:w="7200"/>
          </w:tcPr>
          <w:p>
            <w:pPr>
              <w:spacing w:after="0" w:before="0"/>
            </w:pPr>
            <w:r>
              <w:t>بإثبات الياء الزائدة وصلا وحذفها وقفا.</w:t>
            </w:r>
          </w:p>
        </w:tc>
        <w:tc>
          <w:tcPr>
            <w:tcW w:type="dxa" w:w="4320"/>
          </w:tcPr>
          <w:p>
            <w:pPr>
              <w:spacing w:after="0" w:before="0"/>
            </w:pPr>
            <w:r>
              <w:rPr>
                <w:color w:val="008000"/>
              </w:rPr>
              <w:t>اتبعن,اتبعن وقل</w:t>
            </w:r>
          </w:p>
        </w:tc>
        <w:tc>
          <w:tcPr>
            <w:tcW w:type="dxa" w:w="2160"/>
          </w:tcPr>
          <w:p>
            <w:pPr>
              <w:spacing w:after="0" w:before="0"/>
            </w:pPr>
          </w:p>
        </w:tc>
      </w:tr>
    </w:tbl>
    <w:p/>
    <w:p>
      <w:pPr>
        <w:pStyle w:val="Heading2"/>
      </w:pPr>
      <w:r>
        <w:t>إسكان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أبو عمرو, شعبة عن عاصم, حمزة, الكسائي, يعقوب, خلف العاشر,</w:t>
            </w:r>
          </w:p>
        </w:tc>
        <w:tc>
          <w:tcPr>
            <w:tcW w:type="dxa" w:w="7200"/>
          </w:tcPr>
          <w:p>
            <w:pPr>
              <w:spacing w:after="0" w:before="0"/>
            </w:pPr>
            <w:r>
              <w:t>بإسكان ياء الإضافة.</w:t>
            </w:r>
          </w:p>
        </w:tc>
        <w:tc>
          <w:tcPr>
            <w:tcW w:type="dxa" w:w="4320"/>
          </w:tcPr>
          <w:p>
            <w:pPr>
              <w:spacing w:after="0" w:before="0"/>
            </w:pPr>
            <w:r>
              <w:rPr>
                <w:color w:val="008000"/>
              </w:rPr>
              <w:t>وجهي لله</w:t>
            </w:r>
          </w:p>
        </w:tc>
        <w:tc>
          <w:tcPr>
            <w:tcW w:type="dxa" w:w="2160"/>
          </w:tcPr>
          <w:p>
            <w:pPr>
              <w:spacing w:after="0" w:before="0"/>
            </w:pPr>
          </w:p>
        </w:tc>
      </w:tr>
    </w:tbl>
    <w:p/>
    <w:p>
      <w:r>
        <w:br w:type="page"/>
      </w:r>
    </w:p>
    <w:p>
      <w:pPr>
        <w:pStyle w:val="Heading1"/>
        <w:jc w:val="center"/>
      </w:pPr>
      <w:r>
        <w:t>صفحة: 45</w:t>
      </w:r>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ووفيت,تبدوه يعلمه</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الخير,قدير,ويحذركم,المصير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يظلمون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بمد الهمزة، مع ثلاثة البدل.</w:t>
            </w:r>
          </w:p>
        </w:tc>
        <w:tc>
          <w:tcPr>
            <w:tcW w:type="dxa" w:w="4320"/>
          </w:tcPr>
          <w:p>
            <w:pPr>
              <w:spacing w:after="0" w:before="0"/>
            </w:pPr>
            <w:r>
              <w:rPr>
                <w:color w:val="008000"/>
              </w:rPr>
              <w:t>رءوف</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الدوري عن الكسائي,,أبو عمرو, الدوري عن الكسائي, رويس عن يعقوب,</w:t>
            </w:r>
          </w:p>
        </w:tc>
        <w:tc>
          <w:tcPr>
            <w:tcW w:type="dxa" w:w="7200"/>
          </w:tcPr>
          <w:p>
            <w:pPr>
              <w:spacing w:after="0" w:before="0"/>
            </w:pPr>
            <w:r>
              <w:t>بالإمالة .</w:t>
            </w:r>
          </w:p>
        </w:tc>
        <w:tc>
          <w:tcPr>
            <w:tcW w:type="dxa" w:w="4320"/>
          </w:tcPr>
          <w:p>
            <w:pPr>
              <w:spacing w:after="0" w:before="0"/>
            </w:pPr>
            <w:r>
              <w:rPr>
                <w:color w:val="008000"/>
              </w:rPr>
              <w:t>يتولى,النهار,الكافرين,تقاة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يتولى,النهار,الكافرين,تقاة</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الحارث عن الكسائي,,الدوري عن أبي عمرو,,السوسي عن أبي عمرو,</w:t>
            </w:r>
          </w:p>
        </w:tc>
        <w:tc>
          <w:tcPr>
            <w:tcW w:type="dxa" w:w="7200"/>
          </w:tcPr>
          <w:p>
            <w:pPr>
              <w:spacing w:after="0" w:before="0"/>
            </w:pPr>
            <w:r>
              <w:t>أدغم اللام في الذال.</w:t>
            </w:r>
          </w:p>
        </w:tc>
        <w:tc>
          <w:tcPr>
            <w:tcW w:type="dxa" w:w="4320"/>
          </w:tcPr>
          <w:p>
            <w:pPr>
              <w:spacing w:after="0" w:before="0"/>
            </w:pPr>
            <w:r>
              <w:rPr>
                <w:color w:val="008000"/>
              </w:rPr>
              <w:t>يفعل ذلك,ويغفر لكم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والإدغام هنا إخفاء الحرف الأول في الحرف الثاني.</w:t>
            </w:r>
          </w:p>
        </w:tc>
        <w:tc>
          <w:tcPr>
            <w:tcW w:type="dxa" w:w="4320"/>
          </w:tcPr>
          <w:p>
            <w:pPr>
              <w:spacing w:after="0" w:before="0"/>
            </w:pPr>
            <w:r>
              <w:rPr>
                <w:color w:val="008000"/>
              </w:rPr>
              <w:t>ليحكم بينهم,ويعلم ما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تؤتي,المؤمنون,المؤمنين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معدودات وغرهم,ومن يفعل,تقاة ويحذركم,قدير يوم,محضرا وما,بعيدا ويحذركم</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خير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وقف بتحقيق وإبدال الهمزة ياء مفتوحة.</w:t>
            </w:r>
          </w:p>
        </w:tc>
        <w:tc>
          <w:tcPr>
            <w:tcW w:type="dxa" w:w="4320"/>
          </w:tcPr>
          <w:p>
            <w:pPr>
              <w:spacing w:after="0" w:before="0"/>
            </w:pPr>
            <w:r>
              <w:rPr>
                <w:color w:val="008000"/>
              </w:rPr>
              <w:t>بأنهم,تؤتي,تشاء,شيء,المؤمنون,أولياء,المؤمنين,شيء إلا,وإلى,قل إن,الأرض,سوء,لو أن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تشاء,شيء,أولياء,سوء</w:t>
            </w:r>
          </w:p>
        </w:tc>
        <w:tc>
          <w:tcPr>
            <w:tcW w:type="dxa" w:w="2160"/>
          </w:tcPr>
          <w:p>
            <w:pPr>
              <w:spacing w:after="0" w:before="0"/>
            </w:pPr>
          </w:p>
        </w:tc>
      </w:tr>
    </w:tbl>
    <w:p/>
    <w:p>
      <w:r>
        <w:br w:type="page"/>
      </w:r>
    </w:p>
    <w:p>
      <w:pPr>
        <w:pStyle w:val="Heading1"/>
        <w:jc w:val="center"/>
      </w:pPr>
      <w:r>
        <w:t>صفحة: 46</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بالفتح، مع ترقيق الراء.</w:t>
            </w:r>
          </w:p>
        </w:tc>
        <w:tc>
          <w:tcPr>
            <w:tcW w:type="dxa" w:w="4320"/>
          </w:tcPr>
          <w:p>
            <w:pPr>
              <w:spacing w:after="0" w:before="0"/>
            </w:pPr>
            <w:r>
              <w:rPr>
                <w:color w:val="008000"/>
              </w:rPr>
              <w:t>المحراب,يبشرك,عاقر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آدم,وآل,لي آية,آية,آيتك</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 رويس عن يعقوب,,حمزة, الكسائي, خلف العاشر,,ابن ذكوان عن ابن عامر,,خلف عن حمزة,,خلاد عن حمزة,,الكسائي, خلف العاشر,</w:t>
            </w:r>
          </w:p>
        </w:tc>
        <w:tc>
          <w:tcPr>
            <w:tcW w:type="dxa" w:w="7200"/>
          </w:tcPr>
          <w:p>
            <w:pPr>
              <w:spacing w:after="0" w:before="0"/>
            </w:pPr>
            <w:r>
              <w:t>بالإمالة .</w:t>
            </w:r>
          </w:p>
        </w:tc>
        <w:tc>
          <w:tcPr>
            <w:tcW w:type="dxa" w:w="4320"/>
          </w:tcPr>
          <w:p>
            <w:pPr>
              <w:spacing w:after="0" w:before="0"/>
            </w:pPr>
            <w:r>
              <w:rPr>
                <w:color w:val="008000"/>
              </w:rPr>
              <w:t>الكافرين,اصطفى,عمران,أنثى,كالأنثى,المحراب,أنى,فنادته,بيحيى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ذرية,امرأت,طيبة,الملائكة,بكلمة,آية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عمرو,,الدوري عن أبي عمرو,</w:t>
            </w:r>
          </w:p>
        </w:tc>
        <w:tc>
          <w:tcPr>
            <w:tcW w:type="dxa" w:w="7200"/>
          </w:tcPr>
          <w:p>
            <w:pPr>
              <w:spacing w:after="0" w:before="0"/>
            </w:pPr>
            <w:r>
              <w:t>بالتقليل .</w:t>
            </w:r>
          </w:p>
        </w:tc>
        <w:tc>
          <w:tcPr>
            <w:tcW w:type="dxa" w:w="4320"/>
          </w:tcPr>
          <w:p>
            <w:pPr>
              <w:spacing w:after="0" w:before="0"/>
            </w:pPr>
            <w:r>
              <w:rPr>
                <w:color w:val="008000"/>
              </w:rPr>
              <w:t>الكافرين,اصطفى,أنثى,كالأنثى,أنى,بيحيى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والإدغام هنا إخفاء الحرف الأول في الحرف الثاني.</w:t>
            </w:r>
          </w:p>
        </w:tc>
        <w:tc>
          <w:tcPr>
            <w:tcW w:type="dxa" w:w="4320"/>
          </w:tcPr>
          <w:p>
            <w:pPr>
              <w:spacing w:after="0" w:before="0"/>
            </w:pPr>
            <w:r>
              <w:rPr>
                <w:color w:val="008000"/>
              </w:rPr>
              <w:t>أعلم بما,قال رب</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ونوحا وآل,بعض والله,حسن وأنبتها,حسنا وكفلها,من يشاء,قائم يصلي,وسيدا وحصورا,وحصورا ونبيا,غلام وقد</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قل أطيعوا,فإن,وآل,عليم إذ,امرأت,كالأنثى,وإني,وأنبتها,يشاء,طيبة إنك,الدعاء,الملائكة,قائم,وامرأتي</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 زَكـَرِيَّـآءُ ) بهمزة مرفوعة بعد الألف، مع تحقيق الهمزة وصلا، ووقف بالإبدال مع القصر والتوسط والطول، وله تسهيل الهمزة بالروم على المد والقصر.</w:t>
            </w:r>
          </w:p>
        </w:tc>
        <w:tc>
          <w:tcPr>
            <w:tcW w:type="dxa" w:w="4320"/>
          </w:tcPr>
          <w:p>
            <w:pPr>
              <w:spacing w:after="0" w:before="0"/>
            </w:pPr>
            <w:r>
              <w:rPr>
                <w:color w:val="008000"/>
              </w:rPr>
              <w:t>زكريا,يشاء,الدعاء</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أبو عمرو, يعقوب,,الكسائي,</w:t>
            </w:r>
          </w:p>
        </w:tc>
        <w:tc>
          <w:tcPr>
            <w:tcW w:type="dxa" w:w="7200"/>
          </w:tcPr>
          <w:p>
            <w:pPr>
              <w:spacing w:after="0" w:before="0"/>
            </w:pPr>
            <w:r>
              <w:t>بتحقيق الهمزة، مع فتح هاء التأنيث، والوقف عليها بالهاء.</w:t>
            </w:r>
          </w:p>
        </w:tc>
        <w:tc>
          <w:tcPr>
            <w:tcW w:type="dxa" w:w="4320"/>
          </w:tcPr>
          <w:p>
            <w:pPr>
              <w:spacing w:after="0" w:before="0"/>
            </w:pPr>
            <w:r>
              <w:rPr>
                <w:color w:val="008000"/>
              </w:rPr>
              <w:t>امرأت</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عمرو, أبو جعفر,,نافع,أبو جعفر,,قالون عن نافع, أبو عمرو, أبو جعفر,,ورش عن نافع,</w:t>
            </w:r>
          </w:p>
        </w:tc>
        <w:tc>
          <w:tcPr>
            <w:tcW w:type="dxa" w:w="7200"/>
          </w:tcPr>
          <w:p>
            <w:pPr>
              <w:spacing w:after="0" w:before="0"/>
            </w:pPr>
            <w:r>
              <w:t>بفتح ياء الإضافة.</w:t>
            </w:r>
          </w:p>
        </w:tc>
        <w:tc>
          <w:tcPr>
            <w:tcW w:type="dxa" w:w="4320"/>
          </w:tcPr>
          <w:p>
            <w:pPr>
              <w:spacing w:after="0" w:before="0"/>
            </w:pPr>
            <w:r>
              <w:rPr>
                <w:color w:val="008000"/>
              </w:rPr>
              <w:t>مني إنك,وإني أعيذها,لي آية</w:t>
            </w:r>
          </w:p>
        </w:tc>
        <w:tc>
          <w:tcPr>
            <w:tcW w:type="dxa" w:w="2160"/>
          </w:tcPr>
          <w:p>
            <w:pPr>
              <w:spacing w:after="0" w:before="0"/>
            </w:pPr>
          </w:p>
        </w:tc>
      </w:tr>
    </w:tbl>
    <w:p/>
    <w:p>
      <w:r>
        <w:br w:type="page"/>
      </w:r>
    </w:p>
    <w:p>
      <w:pPr>
        <w:pStyle w:val="Heading1"/>
        <w:jc w:val="center"/>
      </w:pPr>
      <w:r>
        <w:t>صفحة: 47</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بلا خلاف.</w:t>
            </w:r>
          </w:p>
        </w:tc>
        <w:tc>
          <w:tcPr>
            <w:tcW w:type="dxa" w:w="4320"/>
          </w:tcPr>
          <w:p>
            <w:pPr>
              <w:spacing w:after="0" w:before="0"/>
            </w:pPr>
            <w:r>
              <w:rPr>
                <w:color w:val="008000"/>
              </w:rPr>
              <w:t>يدي</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لديهم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نوحيه إليك,فيه فيكون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كثيرا,يبشرك,والآخرة,تدخرون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والآخرة,بآية,لآية</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بتحقيق الهمزة، مع فتح هاء التأنيث، وله في مد اللين التوسط والإشباع.</w:t>
            </w:r>
          </w:p>
        </w:tc>
        <w:tc>
          <w:tcPr>
            <w:tcW w:type="dxa" w:w="4320"/>
          </w:tcPr>
          <w:p>
            <w:pPr>
              <w:spacing w:after="0" w:before="0"/>
            </w:pPr>
            <w:r>
              <w:rPr>
                <w:color w:val="008000"/>
              </w:rPr>
              <w:t>كهيئة</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الكسائي,,حمزة, الكسائي, خلف العاشر,,أبو عمرو, ابن ذكوان عن ابن عامر, الكسائي, خلف العاشر,</w:t>
            </w:r>
          </w:p>
        </w:tc>
        <w:tc>
          <w:tcPr>
            <w:tcW w:type="dxa" w:w="7200"/>
          </w:tcPr>
          <w:p>
            <w:pPr>
              <w:spacing w:after="0" w:before="0"/>
            </w:pPr>
            <w:r>
              <w:t>بالإمالة في الحالين، مع تحقيق الهمزة.</w:t>
            </w:r>
          </w:p>
        </w:tc>
        <w:tc>
          <w:tcPr>
            <w:tcW w:type="dxa" w:w="4320"/>
          </w:tcPr>
          <w:p>
            <w:pPr>
              <w:spacing w:after="0" w:before="0"/>
            </w:pPr>
            <w:r>
              <w:rPr>
                <w:color w:val="008000"/>
              </w:rPr>
              <w:t>والإبكار,اصطفاك,واصطفاك,عيسى,الدنيا,أنى,قضى,والتوراة,الموتى,التوراة</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ثلاثة,الملائكة,بكلمة,والآخرة,والحكمة,بآية,كهيئة,لآية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عمرو,,الدوري عن أبي عمرو,,قالون عن نافع,,ورش عن نافع, حمزة,</w:t>
            </w:r>
          </w:p>
        </w:tc>
        <w:tc>
          <w:tcPr>
            <w:tcW w:type="dxa" w:w="7200"/>
          </w:tcPr>
          <w:p>
            <w:pPr>
              <w:spacing w:after="0" w:before="0"/>
            </w:pPr>
            <w:r>
              <w:t>بالنقل، مع التقليل بلا خلاف.</w:t>
            </w:r>
          </w:p>
        </w:tc>
        <w:tc>
          <w:tcPr>
            <w:tcW w:type="dxa" w:w="4320"/>
          </w:tcPr>
          <w:p>
            <w:pPr>
              <w:spacing w:after="0" w:before="0"/>
            </w:pPr>
            <w:r>
              <w:rPr>
                <w:color w:val="008000"/>
              </w:rPr>
              <w:t>والإبكار,اصطفاك,واصطفاك,عيسى,الدنيا,أنى,قضى,والتوراة,الموتى,التوراة</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أدغم الدال في الجيم.</w:t>
            </w:r>
          </w:p>
        </w:tc>
        <w:tc>
          <w:tcPr>
            <w:tcW w:type="dxa" w:w="4320"/>
          </w:tcPr>
          <w:p>
            <w:pPr>
              <w:spacing w:after="0" w:before="0"/>
            </w:pPr>
            <w:r>
              <w:rPr>
                <w:color w:val="008000"/>
              </w:rPr>
              <w:t>قد جئتكم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ربك كثيرا,يقول له</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جئتكم,تأكلون,مؤمنين</w:t>
            </w:r>
          </w:p>
        </w:tc>
        <w:tc>
          <w:tcPr>
            <w:tcW w:type="dxa" w:w="2160"/>
          </w:tcPr>
          <w:p>
            <w:pPr>
              <w:spacing w:after="0" w:before="0"/>
            </w:pPr>
          </w:p>
        </w:tc>
      </w:tr>
    </w:tbl>
    <w:p/>
    <w:p>
      <w:pPr>
        <w:pStyle w:val="Heading2"/>
      </w:pPr>
      <w:r>
        <w:t>التسهيل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بتسهيل الهمزة، مع المد والقصر في الحالين.</w:t>
            </w:r>
          </w:p>
        </w:tc>
        <w:tc>
          <w:tcPr>
            <w:tcW w:type="dxa" w:w="4320"/>
          </w:tcPr>
          <w:p>
            <w:pPr>
              <w:spacing w:after="0" w:before="0"/>
            </w:pPr>
            <w:r>
              <w:rPr>
                <w:color w:val="008000"/>
              </w:rPr>
              <w:t>إسرائيل</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وله في الهمزة الثانية التسهيل أو الإبدال واوا مكسورة.</w:t>
            </w:r>
          </w:p>
        </w:tc>
        <w:tc>
          <w:tcPr>
            <w:tcW w:type="dxa" w:w="4320"/>
          </w:tcPr>
          <w:p>
            <w:pPr>
              <w:spacing w:after="0" w:before="0"/>
            </w:pPr>
            <w:r>
              <w:rPr>
                <w:color w:val="008000"/>
              </w:rPr>
              <w:t>يشاء إذا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رمزا واذكر,كثيرا وسبح,وكهلا ومن,ولد ولم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أيام إلا,والإبكار,وإذ,الملائكة,نساء,من أنباء,أنباء,والآخرة,يشاء,فإنما,والإنجيل,ورسولا إلى,إسرائيل,جئتكم,بآية,كهيئة,فأنفخ,بإذن,وأبرئ,الأكمه,والأبرص,وأحي,وأنبئكم,تأكلون,لآية,مؤمنين,ولأحل</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نساء,أنباء,يشاء,وأبرئ</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w:t>
            </w:r>
          </w:p>
        </w:tc>
        <w:tc>
          <w:tcPr>
            <w:tcW w:type="dxa" w:w="7200"/>
          </w:tcPr>
          <w:p>
            <w:pPr>
              <w:spacing w:after="0" w:before="0"/>
            </w:pPr>
            <w:r>
              <w:t>بفتح ياء الإضافة.</w:t>
            </w:r>
          </w:p>
        </w:tc>
        <w:tc>
          <w:tcPr>
            <w:tcW w:type="dxa" w:w="4320"/>
          </w:tcPr>
          <w:p>
            <w:pPr>
              <w:spacing w:after="0" w:before="0"/>
            </w:pPr>
            <w:r>
              <w:rPr>
                <w:color w:val="008000"/>
              </w:rPr>
              <w:t>أني أخلق</w:t>
            </w:r>
          </w:p>
        </w:tc>
        <w:tc>
          <w:tcPr>
            <w:tcW w:type="dxa" w:w="2160"/>
          </w:tcPr>
          <w:p>
            <w:pPr>
              <w:spacing w:after="0" w:before="0"/>
            </w:pPr>
          </w:p>
        </w:tc>
      </w:tr>
    </w:tbl>
    <w:p/>
    <w:p>
      <w:r>
        <w:br w:type="page"/>
      </w:r>
    </w:p>
    <w:p>
      <w:pPr>
        <w:pStyle w:val="Heading1"/>
        <w:jc w:val="center"/>
      </w:pPr>
      <w:r>
        <w:t>صفحة: 48</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بلا خلاف.</w:t>
            </w:r>
          </w:p>
        </w:tc>
        <w:tc>
          <w:tcPr>
            <w:tcW w:type="dxa" w:w="4320"/>
          </w:tcPr>
          <w:p>
            <w:pPr>
              <w:spacing w:after="0" w:before="0"/>
            </w:pPr>
            <w:r>
              <w:rPr>
                <w:color w:val="008000"/>
              </w:rPr>
              <w:t>إلي</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بإشمام الصاد صوت الزاي، في جميع القرآن.</w:t>
            </w:r>
          </w:p>
        </w:tc>
        <w:tc>
          <w:tcPr>
            <w:tcW w:type="dxa" w:w="4320"/>
          </w:tcPr>
          <w:p>
            <w:pPr>
              <w:spacing w:after="0" w:before="0"/>
            </w:pPr>
            <w:r>
              <w:rPr>
                <w:color w:val="008000"/>
              </w:rPr>
              <w:t>صراط</w:t>
            </w:r>
          </w:p>
        </w:tc>
        <w:tc>
          <w:tcPr>
            <w:tcW w:type="dxa" w:w="2160"/>
          </w:tcPr>
          <w:p>
            <w:pPr>
              <w:spacing w:after="0" w:before="0"/>
            </w:pPr>
          </w:p>
        </w:tc>
      </w:tr>
    </w:tbl>
    <w:p/>
    <w:p>
      <w:pPr>
        <w:pStyle w:val="Heading2"/>
      </w:pPr>
      <w:r>
        <w:t>صراط بالسين (قنبل ورويس)</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قنبل عن ابن كثير, رويس عن يعقوب,</w:t>
            </w:r>
          </w:p>
        </w:tc>
        <w:tc>
          <w:tcPr>
            <w:tcW w:type="dxa" w:w="7200"/>
          </w:tcPr>
          <w:p>
            <w:pPr>
              <w:spacing w:after="0" w:before="0"/>
            </w:pPr>
            <w:r>
              <w:t>بالسين بدلا من الصاد.</w:t>
            </w:r>
          </w:p>
        </w:tc>
        <w:tc>
          <w:tcPr>
            <w:tcW w:type="dxa" w:w="4320"/>
          </w:tcPr>
          <w:p>
            <w:pPr>
              <w:spacing w:after="0" w:before="0"/>
            </w:pPr>
            <w:r>
              <w:rPr>
                <w:color w:val="008000"/>
              </w:rPr>
              <w:t>صراط</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فاعبدوه هذا,فيه تختلفون,نتلوه عليك,فيه من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خير,ومطهرك,والآخرة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 مع تحقيق الهمزة وفتح هاء التأنيث.</w:t>
            </w:r>
          </w:p>
        </w:tc>
        <w:tc>
          <w:tcPr>
            <w:tcW w:type="dxa" w:w="4320"/>
          </w:tcPr>
          <w:p>
            <w:pPr>
              <w:spacing w:after="0" w:before="0"/>
            </w:pPr>
            <w:r>
              <w:rPr>
                <w:color w:val="008000"/>
              </w:rPr>
              <w:t>بآية,آمنا,والآخرة,آمنوا,الآيات,آدم</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العاشر,,الدوري عن الكسائي,,ابن ذكوان عن ابن عامر, خلف العاشر,,حمزة,</w:t>
            </w:r>
          </w:p>
        </w:tc>
        <w:tc>
          <w:tcPr>
            <w:tcW w:type="dxa" w:w="7200"/>
          </w:tcPr>
          <w:p>
            <w:pPr>
              <w:spacing w:after="0" w:before="0"/>
            </w:pPr>
            <w:r>
              <w:t>بالإمالة وصلا ووقفا.</w:t>
            </w:r>
          </w:p>
        </w:tc>
        <w:tc>
          <w:tcPr>
            <w:tcW w:type="dxa" w:w="4320"/>
          </w:tcPr>
          <w:p>
            <w:pPr>
              <w:spacing w:after="0" w:before="0"/>
            </w:pPr>
            <w:r>
              <w:rPr>
                <w:color w:val="008000"/>
              </w:rPr>
              <w:t>عيسى,أنصاري,يا عيسى,الدنيا,جاءك</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مع قصر مد البدل، وإمالة هاء التأنيث وقفا.</w:t>
            </w:r>
          </w:p>
        </w:tc>
        <w:tc>
          <w:tcPr>
            <w:tcW w:type="dxa" w:w="4320"/>
          </w:tcPr>
          <w:p>
            <w:pPr>
              <w:spacing w:after="0" w:before="0"/>
            </w:pPr>
            <w:r>
              <w:rPr>
                <w:color w:val="008000"/>
              </w:rPr>
              <w:t>بآية,القيامة,والآخرة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عيسى,يا عيسى,الدنيا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فاعبدوه هذا,الحواريون نحن,القيامة ثم,فأحكم بينكم,قال له</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وجئتكم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بالإبدال.</w:t>
            </w:r>
          </w:p>
        </w:tc>
        <w:tc>
          <w:tcPr>
            <w:tcW w:type="dxa" w:w="4320"/>
          </w:tcPr>
          <w:p>
            <w:pPr>
              <w:spacing w:after="0" w:before="0"/>
            </w:pPr>
            <w:r>
              <w:rPr>
                <w:color w:val="008000"/>
              </w:rPr>
              <w:t>وجئتكم,بآية,وأطيعون,من أنصاري,بأنا,فأحكم,فأما,فأعذبهم,والآخرة,وأما,الآيات,جاءك,أبناءنا,وأبناءكم,ونساءنا,ونساءكم,وأنفسنا,وأنفسكم</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بتحقيق الهمزة، وأثبت الياء في الحالين.</w:t>
            </w:r>
          </w:p>
        </w:tc>
        <w:tc>
          <w:tcPr>
            <w:tcW w:type="dxa" w:w="4320"/>
          </w:tcPr>
          <w:p>
            <w:pPr>
              <w:spacing w:after="0" w:before="0"/>
            </w:pPr>
            <w:r>
              <w:rPr>
                <w:color w:val="008000"/>
              </w:rPr>
              <w:t>وأطيعون,وأطيعون إن</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جعفر,</w:t>
            </w:r>
          </w:p>
        </w:tc>
        <w:tc>
          <w:tcPr>
            <w:tcW w:type="dxa" w:w="7200"/>
          </w:tcPr>
          <w:p>
            <w:pPr>
              <w:spacing w:after="0" w:before="0"/>
            </w:pPr>
            <w:r>
              <w:t>بفتح ياء الإضافة.</w:t>
            </w:r>
          </w:p>
        </w:tc>
        <w:tc>
          <w:tcPr>
            <w:tcW w:type="dxa" w:w="4320"/>
          </w:tcPr>
          <w:p>
            <w:pPr>
              <w:spacing w:after="0" w:before="0"/>
            </w:pPr>
            <w:r>
              <w:rPr>
                <w:color w:val="008000"/>
              </w:rPr>
              <w:t>أنصاري إلى</w:t>
            </w:r>
          </w:p>
        </w:tc>
        <w:tc>
          <w:tcPr>
            <w:tcW w:type="dxa" w:w="2160"/>
          </w:tcPr>
          <w:p>
            <w:pPr>
              <w:spacing w:after="0" w:before="0"/>
            </w:pPr>
          </w:p>
        </w:tc>
      </w:tr>
    </w:tbl>
    <w:p/>
    <w:p>
      <w:r>
        <w:br w:type="page"/>
      </w:r>
    </w:p>
    <w:p>
      <w:pPr>
        <w:pStyle w:val="Heading1"/>
        <w:jc w:val="center"/>
      </w:pPr>
      <w:r>
        <w:t>صفحة: 49</w:t>
      </w:r>
    </w:p>
    <w:p>
      <w:pPr>
        <w:pStyle w:val="Heading2"/>
      </w:pPr>
      <w:r>
        <w:t>الهمز المفرد</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الدوري عن أبي عمرو,,ورش عن نافع,,السوسي عن أبي عمرو, أبو جعفر,</w:t>
            </w:r>
          </w:p>
        </w:tc>
        <w:tc>
          <w:tcPr>
            <w:tcW w:type="dxa" w:w="7200"/>
          </w:tcPr>
          <w:p>
            <w:pPr>
              <w:spacing w:after="0" w:before="0"/>
            </w:pPr>
            <w:r>
              <w:t>بألف بعد الهاء، وهمزة مسهلة  مع المد والقصر.</w:t>
            </w:r>
          </w:p>
        </w:tc>
        <w:tc>
          <w:tcPr>
            <w:tcW w:type="dxa" w:w="4320"/>
          </w:tcPr>
          <w:p>
            <w:pPr>
              <w:spacing w:after="0" w:before="0"/>
            </w:pPr>
            <w:r>
              <w:rPr>
                <w:color w:val="008000"/>
              </w:rPr>
              <w:t>ها أنتم</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يعقوب,,البزي عن ابن كثير,</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لهو,لم,فلم</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لهو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اتبعوه وهذا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آمنوا,بآيات</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ابن ذكوان عن ابن عامر, الكسائي, خلف العاشر,,حمزة, الكسائي, خلف العاشر,,الدوري عن أبي عمرو,,أبو عمرو, الدوري عن الكسائي,</w:t>
            </w:r>
          </w:p>
        </w:tc>
        <w:tc>
          <w:tcPr>
            <w:tcW w:type="dxa" w:w="7200"/>
          </w:tcPr>
          <w:p>
            <w:pPr>
              <w:spacing w:after="0" w:before="0"/>
            </w:pPr>
            <w:r>
              <w:t>بالإمالة .</w:t>
            </w:r>
          </w:p>
        </w:tc>
        <w:tc>
          <w:tcPr>
            <w:tcW w:type="dxa" w:w="4320"/>
          </w:tcPr>
          <w:p>
            <w:pPr>
              <w:spacing w:after="0" w:before="0"/>
            </w:pPr>
            <w:r>
              <w:rPr>
                <w:color w:val="008000"/>
              </w:rPr>
              <w:t>التوراة,أولى,الناس,النهار</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لعنت,كلمة,طائفة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نافع,,ورش عن نافع, حمزة,,ورش عن نافع,</w:t>
            </w:r>
          </w:p>
        </w:tc>
        <w:tc>
          <w:tcPr>
            <w:tcW w:type="dxa" w:w="7200"/>
          </w:tcPr>
          <w:p>
            <w:pPr>
              <w:spacing w:after="0" w:before="0"/>
            </w:pPr>
            <w:r>
              <w:t>بالتقليل بخلف.</w:t>
            </w:r>
          </w:p>
        </w:tc>
        <w:tc>
          <w:tcPr>
            <w:tcW w:type="dxa" w:w="4320"/>
          </w:tcPr>
          <w:p>
            <w:pPr>
              <w:spacing w:after="0" w:before="0"/>
            </w:pPr>
            <w:r>
              <w:rPr>
                <w:color w:val="008000"/>
              </w:rPr>
              <w:t>التوراة,أولى,النهار</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المؤمنين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شيئا ولا,علم والله,يهوديا ولا,نصرانيا ولكن,مسلما وما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من إله,إله إلا,وإن,فإن,يا أهل,تعالوا إلى,سواء,شيئا,بعضا أربابا,بأنا,والإنجيل,ها أنتم,هؤلاء,وأنتم,بإبراهيم,المؤمنين,طائفة,من أهل,بآيات</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سواء,هؤلاء</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أبو عمرو, يعقوب,</w:t>
            </w:r>
          </w:p>
        </w:tc>
        <w:tc>
          <w:tcPr>
            <w:tcW w:type="dxa" w:w="7200"/>
          </w:tcPr>
          <w:p>
            <w:pPr>
              <w:spacing w:after="0" w:before="0"/>
            </w:pPr>
            <w:r>
              <w:t>بفتح هاء التأنيث، مع الوقف عليها بالهاء.</w:t>
            </w:r>
          </w:p>
        </w:tc>
        <w:tc>
          <w:tcPr>
            <w:tcW w:type="dxa" w:w="4320"/>
          </w:tcPr>
          <w:p>
            <w:pPr>
              <w:spacing w:after="0" w:before="0"/>
            </w:pPr>
            <w:r>
              <w:rPr>
                <w:color w:val="008000"/>
              </w:rPr>
              <w:t>لعنت</w:t>
            </w:r>
          </w:p>
        </w:tc>
        <w:tc>
          <w:tcPr>
            <w:tcW w:type="dxa" w:w="2160"/>
          </w:tcPr>
          <w:p>
            <w:pPr>
              <w:spacing w:after="0" w:before="0"/>
            </w:pPr>
          </w:p>
        </w:tc>
      </w:tr>
    </w:tbl>
    <w:p/>
    <w:p>
      <w:r>
        <w:br w:type="page"/>
      </w:r>
    </w:p>
    <w:p>
      <w:pPr>
        <w:pStyle w:val="Heading1"/>
        <w:jc w:val="center"/>
      </w:pPr>
      <w:r>
        <w:t>صفحة: 50</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يعقوب,,يعقوب,</w:t>
            </w:r>
          </w:p>
        </w:tc>
        <w:tc>
          <w:tcPr>
            <w:tcW w:type="dxa" w:w="7200"/>
          </w:tcPr>
          <w:p>
            <w:pPr>
              <w:spacing w:after="0" w:before="0"/>
            </w:pPr>
            <w:r>
              <w:t>بضم هاء الضمير وصلا ووقفا.</w:t>
            </w:r>
          </w:p>
        </w:tc>
        <w:tc>
          <w:tcPr>
            <w:tcW w:type="dxa" w:w="4320"/>
          </w:tcPr>
          <w:p>
            <w:pPr>
              <w:spacing w:after="0" w:before="0"/>
            </w:pPr>
            <w:r>
              <w:rPr>
                <w:color w:val="008000"/>
              </w:rPr>
              <w:t>إليهم,يزكيهم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يؤتيه من,تأمنه بقنطار,تأمنه بدينار,عليه قائما,لتحسبوه من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ترقيق الراء.</w:t>
            </w:r>
          </w:p>
        </w:tc>
        <w:tc>
          <w:tcPr>
            <w:tcW w:type="dxa" w:w="4320"/>
          </w:tcPr>
          <w:p>
            <w:pPr>
              <w:spacing w:after="0" w:before="0"/>
            </w:pPr>
            <w:r>
              <w:rPr>
                <w:color w:val="008000"/>
              </w:rPr>
              <w:t>آخره,الآخرة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ترقيق الراء.</w:t>
            </w:r>
          </w:p>
        </w:tc>
        <w:tc>
          <w:tcPr>
            <w:tcW w:type="dxa" w:w="4320"/>
          </w:tcPr>
          <w:p>
            <w:pPr>
              <w:spacing w:after="0" w:before="0"/>
            </w:pPr>
            <w:r>
              <w:rPr>
                <w:color w:val="008000"/>
              </w:rPr>
              <w:t>آخره,أوتيتم,الآخرة</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العاشر,,حمزة,,الكسائي, خلف العاشر,,أبو عمرو, الدوري عن الكسائي,,الدوري عن أبي عمرو,</w:t>
            </w:r>
          </w:p>
        </w:tc>
        <w:tc>
          <w:tcPr>
            <w:tcW w:type="dxa" w:w="7200"/>
          </w:tcPr>
          <w:p>
            <w:pPr>
              <w:spacing w:after="0" w:before="0"/>
            </w:pPr>
            <w:r>
              <w:t>بالإمالة .</w:t>
            </w:r>
          </w:p>
        </w:tc>
        <w:tc>
          <w:tcPr>
            <w:tcW w:type="dxa" w:w="4320"/>
          </w:tcPr>
          <w:p>
            <w:pPr>
              <w:spacing w:after="0" w:before="0"/>
            </w:pPr>
            <w:r>
              <w:rPr>
                <w:color w:val="008000"/>
              </w:rPr>
              <w:t>الهدى,هدى,يؤتى,بقنطار,بدينار,بلى,أوفى,واتقى,للناس</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rPr>
                <w:color w:val="008000"/>
              </w:rPr>
              <w:t>الآخرة,القيامة,والنبوة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الهدى,هدى,يؤتى,بقنطار,بدينار,بلى,أوفى,واتقى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والنبوة ثم,يقول للناس</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جعفر,,ورش عن نافع,,السوسي عن أبي عمرو, أبو جعفر,,ورش عن نافع, أبو جعفر,</w:t>
            </w:r>
          </w:p>
        </w:tc>
        <w:tc>
          <w:tcPr>
            <w:tcW w:type="dxa" w:w="7200"/>
          </w:tcPr>
          <w:p>
            <w:pPr>
              <w:spacing w:after="0" w:before="0"/>
            </w:pPr>
            <w:r>
              <w:t>بالإبدال</w:t>
            </w:r>
          </w:p>
        </w:tc>
        <w:tc>
          <w:tcPr>
            <w:tcW w:type="dxa" w:w="4320"/>
          </w:tcPr>
          <w:p>
            <w:pPr>
              <w:spacing w:after="0" w:before="0"/>
            </w:pPr>
            <w:r>
              <w:rPr>
                <w:color w:val="008000"/>
              </w:rPr>
              <w:t>تؤمنوا,يؤتى,يؤتيه,تأمنه,يؤده</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بزيادة همزة استفهام على وجه التوبيخ، وسهل الهمزة الثانية.</w:t>
            </w:r>
          </w:p>
        </w:tc>
        <w:tc>
          <w:tcPr>
            <w:tcW w:type="dxa" w:w="4320"/>
          </w:tcPr>
          <w:p>
            <w:pPr>
              <w:spacing w:after="0" w:before="0"/>
            </w:pPr>
            <w:r>
              <w:rPr>
                <w:color w:val="008000"/>
              </w:rPr>
              <w:t>أن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 يؤتى,من يشاء,عليم يختص,بقنطار يؤده,سبيل ويقولون,أليم وإن,لفريقا يلوون,أن يؤتيه</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بالإبدال.</w:t>
            </w:r>
          </w:p>
        </w:tc>
        <w:tc>
          <w:tcPr>
            <w:tcW w:type="dxa" w:w="4320"/>
          </w:tcPr>
          <w:p>
            <w:pPr>
              <w:spacing w:after="0" w:before="0"/>
            </w:pPr>
            <w:r>
              <w:rPr>
                <w:color w:val="008000"/>
              </w:rPr>
              <w:t>تؤمنوا,قل إن,يؤتى,يؤتيه,يشاء,ومن أهل,من إن,تأمنه,يؤده,يؤده إليك,قائما,بأنهم,الأميين,من أوفى,فإن,وأيمانهم,قليلا أولئك,أولئك,الآخرة,عذاب أليم,وإن,لبشر أن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يشاء</w:t>
            </w:r>
          </w:p>
        </w:tc>
        <w:tc>
          <w:tcPr>
            <w:tcW w:type="dxa" w:w="2160"/>
          </w:tcPr>
          <w:p>
            <w:pPr>
              <w:spacing w:after="0" w:before="0"/>
            </w:pPr>
          </w:p>
        </w:tc>
      </w:tr>
    </w:tbl>
    <w:p/>
    <w:p>
      <w:r>
        <w:br w:type="page"/>
      </w:r>
    </w:p>
    <w:p>
      <w:pPr>
        <w:pStyle w:val="Heading1"/>
        <w:jc w:val="center"/>
      </w:pPr>
      <w:r>
        <w:t>صفحة: 51</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وإليه يرجعون,منه وهو</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أفغير,غير,الآخرة</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 مع تحقيق الهمزة.</w:t>
            </w:r>
          </w:p>
        </w:tc>
        <w:tc>
          <w:tcPr>
            <w:tcW w:type="dxa" w:w="4320"/>
          </w:tcPr>
          <w:p>
            <w:pPr>
              <w:spacing w:after="0" w:before="0"/>
            </w:pPr>
            <w:r>
              <w:rPr>
                <w:color w:val="008000"/>
              </w:rPr>
              <w:t>وأصلحوا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بالهمزة المكسورة بعد الياء المدية، مع ثلاثة البدل.</w:t>
            </w:r>
          </w:p>
        </w:tc>
        <w:tc>
          <w:tcPr>
            <w:tcW w:type="dxa" w:w="4320"/>
          </w:tcPr>
          <w:p>
            <w:pPr>
              <w:spacing w:after="0" w:before="0"/>
            </w:pPr>
            <w:r>
              <w:rPr>
                <w:color w:val="008000"/>
              </w:rPr>
              <w:t>والنبيين,النبيين,آتيتكم,قل آمنا,آمنا,أوتي,والنبيون,الآخرة,إيمانهم</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العاشر,,حمزة,,حمزة, الكسائي, خلف العاشر,,الدوري عن أبي عمرو,</w:t>
            </w:r>
          </w:p>
        </w:tc>
        <w:tc>
          <w:tcPr>
            <w:tcW w:type="dxa" w:w="7200"/>
          </w:tcPr>
          <w:p>
            <w:pPr>
              <w:spacing w:after="0" w:before="0"/>
            </w:pPr>
            <w:r>
              <w:t>بالإمالة، مع تحقيق الهمزة.</w:t>
            </w:r>
          </w:p>
        </w:tc>
        <w:tc>
          <w:tcPr>
            <w:tcW w:type="dxa" w:w="4320"/>
          </w:tcPr>
          <w:p>
            <w:pPr>
              <w:spacing w:after="0" w:before="0"/>
            </w:pPr>
            <w:r>
              <w:rPr>
                <w:color w:val="008000"/>
              </w:rPr>
              <w:t>جاءكم,تولى,موسى,وعيسى,وجاءهم,والناس</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في الحالين، مع إمالة هاء التأنيث وقفا.</w:t>
            </w:r>
          </w:p>
        </w:tc>
        <w:tc>
          <w:tcPr>
            <w:tcW w:type="dxa" w:w="4320"/>
          </w:tcPr>
          <w:p>
            <w:pPr>
              <w:spacing w:after="0" w:before="0"/>
            </w:pPr>
            <w:r>
              <w:rPr>
                <w:color w:val="008000"/>
              </w:rPr>
              <w:t>الملائكة,وحكمة,الآخرة,لعنة,والملائكة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تولى,موسى,وعيسى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حمزة,,نافع,أبو عمرو, ابن عامر, شعبة عن عاصم, الكسائي, أبو جعفر, روح عن يعقوب, خلف العاشر,</w:t>
            </w:r>
          </w:p>
        </w:tc>
        <w:tc>
          <w:tcPr>
            <w:tcW w:type="dxa" w:w="7200"/>
          </w:tcPr>
          <w:p>
            <w:pPr>
              <w:spacing w:after="0" w:before="0"/>
            </w:pPr>
            <w:r>
              <w:t>بإدغام الذال في التاء، مع تسهيل وتحقيق الهمزة وقفا.</w:t>
            </w:r>
          </w:p>
        </w:tc>
        <w:tc>
          <w:tcPr>
            <w:tcW w:type="dxa" w:w="4320"/>
          </w:tcPr>
          <w:p>
            <w:pPr>
              <w:spacing w:after="0" w:before="0"/>
            </w:pPr>
            <w:r>
              <w:rPr>
                <w:color w:val="008000"/>
              </w:rPr>
              <w:t>وأخذتم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أسلم من,ونحن له,يبتغ غير,بعد ذلك</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جعفر,,السوسي عن أبي عمرو,,ورش عن نافع, السوسي عن أبي عمرو, أبو جعفر,</w:t>
            </w:r>
          </w:p>
        </w:tc>
        <w:tc>
          <w:tcPr>
            <w:tcW w:type="dxa" w:w="7200"/>
          </w:tcPr>
          <w:p>
            <w:pPr>
              <w:spacing w:after="0" w:before="0"/>
            </w:pPr>
            <w:r>
              <w:t>برفع الراء مع إبدال الهمزة.</w:t>
            </w:r>
          </w:p>
        </w:tc>
        <w:tc>
          <w:tcPr>
            <w:tcW w:type="dxa" w:w="4320"/>
          </w:tcPr>
          <w:p>
            <w:pPr>
              <w:spacing w:after="0" w:before="0"/>
            </w:pPr>
            <w:r>
              <w:rPr>
                <w:color w:val="008000"/>
              </w:rPr>
              <w:t>يأمركم,أيأمركم,لتؤمنن</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أبو جعفر,,ورش عن نافع,,ابن كثير, رويس عن يعقوب,,هشام عن ابن عامر,</w:t>
            </w:r>
          </w:p>
        </w:tc>
        <w:tc>
          <w:tcPr>
            <w:tcW w:type="dxa" w:w="7200"/>
          </w:tcPr>
          <w:p>
            <w:pPr>
              <w:spacing w:after="0" w:before="0"/>
            </w:pPr>
            <w:r>
              <w:t>بتسهيل الهمزة الثانية، مع الإدخال.</w:t>
            </w:r>
          </w:p>
        </w:tc>
        <w:tc>
          <w:tcPr>
            <w:tcW w:type="dxa" w:w="4320"/>
          </w:tcPr>
          <w:p>
            <w:pPr>
              <w:spacing w:after="0" w:before="0"/>
            </w:pPr>
            <w:r>
              <w:rPr>
                <w:color w:val="008000"/>
              </w:rPr>
              <w:t>أأقررتم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كتاب وحكمة,طوعا وكرها,وكرها وإليه,ومن يبتغ,فلن يقبل,حق وجاءهم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بنصب الراء مع إبدال الهمزة ألفا وقفا.</w:t>
            </w:r>
          </w:p>
        </w:tc>
        <w:tc>
          <w:tcPr>
            <w:tcW w:type="dxa" w:w="4320"/>
          </w:tcPr>
          <w:p>
            <w:pPr>
              <w:spacing w:after="0" w:before="0"/>
            </w:pPr>
            <w:r>
              <w:rPr>
                <w:color w:val="008000"/>
              </w:rPr>
              <w:t>يأمركم,الملائكة,أربابا أيأمركم,أيأمركم,إذ أنتم,وإذ,وإذ أخذ,جاءكم,لتؤمنن,أأقررتم,وأخذتم,وأنا,فأولئك,والأرض,وإليه,قل آمنا,وإسماعيل,وإسحاق,والأسباط,الإسلام,الآخرة,وجاءهم,أولئك,جزاؤهم,والملائكة,وأصلحوا,فإن</w:t>
            </w:r>
          </w:p>
        </w:tc>
        <w:tc>
          <w:tcPr>
            <w:tcW w:type="dxa" w:w="2160"/>
          </w:tcPr>
          <w:p>
            <w:pPr>
              <w:spacing w:after="0" w:before="0"/>
            </w:pPr>
          </w:p>
        </w:tc>
      </w:tr>
    </w:tbl>
    <w:p/>
    <w:p>
      <w:r>
        <w:br w:type="page"/>
      </w:r>
    </w:p>
    <w:p>
      <w:pPr>
        <w:pStyle w:val="Heading1"/>
        <w:jc w:val="center"/>
      </w:pPr>
      <w:r>
        <w:t>صفحة: 52</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البزي عن ابن كثير,,يعقوب,</w:t>
            </w:r>
          </w:p>
        </w:tc>
        <w:tc>
          <w:tcPr>
            <w:tcW w:type="dxa" w:w="7200"/>
          </w:tcPr>
          <w:p>
            <w:pPr>
              <w:spacing w:after="0" w:before="0"/>
            </w:pPr>
            <w:r>
              <w:t>وقف بهاء السكت بخلف.</w:t>
            </w:r>
          </w:p>
        </w:tc>
        <w:tc>
          <w:tcPr>
            <w:tcW w:type="dxa" w:w="4320"/>
          </w:tcPr>
          <w:p>
            <w:pPr>
              <w:spacing w:after="0" w:before="0"/>
            </w:pPr>
            <w:r>
              <w:rPr>
                <w:color w:val="008000"/>
              </w:rPr>
              <w:t>لم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آيات,إليه سبيلا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البر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إيمانهم,آيات,آمنا,بآيات,من آمن,آمن</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ابن ذكوان عن ابن عامر, الكسائي, خلف العاشر,,أبو عمرو, حمزة, الكسائي, خلف العاشر,,الدوري عن أبي عمرو,</w:t>
            </w:r>
          </w:p>
        </w:tc>
        <w:tc>
          <w:tcPr>
            <w:tcW w:type="dxa" w:w="7200"/>
          </w:tcPr>
          <w:p>
            <w:pPr>
              <w:spacing w:after="0" w:before="0"/>
            </w:pPr>
            <w:r>
              <w:t>بالإمالة .</w:t>
            </w:r>
          </w:p>
        </w:tc>
        <w:tc>
          <w:tcPr>
            <w:tcW w:type="dxa" w:w="4320"/>
          </w:tcPr>
          <w:p>
            <w:pPr>
              <w:spacing w:after="0" w:before="0"/>
            </w:pPr>
            <w:r>
              <w:rPr>
                <w:color w:val="008000"/>
              </w:rPr>
              <w:t>افتدى,التوراة,بالتوراة,افترى,للناس,وهدى,الناس</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ملة,ببكة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نافع,,قالون عن نافع,,ورش عن نافع, حمزة,</w:t>
            </w:r>
          </w:p>
        </w:tc>
        <w:tc>
          <w:tcPr>
            <w:tcW w:type="dxa" w:w="7200"/>
          </w:tcPr>
          <w:p>
            <w:pPr>
              <w:spacing w:after="0" w:before="0"/>
            </w:pPr>
            <w:r>
              <w:t>بالتقليل بخلف.</w:t>
            </w:r>
          </w:p>
        </w:tc>
        <w:tc>
          <w:tcPr>
            <w:tcW w:type="dxa" w:w="4320"/>
          </w:tcPr>
          <w:p>
            <w:pPr>
              <w:spacing w:after="0" w:before="0"/>
            </w:pPr>
            <w:r>
              <w:rPr>
                <w:color w:val="008000"/>
              </w:rPr>
              <w:t>افتدى,التوراة,بالتوراة,افترى,وهدى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وله وجه الاختلاس.</w:t>
            </w:r>
          </w:p>
        </w:tc>
        <w:tc>
          <w:tcPr>
            <w:tcW w:type="dxa" w:w="4320"/>
          </w:tcPr>
          <w:p>
            <w:pPr>
              <w:spacing w:after="0" w:before="0"/>
            </w:pPr>
            <w:r>
              <w:rPr>
                <w:color w:val="008000"/>
              </w:rPr>
              <w:t>بعد ذلك</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فأتوا</w:t>
            </w:r>
          </w:p>
        </w:tc>
        <w:tc>
          <w:tcPr>
            <w:tcW w:type="dxa" w:w="2160"/>
          </w:tcPr>
          <w:p>
            <w:pPr>
              <w:spacing w:after="0" w:before="0"/>
            </w:pPr>
          </w:p>
        </w:tc>
      </w:tr>
    </w:tbl>
    <w:p/>
    <w:p>
      <w:pPr>
        <w:pStyle w:val="Heading2"/>
      </w:pPr>
      <w:r>
        <w:t>التسهيل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بتسهيل الهمزة، مع المد والقصر في الحالين.</w:t>
            </w:r>
          </w:p>
        </w:tc>
        <w:tc>
          <w:tcPr>
            <w:tcW w:type="dxa" w:w="4320"/>
          </w:tcPr>
          <w:p>
            <w:pPr>
              <w:spacing w:after="0" w:before="0"/>
            </w:pPr>
            <w:r>
              <w:rPr>
                <w:color w:val="008000"/>
              </w:rPr>
              <w:t>إسرائيل</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فلن يقبل,ذهبا ولو,أليم وما,حنيفا وما,بيت وضع,مباركا وهدى,آمنا ولله,سبيلا ومن,عوجا وأنتم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رحيم إن,وأولئك,من أحدهم,ملء,الأرض,أولئك,عذاب أليم,شيء,فإن,إسرائيل,فأتوا,فأولئك,يا أهل,بآيات,من آمن,وأنتم,شهداء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بالنقل، مع السكون والإشمام والروم.</w:t>
            </w:r>
          </w:p>
        </w:tc>
        <w:tc>
          <w:tcPr>
            <w:tcW w:type="dxa" w:w="4320"/>
          </w:tcPr>
          <w:p>
            <w:pPr>
              <w:spacing w:after="0" w:before="0"/>
            </w:pPr>
            <w:r>
              <w:rPr>
                <w:color w:val="008000"/>
              </w:rPr>
              <w:t>ملء,شيء,شهداء</w:t>
            </w:r>
          </w:p>
        </w:tc>
        <w:tc>
          <w:tcPr>
            <w:tcW w:type="dxa" w:w="2160"/>
          </w:tcPr>
          <w:p>
            <w:pPr>
              <w:spacing w:after="0" w:before="0"/>
            </w:pPr>
          </w:p>
        </w:tc>
      </w:tr>
    </w:tbl>
    <w:p/>
    <w:p>
      <w:r>
        <w:br w:type="page"/>
      </w:r>
    </w:p>
    <w:p>
      <w:pPr>
        <w:pStyle w:val="Heading1"/>
        <w:jc w:val="center"/>
      </w:pPr>
      <w:r>
        <w:t>صفحة: 53</w:t>
      </w:r>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بإشمام الصاد صوت الزاي، في جميع القرآن.</w:t>
            </w:r>
          </w:p>
        </w:tc>
        <w:tc>
          <w:tcPr>
            <w:tcW w:type="dxa" w:w="4320"/>
          </w:tcPr>
          <w:p>
            <w:pPr>
              <w:spacing w:after="0" w:before="0"/>
            </w:pPr>
            <w:r>
              <w:rPr>
                <w:color w:val="008000"/>
              </w:rPr>
              <w:t>صراط</w:t>
            </w:r>
          </w:p>
        </w:tc>
        <w:tc>
          <w:tcPr>
            <w:tcW w:type="dxa" w:w="2160"/>
          </w:tcPr>
          <w:p>
            <w:pPr>
              <w:spacing w:after="0" w:before="0"/>
            </w:pPr>
          </w:p>
        </w:tc>
      </w:tr>
    </w:tbl>
    <w:p/>
    <w:p>
      <w:pPr>
        <w:pStyle w:val="Heading2"/>
      </w:pPr>
      <w:r>
        <w:t>صراط بالسين (قنبل ورويس)</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قنبل عن ابن كثير, رويس عن يعقوب,</w:t>
            </w:r>
          </w:p>
        </w:tc>
        <w:tc>
          <w:tcPr>
            <w:tcW w:type="dxa" w:w="7200"/>
          </w:tcPr>
          <w:p>
            <w:pPr>
              <w:spacing w:after="0" w:before="0"/>
            </w:pPr>
            <w:r>
              <w:t>بالسين بدلا من الصاد.</w:t>
            </w:r>
          </w:p>
        </w:tc>
        <w:tc>
          <w:tcPr>
            <w:tcW w:type="dxa" w:w="4320"/>
          </w:tcPr>
          <w:p>
            <w:pPr>
              <w:spacing w:after="0" w:before="0"/>
            </w:pPr>
            <w:r>
              <w:rPr>
                <w:color w:val="008000"/>
              </w:rPr>
              <w:t>صراط</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آمنوا,أوتوا,إيمانكم,عليكم آيات,آيات,لكم آياته,آياته</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 رويس عن يعقوب,,حمزة, الكسائي, خلف العاشر,,الكسائي,,أبو عمرو, الدوري عن الكسائي,,ابن ذكوان عن ابن عامر, خلف العاشر,,حمزة,</w:t>
            </w:r>
          </w:p>
        </w:tc>
        <w:tc>
          <w:tcPr>
            <w:tcW w:type="dxa" w:w="7200"/>
          </w:tcPr>
          <w:p>
            <w:pPr>
              <w:spacing w:after="0" w:before="0"/>
            </w:pPr>
            <w:r>
              <w:t>بالإمالة .</w:t>
            </w:r>
          </w:p>
        </w:tc>
        <w:tc>
          <w:tcPr>
            <w:tcW w:type="dxa" w:w="4320"/>
          </w:tcPr>
          <w:p>
            <w:pPr>
              <w:spacing w:after="0" w:before="0"/>
            </w:pPr>
            <w:r>
              <w:rPr>
                <w:color w:val="008000"/>
              </w:rPr>
              <w:t>كافرين,تتلى,تقاته,النار,جاءهم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نعمت,حفرة,أمة,رحمة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كافرين,تتلى,تقاته,النار</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العذاب بما,الله هم,يريد ظلما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ويأمرون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ومن يعتصم,مستقيم يا أيها,جميعا ولا,إخوانا وكنتم,أمة يدعون,عظيم يوم,وجوه وتسود</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w:t>
            </w:r>
          </w:p>
        </w:tc>
        <w:tc>
          <w:tcPr>
            <w:tcW w:type="dxa" w:w="7200"/>
          </w:tcPr>
          <w:p>
            <w:pPr>
              <w:spacing w:after="0" w:before="0"/>
            </w:pPr>
            <w:r>
              <w:t>وقف بالتحقيق، والتسهيل مع المد والقصر.</w:t>
            </w:r>
          </w:p>
        </w:tc>
        <w:tc>
          <w:tcPr>
            <w:tcW w:type="dxa" w:w="4320"/>
          </w:tcPr>
          <w:p>
            <w:pPr>
              <w:spacing w:after="0" w:before="0"/>
            </w:pPr>
            <w:r>
              <w:rPr>
                <w:color w:val="008000"/>
              </w:rPr>
              <w:t>يا أيها,وأنتم,أعداء,فألف,فأصبحتم,فأنقذكم,ويأمرون,وأولئك,جاءهم,فأما,وأما</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أبو عمرو, يعقوب,</w:t>
            </w:r>
          </w:p>
        </w:tc>
        <w:tc>
          <w:tcPr>
            <w:tcW w:type="dxa" w:w="7200"/>
          </w:tcPr>
          <w:p>
            <w:pPr>
              <w:spacing w:after="0" w:before="0"/>
            </w:pPr>
            <w:r>
              <w:t>بفتح هاء التأنيث، مع الوقف عليها بالهاء.</w:t>
            </w:r>
          </w:p>
        </w:tc>
        <w:tc>
          <w:tcPr>
            <w:tcW w:type="dxa" w:w="4320"/>
          </w:tcPr>
          <w:p>
            <w:pPr>
              <w:spacing w:after="0" w:before="0"/>
            </w:pPr>
            <w:r>
              <w:rPr>
                <w:color w:val="008000"/>
              </w:rPr>
              <w:t>نعمت</w:t>
            </w:r>
          </w:p>
        </w:tc>
        <w:tc>
          <w:tcPr>
            <w:tcW w:type="dxa" w:w="2160"/>
          </w:tcPr>
          <w:p>
            <w:pPr>
              <w:spacing w:after="0" w:before="0"/>
            </w:pPr>
          </w:p>
        </w:tc>
      </w:tr>
    </w:tbl>
    <w:p/>
    <w:p>
      <w:r>
        <w:br w:type="page"/>
      </w:r>
    </w:p>
    <w:p>
      <w:pPr>
        <w:pStyle w:val="Heading1"/>
        <w:jc w:val="center"/>
      </w:pPr>
      <w:r>
        <w:t>صفحة: 54</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العاشر,,حمزة, يعقوب,</w:t>
            </w:r>
          </w:p>
        </w:tc>
        <w:tc>
          <w:tcPr>
            <w:tcW w:type="dxa" w:w="7200"/>
          </w:tcPr>
          <w:p>
            <w:pPr>
              <w:spacing w:after="0" w:before="0"/>
            </w:pPr>
            <w:r>
              <w:t>بضم هاء الضمير وصلا، وكسرها وقفا.</w:t>
            </w:r>
          </w:p>
        </w:tc>
        <w:tc>
          <w:tcPr>
            <w:tcW w:type="dxa" w:w="4320"/>
          </w:tcPr>
          <w:p>
            <w:pPr>
              <w:spacing w:after="0" w:before="0"/>
            </w:pPr>
            <w:r>
              <w:rPr>
                <w:color w:val="008000"/>
              </w:rPr>
              <w:t>عليهم,عليهم الذلة,عليهم المسكنة</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عليهم الذلة,عليهم المسكنة</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عليهم الذلة,عليهم المسكنة</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بتاء الخطاب، مع صلة الهاء.</w:t>
            </w:r>
          </w:p>
        </w:tc>
        <w:tc>
          <w:tcPr>
            <w:tcW w:type="dxa" w:w="4320"/>
          </w:tcPr>
          <w:p>
            <w:pPr>
              <w:spacing w:after="0" w:before="0"/>
            </w:pPr>
            <w:r>
              <w:rPr>
                <w:color w:val="008000"/>
              </w:rPr>
              <w:t>يكفروه والله,فأهلكته وما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خير,خيرا,الخيرات,صر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ظلموا,ظلمهم</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ولو آمن,آمن,وباءوا,بآيات,آيات,آناء,الآخر</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عمرو,,حمزة, الكسائي, خلف العاشر,,الدوري عن الكسائي,,أبو عمرو, الدوري عن الكسائي,</w:t>
            </w:r>
          </w:p>
        </w:tc>
        <w:tc>
          <w:tcPr>
            <w:tcW w:type="dxa" w:w="7200"/>
          </w:tcPr>
          <w:p>
            <w:pPr>
              <w:spacing w:after="0" w:before="0"/>
            </w:pPr>
            <w:r>
              <w:t>بالإمالة .</w:t>
            </w:r>
          </w:p>
        </w:tc>
        <w:tc>
          <w:tcPr>
            <w:tcW w:type="dxa" w:w="4320"/>
          </w:tcPr>
          <w:p>
            <w:pPr>
              <w:spacing w:after="0" w:before="0"/>
            </w:pPr>
            <w:r>
              <w:rPr>
                <w:color w:val="008000"/>
              </w:rPr>
              <w:t>للناس,أذى,الناس,ويسارعون,النار,الدنيا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أمة,الذلة,المسكنة,قائمة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 وقفا.</w:t>
            </w:r>
          </w:p>
        </w:tc>
        <w:tc>
          <w:tcPr>
            <w:tcW w:type="dxa" w:w="4320"/>
          </w:tcPr>
          <w:p>
            <w:pPr>
              <w:spacing w:after="0" w:before="0"/>
            </w:pPr>
            <w:r>
              <w:rPr>
                <w:color w:val="008000"/>
              </w:rPr>
              <w:t>أذى,النار,الدنيا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المسكنة ذلك,كمثل ريح</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تأمرون,وتؤمنون,المؤمنون,يؤمنون,ويأمرون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لن يضروكم,أذى وإن,وإن يقاتلوكم,قائمة يتلون,فلن يكفروه,شيئا وأولئك</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خير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الأرض,وإلى,الأمور,أمة أخرجت,تأمرون,وتؤمنون,ولو آمن,المؤمنون,وأكثرهم,وإن,الأدبار,وباءوا,بأنهم,بآيات,الأنبياء,سواء,من أهل,قائمة,آناء,يؤمنون,الآخر,ويأمرون,وأولئك,شيئا,صر أصابت,فأهلكته,ولكن أنفسهم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بالياء بعد الباء، مع تحقيق الهمزتين وصلا، ووقف بتحقيق الهمزة الأولى، وله في الثانية الإبدال مع القصر والتوسط والطول.</w:t>
            </w:r>
          </w:p>
        </w:tc>
        <w:tc>
          <w:tcPr>
            <w:tcW w:type="dxa" w:w="4320"/>
          </w:tcPr>
          <w:p>
            <w:pPr>
              <w:spacing w:after="0" w:before="0"/>
            </w:pPr>
            <w:r>
              <w:rPr>
                <w:color w:val="008000"/>
              </w:rPr>
              <w:t>الأنبياء,آناء</w:t>
            </w:r>
          </w:p>
        </w:tc>
        <w:tc>
          <w:tcPr>
            <w:tcW w:type="dxa" w:w="2160"/>
          </w:tcPr>
          <w:p>
            <w:pPr>
              <w:spacing w:after="0" w:before="0"/>
            </w:pPr>
          </w:p>
        </w:tc>
      </w:tr>
    </w:tbl>
    <w:p/>
    <w:p>
      <w:r>
        <w:br w:type="page"/>
      </w:r>
    </w:p>
    <w:p>
      <w:pPr>
        <w:pStyle w:val="Heading1"/>
        <w:jc w:val="center"/>
      </w:pPr>
      <w:r>
        <w:t>صفحة: 55</w:t>
      </w:r>
    </w:p>
    <w:p>
      <w:pPr>
        <w:pStyle w:val="Heading2"/>
      </w:pPr>
      <w:r>
        <w:t>الهمز المفرد</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الدوري عن أبي عمرو,,ورش عن نافع,,السوسي عن أبي عمرو, أبو جعفر,</w:t>
            </w:r>
          </w:p>
        </w:tc>
        <w:tc>
          <w:tcPr>
            <w:tcW w:type="dxa" w:w="7200"/>
          </w:tcPr>
          <w:p>
            <w:pPr>
              <w:spacing w:after="0" w:before="0"/>
            </w:pPr>
            <w:r>
              <w:t>بألف بعد الهاء، وهمزة مسهلة  مع المد والقصر.</w:t>
            </w:r>
          </w:p>
        </w:tc>
        <w:tc>
          <w:tcPr>
            <w:tcW w:type="dxa" w:w="4320"/>
          </w:tcPr>
          <w:p>
            <w:pPr>
              <w:spacing w:after="0" w:before="0"/>
            </w:pPr>
            <w:r>
              <w:rPr>
                <w:color w:val="008000"/>
              </w:rPr>
              <w:t>ها أنتم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تصبروا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آمنوا,الآيات,آمنا,آلاف</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حمزة, الكسائي, خلف العاشر,</w:t>
            </w:r>
          </w:p>
        </w:tc>
        <w:tc>
          <w:tcPr>
            <w:tcW w:type="dxa" w:w="7200"/>
          </w:tcPr>
          <w:p>
            <w:pPr>
              <w:spacing w:after="0" w:before="0"/>
            </w:pPr>
            <w:r>
              <w:t>بالإمالة .</w:t>
            </w:r>
          </w:p>
        </w:tc>
        <w:tc>
          <w:tcPr>
            <w:tcW w:type="dxa" w:w="4320"/>
          </w:tcPr>
          <w:p>
            <w:pPr>
              <w:spacing w:after="0" w:before="0"/>
            </w:pPr>
            <w:r>
              <w:rPr>
                <w:color w:val="008000"/>
              </w:rPr>
              <w:t>بلى,بشرى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بطانة,حسنة,سيئة,أذلة,بثلاثة,الملائكة,بخمسة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بلى,بشرى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بإدغام الذال في التاء.</w:t>
            </w:r>
          </w:p>
        </w:tc>
        <w:tc>
          <w:tcPr>
            <w:tcW w:type="dxa" w:w="4320"/>
          </w:tcPr>
          <w:p>
            <w:pPr>
              <w:spacing w:after="0" w:before="0"/>
            </w:pPr>
            <w:r>
              <w:rPr>
                <w:color w:val="008000"/>
              </w:rPr>
              <w:t>إذ تقول</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تقول للمؤمنين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جعفر,,أبو جعفر,</w:t>
            </w:r>
          </w:p>
        </w:tc>
        <w:tc>
          <w:tcPr>
            <w:tcW w:type="dxa" w:w="7200"/>
          </w:tcPr>
          <w:p>
            <w:pPr>
              <w:spacing w:after="0" w:before="0"/>
            </w:pPr>
            <w:r>
              <w:t>بالإبدال</w:t>
            </w:r>
          </w:p>
        </w:tc>
        <w:tc>
          <w:tcPr>
            <w:tcW w:type="dxa" w:w="4320"/>
          </w:tcPr>
          <w:p>
            <w:pPr>
              <w:spacing w:after="0" w:before="0"/>
            </w:pPr>
            <w:r>
              <w:rPr>
                <w:color w:val="008000"/>
              </w:rPr>
              <w:t>يألونكم,وتؤمنون,تسؤهم,المؤمنين,المؤمنون,للمؤمنين,ويأتوكم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خبالا ودوا,سيئة يفرحوا,محيط وإذ,ببدر وأنتم,ألن يكفيكم,أن يمدكم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وقف بالتحقيق، والتسهيل مع المد والقصر.</w:t>
            </w:r>
          </w:p>
        </w:tc>
        <w:tc>
          <w:tcPr>
            <w:tcW w:type="dxa" w:w="4320"/>
          </w:tcPr>
          <w:p>
            <w:pPr>
              <w:spacing w:after="0" w:before="0"/>
            </w:pPr>
            <w:r>
              <w:rPr>
                <w:color w:val="008000"/>
              </w:rPr>
              <w:t>يا أيها,يألونكم,البغضاء,من أفواههم,الآيات,ها أنتم,أولاء,وتؤمنون,وإذا,الأنامل,تسؤهم,وإن,سيئة,شيئا,شيئا إن,وإذ,من أهلك,تبوئ,المؤمنين,عليم إذ,طائفتان,المؤمنون,وأنتم,للمؤمنين,الملائكة,ويأتوكم,ولتطمئن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البغضاء,أولاء,تبوئ</w:t>
            </w:r>
          </w:p>
        </w:tc>
        <w:tc>
          <w:tcPr>
            <w:tcW w:type="dxa" w:w="2160"/>
          </w:tcPr>
          <w:p>
            <w:pPr>
              <w:spacing w:after="0" w:before="0"/>
            </w:pPr>
          </w:p>
        </w:tc>
      </w:tr>
    </w:tbl>
    <w:p/>
    <w:p>
      <w:r>
        <w:br w:type="page"/>
      </w:r>
    </w:p>
    <w:p>
      <w:pPr>
        <w:pStyle w:val="Heading1"/>
        <w:jc w:val="center"/>
      </w:pPr>
      <w:r>
        <w:t>صفحة: 56</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يغفر,مغفرة,يصروا,فسيروا</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ظلموا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الدوري عن الكسائي, رويس عن يعقوب,,الدوري عن الكسائي,,الدوري عن أبي عمرو,</w:t>
            </w:r>
          </w:p>
        </w:tc>
        <w:tc>
          <w:tcPr>
            <w:tcW w:type="dxa" w:w="7200"/>
          </w:tcPr>
          <w:p>
            <w:pPr>
              <w:spacing w:after="0" w:before="0"/>
            </w:pPr>
            <w:r>
              <w:t>بالإمالة .</w:t>
            </w:r>
          </w:p>
        </w:tc>
        <w:tc>
          <w:tcPr>
            <w:tcW w:type="dxa" w:w="4320"/>
          </w:tcPr>
          <w:p>
            <w:pPr>
              <w:spacing w:after="0" w:before="0"/>
            </w:pPr>
            <w:r>
              <w:rPr>
                <w:color w:val="008000"/>
              </w:rPr>
              <w:t>الربا,للكافرين,وسارعوا,الناس,للناس,وهدى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بألف بعد الضاد مع تخفيف العين, وإمالة هاء التأنيث وقفا.</w:t>
            </w:r>
          </w:p>
        </w:tc>
        <w:tc>
          <w:tcPr>
            <w:tcW w:type="dxa" w:w="4320"/>
          </w:tcPr>
          <w:p>
            <w:pPr>
              <w:spacing w:after="0" w:before="0"/>
            </w:pPr>
            <w:r>
              <w:rPr>
                <w:color w:val="008000"/>
              </w:rPr>
              <w:t>مضاعفة,مغفرة,وجنة,فاحشة,عاقبة,وموعظة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للكافرين,وهدى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يغفر لمن,ويعذب من,والرسول لعلكم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تأكلوا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لمن يشاء,من يشاء,رحيم يا أيها,مضاعفة واتقوا,ومن يغفر,وهدى وموعظة</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الهمزة مع المد والقصر.</w:t>
            </w:r>
          </w:p>
        </w:tc>
        <w:tc>
          <w:tcPr>
            <w:tcW w:type="dxa" w:w="4320"/>
          </w:tcPr>
          <w:p>
            <w:pPr>
              <w:spacing w:after="0" w:before="0"/>
            </w:pPr>
            <w:r>
              <w:rPr>
                <w:color w:val="008000"/>
              </w:rPr>
              <w:t>خائبين,الأمر,شيء,شيء أو,فإنهم,الأرض,يشاء,يا أيها,تأكلوا,وأطيعوا,والأرض,السراء,والضراء,فاحشة أو,أولئك,جزاؤهم,الأنهار,وأنتم,الأعلون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بالنقل، وبالإبدال مع الإدغام، مع السكون المحض والروم والإشمام.</w:t>
            </w:r>
          </w:p>
        </w:tc>
        <w:tc>
          <w:tcPr>
            <w:tcW w:type="dxa" w:w="4320"/>
          </w:tcPr>
          <w:p>
            <w:pPr>
              <w:spacing w:after="0" w:before="0"/>
            </w:pPr>
            <w:r>
              <w:rPr>
                <w:color w:val="008000"/>
              </w:rPr>
              <w:t>شيء,يشاء,السراء,والضراء</w:t>
            </w:r>
          </w:p>
        </w:tc>
        <w:tc>
          <w:tcPr>
            <w:tcW w:type="dxa" w:w="2160"/>
          </w:tcPr>
          <w:p>
            <w:pPr>
              <w:spacing w:after="0" w:before="0"/>
            </w:pPr>
          </w:p>
        </w:tc>
      </w:tr>
    </w:tbl>
    <w:p/>
    <w:p>
      <w:r>
        <w:br w:type="page"/>
      </w:r>
    </w:p>
    <w:p>
      <w:pPr>
        <w:pStyle w:val="Heading1"/>
        <w:jc w:val="center"/>
      </w:pPr>
      <w:r>
        <w:t>صفحة: 57</w:t>
      </w:r>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تلقوه فقد,رأيتموه وأنتم,عقبيه فلن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الآخرة,كثير,وإسرافنا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آمنوا,الآخرة,فآتاهم</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عمرو,,أبو عمرو, الدوري عن الكسائي, رويس عن يعقوب,,حمزة, الكسائي, خلف العاشر,,حمزة,,الكسائي, خلف العاشر,</w:t>
            </w:r>
          </w:p>
        </w:tc>
        <w:tc>
          <w:tcPr>
            <w:tcW w:type="dxa" w:w="7200"/>
          </w:tcPr>
          <w:p>
            <w:pPr>
              <w:spacing w:after="0" w:before="0"/>
            </w:pPr>
            <w:r>
              <w:t>بالإمالة .</w:t>
            </w:r>
          </w:p>
        </w:tc>
        <w:tc>
          <w:tcPr>
            <w:tcW w:type="dxa" w:w="4320"/>
          </w:tcPr>
          <w:p>
            <w:pPr>
              <w:spacing w:after="0" w:before="0"/>
            </w:pPr>
            <w:r>
              <w:rPr>
                <w:color w:val="008000"/>
              </w:rPr>
              <w:t>الناس,الكافرين,الدنيا,فآتاهم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الجنة,الآخرة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w:t>
            </w:r>
          </w:p>
        </w:tc>
        <w:tc>
          <w:tcPr>
            <w:tcW w:type="dxa" w:w="4320"/>
          </w:tcPr>
          <w:p>
            <w:pPr>
              <w:spacing w:after="0" w:before="0"/>
            </w:pPr>
            <w:r>
              <w:rPr>
                <w:color w:val="008000"/>
              </w:rPr>
              <w:t>الكافرين,الدنيا,فآتاهم</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ابن عامر, حمزة, الكسائي, خلف العاشر,,الدوري عن أبي عمرو,,السوسي عن أبي عمرو,</w:t>
            </w:r>
          </w:p>
        </w:tc>
        <w:tc>
          <w:tcPr>
            <w:tcW w:type="dxa" w:w="7200"/>
          </w:tcPr>
          <w:p>
            <w:pPr>
              <w:spacing w:after="0" w:before="0"/>
            </w:pPr>
            <w:r>
              <w:t>أدغم الدال في الثاء.</w:t>
            </w:r>
          </w:p>
        </w:tc>
        <w:tc>
          <w:tcPr>
            <w:tcW w:type="dxa" w:w="4320"/>
          </w:tcPr>
          <w:p>
            <w:pPr>
              <w:spacing w:after="0" w:before="0"/>
            </w:pPr>
            <w:r>
              <w:rPr>
                <w:color w:val="008000"/>
              </w:rPr>
              <w:t>يرد ثواب,اغفر لنا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جعفر,,ورش عن نافع, أبو جعفر,</w:t>
            </w:r>
          </w:p>
        </w:tc>
        <w:tc>
          <w:tcPr>
            <w:tcW w:type="dxa" w:w="7200"/>
          </w:tcPr>
          <w:p>
            <w:pPr>
              <w:spacing w:after="0" w:before="0"/>
            </w:pPr>
            <w:r>
              <w:t>بالإبدال</w:t>
            </w:r>
          </w:p>
        </w:tc>
        <w:tc>
          <w:tcPr>
            <w:tcW w:type="dxa" w:w="4320"/>
          </w:tcPr>
          <w:p>
            <w:pPr>
              <w:spacing w:after="0" w:before="0"/>
            </w:pPr>
            <w:r>
              <w:rPr>
                <w:color w:val="008000"/>
              </w:rPr>
              <w:t>مؤمنين,مؤجلا,نؤته</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إن يمسسكم,ومن ينقلب,فلن يضر,شيئا وسيجزي,مؤجلا ومن,ومن يرد</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بالإبدال.</w:t>
            </w:r>
          </w:p>
        </w:tc>
        <w:tc>
          <w:tcPr>
            <w:tcW w:type="dxa" w:w="4320"/>
          </w:tcPr>
          <w:p>
            <w:pPr>
              <w:spacing w:after="0" w:before="0"/>
            </w:pPr>
            <w:r>
              <w:rPr>
                <w:color w:val="008000"/>
              </w:rPr>
              <w:t>مؤمنين,الأيام,شهداء,رأيتموه,وأنتم,محمد إلا,أفإن,شيئا,لنفس أن,بإذن,مؤجلا,نؤته,الآخرة,وكأين,وإسرافنا,وثبت أقدامنا,فآتاهم,يا أيها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شهداء</w:t>
            </w:r>
          </w:p>
        </w:tc>
        <w:tc>
          <w:tcPr>
            <w:tcW w:type="dxa" w:w="2160"/>
          </w:tcPr>
          <w:p>
            <w:pPr>
              <w:spacing w:after="0" w:before="0"/>
            </w:pPr>
          </w:p>
        </w:tc>
      </w:tr>
    </w:tbl>
    <w:p/>
    <w:p>
      <w:r>
        <w:br w:type="page"/>
      </w:r>
    </w:p>
    <w:p>
      <w:pPr>
        <w:pStyle w:val="Heading1"/>
        <w:jc w:val="center"/>
      </w:pPr>
      <w:r>
        <w:t>صفحة: 58</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العاشر,,حمزة, يعقوب,</w:t>
            </w:r>
          </w:p>
        </w:tc>
        <w:tc>
          <w:tcPr>
            <w:tcW w:type="dxa" w:w="7200"/>
          </w:tcPr>
          <w:p>
            <w:pPr>
              <w:spacing w:after="0" w:before="0"/>
            </w:pPr>
            <w:r>
              <w:t>بضم هاء الضمير وصلا، وكسرها وقفا.</w:t>
            </w:r>
          </w:p>
        </w:tc>
        <w:tc>
          <w:tcPr>
            <w:tcW w:type="dxa" w:w="4320"/>
          </w:tcPr>
          <w:p>
            <w:pPr>
              <w:spacing w:after="0" w:before="0"/>
            </w:pPr>
            <w:r>
              <w:rPr>
                <w:color w:val="008000"/>
              </w:rPr>
              <w:t>عليهم,عليهم القتل</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عليهم القتل</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عليهم القتل</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خير,الآخرة,خبير,غير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الآخرة</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العاشر,,حمزة,,الكسائي, خلف العاشر,,أبو عمرو, حمزة, الكسائي, خلف العاشر,</w:t>
            </w:r>
          </w:p>
        </w:tc>
        <w:tc>
          <w:tcPr>
            <w:tcW w:type="dxa" w:w="7200"/>
          </w:tcPr>
          <w:p>
            <w:pPr>
              <w:spacing w:after="0" w:before="0"/>
            </w:pPr>
            <w:r>
              <w:t>بالإمالة .</w:t>
            </w:r>
          </w:p>
        </w:tc>
        <w:tc>
          <w:tcPr>
            <w:tcW w:type="dxa" w:w="4320"/>
          </w:tcPr>
          <w:p>
            <w:pPr>
              <w:spacing w:after="0" w:before="0"/>
            </w:pPr>
            <w:r>
              <w:rPr>
                <w:color w:val="008000"/>
              </w:rPr>
              <w:t>مولاكم,ومأواهم,مثوى,أراكم,الدنيا,أخراكم,يغشى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rPr>
                <w:color w:val="008000"/>
              </w:rPr>
              <w:t>الآخرة,أمنة,طائفة,وطائفة,الجاهلية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مولاكم,ومأواهم,مثوى,أراكم,الدنيا,أخراكم,يغشى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أدغم الدال في الصاد.</w:t>
            </w:r>
          </w:p>
        </w:tc>
        <w:tc>
          <w:tcPr>
            <w:tcW w:type="dxa" w:w="4320"/>
          </w:tcPr>
          <w:p>
            <w:pPr>
              <w:spacing w:after="0" w:before="0"/>
            </w:pPr>
            <w:r>
              <w:rPr>
                <w:color w:val="008000"/>
              </w:rPr>
              <w:t>ولقد صدقكم,إذ تحسونهم,إذ تصعدون</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الرعب بما,صدقكم,الآخرة ثم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جعفر,,ورش عن نافع, السوسي عن أبي عمرو, أبو جعفر,</w:t>
            </w:r>
          </w:p>
        </w:tc>
        <w:tc>
          <w:tcPr>
            <w:tcW w:type="dxa" w:w="7200"/>
          </w:tcPr>
          <w:p>
            <w:pPr>
              <w:spacing w:after="0" w:before="0"/>
            </w:pPr>
            <w:r>
              <w:t>بالفتح, مع إبدال الهمزة ألفا في الحالين.</w:t>
            </w:r>
          </w:p>
        </w:tc>
        <w:tc>
          <w:tcPr>
            <w:tcW w:type="dxa" w:w="4320"/>
          </w:tcPr>
          <w:p>
            <w:pPr>
              <w:spacing w:after="0" w:before="0"/>
            </w:pPr>
            <w:r>
              <w:rPr>
                <w:color w:val="008000"/>
              </w:rPr>
              <w:t>ومأواهم,وبئس,المؤمنين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سلطانا ومأواهم,من يريد,أحد والرسول</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بالإمالة، مع إبدال الهمزة ألفا وقفا.</w:t>
            </w:r>
          </w:p>
        </w:tc>
        <w:tc>
          <w:tcPr>
            <w:tcW w:type="dxa" w:w="4320"/>
          </w:tcPr>
          <w:p>
            <w:pPr>
              <w:spacing w:after="0" w:before="0"/>
            </w:pPr>
            <w:r>
              <w:rPr>
                <w:color w:val="008000"/>
              </w:rPr>
              <w:t>ومأواهم,وبئس,بإذنه,الأمر,الآخرة,المؤمنين,فأثابكم,طائفة,وطائفة,قد أهمتهم,شيء,قل إن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w:t>
            </w:r>
          </w:p>
        </w:tc>
        <w:tc>
          <w:tcPr>
            <w:tcW w:type="dxa" w:w="2160"/>
          </w:tcPr>
          <w:p>
            <w:pPr>
              <w:spacing w:after="0" w:before="0"/>
            </w:pPr>
          </w:p>
        </w:tc>
      </w:tr>
    </w:tbl>
    <w:p/>
    <w:p>
      <w:r>
        <w:br w:type="page"/>
      </w:r>
    </w:p>
    <w:p>
      <w:pPr>
        <w:pStyle w:val="Heading1"/>
        <w:jc w:val="center"/>
      </w:pPr>
      <w:r>
        <w:t>صفحة: 59</w:t>
      </w:r>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ومأواه جهنم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بصير,لمغفرة,خير,المصير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يظلمون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العاشر,,حمزة,,الكسائي, خلف العاشر,</w:t>
            </w:r>
          </w:p>
        </w:tc>
        <w:tc>
          <w:tcPr>
            <w:tcW w:type="dxa" w:w="7200"/>
          </w:tcPr>
          <w:p>
            <w:pPr>
              <w:spacing w:after="0" w:before="0"/>
            </w:pPr>
            <w:r>
              <w:t>بالإمالة وقفا.</w:t>
            </w:r>
          </w:p>
        </w:tc>
        <w:tc>
          <w:tcPr>
            <w:tcW w:type="dxa" w:w="4320"/>
          </w:tcPr>
          <w:p>
            <w:pPr>
              <w:spacing w:after="0" w:before="0"/>
            </w:pPr>
            <w:r>
              <w:rPr>
                <w:color w:val="008000"/>
              </w:rPr>
              <w:t>التقى,غزى,توفى,ومأواه</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حسرة,لمغفرة,ورحمة,رحمة,القيامة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 وقفا.</w:t>
            </w:r>
          </w:p>
        </w:tc>
        <w:tc>
          <w:tcPr>
            <w:tcW w:type="dxa" w:w="4320"/>
          </w:tcPr>
          <w:p>
            <w:pPr>
              <w:spacing w:after="0" w:before="0"/>
            </w:pPr>
            <w:r>
              <w:rPr>
                <w:color w:val="008000"/>
              </w:rPr>
              <w:t>التقى,غزى,توفى,ومأواه</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عمرو,,السوسي عن أبي عمرو,</w:t>
            </w:r>
          </w:p>
        </w:tc>
        <w:tc>
          <w:tcPr>
            <w:tcW w:type="dxa" w:w="7200"/>
          </w:tcPr>
          <w:p>
            <w:pPr>
              <w:spacing w:after="0" w:before="0"/>
            </w:pPr>
            <w:r>
              <w:t>بإدغام الراء في اللام بخلف عنه.</w:t>
            </w:r>
          </w:p>
        </w:tc>
        <w:tc>
          <w:tcPr>
            <w:tcW w:type="dxa" w:w="4320"/>
          </w:tcPr>
          <w:p>
            <w:pPr>
              <w:spacing w:after="0" w:before="0"/>
            </w:pPr>
            <w:r>
              <w:rPr>
                <w:color w:val="008000"/>
              </w:rPr>
              <w:t>واستغفر لهم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القيامة ثم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المؤمنون,يأت,ومأواه,وبئس</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حليم يا أيها,بصير ولئن,إن ينصركم,وإن يخذلكم,أن يغل,ومن يغلل</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ورحمة خير,فظا غليظ</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بالتحقيق، والتسهيل مع المد والقصر.</w:t>
            </w:r>
          </w:p>
        </w:tc>
        <w:tc>
          <w:tcPr>
            <w:tcW w:type="dxa" w:w="4320"/>
          </w:tcPr>
          <w:p>
            <w:pPr>
              <w:spacing w:after="0" w:before="0"/>
            </w:pPr>
            <w:r>
              <w:rPr>
                <w:color w:val="008000"/>
              </w:rPr>
              <w:t>يا أيها,لإخوانهم,الأرض,ولئن,لإلى,الأمر,فإذا,وإن,المؤمنون,لنبي أن,يأت,باء,ومأواه,وبئس</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باء</w:t>
            </w:r>
          </w:p>
        </w:tc>
        <w:tc>
          <w:tcPr>
            <w:tcW w:type="dxa" w:w="2160"/>
          </w:tcPr>
          <w:p>
            <w:pPr>
              <w:spacing w:after="0" w:before="0"/>
            </w:pPr>
          </w:p>
        </w:tc>
      </w:tr>
    </w:tbl>
    <w:p/>
    <w:p>
      <w:r>
        <w:br w:type="page"/>
      </w:r>
    </w:p>
    <w:p>
      <w:pPr>
        <w:pStyle w:val="Heading1"/>
        <w:jc w:val="center"/>
      </w:pPr>
      <w:r>
        <w:t>صفحة: 60</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فيهم,عليهم,ويزكيهم</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الكسائي, رويس عن يعقوب,</w:t>
            </w:r>
          </w:p>
        </w:tc>
        <w:tc>
          <w:tcPr>
            <w:tcW w:type="dxa" w:w="7200"/>
          </w:tcPr>
          <w:p>
            <w:pPr>
              <w:spacing w:after="0" w:before="0"/>
            </w:pPr>
            <w:r>
              <w:t>بإشمام الكسرةِ الضمَّ.</w:t>
            </w:r>
          </w:p>
        </w:tc>
        <w:tc>
          <w:tcPr>
            <w:tcW w:type="dxa" w:w="4320"/>
          </w:tcPr>
          <w:p>
            <w:pPr>
              <w:spacing w:after="0" w:before="0"/>
            </w:pPr>
            <w:r>
              <w:rPr>
                <w:color w:val="008000"/>
              </w:rPr>
              <w:t>وقيل</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بصير,قدير,ويستبشرون,يستبشرون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بضم ميم الجمع، ووصلها بواو لفظية مع الإشباع، مع ثلاثة البدل.</w:t>
            </w:r>
          </w:p>
        </w:tc>
        <w:tc>
          <w:tcPr>
            <w:tcW w:type="dxa" w:w="4320"/>
          </w:tcPr>
          <w:p>
            <w:pPr>
              <w:spacing w:after="0" w:before="0"/>
            </w:pPr>
            <w:r>
              <w:rPr>
                <w:color w:val="008000"/>
              </w:rPr>
              <w:t>عليهم آياته,آياته,للإيمان,فادرءوا,آتاهم</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بالإمالة .</w:t>
            </w:r>
          </w:p>
        </w:tc>
        <w:tc>
          <w:tcPr>
            <w:tcW w:type="dxa" w:w="4320"/>
          </w:tcPr>
          <w:p>
            <w:pPr>
              <w:spacing w:after="0" w:before="0"/>
            </w:pPr>
            <w:r>
              <w:rPr>
                <w:color w:val="008000"/>
              </w:rPr>
              <w:t>أنى,التقى,آتاهم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والحكمة,مصيبة,بنعمة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نافع,,الدوري عن أبي عمرو,</w:t>
            </w:r>
          </w:p>
        </w:tc>
        <w:tc>
          <w:tcPr>
            <w:tcW w:type="dxa" w:w="7200"/>
          </w:tcPr>
          <w:p>
            <w:pPr>
              <w:spacing w:after="0" w:before="0"/>
            </w:pPr>
            <w:r>
              <w:t>بالتقليل بخلف.</w:t>
            </w:r>
          </w:p>
        </w:tc>
        <w:tc>
          <w:tcPr>
            <w:tcW w:type="dxa" w:w="4320"/>
          </w:tcPr>
          <w:p>
            <w:pPr>
              <w:spacing w:after="0" w:before="0"/>
            </w:pPr>
            <w:r>
              <w:rPr>
                <w:color w:val="008000"/>
              </w:rPr>
              <w:t>أنى,التقى,آتاهم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وله وجه الاختلاس.</w:t>
            </w:r>
          </w:p>
        </w:tc>
        <w:tc>
          <w:tcPr>
            <w:tcW w:type="dxa" w:w="4320"/>
          </w:tcPr>
          <w:p>
            <w:pPr>
              <w:spacing w:after="0" w:before="0"/>
            </w:pPr>
            <w:r>
              <w:rPr>
                <w:color w:val="008000"/>
              </w:rPr>
              <w:t>قبل لفي,الذين نافقوا,وقيل لهم,أعلم بما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المؤمنين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قدير وما,وفضل وأن</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خلفهم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بالإبدال.</w:t>
            </w:r>
          </w:p>
        </w:tc>
        <w:tc>
          <w:tcPr>
            <w:tcW w:type="dxa" w:w="4320"/>
          </w:tcPr>
          <w:p>
            <w:pPr>
              <w:spacing w:after="0" w:before="0"/>
            </w:pPr>
            <w:r>
              <w:rPr>
                <w:color w:val="008000"/>
              </w:rPr>
              <w:t>المؤمنين,من أنفسهم,وإن,مبين أولما,قد أصبتم,شيء,فبإذن,يومئذ,يومئذ أقرب,للإيمان,بأفواههم,لإخوانهم,لو أطاعونا,فادرءوا,عن أنفسكم,بل أحياء,أحياء,وأن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شيء,أحياء</w:t>
            </w:r>
          </w:p>
        </w:tc>
        <w:tc>
          <w:tcPr>
            <w:tcW w:type="dxa" w:w="2160"/>
          </w:tcPr>
          <w:p>
            <w:pPr>
              <w:spacing w:after="0" w:before="0"/>
            </w:pPr>
          </w:p>
        </w:tc>
      </w:tr>
    </w:tbl>
    <w:p/>
    <w:p>
      <w:r>
        <w:br w:type="page"/>
      </w:r>
    </w:p>
    <w:p>
      <w:pPr>
        <w:pStyle w:val="Heading1"/>
        <w:jc w:val="center"/>
      </w:pPr>
      <w:r>
        <w:t>صفحة: 61</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حتى</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الآخرة,خير,خيرا,ميراث,خبير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بضم ميم الجمع، ووصلها بواو لفظية مع الإشباع، مع ثلاثة البدل.</w:t>
            </w:r>
          </w:p>
        </w:tc>
        <w:tc>
          <w:tcPr>
            <w:tcW w:type="dxa" w:w="4320"/>
          </w:tcPr>
          <w:p>
            <w:pPr>
              <w:spacing w:after="0" w:before="0"/>
            </w:pPr>
            <w:r>
              <w:rPr>
                <w:color w:val="008000"/>
              </w:rPr>
              <w:t>فزادهم إيمانا,إيمانا,الآخرة,بالإيمان,فآمنوا,آتاهم</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عامر,,حمزة,,الدوري عن الكسائي,,حمزة, الكسائي, خلف العاشر,</w:t>
            </w:r>
          </w:p>
        </w:tc>
        <w:tc>
          <w:tcPr>
            <w:tcW w:type="dxa" w:w="7200"/>
          </w:tcPr>
          <w:p>
            <w:pPr>
              <w:spacing w:after="0" w:before="0"/>
            </w:pPr>
            <w:r>
              <w:t>بالإمالة بخلف.</w:t>
            </w:r>
          </w:p>
        </w:tc>
        <w:tc>
          <w:tcPr>
            <w:tcW w:type="dxa" w:w="4320"/>
          </w:tcPr>
          <w:p>
            <w:pPr>
              <w:spacing w:after="0" w:before="0"/>
            </w:pPr>
            <w:r>
              <w:rPr>
                <w:color w:val="008000"/>
              </w:rPr>
              <w:t>فزادهم,يسارعون,آتاهم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بنعمة,الآخرة,القيامة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 مع ثلاثة البدل.</w:t>
            </w:r>
          </w:p>
        </w:tc>
        <w:tc>
          <w:tcPr>
            <w:tcW w:type="dxa" w:w="4320"/>
          </w:tcPr>
          <w:p>
            <w:pPr>
              <w:spacing w:after="0" w:before="0"/>
            </w:pPr>
            <w:r>
              <w:rPr>
                <w:color w:val="008000"/>
              </w:rPr>
              <w:t>آتاهم</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أدغم الدال في الجيم.</w:t>
            </w:r>
          </w:p>
        </w:tc>
        <w:tc>
          <w:tcPr>
            <w:tcW w:type="dxa" w:w="4320"/>
          </w:tcPr>
          <w:p>
            <w:pPr>
              <w:spacing w:after="0" w:before="0"/>
            </w:pPr>
            <w:r>
              <w:rPr>
                <w:color w:val="008000"/>
              </w:rPr>
              <w:t>قد جمعوا,لقد سمع</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قال لهم,يجعل لهم,فضله هو</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مؤمنين,المؤمنين,تؤمنوا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إيمانا وقالوا,سوء واتبعوا,لن يضروا,شيئا يريد,شيئا ولهم,أليم ولا,إثما ولهم,من يشاء,عظيم ولا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حمزة,,هشام عن ابن عامر, حمزة,,حمزة,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واتقوا أجر,سوء,عظيم إنما,أولياءه,مؤمنين,شيئا,الآخرة,عظيم إن,بالإيمان,عذاب أليم,لأنفسهم,المؤمنين,يشاء,فآمنوا,وإن,تؤمنوا,والأرض</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بالنقل، وبالإبدال مع الإدغام، مع السكون المحض والروم والإشمام.</w:t>
            </w:r>
          </w:p>
        </w:tc>
        <w:tc>
          <w:tcPr>
            <w:tcW w:type="dxa" w:w="4320"/>
          </w:tcPr>
          <w:p>
            <w:pPr>
              <w:spacing w:after="0" w:before="0"/>
            </w:pPr>
            <w:r>
              <w:rPr>
                <w:color w:val="008000"/>
              </w:rPr>
              <w:t>سوء,يشاء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وخافون,وخافون إن</w:t>
            </w:r>
          </w:p>
        </w:tc>
        <w:tc>
          <w:tcPr>
            <w:tcW w:type="dxa" w:w="2160"/>
          </w:tcPr>
          <w:p>
            <w:pPr>
              <w:spacing w:after="0" w:before="0"/>
            </w:pP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أبو جعفر,</w:t>
            </w:r>
          </w:p>
        </w:tc>
        <w:tc>
          <w:tcPr>
            <w:tcW w:type="dxa" w:w="7200"/>
          </w:tcPr>
          <w:p>
            <w:pPr>
              <w:spacing w:after="0" w:before="0"/>
            </w:pPr>
            <w:r>
              <w:t>بإثبات الياء الزائدة وصلا وحذفها وقفا.</w:t>
            </w:r>
          </w:p>
        </w:tc>
        <w:tc>
          <w:tcPr>
            <w:tcW w:type="dxa" w:w="4320"/>
          </w:tcPr>
          <w:p>
            <w:pPr>
              <w:spacing w:after="0" w:before="0"/>
            </w:pPr>
            <w:r>
              <w:rPr>
                <w:color w:val="008000"/>
              </w:rPr>
              <w:t>وخافون,وخافون إن</w:t>
            </w:r>
          </w:p>
        </w:tc>
        <w:tc>
          <w:tcPr>
            <w:tcW w:type="dxa" w:w="2160"/>
          </w:tcPr>
          <w:p>
            <w:pPr>
              <w:spacing w:after="0" w:before="0"/>
            </w:pPr>
          </w:p>
        </w:tc>
      </w:tr>
    </w:tbl>
    <w:p/>
    <w:p>
      <w:r>
        <w:br w:type="page"/>
      </w:r>
    </w:p>
    <w:p>
      <w:pPr>
        <w:pStyle w:val="Heading1"/>
        <w:jc w:val="center"/>
      </w:pPr>
      <w:r>
        <w:t>صفحة: 62</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البزي عن ابن كثير,,يعقوب,</w:t>
            </w:r>
          </w:p>
        </w:tc>
        <w:tc>
          <w:tcPr>
            <w:tcW w:type="dxa" w:w="7200"/>
          </w:tcPr>
          <w:p>
            <w:pPr>
              <w:spacing w:after="0" w:before="0"/>
            </w:pPr>
            <w:r>
              <w:t>وقف بهاء السكت بخلف.</w:t>
            </w:r>
          </w:p>
        </w:tc>
        <w:tc>
          <w:tcPr>
            <w:tcW w:type="dxa" w:w="4320"/>
          </w:tcPr>
          <w:p>
            <w:pPr>
              <w:spacing w:after="0" w:before="0"/>
            </w:pPr>
            <w:r>
              <w:rPr>
                <w:color w:val="008000"/>
              </w:rPr>
              <w:t>فلم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فنبذوه وراء</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فقير,كثيرا,تصبروا</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بظلام</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بالفتح، مع تحقيق الهمزة، وثلاثة البدل.</w:t>
            </w:r>
          </w:p>
        </w:tc>
        <w:tc>
          <w:tcPr>
            <w:tcW w:type="dxa" w:w="4320"/>
          </w:tcPr>
          <w:p>
            <w:pPr>
              <w:spacing w:after="0" w:before="0"/>
            </w:pPr>
            <w:r>
              <w:rPr>
                <w:color w:val="008000"/>
              </w:rPr>
              <w:t>جاءوا,أوتوا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العاشر,,حمزة,,أبو عمرو, الدوري عن الكسائي,,حمزة, الكسائي, خلف العاشر,,الدوري عن أبي عمرو,</w:t>
            </w:r>
          </w:p>
        </w:tc>
        <w:tc>
          <w:tcPr>
            <w:tcW w:type="dxa" w:w="7200"/>
          </w:tcPr>
          <w:p>
            <w:pPr>
              <w:spacing w:after="0" w:before="0"/>
            </w:pPr>
            <w:r>
              <w:t>بالإمالة، مع تحقيق الهمزة.</w:t>
            </w:r>
          </w:p>
        </w:tc>
        <w:tc>
          <w:tcPr>
            <w:tcW w:type="dxa" w:w="4320"/>
          </w:tcPr>
          <w:p>
            <w:pPr>
              <w:spacing w:after="0" w:before="0"/>
            </w:pPr>
            <w:r>
              <w:rPr>
                <w:color w:val="008000"/>
              </w:rPr>
              <w:t>جاءكم,جاءوا,النار,الدنيا,أذى,للناس</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في الحالين، مع إمالة هاء التأنيث بخلف وقفا.</w:t>
            </w:r>
          </w:p>
        </w:tc>
        <w:tc>
          <w:tcPr>
            <w:tcW w:type="dxa" w:w="4320"/>
          </w:tcPr>
          <w:p>
            <w:pPr>
              <w:spacing w:after="0" w:before="0"/>
            </w:pPr>
            <w:r>
              <w:rPr>
                <w:color w:val="008000"/>
              </w:rPr>
              <w:t>ذائقة,القيامة,الجنة,بمفازة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w:t>
            </w:r>
          </w:p>
        </w:tc>
        <w:tc>
          <w:tcPr>
            <w:tcW w:type="dxa" w:w="4320"/>
          </w:tcPr>
          <w:p>
            <w:pPr>
              <w:spacing w:after="0" w:before="0"/>
            </w:pPr>
            <w:r>
              <w:rPr>
                <w:color w:val="008000"/>
              </w:rPr>
              <w:t>النار,الدنيا,أذى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أدغم الدال في الجيم.</w:t>
            </w:r>
          </w:p>
        </w:tc>
        <w:tc>
          <w:tcPr>
            <w:tcW w:type="dxa" w:w="4320"/>
          </w:tcPr>
          <w:p>
            <w:pPr>
              <w:spacing w:after="0" w:before="0"/>
            </w:pPr>
            <w:r>
              <w:rPr>
                <w:color w:val="008000"/>
              </w:rPr>
              <w:t>قد جاءكم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نؤمن لرسول,زحزح عن,الغرور لتبلون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نؤمن,يأتينا,تأكله,فبئس</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فقير ونحن,حق ونقول,كثيرا وإن,أن يحمدوا,أليم ولله</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حمزة,,خلف عن حمزة,,خلاد عن حمزة,,حمزة,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أغنياء,الأنبياء,قدمت أيديكم,وأن,نؤمن,يأتينا,تأكله,جاءكم,فإن,جاءوا,ذائقة,وإنما,وأدخل,وأنفسكم,وإن,الأمور,وإذ,وإذ أخذ,وراء,فبئس,عذاب أليم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أغنياء,الأنبياء,وراء</w:t>
            </w:r>
          </w:p>
        </w:tc>
        <w:tc>
          <w:tcPr>
            <w:tcW w:type="dxa" w:w="2160"/>
          </w:tcPr>
          <w:p>
            <w:pPr>
              <w:spacing w:after="0" w:before="0"/>
            </w:pPr>
          </w:p>
        </w:tc>
      </w:tr>
    </w:tbl>
    <w:p/>
    <w:p>
      <w:r>
        <w:br w:type="page"/>
      </w:r>
    </w:p>
    <w:p>
      <w:pPr>
        <w:pStyle w:val="Heading1"/>
        <w:jc w:val="center"/>
      </w:pPr>
      <w:r>
        <w:t>صفحة: 63</w:t>
      </w:r>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قدير,لأكفرن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لآيات,للإيمان,أن آمنوا,آمنوا,فآمنا,سيئاتنا,وآتنا,وأوذوا,سيئاتهم</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الكسائي,,أبو عمرو, الكسائي, خلف العاشر,,حمزة, الكسائي, خلف العاشر,,حمزة,,الكسائي,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والنهار,النار,أنصار,الأبرار,أنثى,ديارهم,مأواهم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القيامة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نافع,,خلف عن حمزة,,خلاد عن حمزة,,أبو عمرو,</w:t>
            </w:r>
          </w:p>
        </w:tc>
        <w:tc>
          <w:tcPr>
            <w:tcW w:type="dxa" w:w="7200"/>
          </w:tcPr>
          <w:p>
            <w:pPr>
              <w:spacing w:after="0" w:before="0"/>
            </w:pPr>
            <w:r>
              <w:t>بالتقليل .</w:t>
            </w:r>
          </w:p>
        </w:tc>
        <w:tc>
          <w:tcPr>
            <w:tcW w:type="dxa" w:w="4320"/>
          </w:tcPr>
          <w:p>
            <w:pPr>
              <w:spacing w:after="0" w:before="0"/>
            </w:pPr>
            <w:r>
              <w:rPr>
                <w:color w:val="008000"/>
              </w:rPr>
              <w:t>والنهار,النار,أنصار,الأبرار,أنثى,ديارهم,مأواهم</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عمرو,,السوسي عن أبي عمرو,</w:t>
            </w:r>
          </w:p>
        </w:tc>
        <w:tc>
          <w:tcPr>
            <w:tcW w:type="dxa" w:w="7200"/>
          </w:tcPr>
          <w:p>
            <w:pPr>
              <w:spacing w:after="0" w:before="0"/>
            </w:pPr>
            <w:r>
              <w:t>بإدغام الراء في اللام بخلف عنه.</w:t>
            </w:r>
          </w:p>
        </w:tc>
        <w:tc>
          <w:tcPr>
            <w:tcW w:type="dxa" w:w="4320"/>
          </w:tcPr>
          <w:p>
            <w:pPr>
              <w:spacing w:after="0" w:before="0"/>
            </w:pPr>
            <w:r>
              <w:rPr>
                <w:color w:val="008000"/>
              </w:rPr>
              <w:t>فاغفر لنا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والنهار لآيات,النار ربنا,الأبرار ربنا,أضيع عمل</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جعفر,,ورش عن نافع, السوسي عن أبي عمرو, أبو جعفر,</w:t>
            </w:r>
          </w:p>
        </w:tc>
        <w:tc>
          <w:tcPr>
            <w:tcW w:type="dxa" w:w="7200"/>
          </w:tcPr>
          <w:p>
            <w:pPr>
              <w:spacing w:after="0" w:before="0"/>
            </w:pPr>
            <w:r>
              <w:t>بالفتح, مع إبدال الهمزة ألفا في الحالين.</w:t>
            </w:r>
          </w:p>
        </w:tc>
        <w:tc>
          <w:tcPr>
            <w:tcW w:type="dxa" w:w="4320"/>
          </w:tcPr>
          <w:p>
            <w:pPr>
              <w:spacing w:after="0" w:before="0"/>
            </w:pPr>
            <w:r>
              <w:rPr>
                <w:color w:val="008000"/>
              </w:rPr>
              <w:t>مأواهم,وبئس</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قياما وقعودا,وقعودا وعلى,مناديا ينادي</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والأرض,شيء,قدير إن,لآيات,لأولي,الألباب,فقد أخزيته,من أنصار,للإيمان,أن آمنوا,فآمنا,سيئاتنا,الأبرار,وآتنا,ذكر أو,أو أنثى,وأخرجوا,وأوذوا,لأكفرن,سيئاتهم,ولأدخلنهم,الأنهار,مأواهم,وبئس</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w:t>
            </w:r>
          </w:p>
        </w:tc>
        <w:tc>
          <w:tcPr>
            <w:tcW w:type="dxa" w:w="2160"/>
          </w:tcPr>
          <w:p>
            <w:pPr>
              <w:spacing w:after="0" w:before="0"/>
            </w:pPr>
          </w:p>
        </w:tc>
      </w:tr>
    </w:tbl>
    <w:p/>
    <w:p>
      <w:r>
        <w:br w:type="page"/>
      </w:r>
    </w:p>
    <w:p>
      <w:pPr>
        <w:pStyle w:val="Heading1"/>
        <w:jc w:val="center"/>
      </w:pPr>
      <w:r>
        <w:t>صفحة: 64</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بهاء السكت وقفا.</w:t>
            </w:r>
          </w:p>
        </w:tc>
        <w:tc>
          <w:tcPr>
            <w:tcW w:type="dxa" w:w="4320"/>
          </w:tcPr>
          <w:p>
            <w:pPr>
              <w:spacing w:after="0" w:before="0"/>
            </w:pPr>
            <w:r>
              <w:rPr>
                <w:color w:val="008000"/>
              </w:rPr>
              <w:t>صدقاتهن</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إليهم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منه نفسا,فكلوه هنيئا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خير,اصبروا,وصابروا,كثيرا,كبيرا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بآيات,آمنوا,وآتوا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الكسائي, خلف العاشر,,حمزة, الكسائي, خلف العاشر,,حمزة,</w:t>
            </w:r>
          </w:p>
        </w:tc>
        <w:tc>
          <w:tcPr>
            <w:tcW w:type="dxa" w:w="7200"/>
          </w:tcPr>
          <w:p>
            <w:pPr>
              <w:spacing w:after="0" w:before="0"/>
            </w:pPr>
            <w:r>
              <w:t>بالإمالة في الحالين، مع تحقيق الهمزة.</w:t>
            </w:r>
          </w:p>
        </w:tc>
        <w:tc>
          <w:tcPr>
            <w:tcW w:type="dxa" w:w="4320"/>
          </w:tcPr>
          <w:p>
            <w:pPr>
              <w:spacing w:after="0" w:before="0"/>
            </w:pPr>
            <w:r>
              <w:rPr>
                <w:color w:val="008000"/>
              </w:rPr>
              <w:t>للأبرار,اليتامى,طاب,مثنى,أدنى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واحدة,فواحدة,نحلة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نافع,,خلف عن حمزة,,خلاد عن حمزة,</w:t>
            </w:r>
          </w:p>
        </w:tc>
        <w:tc>
          <w:tcPr>
            <w:tcW w:type="dxa" w:w="7200"/>
          </w:tcPr>
          <w:p>
            <w:pPr>
              <w:spacing w:after="0" w:before="0"/>
            </w:pPr>
            <w:r>
              <w:t>بالنقل، مع التقليل بلا خلاف.</w:t>
            </w:r>
          </w:p>
        </w:tc>
        <w:tc>
          <w:tcPr>
            <w:tcW w:type="dxa" w:w="4320"/>
          </w:tcPr>
          <w:p>
            <w:pPr>
              <w:spacing w:after="0" w:before="0"/>
            </w:pPr>
            <w:r>
              <w:rPr>
                <w:color w:val="008000"/>
              </w:rPr>
              <w:t>للأبرار,اليتامى,مثنى,أدنى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خلقكم,فكلوه هنيئا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يؤمن,تأكلوا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لمن يؤمن,نفس واحدة,واحدة وخلق,كثيرا ونساء,ونساء واتقوا,رقيبا وآتوا,كبيرا وإن</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وإن خفتم,فإن خفتم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بالتقليل، مع السكت، ووقف بالسكت والنقل.</w:t>
            </w:r>
          </w:p>
        </w:tc>
        <w:tc>
          <w:tcPr>
            <w:tcW w:type="dxa" w:w="4320"/>
          </w:tcPr>
          <w:p>
            <w:pPr>
              <w:spacing w:after="0" w:before="0"/>
            </w:pPr>
            <w:r>
              <w:rPr>
                <w:color w:val="008000"/>
              </w:rPr>
              <w:t>للأبرار,وإن,من أهل,يؤمن,بآيات,قليلا أولئك,أولئك,يا أيها,ونساء,تساءلون,والأرحام,وآتوا,تأكلوا,النساء,فإن,فواحدة أو,ملكت أيمانكم,شيء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النساء,شيء</w:t>
            </w:r>
          </w:p>
        </w:tc>
        <w:tc>
          <w:tcPr>
            <w:tcW w:type="dxa" w:w="2160"/>
          </w:tcPr>
          <w:p>
            <w:pPr>
              <w:spacing w:after="0" w:before="0"/>
            </w:pPr>
          </w:p>
        </w:tc>
      </w:tr>
    </w:tbl>
    <w:p/>
    <w:p>
      <w:r>
        <w:br w:type="page"/>
      </w:r>
    </w:p>
    <w:p>
      <w:pPr>
        <w:pStyle w:val="Heading1"/>
        <w:jc w:val="center"/>
      </w:pPr>
      <w:r>
        <w:t>صفحة: 65</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بهاء السكت وقفا.</w:t>
            </w:r>
          </w:p>
        </w:tc>
        <w:tc>
          <w:tcPr>
            <w:tcW w:type="dxa" w:w="4320"/>
          </w:tcPr>
          <w:p>
            <w:pPr>
              <w:spacing w:after="0" w:before="0"/>
            </w:pPr>
            <w:r>
              <w:rPr>
                <w:color w:val="008000"/>
              </w:rPr>
              <w:t>فلهن</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إليهم,عليهم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منه أو,منه وقولوا,ولأبويه لكل</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إسرافا,فقيرا,سعيرا</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بفتح الياء، مع تغليظ اللام.</w:t>
            </w:r>
          </w:p>
        </w:tc>
        <w:tc>
          <w:tcPr>
            <w:tcW w:type="dxa" w:w="4320"/>
          </w:tcPr>
          <w:p>
            <w:pPr>
              <w:spacing w:after="0" w:before="0"/>
            </w:pPr>
            <w:r>
              <w:rPr>
                <w:color w:val="008000"/>
              </w:rPr>
              <w:t>وسيصلون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فإن آنستم</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العاشر,,خلف عن حمزة,,خلاد عن حمزة,,حمزة,</w:t>
            </w:r>
          </w:p>
        </w:tc>
        <w:tc>
          <w:tcPr>
            <w:tcW w:type="dxa" w:w="7200"/>
          </w:tcPr>
          <w:p>
            <w:pPr>
              <w:spacing w:after="0" w:before="0"/>
            </w:pPr>
            <w:r>
              <w:t>بالإمالة .</w:t>
            </w:r>
          </w:p>
        </w:tc>
        <w:tc>
          <w:tcPr>
            <w:tcW w:type="dxa" w:w="4320"/>
          </w:tcPr>
          <w:p>
            <w:pPr>
              <w:spacing w:after="0" w:before="0"/>
            </w:pPr>
            <w:r>
              <w:rPr>
                <w:color w:val="008000"/>
              </w:rPr>
              <w:t>اليتامى,وكفى,القربى,واليتامى,ضعافا,خافوا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القسمة,ذرية,واحدة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اليتامى,وكفى,القربى,واليتامى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بالمعروف فإذا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تؤتوا,تأكلوها,فليأكل,يأكلون</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البزي عن ابن كثير, أبو عمرو,,ورش عن نافع, قنبل عن ابن كثير,,أبو جعفر, رويس عن يعقوب,</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rPr>
                <w:color w:val="008000"/>
              </w:rPr>
              <w:t>السفهاء أموالكم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مريئا ولا,قياما وارزقوهم,معروفا وابتلوا,إسرافا وبدارا,أن يكبروا,مفروضا وإذا,معروفا وليخش,نارا وسيصلون,سعيرا يوصيكم,ولد وورثه</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خلفهم,ضعافا خافوا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وقف بالإبدال مع الإدغام.</w:t>
            </w:r>
          </w:p>
        </w:tc>
        <w:tc>
          <w:tcPr>
            <w:tcW w:type="dxa" w:w="4320"/>
          </w:tcPr>
          <w:p>
            <w:pPr>
              <w:spacing w:after="0" w:before="0"/>
            </w:pPr>
            <w:r>
              <w:rPr>
                <w:color w:val="008000"/>
              </w:rPr>
              <w:t>هنيئا,مريئا,تؤتوا,السفهاء,فإن,فإن آنستم,تأكلوها,وبدارا أن,فليأكل,فإذا,فأشهدوا,والأقربون,وللنساء,وإذا,سديدا إن,يأكلون,ظلما إنما,الأنثيين,نساء,وإن,ولأبويه</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السفهاء,وللنساء</w:t>
            </w:r>
          </w:p>
        </w:tc>
        <w:tc>
          <w:tcPr>
            <w:tcW w:type="dxa" w:w="2160"/>
          </w:tcPr>
          <w:p>
            <w:pPr>
              <w:spacing w:after="0" w:before="0"/>
            </w:pPr>
          </w:p>
        </w:tc>
      </w:tr>
    </w:tbl>
    <w:p/>
    <w:p>
      <w:r>
        <w:br w:type="page"/>
      </w:r>
    </w:p>
    <w:p>
      <w:pPr>
        <w:pStyle w:val="Heading1"/>
        <w:jc w:val="center"/>
      </w:pPr>
      <w:r>
        <w:t>صفحة: 66</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 مع الوقف بهاء السكت.</w:t>
            </w:r>
          </w:p>
        </w:tc>
        <w:tc>
          <w:tcPr>
            <w:tcW w:type="dxa" w:w="4320"/>
          </w:tcPr>
          <w:p>
            <w:pPr>
              <w:spacing w:after="0" w:before="0"/>
            </w:pPr>
            <w:r>
              <w:rPr>
                <w:color w:val="008000"/>
              </w:rPr>
              <w:t>عليهن</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بهاء السكت وقفا.</w:t>
            </w:r>
          </w:p>
        </w:tc>
        <w:tc>
          <w:tcPr>
            <w:tcW w:type="dxa" w:w="4320"/>
          </w:tcPr>
          <w:p>
            <w:pPr>
              <w:spacing w:after="0" w:before="0"/>
            </w:pPr>
            <w:r>
              <w:rPr>
                <w:color w:val="008000"/>
              </w:rPr>
              <w:t>لهن,ولهن,فلهن,عليهن,فأمسكوهن,يتوفاهن</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أبواه فلأمه,يدخله جنات,يدخله نارا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غير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دين آباؤكم,آباؤكم</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بالإمالة، مع ترك هاء السكت.</w:t>
            </w:r>
          </w:p>
        </w:tc>
        <w:tc>
          <w:tcPr>
            <w:tcW w:type="dxa" w:w="4320"/>
          </w:tcPr>
          <w:p>
            <w:pPr>
              <w:spacing w:after="0" w:before="0"/>
            </w:pPr>
            <w:r>
              <w:rPr>
                <w:color w:val="008000"/>
              </w:rPr>
              <w:t>يتوفاهن</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إخوة,وصية,فريضة,كلالة,امرأة,الفاحشة,أربعة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 مع ترك هاء السكت.</w:t>
            </w:r>
          </w:p>
        </w:tc>
        <w:tc>
          <w:tcPr>
            <w:tcW w:type="dxa" w:w="4320"/>
          </w:tcPr>
          <w:p>
            <w:pPr>
              <w:spacing w:after="0" w:before="0"/>
            </w:pPr>
            <w:r>
              <w:rPr>
                <w:color w:val="008000"/>
              </w:rPr>
              <w:t>يتوفاهن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يأتين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وصية يوصي,حكيما ولكم,وصية يوصين,دين ولهن,دين وإن,رجل يورث,امرأة وله,وصية يوصى,مضار وصية,ومن يطع,ومن يعص,مهين واللاتي,سبيلا واللذان</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دين غير,نارا خالدا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بكسر الهمزة، مع التسهيل والتحقيق وقفا.</w:t>
            </w:r>
          </w:p>
        </w:tc>
        <w:tc>
          <w:tcPr>
            <w:tcW w:type="dxa" w:w="4320"/>
          </w:tcPr>
          <w:p>
            <w:pPr>
              <w:spacing w:after="0" w:before="0"/>
            </w:pPr>
            <w:r>
              <w:rPr>
                <w:color w:val="008000"/>
              </w:rPr>
              <w:t>فلأمه,فإن,دين آباؤكم,آباؤكم,وأبناؤكم,وإن,كلالة أو,امرأة,أخ أو,أو أخت,شركاء,الأنهار,يأتين,نسائكم,فأمسكوهن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شركاء</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مع إمالة هاء التأنيث بخلف وقفا، والوقف عليها بالهاء.</w:t>
            </w:r>
          </w:p>
        </w:tc>
        <w:tc>
          <w:tcPr>
            <w:tcW w:type="dxa" w:w="4320"/>
          </w:tcPr>
          <w:p>
            <w:pPr>
              <w:spacing w:after="0" w:before="0"/>
            </w:pPr>
            <w:r>
              <w:rPr>
                <w:color w:val="008000"/>
              </w:rPr>
              <w:t>امرأة</w:t>
            </w:r>
          </w:p>
        </w:tc>
        <w:tc>
          <w:tcPr>
            <w:tcW w:type="dxa" w:w="2160"/>
          </w:tcPr>
          <w:p>
            <w:pPr>
              <w:spacing w:after="0" w:before="0"/>
            </w:pPr>
          </w:p>
        </w:tc>
      </w:tr>
    </w:tbl>
    <w:p/>
    <w:p>
      <w:r>
        <w:br w:type="page"/>
      </w:r>
    </w:p>
    <w:p>
      <w:pPr>
        <w:pStyle w:val="Heading1"/>
        <w:jc w:val="center"/>
      </w:pPr>
      <w:r>
        <w:t>صفحة: 67</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بهاء السكت وقفا.</w:t>
            </w:r>
          </w:p>
        </w:tc>
        <w:tc>
          <w:tcPr>
            <w:tcW w:type="dxa" w:w="4320"/>
          </w:tcPr>
          <w:p>
            <w:pPr>
              <w:spacing w:after="0" w:before="0"/>
            </w:pPr>
            <w:r>
              <w:rPr>
                <w:color w:val="008000"/>
              </w:rPr>
              <w:t>تعضلوهن,آتيتموهن,وعاشروهن,كرهتموهن,إحداهن</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خيرا,منه شيئا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مع ترك الوقف بهاء السكت.</w:t>
            </w:r>
          </w:p>
        </w:tc>
        <w:tc>
          <w:tcPr>
            <w:tcW w:type="dxa" w:w="4320"/>
          </w:tcPr>
          <w:p>
            <w:pPr>
              <w:spacing w:after="0" w:before="0"/>
            </w:pPr>
            <w:r>
              <w:rPr>
                <w:color w:val="008000"/>
              </w:rPr>
              <w:t>وعاشروهن,خيرا,كثيرا</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 مع تحقيق الهمزة.</w:t>
            </w:r>
          </w:p>
        </w:tc>
        <w:tc>
          <w:tcPr>
            <w:tcW w:type="dxa" w:w="4320"/>
          </w:tcPr>
          <w:p>
            <w:pPr>
              <w:spacing w:after="0" w:before="0"/>
            </w:pPr>
            <w:r>
              <w:rPr>
                <w:color w:val="008000"/>
              </w:rPr>
              <w:t>وأصلحا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فآذوهما,السيئات,الآن,آمنوا,آتيتموهن,وآتيتم,آباؤكم</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بالإمالة .</w:t>
            </w:r>
          </w:p>
        </w:tc>
        <w:tc>
          <w:tcPr>
            <w:tcW w:type="dxa" w:w="4320"/>
          </w:tcPr>
          <w:p>
            <w:pPr>
              <w:spacing w:after="0" w:before="0"/>
            </w:pPr>
            <w:r>
              <w:rPr>
                <w:color w:val="008000"/>
              </w:rPr>
              <w:t>فعسى,إحداهن,أفضى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التوبة,بجهالة,بفاحشة,مبينة,فاحشة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فعسى,إحداهن,أفضى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أدغم الدال في السين.</w:t>
            </w:r>
          </w:p>
        </w:tc>
        <w:tc>
          <w:tcPr>
            <w:tcW w:type="dxa" w:w="4320"/>
          </w:tcPr>
          <w:p>
            <w:pPr>
              <w:spacing w:after="0" w:before="0"/>
            </w:pPr>
            <w:r>
              <w:rPr>
                <w:color w:val="008000"/>
              </w:rPr>
              <w:t>قد سلف</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بالمعروف فإن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يأتيانها,يأتين,تأخذوا,أتأخذونه,تأخذونه</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البزي عن ابن كثير,,ورش عن نافع, قنبل عن ابن كثير,,أبو جعفر, رويس عن يعقوب,,أبو عمرو,</w:t>
            </w:r>
          </w:p>
        </w:tc>
        <w:tc>
          <w:tcPr>
            <w:tcW w:type="dxa" w:w="7200"/>
          </w:tcPr>
          <w:p>
            <w:pPr>
              <w:spacing w:after="0" w:before="0"/>
            </w:pPr>
            <w:r>
              <w:t>بتسهيل الهمزة الأولى مع المد والقصر، مع تحقيق الهمزة الثانية.</w:t>
            </w:r>
          </w:p>
        </w:tc>
        <w:tc>
          <w:tcPr>
            <w:tcW w:type="dxa" w:w="4320"/>
          </w:tcPr>
          <w:p>
            <w:pPr>
              <w:spacing w:after="0" w:before="0"/>
            </w:pPr>
            <w:r>
              <w:rPr>
                <w:color w:val="008000"/>
              </w:rPr>
              <w:t>النساء إلا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حكيما وليست,أليما يا أيها,كرها ولا,أن يأتين,مبينة وعاشروهن,شيئا ويجعل,كثيرا وإن,زوج وآتيتم,بهتانا وإثما,مبينا وكيف,بعض وأخذن,غليظا ولا,فاحشة ومقتا,ومقتا وساء</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ميثاقا غليظا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بالإبدال.</w:t>
            </w:r>
          </w:p>
        </w:tc>
        <w:tc>
          <w:tcPr>
            <w:tcW w:type="dxa" w:w="4320"/>
          </w:tcPr>
          <w:p>
            <w:pPr>
              <w:spacing w:after="0" w:before="0"/>
            </w:pPr>
            <w:r>
              <w:rPr>
                <w:color w:val="008000"/>
              </w:rPr>
              <w:t>يأتيانها,فآذوهما,فإن,وأصلحا,فأعرضوا,رحيما إنما,السوء,فأولئك,السيئات,الآن,كفار أولئك,أولئك,عذابا أليما,يا أيها,النساء,يأتين,شيئا,وإن,وإن أردتم,وآتيتم,تأخذوا,شيئا أتأخذونه,أتأخذونه,وإثما,تأخذونه,وقد أفضى,وأخذن,آباؤكم,وساء,وأخواتكم,الأخ,الأخت,وأمهاتكم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له حال الوقف: النقل والإبدال مع الإدغام.</w:t>
            </w:r>
          </w:p>
        </w:tc>
        <w:tc>
          <w:tcPr>
            <w:tcW w:type="dxa" w:w="4320"/>
          </w:tcPr>
          <w:p>
            <w:pPr>
              <w:spacing w:after="0" w:before="0"/>
            </w:pPr>
            <w:r>
              <w:rPr>
                <w:color w:val="008000"/>
              </w:rPr>
              <w:t>السوء,النساء,وساء</w:t>
            </w:r>
          </w:p>
        </w:tc>
        <w:tc>
          <w:tcPr>
            <w:tcW w:type="dxa" w:w="2160"/>
          </w:tcPr>
          <w:p>
            <w:pPr>
              <w:spacing w:after="0" w:before="0"/>
            </w:pPr>
          </w:p>
        </w:tc>
      </w:tr>
    </w:tbl>
    <w:p/>
    <w:p>
      <w:r>
        <w:br w:type="page"/>
      </w:r>
    </w:p>
    <w:p>
      <w:pPr>
        <w:pStyle w:val="Heading1"/>
        <w:jc w:val="center"/>
      </w:pPr>
      <w:r>
        <w:t>صفحة: 68</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 مع الوقف بهاء السكت.</w:t>
            </w:r>
          </w:p>
        </w:tc>
        <w:tc>
          <w:tcPr>
            <w:tcW w:type="dxa" w:w="4320"/>
          </w:tcPr>
          <w:p>
            <w:pPr>
              <w:spacing w:after="0" w:before="0"/>
            </w:pPr>
            <w:r>
              <w:rPr>
                <w:color w:val="008000"/>
              </w:rPr>
              <w:t>فعليهن</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بهاء السكت وقفا.</w:t>
            </w:r>
          </w:p>
        </w:tc>
        <w:tc>
          <w:tcPr>
            <w:tcW w:type="dxa" w:w="4320"/>
          </w:tcPr>
          <w:p>
            <w:pPr>
              <w:spacing w:after="0" w:before="0"/>
            </w:pPr>
            <w:r>
              <w:rPr>
                <w:color w:val="008000"/>
              </w:rPr>
              <w:t>بهن,منهن,فآتوهن,أجورهن,فانكحوهن,أهلهن,وآتوهن,فعليهن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غير,تصبروا,خير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أصلابكم</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بتحقيق الهمزة ، مع ثلاثة البدل، وترك هاء السكت.</w:t>
            </w:r>
          </w:p>
        </w:tc>
        <w:tc>
          <w:tcPr>
            <w:tcW w:type="dxa" w:w="4320"/>
          </w:tcPr>
          <w:p>
            <w:pPr>
              <w:spacing w:after="0" w:before="0"/>
            </w:pPr>
            <w:r>
              <w:rPr>
                <w:color w:val="008000"/>
              </w:rPr>
              <w:t>فآتوهن,بإيمانكم,وآتوهن</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الرضاعة,فريضة,الفريضة,بفاحشة</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أدغم الدال في السين.</w:t>
            </w:r>
          </w:p>
        </w:tc>
        <w:tc>
          <w:tcPr>
            <w:tcW w:type="dxa" w:w="4320"/>
          </w:tcPr>
          <w:p>
            <w:pPr>
              <w:spacing w:after="0" w:before="0"/>
            </w:pPr>
            <w:r>
              <w:rPr>
                <w:color w:val="008000"/>
              </w:rPr>
              <w:t>قد سلف</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والإدغام هنا إخفاء الحرف الأول في الحرف الثاني.</w:t>
            </w:r>
          </w:p>
        </w:tc>
        <w:tc>
          <w:tcPr>
            <w:tcW w:type="dxa" w:w="4320"/>
          </w:tcPr>
          <w:p>
            <w:pPr>
              <w:spacing w:after="0" w:before="0"/>
            </w:pPr>
            <w:r>
              <w:rPr>
                <w:color w:val="008000"/>
              </w:rPr>
              <w:t>أعلم بإيمانكم,ليبين لكم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المؤمنات</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البزي عن ابن كثير,,ورش عن نافع, قنبل عن ابن كثير,,أبو جعفر, رويس عن يعقوب,,أبو عمرو,</w:t>
            </w:r>
          </w:p>
        </w:tc>
        <w:tc>
          <w:tcPr>
            <w:tcW w:type="dxa" w:w="7200"/>
          </w:tcPr>
          <w:p>
            <w:pPr>
              <w:spacing w:after="0" w:before="0"/>
            </w:pPr>
            <w:r>
              <w:t>بتسهيل الهمزة الأولى مع المد والقصر، مع تحقيق الهمزة الثانية.</w:t>
            </w:r>
          </w:p>
        </w:tc>
        <w:tc>
          <w:tcPr>
            <w:tcW w:type="dxa" w:w="4320"/>
          </w:tcPr>
          <w:p>
            <w:pPr>
              <w:spacing w:after="0" w:before="0"/>
            </w:pPr>
            <w:r>
              <w:rPr>
                <w:color w:val="008000"/>
              </w:rPr>
              <w:t>النساء إلا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رحيما والمحصنات,فريضة ولا,حكيما ومن,أن ينكح,مسافحات ولا,رحيم يريد,حكيم والله,أن يتوب</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محصنات غير,لمن خشي</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وأمهات,نسائكم,وربائبكم,فإن,وحلائل,أبنائكم,من أصلابكم,وأن,الأختين,النساء,ملكت أيمانكم,وأحل,وراء,بأموالكم,فآتوهن,طولا أن,المؤمنات,بإيمانكم,بإذن,وآتوهن,فإذا,فإن أتين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النساء,وراء</w:t>
            </w:r>
          </w:p>
        </w:tc>
        <w:tc>
          <w:tcPr>
            <w:tcW w:type="dxa" w:w="2160"/>
          </w:tcPr>
          <w:p>
            <w:pPr>
              <w:spacing w:after="0" w:before="0"/>
            </w:pPr>
          </w:p>
        </w:tc>
      </w:tr>
    </w:tbl>
    <w:p/>
    <w:p>
      <w:r>
        <w:br w:type="page"/>
      </w:r>
    </w:p>
    <w:p>
      <w:pPr>
        <w:pStyle w:val="Heading1"/>
        <w:jc w:val="center"/>
      </w:pPr>
      <w:r>
        <w:t>صفحة: 69</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 مع الوقف بهاء السكت.</w:t>
            </w:r>
          </w:p>
        </w:tc>
        <w:tc>
          <w:tcPr>
            <w:tcW w:type="dxa" w:w="4320"/>
          </w:tcPr>
          <w:p>
            <w:pPr>
              <w:spacing w:after="0" w:before="0"/>
            </w:pPr>
            <w:r>
              <w:rPr>
                <w:color w:val="008000"/>
              </w:rPr>
              <w:t>عليهن</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بهاء السكت وقفا.</w:t>
            </w:r>
          </w:p>
        </w:tc>
        <w:tc>
          <w:tcPr>
            <w:tcW w:type="dxa" w:w="4320"/>
          </w:tcPr>
          <w:p>
            <w:pPr>
              <w:spacing w:after="0" w:before="0"/>
            </w:pPr>
            <w:r>
              <w:rPr>
                <w:color w:val="008000"/>
              </w:rPr>
              <w:t>نشوزهن,فعظوهن,واهجروهن,واضربوهن,عليهن</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نصليه نارا,عنه نكفر</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يسيرا,كبائر,كبيرا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آمنوا,سيئاتكم,فآتوهم</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بالنصب مع إمالة هاء التأنيث بخلف.</w:t>
            </w:r>
          </w:p>
        </w:tc>
        <w:tc>
          <w:tcPr>
            <w:tcW w:type="dxa" w:w="4320"/>
          </w:tcPr>
          <w:p>
            <w:pPr>
              <w:spacing w:after="0" w:before="0"/>
            </w:pPr>
            <w:r>
              <w:rPr>
                <w:color w:val="008000"/>
              </w:rPr>
              <w:t>تجارة</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الحارث عن الكسائي,</w:t>
            </w:r>
          </w:p>
        </w:tc>
        <w:tc>
          <w:tcPr>
            <w:tcW w:type="dxa" w:w="7200"/>
          </w:tcPr>
          <w:p>
            <w:pPr>
              <w:spacing w:after="0" w:before="0"/>
            </w:pPr>
            <w:r>
              <w:t>أدغم اللام في الذال.</w:t>
            </w:r>
          </w:p>
        </w:tc>
        <w:tc>
          <w:tcPr>
            <w:tcW w:type="dxa" w:w="4320"/>
          </w:tcPr>
          <w:p>
            <w:pPr>
              <w:spacing w:after="0" w:before="0"/>
            </w:pPr>
            <w:r>
              <w:rPr>
                <w:color w:val="008000"/>
              </w:rPr>
              <w:t>يفعل ذلك</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للغيب بما,تخافون نشوزهن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تأكلوا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عظيما يريد,أن يخفف,ضعيفا يا أيها,رحيما ومن,ومن يفعل,عدوانا وظلما,نارا وكان,كريما ولا,عليما ولكل,بعض وبما,كبيرا وإن</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وإن خفتم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الإنسان,يا أيها,تأكلوا,يسيرا إن,كبائر,سيئاتكم,وللنساء,واسألوا,شيء,والأقربون,عقدت أيمانكم,فآتوهم,النساء,من أموالهم,فإن,فإن أطعنكم,سبيلا إن,وإن,من أهله</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وللنساء,شيء,النساء</w:t>
            </w:r>
          </w:p>
        </w:tc>
        <w:tc>
          <w:tcPr>
            <w:tcW w:type="dxa" w:w="2160"/>
          </w:tcPr>
          <w:p>
            <w:pPr>
              <w:spacing w:after="0" w:before="0"/>
            </w:pPr>
          </w:p>
        </w:tc>
      </w:tr>
    </w:tbl>
    <w:p/>
    <w:p>
      <w:r>
        <w:br w:type="page"/>
      </w:r>
    </w:p>
    <w:p>
      <w:pPr>
        <w:pStyle w:val="Heading1"/>
        <w:jc w:val="center"/>
      </w:pPr>
      <w:r>
        <w:t>صفحة: 70</w:t>
      </w:r>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يعقوب,</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بهم الأرض</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بهم الأرض</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لدنه أجرا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خبيرا</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إصلاحا,الصلاة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 مع ثلاثة البدل.</w:t>
            </w:r>
          </w:p>
        </w:tc>
        <w:tc>
          <w:tcPr>
            <w:tcW w:type="dxa" w:w="4320"/>
          </w:tcPr>
          <w:p>
            <w:pPr>
              <w:spacing w:after="0" w:before="0"/>
            </w:pPr>
            <w:r>
              <w:rPr>
                <w:color w:val="008000"/>
              </w:rPr>
              <w:t>آتاهم,الآخر,لو آمنوا,آمنوا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العاشر,,الدوري عن الكسائي,,أبو عمرو, الدوري عن الكسائي, رويس عن يعقوب,,الدوري عن أبي عمرو,,أبو عمرو, حمزة, الكسائي, خلف العاشر,,ابن ذكوان عن ابن عامر, خلف العاشر,,حمزة,</w:t>
            </w:r>
          </w:p>
        </w:tc>
        <w:tc>
          <w:tcPr>
            <w:tcW w:type="dxa" w:w="7200"/>
          </w:tcPr>
          <w:p>
            <w:pPr>
              <w:spacing w:after="0" w:before="0"/>
            </w:pPr>
            <w:r>
              <w:t>بالإمالة وصلا ووقفا.</w:t>
            </w:r>
          </w:p>
        </w:tc>
        <w:tc>
          <w:tcPr>
            <w:tcW w:type="dxa" w:w="4320"/>
          </w:tcPr>
          <w:p>
            <w:pPr>
              <w:spacing w:after="0" w:before="0"/>
            </w:pPr>
            <w:r>
              <w:rPr>
                <w:color w:val="008000"/>
              </w:rPr>
              <w:t>القربى,واليتامى,والجار,آتاهم,للكافرين,الناس,تسوى,سكارى,مرضى,جاء</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ذرة,حسنة,أمة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القربى,واليتامى,والجار,آتاهم,للكافرين,تسوى,سكارى,مرضى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يعقوب,,السوسي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والصاحب بالجنب,يظلم مثقال,الرسول لو</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جعفر,,أبو جعفر,,السوسي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ويأمرون,رئاء,يؤمنون,ويؤت,جئنا,وجئنا</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البزي عن ابن كثير, أبو عمرو,,ورش عن نافع, قنبل عن ابن كثير,,أبو جعفر, رويس عن يعقوب,</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rPr>
                <w:color w:val="008000"/>
              </w:rPr>
              <w:t>جاء أحد</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إن يريدا,إصلاحا يوفق,خبيرا واعبدوا,شيئا وبالوالدين,إحسانا وبذي,مهينا والذين,ومن يكن,قرينا وماذا,ذرة وإن,حسنة يضاعفها,بشهيد وجئنا,شهيدا يومئذ,يومئذ يود,حديثا يا أيها</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عليما خبيرا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من أهلها,شيئا,ملكت أيمانكم,ويأمرون,وأعتدنا,رئاء,يؤمنون,الآخر,فساء,لو آمنوا,وأنفقوا,عليما إن,وإن,ويؤت,جئنا,وجئنا,هؤلاء,يومئذ,الأرض,يا أيها,وأنتم,جنبا إلا,سفر أو,جاء,الغائط,النساء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ووقف بتحقيق الهمزة الأولى، وله في الثانية الإبدال مع القصر والتوسط والطول.</w:t>
            </w:r>
          </w:p>
        </w:tc>
        <w:tc>
          <w:tcPr>
            <w:tcW w:type="dxa" w:w="4320"/>
          </w:tcPr>
          <w:p>
            <w:pPr>
              <w:spacing w:after="0" w:before="0"/>
            </w:pPr>
            <w:r>
              <w:rPr>
                <w:color w:val="008000"/>
              </w:rPr>
              <w:t>رئاء,فساء,هؤلاء,جاء,النساء</w:t>
            </w:r>
          </w:p>
        </w:tc>
        <w:tc>
          <w:tcPr>
            <w:tcW w:type="dxa" w:w="2160"/>
          </w:tcPr>
          <w:p>
            <w:pPr>
              <w:spacing w:after="0" w:before="0"/>
            </w:pPr>
          </w:p>
        </w:tc>
      </w:tr>
    </w:tbl>
    <w:p/>
    <w:p>
      <w:r>
        <w:br w:type="page"/>
      </w:r>
    </w:p>
    <w:p>
      <w:pPr>
        <w:pStyle w:val="Heading1"/>
        <w:jc w:val="center"/>
      </w:pPr>
      <w:r>
        <w:t>صفحة: 71</w:t>
      </w:r>
    </w:p>
    <w:p>
      <w:pPr>
        <w:pStyle w:val="Heading2"/>
      </w:pPr>
      <w:r>
        <w:t>الضم وصلا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هشام عن ابن عامر, الكسائي, أبو جعفر, خلف العاشر,</w:t>
            </w:r>
          </w:p>
        </w:tc>
        <w:tc>
          <w:tcPr>
            <w:tcW w:type="dxa" w:w="7200"/>
          </w:tcPr>
          <w:p>
            <w:pPr>
              <w:spacing w:after="0" w:before="0"/>
            </w:pPr>
            <w:r>
              <w:t>بضم التنوين وصلا.</w:t>
            </w:r>
          </w:p>
        </w:tc>
        <w:tc>
          <w:tcPr>
            <w:tcW w:type="dxa" w:w="4320"/>
          </w:tcPr>
          <w:p>
            <w:pPr>
              <w:spacing w:after="0" w:before="0"/>
            </w:pPr>
            <w:r>
              <w:rPr>
                <w:color w:val="008000"/>
              </w:rPr>
              <w:t>فتيلا انظر</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نصيرا,غير,خيرا,يغفر,ويغفر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يظلمون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أوتوا,آمنوا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الدوري عن الكسائي,,أبو عمرو, حمزة, الكسائي, خلف العاشر,</w:t>
            </w:r>
          </w:p>
        </w:tc>
        <w:tc>
          <w:tcPr>
            <w:tcW w:type="dxa" w:w="7200"/>
          </w:tcPr>
          <w:p>
            <w:pPr>
              <w:spacing w:after="0" w:before="0"/>
            </w:pPr>
            <w:r>
              <w:t>بالإمالة .</w:t>
            </w:r>
          </w:p>
        </w:tc>
        <w:tc>
          <w:tcPr>
            <w:tcW w:type="dxa" w:w="4320"/>
          </w:tcPr>
          <w:p>
            <w:pPr>
              <w:spacing w:after="0" w:before="0"/>
            </w:pPr>
            <w:r>
              <w:rPr>
                <w:color w:val="008000"/>
              </w:rPr>
              <w:t>وكفى,أدبارها,افترى,أهدى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الضلالة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وكفى,أدبارها,افترى,أهدى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والإدغام هنا إخفاء الحرف الأول في الحرف الثاني.</w:t>
            </w:r>
          </w:p>
        </w:tc>
        <w:tc>
          <w:tcPr>
            <w:tcW w:type="dxa" w:w="4320"/>
          </w:tcPr>
          <w:p>
            <w:pPr>
              <w:spacing w:after="0" w:before="0"/>
            </w:pPr>
            <w:r>
              <w:rPr>
                <w:color w:val="008000"/>
              </w:rPr>
              <w:t>أعلم بأعدائكم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يؤمنون</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وإبدال الهمزة الثانية ياء مفتوحة.</w:t>
            </w:r>
          </w:p>
        </w:tc>
        <w:tc>
          <w:tcPr>
            <w:tcW w:type="dxa" w:w="4320"/>
          </w:tcPr>
          <w:p>
            <w:pPr>
              <w:spacing w:after="0" w:before="0"/>
            </w:pPr>
            <w:r>
              <w:rPr>
                <w:color w:val="008000"/>
              </w:rPr>
              <w:t>هؤلاء أهدى</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وليا وكفى,مسمع وراعنا,قليلا يا أيها,أن يشرك,لمن يشاء,ومن يشرك,من يشاء</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عفوا غفورا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الهمزة مع المد والقصر.</w:t>
            </w:r>
          </w:p>
        </w:tc>
        <w:tc>
          <w:tcPr>
            <w:tcW w:type="dxa" w:w="4320"/>
          </w:tcPr>
          <w:p>
            <w:pPr>
              <w:spacing w:after="0" w:before="0"/>
            </w:pPr>
            <w:r>
              <w:rPr>
                <w:color w:val="008000"/>
              </w:rPr>
              <w:t>ماء,وأيديكم,غفورا ألم,بأعدائكم,بألسنتهم,ولو أنهم,وأطعنا,وأقوم,يؤمنون,يا أيها,مفعولا إن,يشاء,عظيما ألم,مبينا ألم,هؤلاء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يشاء,هؤلاء</w:t>
            </w:r>
          </w:p>
        </w:tc>
        <w:tc>
          <w:tcPr>
            <w:tcW w:type="dxa" w:w="2160"/>
          </w:tcPr>
          <w:p>
            <w:pPr>
              <w:spacing w:after="0" w:before="0"/>
            </w:pPr>
          </w:p>
        </w:tc>
      </w:tr>
    </w:tbl>
    <w:p/>
    <w:p>
      <w:r>
        <w:br w:type="page"/>
      </w:r>
    </w:p>
    <w:p>
      <w:pPr>
        <w:pStyle w:val="Heading1"/>
        <w:jc w:val="center"/>
      </w:pPr>
      <w:r>
        <w:t>صفحة: 72</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وصلا ووقفا.</w:t>
            </w:r>
          </w:p>
        </w:tc>
        <w:tc>
          <w:tcPr>
            <w:tcW w:type="dxa" w:w="4320"/>
          </w:tcPr>
          <w:p>
            <w:pPr>
              <w:spacing w:after="0" w:before="0"/>
            </w:pPr>
            <w:r>
              <w:rPr>
                <w:color w:val="008000"/>
              </w:rPr>
              <w:t>نصليهم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عنه وكفى,فردوه إلى</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نصيرا,نقيرا,سعيرا,غيرها,بصيرا,خير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آمنوا,آتاهم,فقد آتينا,آتينا,آل,وآتيناهم,من آمن,آمن,بآياتنا,الآخر,أنهم آمنوا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العاشر,,الدوري عن أبي عمرو,</w:t>
            </w:r>
          </w:p>
        </w:tc>
        <w:tc>
          <w:tcPr>
            <w:tcW w:type="dxa" w:w="7200"/>
          </w:tcPr>
          <w:p>
            <w:pPr>
              <w:spacing w:after="0" w:before="0"/>
            </w:pPr>
            <w:r>
              <w:t>بالإمالة .</w:t>
            </w:r>
          </w:p>
        </w:tc>
        <w:tc>
          <w:tcPr>
            <w:tcW w:type="dxa" w:w="4320"/>
          </w:tcPr>
          <w:p>
            <w:pPr>
              <w:spacing w:after="0" w:before="0"/>
            </w:pPr>
            <w:r>
              <w:rPr>
                <w:color w:val="008000"/>
              </w:rPr>
              <w:t>آتاهم,وكفى,الناس</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والحكمة,مطهرة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 مع ثلاثة البدل.</w:t>
            </w:r>
          </w:p>
        </w:tc>
        <w:tc>
          <w:tcPr>
            <w:tcW w:type="dxa" w:w="4320"/>
          </w:tcPr>
          <w:p>
            <w:pPr>
              <w:spacing w:after="0" w:before="0"/>
            </w:pPr>
            <w:r>
              <w:rPr>
                <w:color w:val="008000"/>
              </w:rPr>
              <w:t>آتاهم,وكفى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w:t>
            </w:r>
          </w:p>
        </w:tc>
        <w:tc>
          <w:tcPr>
            <w:tcW w:type="dxa" w:w="7200"/>
          </w:tcPr>
          <w:p>
            <w:pPr>
              <w:spacing w:after="0" w:before="0"/>
            </w:pPr>
            <w:r>
              <w:t>بإدغام التاء.</w:t>
            </w:r>
          </w:p>
        </w:tc>
        <w:tc>
          <w:tcPr>
            <w:tcW w:type="dxa" w:w="4320"/>
          </w:tcPr>
          <w:p>
            <w:pPr>
              <w:spacing w:after="0" w:before="0"/>
            </w:pPr>
            <w:r>
              <w:rPr>
                <w:color w:val="008000"/>
              </w:rPr>
              <w:t>نضجت جلودهم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الصالحات سندخلهم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جعفر,,ورش عن نافع, أبو جعفر,</w:t>
            </w:r>
          </w:p>
        </w:tc>
        <w:tc>
          <w:tcPr>
            <w:tcW w:type="dxa" w:w="7200"/>
          </w:tcPr>
          <w:p>
            <w:pPr>
              <w:spacing w:after="0" w:before="0"/>
            </w:pPr>
            <w:r>
              <w:t>بالإبدال</w:t>
            </w:r>
          </w:p>
        </w:tc>
        <w:tc>
          <w:tcPr>
            <w:tcW w:type="dxa" w:w="4320"/>
          </w:tcPr>
          <w:p>
            <w:pPr>
              <w:spacing w:after="0" w:before="0"/>
            </w:pPr>
            <w:r>
              <w:rPr>
                <w:color w:val="008000"/>
              </w:rPr>
              <w:t>يؤتون,يأمركم,تؤدوا,تؤمنون,تأويلا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ومن يلعن,حكيما والذين,مطهرة وندخلهم,بصيرا يا أيها,خير وأحسن</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جلودا غيرها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سبيلا أولئك,أولئك,نصيرا أم,فإذا,يؤتون,نقيرا أم,فقد آتينا,وآتيناهم,من آمن,سعيرا إن,بآياتنا,الأنهار,ظليلا إن,يأمركم,تؤدوا,الأمانات,وإذا,يا أيها,وأطيعوا,وأولي,الأمر,فإن,شيء,تؤمنون,الآخر,وأحسن,تأويلا,تأويلا ألم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w:t>
            </w:r>
          </w:p>
        </w:tc>
        <w:tc>
          <w:tcPr>
            <w:tcW w:type="dxa" w:w="2160"/>
          </w:tcPr>
          <w:p>
            <w:pPr>
              <w:spacing w:after="0" w:before="0"/>
            </w:pPr>
          </w:p>
        </w:tc>
      </w:tr>
    </w:tbl>
    <w:p/>
    <w:p>
      <w:r>
        <w:br w:type="page"/>
      </w:r>
    </w:p>
    <w:p>
      <w:pPr>
        <w:pStyle w:val="Heading1"/>
        <w:jc w:val="center"/>
      </w:pPr>
      <w:r>
        <w:t>صفحة: 73</w:t>
      </w:r>
    </w:p>
    <w:p>
      <w:pPr>
        <w:pStyle w:val="Heading2"/>
      </w:pPr>
      <w:r>
        <w:t>الضم وصلا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ابن عامر, الكسائي, أبو جعفر, خلف العاشر,,نافع,ابن كثير, أبو عمرو, ابن عامر, الكسائي, أبو جعفر, يعقوب, خلف العاشر,</w:t>
            </w:r>
          </w:p>
        </w:tc>
        <w:tc>
          <w:tcPr>
            <w:tcW w:type="dxa" w:w="7200"/>
          </w:tcPr>
          <w:p>
            <w:pPr>
              <w:spacing w:after="0" w:before="0"/>
            </w:pPr>
            <w:r>
              <w:t>بضم النون.</w:t>
            </w:r>
          </w:p>
        </w:tc>
        <w:tc>
          <w:tcPr>
            <w:tcW w:type="dxa" w:w="4320"/>
          </w:tcPr>
          <w:p>
            <w:pPr>
              <w:spacing w:after="0" w:before="0"/>
            </w:pPr>
            <w:r>
              <w:rPr>
                <w:color w:val="008000"/>
              </w:rPr>
              <w:t>أن اقتلوا,أو اخرجوا</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أيديهم,عليهم</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الكسائي, رويس عن يعقوب,,خلف عن حمزة,</w:t>
            </w:r>
          </w:p>
        </w:tc>
        <w:tc>
          <w:tcPr>
            <w:tcW w:type="dxa" w:w="7200"/>
          </w:tcPr>
          <w:p>
            <w:pPr>
              <w:spacing w:after="0" w:before="0"/>
            </w:pPr>
            <w:r>
              <w:t>بإشمام الكسرةِ الضمَّ.</w:t>
            </w:r>
          </w:p>
        </w:tc>
        <w:tc>
          <w:tcPr>
            <w:tcW w:type="dxa" w:w="4320"/>
          </w:tcPr>
          <w:p>
            <w:pPr>
              <w:spacing w:after="0" w:before="0"/>
            </w:pPr>
            <w:r>
              <w:rPr>
                <w:color w:val="008000"/>
              </w:rPr>
              <w:t>قيل,صراطا</w:t>
            </w:r>
          </w:p>
        </w:tc>
        <w:tc>
          <w:tcPr>
            <w:tcW w:type="dxa" w:w="2160"/>
          </w:tcPr>
          <w:p>
            <w:pPr>
              <w:spacing w:after="0" w:before="0"/>
            </w:pPr>
          </w:p>
        </w:tc>
      </w:tr>
    </w:tbl>
    <w:p/>
    <w:p>
      <w:pPr>
        <w:pStyle w:val="Heading2"/>
      </w:pPr>
      <w:r>
        <w:t>صراط بالسين (قنبل ورويس)</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قنبل عن ابن كثير, رويس عن يعقوب,</w:t>
            </w:r>
          </w:p>
        </w:tc>
        <w:tc>
          <w:tcPr>
            <w:tcW w:type="dxa" w:w="7200"/>
          </w:tcPr>
          <w:p>
            <w:pPr>
              <w:spacing w:after="0" w:before="0"/>
            </w:pPr>
            <w:r>
              <w:t>بالسين بدلا من الصاد.</w:t>
            </w:r>
          </w:p>
        </w:tc>
        <w:tc>
          <w:tcPr>
            <w:tcW w:type="dxa" w:w="4320"/>
          </w:tcPr>
          <w:p>
            <w:pPr>
              <w:spacing w:after="0" w:before="0"/>
            </w:pPr>
            <w:r>
              <w:rPr>
                <w:color w:val="008000"/>
              </w:rPr>
              <w:t>صراطا</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فعلوه إلا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أمروا,خيرا</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ظلموا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بالفتح، مع تحقيق الهمزة، وثلاثة البدل.</w:t>
            </w:r>
          </w:p>
        </w:tc>
        <w:tc>
          <w:tcPr>
            <w:tcW w:type="dxa" w:w="4320"/>
          </w:tcPr>
          <w:p>
            <w:pPr>
              <w:spacing w:after="0" w:before="0"/>
            </w:pPr>
            <w:r>
              <w:rPr>
                <w:color w:val="008000"/>
              </w:rPr>
              <w:t>جاءوك,لآتيناهم,النبيين</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العاشر,,حمزة,,أبو عمرو, الدوري عن الكسائي,</w:t>
            </w:r>
          </w:p>
        </w:tc>
        <w:tc>
          <w:tcPr>
            <w:tcW w:type="dxa" w:w="7200"/>
          </w:tcPr>
          <w:p>
            <w:pPr>
              <w:spacing w:after="0" w:before="0"/>
            </w:pPr>
            <w:r>
              <w:t>بالإمالة، مع تحقيق الهمزة، وقصر مد البدل.</w:t>
            </w:r>
          </w:p>
        </w:tc>
        <w:tc>
          <w:tcPr>
            <w:tcW w:type="dxa" w:w="4320"/>
          </w:tcPr>
          <w:p>
            <w:pPr>
              <w:spacing w:after="0" w:before="0"/>
            </w:pPr>
            <w:r>
              <w:rPr>
                <w:color w:val="008000"/>
              </w:rPr>
              <w:t>جاءوك,دياركم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مصيبة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دياركم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قيل لهم,الرسول رأيت,واستغفر لهم,الرسول لوجدوا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يؤمنون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 يتحاكموا,أن يكفروا,أن يضلهم,بعيدا وإذا,إحسانا وتوفيقا,بليغا وما,تسليما ولو,تثبيتا وإذا,عظيما ولهديناهم,مستقيما ومن,ومن يطع</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وقد أمروا,وإذا,تعالوا إلى,وإلى,رأيت,قدمت أيديهم,جاءوك,إن أردنا,وتوفيقا أولئك,أولئك,فأعرض,رسول إلا,بإذن,ولو أنهم,يؤمنون,ولو أنا,وأشد,لآتيناهم,فأولئك</w:t>
            </w:r>
          </w:p>
        </w:tc>
        <w:tc>
          <w:tcPr>
            <w:tcW w:type="dxa" w:w="2160"/>
          </w:tcPr>
          <w:p>
            <w:pPr>
              <w:spacing w:after="0" w:before="0"/>
            </w:pPr>
          </w:p>
        </w:tc>
      </w:tr>
    </w:tbl>
    <w:p/>
    <w:p>
      <w:r>
        <w:br w:type="page"/>
      </w:r>
    </w:p>
    <w:p>
      <w:pPr>
        <w:pStyle w:val="Heading1"/>
        <w:jc w:val="center"/>
      </w:pPr>
      <w:r>
        <w:t>صفحة: 74</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العاشر,,حمزة, يعقوب,</w:t>
            </w:r>
          </w:p>
        </w:tc>
        <w:tc>
          <w:tcPr>
            <w:tcW w:type="dxa" w:w="7200"/>
          </w:tcPr>
          <w:p>
            <w:pPr>
              <w:spacing w:after="0" w:before="0"/>
            </w:pPr>
            <w:r>
              <w:t>بضم هاء الضمير وصلا، وكسرها وقفا.</w:t>
            </w:r>
          </w:p>
        </w:tc>
        <w:tc>
          <w:tcPr>
            <w:tcW w:type="dxa" w:w="4320"/>
          </w:tcPr>
          <w:p>
            <w:pPr>
              <w:spacing w:after="0" w:before="0"/>
            </w:pPr>
            <w:r>
              <w:rPr>
                <w:color w:val="008000"/>
              </w:rPr>
              <w:t>عليهم,عليهم القتال</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بلا خلاف.</w:t>
            </w:r>
          </w:p>
        </w:tc>
        <w:tc>
          <w:tcPr>
            <w:tcW w:type="dxa" w:w="4320"/>
          </w:tcPr>
          <w:p>
            <w:pPr>
              <w:spacing w:after="0" w:before="0"/>
            </w:pPr>
            <w:r>
              <w:rPr>
                <w:color w:val="008000"/>
              </w:rPr>
              <w:t>علي</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عليهم القتال</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عليهم القتال</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الكسائي, رويس عن يعقوب,</w:t>
            </w:r>
          </w:p>
        </w:tc>
        <w:tc>
          <w:tcPr>
            <w:tcW w:type="dxa" w:w="7200"/>
          </w:tcPr>
          <w:p>
            <w:pPr>
              <w:spacing w:after="0" w:before="0"/>
            </w:pPr>
            <w:r>
              <w:t>بإشمام الكسرةِ الضمَّ.</w:t>
            </w:r>
          </w:p>
        </w:tc>
        <w:tc>
          <w:tcPr>
            <w:tcW w:type="dxa" w:w="4320"/>
          </w:tcPr>
          <w:p>
            <w:pPr>
              <w:spacing w:after="0" w:before="0"/>
            </w:pPr>
            <w:r>
              <w:rPr>
                <w:color w:val="008000"/>
              </w:rPr>
              <w:t>قيل</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نؤتيه أجرا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حذركم,فانفروا,انفروا,بالآخرة,نصيرا</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الصلاة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آمنوا,بالآخرة,وآتوا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بالإمالة .</w:t>
            </w:r>
          </w:p>
        </w:tc>
        <w:tc>
          <w:tcPr>
            <w:tcW w:type="dxa" w:w="4320"/>
          </w:tcPr>
          <w:p>
            <w:pPr>
              <w:spacing w:after="0" w:before="0"/>
            </w:pPr>
            <w:r>
              <w:rPr>
                <w:color w:val="008000"/>
              </w:rPr>
              <w:t>وكفى,الدنيا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مصيبة,مودة,بالآخرة,القرية,كخشية,خشية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وكفى,الدنيا</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خلاد عن حمزة, الكسائي,</w:t>
            </w:r>
          </w:p>
        </w:tc>
        <w:tc>
          <w:tcPr>
            <w:tcW w:type="dxa" w:w="7200"/>
          </w:tcPr>
          <w:p>
            <w:pPr>
              <w:spacing w:after="0" w:before="0"/>
            </w:pPr>
            <w:r>
              <w:t>أدغم الباء في الفاء.</w:t>
            </w:r>
          </w:p>
        </w:tc>
        <w:tc>
          <w:tcPr>
            <w:tcW w:type="dxa" w:w="4320"/>
          </w:tcPr>
          <w:p>
            <w:pPr>
              <w:spacing w:after="0" w:before="0"/>
            </w:pPr>
            <w:r>
              <w:rPr>
                <w:color w:val="008000"/>
              </w:rPr>
              <w:t>يغلب فسوف</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قيل لهم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جعفر,,ورش عن نافع, السوسي عن أبي عمرو, أبو جعفر,</w:t>
            </w:r>
          </w:p>
        </w:tc>
        <w:tc>
          <w:tcPr>
            <w:tcW w:type="dxa" w:w="7200"/>
          </w:tcPr>
          <w:p>
            <w:pPr>
              <w:spacing w:after="0" w:before="0"/>
            </w:pPr>
            <w:r>
              <w:t>بإبدال الهمزة ياء مفتوحة في الحالين.</w:t>
            </w:r>
          </w:p>
        </w:tc>
        <w:tc>
          <w:tcPr>
            <w:tcW w:type="dxa" w:w="4320"/>
          </w:tcPr>
          <w:p>
            <w:pPr>
              <w:spacing w:after="0" w:before="0"/>
            </w:pPr>
            <w:r>
              <w:rPr>
                <w:color w:val="008000"/>
              </w:rPr>
              <w:t>ليبطئن,نؤتيه</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عليما يا أيها,جميعا وإن,شهيدا ولئن,مودة يا ليتني,ومن يقاتل,عظيما وما,وليا واجعل,خشية وقالوا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حمزة,,حمزة,,خلف عن حمزة,,خلاد عن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والشهداء,أولئك,يا أيها,ثبات أو,وإن,ليبطئن,فإن,فإن أصابتكم,قد أنعم,لم أكن,ولئن,ولئن أصابكم,كأن,فأفوز,بالآخرة,فيقتل أو,نؤتيه,والنساء,أولياء,ضعيفا ألم,وأقيموا,وآتوا,أو أشد</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والشهداء,والنساء,أولياء</w:t>
            </w:r>
          </w:p>
        </w:tc>
        <w:tc>
          <w:tcPr>
            <w:tcW w:type="dxa" w:w="2160"/>
          </w:tcPr>
          <w:p>
            <w:pPr>
              <w:spacing w:after="0" w:before="0"/>
            </w:pPr>
          </w:p>
        </w:tc>
      </w:tr>
    </w:tbl>
    <w:p/>
    <w:p>
      <w:r>
        <w:br w:type="page"/>
      </w:r>
    </w:p>
    <w:p>
      <w:pPr>
        <w:pStyle w:val="Heading1"/>
        <w:jc w:val="center"/>
      </w:pPr>
      <w:r>
        <w:t>صفحة: 75</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البزي عن ابن كثير,,يعقوب,</w:t>
            </w:r>
          </w:p>
        </w:tc>
        <w:tc>
          <w:tcPr>
            <w:tcW w:type="dxa" w:w="7200"/>
          </w:tcPr>
          <w:p>
            <w:pPr>
              <w:spacing w:after="0" w:before="0"/>
            </w:pPr>
            <w:r>
              <w:t>وقف بهاء السكت بخلف.</w:t>
            </w:r>
          </w:p>
        </w:tc>
        <w:tc>
          <w:tcPr>
            <w:tcW w:type="dxa" w:w="4320"/>
          </w:tcPr>
          <w:p>
            <w:pPr>
              <w:spacing w:after="0" w:before="0"/>
            </w:pPr>
            <w:r>
              <w:rPr>
                <w:color w:val="008000"/>
              </w:rPr>
              <w:t>لم</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ردوه إلى</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والآخرة,خير,غير,كثيرا</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بتاء الخطاب، مع تغليظ اللام.</w:t>
            </w:r>
          </w:p>
        </w:tc>
        <w:tc>
          <w:tcPr>
            <w:tcW w:type="dxa" w:w="4320"/>
          </w:tcPr>
          <w:p>
            <w:pPr>
              <w:spacing w:after="0" w:before="0"/>
            </w:pPr>
            <w:r>
              <w:rPr>
                <w:color w:val="008000"/>
              </w:rPr>
              <w:t>تظلمون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والآخرة</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العاشر,,الدوري عن أبي عمرو,,ابن ذكوان عن ابن عامر, خلف العاشر,,حمزة,</w:t>
            </w:r>
          </w:p>
        </w:tc>
        <w:tc>
          <w:tcPr>
            <w:tcW w:type="dxa" w:w="7200"/>
          </w:tcPr>
          <w:p>
            <w:pPr>
              <w:spacing w:after="0" w:before="0"/>
            </w:pPr>
            <w:r>
              <w:t>بالإمالة وصلا ووقفا.</w:t>
            </w:r>
          </w:p>
        </w:tc>
        <w:tc>
          <w:tcPr>
            <w:tcW w:type="dxa" w:w="4320"/>
          </w:tcPr>
          <w:p>
            <w:pPr>
              <w:spacing w:after="0" w:before="0"/>
            </w:pPr>
            <w:r>
              <w:rPr>
                <w:color w:val="008000"/>
              </w:rPr>
              <w:t>الدنيا,اتقى,للناس,وكفى,تولى,جاءهم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rPr>
                <w:color w:val="008000"/>
              </w:rPr>
              <w:t>والآخرة,مشيدة,حسنة,سيئة,طاعة,طائفة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الدنيا,اتقى,وكفى,تولى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w:t>
            </w:r>
          </w:p>
        </w:tc>
        <w:tc>
          <w:tcPr>
            <w:tcW w:type="dxa" w:w="7200"/>
          </w:tcPr>
          <w:p>
            <w:pPr>
              <w:spacing w:after="0" w:before="0"/>
            </w:pPr>
            <w:r>
              <w:t>بإدغام التاء في الطاء.</w:t>
            </w:r>
          </w:p>
        </w:tc>
        <w:tc>
          <w:tcPr>
            <w:tcW w:type="dxa" w:w="4320"/>
          </w:tcPr>
          <w:p>
            <w:pPr>
              <w:spacing w:after="0" w:before="0"/>
            </w:pPr>
            <w:r>
              <w:rPr>
                <w:color w:val="008000"/>
              </w:rPr>
              <w:t>بيت طائفة</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القتال لولا,عندك قل</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المؤمنين</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القرآن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قليل والآخرة,مشيدة وإن,حسنة يقولوا,سيئة يقولوا,رسولا وكفى,من يطع,حفيظا ويقولون,كثيرا وإذا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w:t>
            </w:r>
          </w:p>
        </w:tc>
        <w:tc>
          <w:tcPr>
            <w:tcW w:type="dxa" w:w="7200"/>
          </w:tcPr>
          <w:p>
            <w:pPr>
              <w:spacing w:after="0" w:before="0"/>
            </w:pPr>
            <w:r>
              <w:t>بالسكت وصلا، ووقف بالسكت والنقل، مع فتح هاء التأنيث.</w:t>
            </w:r>
          </w:p>
        </w:tc>
        <w:tc>
          <w:tcPr>
            <w:tcW w:type="dxa" w:w="4320"/>
          </w:tcPr>
          <w:p>
            <w:pPr>
              <w:spacing w:after="0" w:before="0"/>
            </w:pPr>
            <w:r>
              <w:rPr>
                <w:color w:val="008000"/>
              </w:rPr>
              <w:t>والآخرة,فتيلا أينما,وإن,سيئة,هؤلاء,وأرسلناك,فقد أطاع,فإذا,طائفة,فأعرض,وكيلا أفلا,القرآن,وإذا,جاءهم,الأمن,وإلى,الأمر,المؤمنين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ووقف بتحقيق الهمزة الأولى، وله في الثانية الإبدال مع القصر والتوسط والطول، وتسهيل الهمزة بالروم على المد والقصر.</w:t>
            </w:r>
          </w:p>
        </w:tc>
        <w:tc>
          <w:tcPr>
            <w:tcW w:type="dxa" w:w="4320"/>
          </w:tcPr>
          <w:p>
            <w:pPr>
              <w:spacing w:after="0" w:before="0"/>
            </w:pPr>
            <w:r>
              <w:rPr>
                <w:color w:val="008000"/>
              </w:rPr>
              <w:t>هؤلاء</w:t>
            </w:r>
          </w:p>
        </w:tc>
        <w:tc>
          <w:tcPr>
            <w:tcW w:type="dxa" w:w="2160"/>
          </w:tcPr>
          <w:p>
            <w:pPr>
              <w:spacing w:after="0" w:before="0"/>
            </w:pPr>
          </w:p>
        </w:tc>
      </w:tr>
    </w:tbl>
    <w:p/>
    <w:p>
      <w:r>
        <w:br w:type="page"/>
      </w:r>
    </w:p>
    <w:p>
      <w:pPr>
        <w:pStyle w:val="Heading1"/>
        <w:jc w:val="center"/>
      </w:pPr>
      <w:r>
        <w:t>صفحة: 76</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رويس عن يعقوب, خلف العاشر,</w:t>
            </w:r>
          </w:p>
        </w:tc>
        <w:tc>
          <w:tcPr>
            <w:tcW w:type="dxa" w:w="7200"/>
          </w:tcPr>
          <w:p>
            <w:pPr>
              <w:spacing w:after="0" w:before="0"/>
            </w:pPr>
            <w:r>
              <w:t>بإشمام الصاد صوت الزاي.</w:t>
            </w:r>
          </w:p>
        </w:tc>
        <w:tc>
          <w:tcPr>
            <w:tcW w:type="dxa" w:w="4320"/>
          </w:tcPr>
          <w:p>
            <w:pPr>
              <w:spacing w:after="0" w:before="0"/>
            </w:pPr>
            <w:r>
              <w:rPr>
                <w:color w:val="008000"/>
              </w:rPr>
              <w:t>أصدق</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ومن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يهاجروا,نصيرا,حصرت</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بالفتح، مع تحقيق الهمزة، وثلاثة البدل.</w:t>
            </w:r>
          </w:p>
        </w:tc>
        <w:tc>
          <w:tcPr>
            <w:tcW w:type="dxa" w:w="4320"/>
          </w:tcPr>
          <w:p>
            <w:pPr>
              <w:spacing w:after="0" w:before="0"/>
            </w:pPr>
            <w:r>
              <w:rPr>
                <w:color w:val="008000"/>
              </w:rPr>
              <w:t>جاءوكم,آخرين</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العاشر,,ابن ذكوان عن ابن عامر, خلف العاشر,,حمزة,</w:t>
            </w:r>
          </w:p>
        </w:tc>
        <w:tc>
          <w:tcPr>
            <w:tcW w:type="dxa" w:w="7200"/>
          </w:tcPr>
          <w:p>
            <w:pPr>
              <w:spacing w:after="0" w:before="0"/>
            </w:pPr>
            <w:r>
              <w:t>بالإمالة وقفا.</w:t>
            </w:r>
          </w:p>
        </w:tc>
        <w:tc>
          <w:tcPr>
            <w:tcW w:type="dxa" w:w="4320"/>
          </w:tcPr>
          <w:p>
            <w:pPr>
              <w:spacing w:after="0" w:before="0"/>
            </w:pPr>
            <w:r>
              <w:rPr>
                <w:color w:val="008000"/>
              </w:rPr>
              <w:t>عسى,جاءوكم,شاء</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شفاعة,حسنة,سيئة,بتحية,القيامة,الفتنة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 وقفا.</w:t>
            </w:r>
          </w:p>
        </w:tc>
        <w:tc>
          <w:tcPr>
            <w:tcW w:type="dxa" w:w="4320"/>
          </w:tcPr>
          <w:p>
            <w:pPr>
              <w:spacing w:after="0" w:before="0"/>
            </w:pPr>
            <w:r>
              <w:rPr>
                <w:color w:val="008000"/>
              </w:rPr>
              <w:t>عسى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ابن عامر, حمزة, الكسائي, خلف العاشر,</w:t>
            </w:r>
          </w:p>
        </w:tc>
        <w:tc>
          <w:tcPr>
            <w:tcW w:type="dxa" w:w="7200"/>
          </w:tcPr>
          <w:p>
            <w:pPr>
              <w:spacing w:after="0" w:before="0"/>
            </w:pPr>
            <w:r>
              <w:t>بإدغام التاء في الصاد.</w:t>
            </w:r>
          </w:p>
        </w:tc>
        <w:tc>
          <w:tcPr>
            <w:tcW w:type="dxa" w:w="4320"/>
          </w:tcPr>
          <w:p>
            <w:pPr>
              <w:spacing w:after="0" w:before="0"/>
            </w:pPr>
            <w:r>
              <w:rPr>
                <w:color w:val="008000"/>
              </w:rPr>
              <w:t>حصرت صدورهم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جعفر,,أبو جعفر,,ورش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بأس,بأسا,فئتين,يأمنوكم,ويأمنوا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 يكف,بأسا وأشد,من يشفع,حسنة يكن,ومن يشفع,سيئة يكن,مقيتا وإذا,ومن يضلل,سبيلا ودوا,وليا ولا,أن يقاتلوكم,أن يأمنوكم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بالإبدال.</w:t>
            </w:r>
          </w:p>
        </w:tc>
        <w:tc>
          <w:tcPr>
            <w:tcW w:type="dxa" w:w="4320"/>
          </w:tcPr>
          <w:p>
            <w:pPr>
              <w:spacing w:after="0" w:before="0"/>
            </w:pPr>
            <w:r>
              <w:rPr>
                <w:color w:val="008000"/>
              </w:rPr>
              <w:t>بأس,بأسا,وأشد,سيئة,شيء,وإذا,بأحسن,ومن أصدق,فئتين,من أضل,سواء,أولياء,فإن,نصيرا إلا,ميثاق أو,جاءوكم,شاء,وألقوا,وألقوا إليكم,يأمنوكم,ويأمنوا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شيء,أولياء,شاء</w:t>
            </w:r>
          </w:p>
        </w:tc>
        <w:tc>
          <w:tcPr>
            <w:tcW w:type="dxa" w:w="2160"/>
          </w:tcPr>
          <w:p>
            <w:pPr>
              <w:spacing w:after="0" w:before="0"/>
            </w:pPr>
          </w:p>
        </w:tc>
      </w:tr>
    </w:tbl>
    <w:p/>
    <w:p>
      <w:r>
        <w:br w:type="page"/>
      </w:r>
    </w:p>
    <w:p>
      <w:pPr>
        <w:pStyle w:val="Heading1"/>
        <w:jc w:val="center"/>
      </w:pPr>
      <w:r>
        <w:t>صفحة: 77</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ولعنه</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فتحرير,وتحرير,كثيرة,خبيرا,غير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بالإمالة .</w:t>
            </w:r>
          </w:p>
        </w:tc>
        <w:tc>
          <w:tcPr>
            <w:tcW w:type="dxa" w:w="4320"/>
          </w:tcPr>
          <w:p>
            <w:pPr>
              <w:spacing w:after="0" w:before="0"/>
            </w:pPr>
            <w:r>
              <w:rPr>
                <w:color w:val="008000"/>
              </w:rPr>
              <w:t>ألقى,الدنيا,الحسنى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رقبة,مؤمنة,ودية,مسلمة,فدية,توبة,كثيرة,درجة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ألقى,الدنيا,الحسنى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حيث ثقفتموهم,فتحرير رقبة,وتحرير رقبة,كذلك كنتم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جعفر,,ورش عن نافع, السوسي عن أبي عمرو, ابن جماز عن أبي جعفر,,ابن وردان عن أبي جعفر,</w:t>
            </w:r>
          </w:p>
        </w:tc>
        <w:tc>
          <w:tcPr>
            <w:tcW w:type="dxa" w:w="7200"/>
          </w:tcPr>
          <w:p>
            <w:pPr>
              <w:spacing w:after="0" w:before="0"/>
            </w:pPr>
            <w:r>
              <w:t>بالإبدال</w:t>
            </w:r>
          </w:p>
        </w:tc>
        <w:tc>
          <w:tcPr>
            <w:tcW w:type="dxa" w:w="4320"/>
          </w:tcPr>
          <w:p>
            <w:pPr>
              <w:spacing w:after="0" w:before="0"/>
            </w:pPr>
            <w:r>
              <w:rPr>
                <w:color w:val="008000"/>
              </w:rPr>
              <w:t>لمؤمن,مؤمنا,مؤمنة,مؤمن,المؤمنين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مبينا وما,أن يقتل,خطأ ومن,مؤمنة ودية,أن يصدقوا,مؤمنة وإن,حكيما ومن,ومن يقتل,عظيما يا أيها,درجة وكلا,وكلا وعد</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مؤمنا خطأ</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ووقف بتحقيق وتسهيل الهمزة الأولى، مع تسهيل الثانية مع المد والقصر فتكون أربعة أوجه.</w:t>
            </w:r>
          </w:p>
        </w:tc>
        <w:tc>
          <w:tcPr>
            <w:tcW w:type="dxa" w:w="4320"/>
          </w:tcPr>
          <w:p>
            <w:pPr>
              <w:spacing w:after="0" w:before="0"/>
            </w:pPr>
            <w:r>
              <w:rPr>
                <w:color w:val="008000"/>
              </w:rPr>
              <w:t>وأولئكم,لمؤمن,لمؤمن أن,مؤمنا,مؤمنا إلا,خطأ,مؤمنة,مسلمة إلى,فإن,مؤمن,وإن,فجزاؤه,وأعد,يا أيها,لمن ألقى,المؤمنين,بأموالهم,وأنفسهم</w:t>
            </w:r>
          </w:p>
        </w:tc>
        <w:tc>
          <w:tcPr>
            <w:tcW w:type="dxa" w:w="2160"/>
          </w:tcPr>
          <w:p>
            <w:pPr>
              <w:spacing w:after="0" w:before="0"/>
            </w:pPr>
          </w:p>
        </w:tc>
      </w:tr>
    </w:tbl>
    <w:p/>
    <w:p>
      <w:r>
        <w:br w:type="page"/>
      </w:r>
    </w:p>
    <w:p>
      <w:pPr>
        <w:pStyle w:val="Heading1"/>
        <w:jc w:val="center"/>
      </w:pPr>
      <w:r>
        <w:t>صفحة: 78</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البزي عن ابن كثير,,يعقوب,</w:t>
            </w:r>
          </w:p>
        </w:tc>
        <w:tc>
          <w:tcPr>
            <w:tcW w:type="dxa" w:w="7200"/>
          </w:tcPr>
          <w:p>
            <w:pPr>
              <w:spacing w:after="0" w:before="0"/>
            </w:pPr>
            <w:r>
              <w:t>وقف بهاء السكت بخلف.</w:t>
            </w:r>
          </w:p>
        </w:tc>
        <w:tc>
          <w:tcPr>
            <w:tcW w:type="dxa" w:w="4320"/>
          </w:tcPr>
          <w:p>
            <w:pPr>
              <w:spacing w:after="0" w:before="0"/>
            </w:pPr>
            <w:r>
              <w:rPr>
                <w:color w:val="008000"/>
              </w:rPr>
              <w:t>فيم</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وصلا ووقفا.</w:t>
            </w:r>
          </w:p>
        </w:tc>
        <w:tc>
          <w:tcPr>
            <w:tcW w:type="dxa" w:w="4320"/>
          </w:tcPr>
          <w:p>
            <w:pPr>
              <w:spacing w:after="0" w:before="0"/>
            </w:pPr>
            <w:r>
              <w:rPr>
                <w:color w:val="008000"/>
              </w:rPr>
              <w:t>فيهم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منه ومغفرة</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مع فتح هاء التأنيث.</w:t>
            </w:r>
          </w:p>
        </w:tc>
        <w:tc>
          <w:tcPr>
            <w:tcW w:type="dxa" w:w="4320"/>
          </w:tcPr>
          <w:p>
            <w:pPr>
              <w:spacing w:after="0" w:before="0"/>
            </w:pPr>
            <w:r>
              <w:rPr>
                <w:color w:val="008000"/>
              </w:rPr>
              <w:t>ومغفرة,فتهاجروا,مصيرا,كثيرا,مهاجرا,حذرهم</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الصلاة</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العاشر,,حمزة,,الكسائي, خلف العاشر,,أبو عمرو, الدوري عن الكسائي, رويس عن يعقوب,,أبو عمرو, حمزة, الكسائي, خلف العاشر,</w:t>
            </w:r>
          </w:p>
        </w:tc>
        <w:tc>
          <w:tcPr>
            <w:tcW w:type="dxa" w:w="7200"/>
          </w:tcPr>
          <w:p>
            <w:pPr>
              <w:spacing w:after="0" w:before="0"/>
            </w:pPr>
            <w:r>
              <w:t>بالإمالة .</w:t>
            </w:r>
          </w:p>
        </w:tc>
        <w:tc>
          <w:tcPr>
            <w:tcW w:type="dxa" w:w="4320"/>
          </w:tcPr>
          <w:p>
            <w:pPr>
              <w:spacing w:after="0" w:before="0"/>
            </w:pPr>
            <w:r>
              <w:rPr>
                <w:color w:val="008000"/>
              </w:rPr>
              <w:t>توفاهم,مأواهم,عسى,الكافرين,أخرى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بتفخيم الراء وصلا، ووقف بإمالة هاء التأنيث مع ترقيق الراء.</w:t>
            </w:r>
          </w:p>
        </w:tc>
        <w:tc>
          <w:tcPr>
            <w:tcW w:type="dxa" w:w="4320"/>
          </w:tcPr>
          <w:p>
            <w:pPr>
              <w:spacing w:after="0" w:before="0"/>
            </w:pPr>
            <w:r>
              <w:rPr>
                <w:color w:val="008000"/>
              </w:rPr>
              <w:t>ومغفرة,ورحمة,الملائكة,واسعة,حيلة,وسعة,طائفة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توفاهم,مأواهم,عسى,الكافرين,أخرى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الملائكة ظالمي,ولتأت طائفة</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جعفر,,ورش عن نافع, السوسي عن أبي عمرو, أبو جعفر,</w:t>
            </w:r>
          </w:p>
        </w:tc>
        <w:tc>
          <w:tcPr>
            <w:tcW w:type="dxa" w:w="7200"/>
          </w:tcPr>
          <w:p>
            <w:pPr>
              <w:spacing w:after="0" w:before="0"/>
            </w:pPr>
            <w:r>
              <w:t>بالفتح, مع إبدال الهمزة ألفا في الحالين.</w:t>
            </w:r>
          </w:p>
        </w:tc>
        <w:tc>
          <w:tcPr>
            <w:tcW w:type="dxa" w:w="4320"/>
          </w:tcPr>
          <w:p>
            <w:pPr>
              <w:spacing w:after="0" w:before="0"/>
            </w:pPr>
            <w:r>
              <w:rPr>
                <w:color w:val="008000"/>
              </w:rPr>
              <w:t>مأواهم,وليأخذوا,ولتأت</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ومغفرة ورحمة,ورحمة وكان,حيلة ولا,أن يعفو,غفورا ومن,ومن يهاجر,كثيرا وسعة,وسعة ومن,ومن يخرج,رحيما وإذا,أن يفتنكم,مبينا وإذا,من ورائكم</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عفوا غفورا,إن خفتم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رحيما إن,الملائكة,الأرض,تكن أرض,فأولئك,مأواهم,وساءت,مصيرا إلا,والنساء,مهاجرا إلى,وإذا,جناح أن,فأقمت,طائفة,وليأخذوا,فإذا,ورائكم,ولتأت,طائفة أخرى,وأسلحتهم,عن أسلحتكم,وأمتعتكم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والنساء</w:t>
            </w:r>
          </w:p>
        </w:tc>
        <w:tc>
          <w:tcPr>
            <w:tcW w:type="dxa" w:w="2160"/>
          </w:tcPr>
          <w:p>
            <w:pPr>
              <w:spacing w:after="0" w:before="0"/>
            </w:pPr>
          </w:p>
        </w:tc>
      </w:tr>
    </w:tbl>
    <w:p/>
    <w:p>
      <w:r>
        <w:br w:type="page"/>
      </w:r>
    </w:p>
    <w:p>
      <w:pPr>
        <w:pStyle w:val="Heading1"/>
        <w:jc w:val="center"/>
      </w:pPr>
      <w:r>
        <w:t>صفحة: 79</w:t>
      </w:r>
    </w:p>
    <w:p>
      <w:pPr>
        <w:pStyle w:val="Heading2"/>
      </w:pPr>
      <w:r>
        <w:t>الهمز المفرد</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الدوري عن أبي عمرو,,ورش عن نافع,,السوسي عن أبي عمرو, أبو جعفر,</w:t>
            </w:r>
          </w:p>
        </w:tc>
        <w:tc>
          <w:tcPr>
            <w:tcW w:type="dxa" w:w="7200"/>
          </w:tcPr>
          <w:p>
            <w:pPr>
              <w:spacing w:after="0" w:before="0"/>
            </w:pPr>
            <w:r>
              <w:t>بألف بعد الهاء، وهمزة مسهلة  مع المد والقصر.</w:t>
            </w:r>
          </w:p>
        </w:tc>
        <w:tc>
          <w:tcPr>
            <w:tcW w:type="dxa" w:w="4320"/>
          </w:tcPr>
          <w:p>
            <w:pPr>
              <w:spacing w:after="0" w:before="0"/>
            </w:pPr>
            <w:r>
              <w:rPr>
                <w:color w:val="008000"/>
              </w:rPr>
              <w:t>ها أنتم</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حذركم</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الصلاة</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الدوري عن الكسائي, رويس عن يعقوب,,الدوري عن أبي عمرو,,أبو عمرو, حمزة, الكسائي, خلف العاشر,</w:t>
            </w:r>
          </w:p>
        </w:tc>
        <w:tc>
          <w:tcPr>
            <w:tcW w:type="dxa" w:w="7200"/>
          </w:tcPr>
          <w:p>
            <w:pPr>
              <w:spacing w:after="0" w:before="0"/>
            </w:pPr>
            <w:r>
              <w:t>بالإمالة وقفا.</w:t>
            </w:r>
          </w:p>
        </w:tc>
        <w:tc>
          <w:tcPr>
            <w:tcW w:type="dxa" w:w="4320"/>
          </w:tcPr>
          <w:p>
            <w:pPr>
              <w:spacing w:after="0" w:before="0"/>
            </w:pPr>
            <w:r>
              <w:rPr>
                <w:color w:val="008000"/>
              </w:rPr>
              <w:t>أذى,مرضى,للكافرين,الناس,أراك,يرضى,الدنيا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ميلة,واحدة,القيامة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 وقفا.</w:t>
            </w:r>
          </w:p>
        </w:tc>
        <w:tc>
          <w:tcPr>
            <w:tcW w:type="dxa" w:w="4320"/>
          </w:tcPr>
          <w:p>
            <w:pPr>
              <w:spacing w:after="0" w:before="0"/>
            </w:pPr>
            <w:r>
              <w:rPr>
                <w:color w:val="008000"/>
              </w:rPr>
              <w:t>أذى,مرضى,للكافرين,أراك,يرضى,الدنيا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الكتاب بالحق,لتحكم بين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اطمأننتم,المؤمنين,تألمون,يألمون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ميلة واحدة,واحدة ولا,قياما وقعودا,وقعودا وعلى,موقوتا ولا,خصيما واستغفر,رحيما ولا,أثيما يستخفون,فمن يجادل,من يكون,وكيلا ومن,ومن يعمل,رحيما ومن,ومن يكسب</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مطر أو,فإذا,اطمأننتم,فأقيموا,المؤمنين,ابتغاء,تألمون,فإنهم,يألمون,حكيما إنا,للخائنين,خوانا أثيما,ها أنتم,هؤلاء,سوءا,سوءا أو,يكسب إثما,فإنما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ابتغاء,هؤلاء</w:t>
            </w:r>
          </w:p>
        </w:tc>
        <w:tc>
          <w:tcPr>
            <w:tcW w:type="dxa" w:w="2160"/>
          </w:tcPr>
          <w:p>
            <w:pPr>
              <w:spacing w:after="0" w:before="0"/>
            </w:pPr>
          </w:p>
        </w:tc>
      </w:tr>
    </w:tbl>
    <w:p/>
    <w:p>
      <w:r>
        <w:br w:type="page"/>
      </w:r>
    </w:p>
    <w:p>
      <w:pPr>
        <w:pStyle w:val="Heading1"/>
        <w:jc w:val="center"/>
      </w:pPr>
      <w:r>
        <w:t>صفحة: 80</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وصلا ووقفا.</w:t>
            </w:r>
          </w:p>
        </w:tc>
        <w:tc>
          <w:tcPr>
            <w:tcW w:type="dxa" w:w="4320"/>
          </w:tcPr>
          <w:p>
            <w:pPr>
              <w:spacing w:after="0" w:before="0"/>
            </w:pPr>
            <w:r>
              <w:rPr>
                <w:color w:val="008000"/>
              </w:rPr>
              <w:t>ويمنيهم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نؤتيه أجرا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خير,غير,مصيرا,يغفر,ويغفر,فليغيرن,خسر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إصلاح</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ولآمرنهم,آذان</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العاشر,,الدوري عن أبي عمرو,,الكسائي,</w:t>
            </w:r>
          </w:p>
        </w:tc>
        <w:tc>
          <w:tcPr>
            <w:tcW w:type="dxa" w:w="7200"/>
          </w:tcPr>
          <w:p>
            <w:pPr>
              <w:spacing w:after="0" w:before="0"/>
            </w:pPr>
            <w:r>
              <w:t>بالإمالة وصلا ووقفا.</w:t>
            </w:r>
          </w:p>
        </w:tc>
        <w:tc>
          <w:tcPr>
            <w:tcW w:type="dxa" w:w="4320"/>
          </w:tcPr>
          <w:p>
            <w:pPr>
              <w:spacing w:after="0" w:before="0"/>
            </w:pPr>
            <w:r>
              <w:rPr>
                <w:color w:val="008000"/>
              </w:rPr>
              <w:t>نجواهم,الناس,مرضات,الهدى,تولى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مع إمالة هاء التأنيث وقفا.</w:t>
            </w:r>
          </w:p>
        </w:tc>
        <w:tc>
          <w:tcPr>
            <w:tcW w:type="dxa" w:w="4320"/>
          </w:tcPr>
          <w:p>
            <w:pPr>
              <w:spacing w:after="0" w:before="0"/>
            </w:pPr>
            <w:r>
              <w:rPr>
                <w:color w:val="008000"/>
              </w:rPr>
              <w:t>خطيئة,طائفة,والحكمة,بصدقة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نجواهم,الهدى,تولى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الحارث عن الكسائي,,ورش عن نافع, أبو عمرو, ابن عامر, حمزة, الكسائي, خلف العاشر,</w:t>
            </w:r>
          </w:p>
        </w:tc>
        <w:tc>
          <w:tcPr>
            <w:tcW w:type="dxa" w:w="7200"/>
          </w:tcPr>
          <w:p>
            <w:pPr>
              <w:spacing w:after="0" w:before="0"/>
            </w:pPr>
            <w:r>
              <w:t>أدغم اللام في الذال.</w:t>
            </w:r>
          </w:p>
        </w:tc>
        <w:tc>
          <w:tcPr>
            <w:tcW w:type="dxa" w:w="4320"/>
          </w:tcPr>
          <w:p>
            <w:pPr>
              <w:spacing w:after="0" w:before="0"/>
            </w:pPr>
            <w:r>
              <w:rPr>
                <w:color w:val="008000"/>
              </w:rPr>
              <w:t>يفعل ذلك,فقد ضل</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تبين له,المؤمنين نوله,وقال لأتخذن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جعفر,,السوسي عن أبي عمرو,,ورش عن نافع, السوسي عن أبي عمرو, أبو جعفر,</w:t>
            </w:r>
          </w:p>
        </w:tc>
        <w:tc>
          <w:tcPr>
            <w:tcW w:type="dxa" w:w="7200"/>
          </w:tcPr>
          <w:p>
            <w:pPr>
              <w:spacing w:after="0" w:before="0"/>
            </w:pPr>
            <w:r>
              <w:t>بنون العظمة، وأبدل الهمزة واوا.</w:t>
            </w:r>
          </w:p>
        </w:tc>
        <w:tc>
          <w:tcPr>
            <w:tcW w:type="dxa" w:w="4320"/>
          </w:tcPr>
          <w:p>
            <w:pPr>
              <w:spacing w:after="0" w:before="0"/>
            </w:pPr>
            <w:r>
              <w:rPr>
                <w:color w:val="008000"/>
              </w:rPr>
              <w:t>نؤتيه,المؤمنين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حكيما ومن,ومن يكسب,بهتانا وإثما,مبينا ولولا,أن يضلوك,شيء وأنزل,ومن يفعل,عظيما ومن,ومن يشاقق,أن يشرك,لمن يشاء,ومن يشرك,إن يدعون,إناثا وإن,وإن يدعون,مفروضا ولأضلنهم,ومن يتخذ,مبينا يعدهم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بالإبدال مع الإدغام، مع فتح هاء التأنيث.</w:t>
            </w:r>
          </w:p>
        </w:tc>
        <w:tc>
          <w:tcPr>
            <w:tcW w:type="dxa" w:w="4320"/>
          </w:tcPr>
          <w:p>
            <w:pPr>
              <w:spacing w:after="0" w:before="0"/>
            </w:pPr>
            <w:r>
              <w:rPr>
                <w:color w:val="008000"/>
              </w:rPr>
              <w:t>خطيئة,خطيئة أو,أو إثما,بريئا,وإثما,طائفة,شيء,وأنزل,من أمر,بصدقة أو,معروف أو,أو إصلاح,ابتغاء,نؤتيه,المؤمنين,وساءت,مصيرا إن,يشاء,بعيدا إن,وإن,لأتخذن,ولأضلنهم,ولأمنينهم,ولآمرنهم,الأنعام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شيء,ابتغاء,يشاء</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بالإمالة في الحالين، مع الوقف بالهاء.</w:t>
            </w:r>
          </w:p>
        </w:tc>
        <w:tc>
          <w:tcPr>
            <w:tcW w:type="dxa" w:w="4320"/>
          </w:tcPr>
          <w:p>
            <w:pPr>
              <w:spacing w:after="0" w:before="0"/>
            </w:pPr>
            <w:r>
              <w:rPr>
                <w:color w:val="008000"/>
              </w:rPr>
              <w:t>مرضات</w:t>
            </w:r>
          </w:p>
        </w:tc>
        <w:tc>
          <w:tcPr>
            <w:tcW w:type="dxa" w:w="2160"/>
          </w:tcPr>
          <w:p>
            <w:pPr>
              <w:spacing w:after="0" w:before="0"/>
            </w:pPr>
          </w:p>
        </w:tc>
      </w:tr>
    </w:tbl>
    <w:p/>
    <w:p>
      <w:r>
        <w:br w:type="page"/>
      </w:r>
    </w:p>
    <w:p>
      <w:pPr>
        <w:pStyle w:val="Heading1"/>
        <w:jc w:val="center"/>
      </w:pPr>
      <w:r>
        <w:t>صفحة: 81</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 مع الوقف بهاء السكت.</w:t>
            </w:r>
          </w:p>
        </w:tc>
        <w:tc>
          <w:tcPr>
            <w:tcW w:type="dxa" w:w="4320"/>
          </w:tcPr>
          <w:p>
            <w:pPr>
              <w:spacing w:after="0" w:before="0"/>
            </w:pPr>
            <w:r>
              <w:rPr>
                <w:color w:val="008000"/>
              </w:rPr>
              <w:t>فيهن</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وهو,فيهن,تؤتونهن,لهن,تنكحوهن</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عليهما</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رويس عن يعقوب, خلف العاشر,</w:t>
            </w:r>
          </w:p>
        </w:tc>
        <w:tc>
          <w:tcPr>
            <w:tcW w:type="dxa" w:w="7200"/>
          </w:tcPr>
          <w:p>
            <w:pPr>
              <w:spacing w:after="0" w:before="0"/>
            </w:pPr>
            <w:r>
              <w:t>بإشمام الصاد صوت الزاي.</w:t>
            </w:r>
          </w:p>
        </w:tc>
        <w:tc>
          <w:tcPr>
            <w:tcW w:type="dxa" w:w="4320"/>
          </w:tcPr>
          <w:p>
            <w:pPr>
              <w:spacing w:after="0" w:before="0"/>
            </w:pPr>
            <w:r>
              <w:rPr>
                <w:color w:val="008000"/>
              </w:rPr>
              <w:t>أصدق</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نصيرا,نقيرا,خير,وأحضرت,خبيرا</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يظلمون,يصلحا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حمزة,,الكسائي, خلف العاشر,,حمزة, الكسائي, خلف العاشر,</w:t>
            </w:r>
          </w:p>
        </w:tc>
        <w:tc>
          <w:tcPr>
            <w:tcW w:type="dxa" w:w="7200"/>
          </w:tcPr>
          <w:p>
            <w:pPr>
              <w:spacing w:after="0" w:before="0"/>
            </w:pPr>
            <w:r>
              <w:t>بالإمالة، مع إبدال الهمزة ألفا وقفا.</w:t>
            </w:r>
          </w:p>
        </w:tc>
        <w:tc>
          <w:tcPr>
            <w:tcW w:type="dxa" w:w="4320"/>
          </w:tcPr>
          <w:p>
            <w:pPr>
              <w:spacing w:after="0" w:before="0"/>
            </w:pPr>
            <w:r>
              <w:rPr>
                <w:color w:val="008000"/>
              </w:rPr>
              <w:t>مأواهم,أنثى,يتلى,يتامى,لليتامى,خافت</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الجنة,ملة,امرأة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 مع تحقيق الهمزة؛ لأنها من المستثنيات.</w:t>
            </w:r>
          </w:p>
        </w:tc>
        <w:tc>
          <w:tcPr>
            <w:tcW w:type="dxa" w:w="4320"/>
          </w:tcPr>
          <w:p>
            <w:pPr>
              <w:spacing w:after="0" w:before="0"/>
            </w:pPr>
            <w:r>
              <w:rPr>
                <w:color w:val="008000"/>
              </w:rPr>
              <w:t>مأواهم,أنثى,يتلى,يتامى,لليتامى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الصالحات سندخلهم,يظلمون نقيرا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جعفر,,ورش عن نافع, السوسي عن أبي عمرو, أبو جعفر,</w:t>
            </w:r>
          </w:p>
        </w:tc>
        <w:tc>
          <w:tcPr>
            <w:tcW w:type="dxa" w:w="7200"/>
          </w:tcPr>
          <w:p>
            <w:pPr>
              <w:spacing w:after="0" w:before="0"/>
            </w:pPr>
            <w:r>
              <w:t>بالفتح, مع إبدال الهمزة ألفا في الحالين.</w:t>
            </w:r>
          </w:p>
        </w:tc>
        <w:tc>
          <w:tcPr>
            <w:tcW w:type="dxa" w:w="4320"/>
          </w:tcPr>
          <w:p>
            <w:pPr>
              <w:spacing w:after="0" w:before="0"/>
            </w:pPr>
            <w:r>
              <w:rPr>
                <w:color w:val="008000"/>
              </w:rPr>
              <w:t>مأواهم,مؤمن,تؤتونهن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محيصا والذين,أبدا وعد,حقا ومن,من يعمل,سوءا يجز,وليا ولا,نصيرا ومن,ومن يعمل,نقيرا ومن,محسن واتبع,حنيفا واتخذ,خليلا ولله,محيطا ويستفتونك,عليما وإن,أن يصلحا,صلحا والصلح,خير وأحضرت,خبيرا ولن</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خير,امرأة خافت</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غرورا أولئك,أولئك,مأواهم,الأنهار,ومن أصدق,بأمانيكم,سوءا,ذكر أو,أو أنثى,مؤمن,فأولئك,ومن أحسن,ممن أسلم,الأرض,شيء,النساء,تؤتونهن,وأن,فإن,وإن,امرأة,نشوزا أو,أو إعراضا,وأحضرت,الأنفس</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شيء,النساء</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مع إمالة هاء التأنيث بخلف وقفا، والوقف عليها بالهاء.</w:t>
            </w:r>
          </w:p>
        </w:tc>
        <w:tc>
          <w:tcPr>
            <w:tcW w:type="dxa" w:w="4320"/>
          </w:tcPr>
          <w:p>
            <w:pPr>
              <w:spacing w:after="0" w:before="0"/>
            </w:pPr>
            <w:r>
              <w:rPr>
                <w:color w:val="008000"/>
              </w:rPr>
              <w:t>امرأة</w:t>
            </w:r>
          </w:p>
        </w:tc>
        <w:tc>
          <w:tcPr>
            <w:tcW w:type="dxa" w:w="2160"/>
          </w:tcPr>
          <w:p>
            <w:pPr>
              <w:spacing w:after="0" w:before="0"/>
            </w:pPr>
          </w:p>
        </w:tc>
      </w:tr>
    </w:tbl>
    <w:p/>
    <w:p>
      <w:r>
        <w:br w:type="page"/>
      </w:r>
    </w:p>
    <w:p>
      <w:pPr>
        <w:pStyle w:val="Heading1"/>
        <w:jc w:val="center"/>
      </w:pPr>
      <w:r>
        <w:t>صفحة: 82</w:t>
      </w:r>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قديرا,والآخرة,بصيرا,فقيرا,خبيرا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أوتوا,بآخرين,والآخرة,آمنوا,الآخر</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بالإمالة .</w:t>
            </w:r>
          </w:p>
        </w:tc>
        <w:tc>
          <w:tcPr>
            <w:tcW w:type="dxa" w:w="4320"/>
          </w:tcPr>
          <w:p>
            <w:pPr>
              <w:spacing w:after="0" w:before="0"/>
            </w:pPr>
            <w:r>
              <w:rPr>
                <w:color w:val="008000"/>
              </w:rPr>
              <w:t>وكفى,الدنيا,أولى,الهوى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كالمعلقة,والآخرة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وكفى,الدنيا,أولى,الهوى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عمرو, ابن عامر, حمزة, الكسائي, خلف العاشر,</w:t>
            </w:r>
          </w:p>
        </w:tc>
        <w:tc>
          <w:tcPr>
            <w:tcW w:type="dxa" w:w="7200"/>
          </w:tcPr>
          <w:p>
            <w:pPr>
              <w:spacing w:after="0" w:before="0"/>
            </w:pPr>
            <w:r>
              <w:t>أدغم الدال في الضاد.</w:t>
            </w:r>
          </w:p>
        </w:tc>
        <w:tc>
          <w:tcPr>
            <w:tcW w:type="dxa" w:w="4320"/>
          </w:tcPr>
          <w:p>
            <w:pPr>
              <w:spacing w:after="0" w:before="0"/>
            </w:pPr>
            <w:r>
              <w:rPr>
                <w:color w:val="008000"/>
              </w:rPr>
              <w:t>فقد ضل</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ذلك قديرا,يريد ثواب</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يشأ,ويأت</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رحيما وإن,وإن يتفرقا,حكيما ولله,حميدا ولله,إن يشأ,بصيرا يا أيها,إن يكن,خبيرا يا أيها,ومن يكفر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حمزة,,حمزة,,خلف عن حمزة,,خلاد عن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النساء,وإن,فإن,الأرض,وإياكم,وكيلا إن,يشأ,ويأت,بآخرين,والآخرة,يا أيها,شهداء,والأقربين,غنيا أو,وملائكته,الآخر,بعيدا إن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النساء,يشأ,شهداء</w:t>
            </w:r>
          </w:p>
        </w:tc>
        <w:tc>
          <w:tcPr>
            <w:tcW w:type="dxa" w:w="2160"/>
          </w:tcPr>
          <w:p>
            <w:pPr>
              <w:spacing w:after="0" w:before="0"/>
            </w:pPr>
          </w:p>
        </w:tc>
      </w:tr>
    </w:tbl>
    <w:p/>
    <w:p>
      <w:r>
        <w:br w:type="page"/>
      </w:r>
    </w:p>
    <w:p>
      <w:pPr>
        <w:pStyle w:val="Heading1"/>
        <w:jc w:val="center"/>
      </w:pPr>
      <w:r>
        <w:t>صفحة: 83</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ليغفر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الصلاة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آمنوا,سمعتم آيات,آيات,يراءون</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 رويس عن يعقوب,,حمزة, الكسائي, خلف العاشر,</w:t>
            </w:r>
          </w:p>
        </w:tc>
        <w:tc>
          <w:tcPr>
            <w:tcW w:type="dxa" w:w="7200"/>
          </w:tcPr>
          <w:p>
            <w:pPr>
              <w:spacing w:after="0" w:before="0"/>
            </w:pPr>
            <w:r>
              <w:t>بالإمالة .</w:t>
            </w:r>
          </w:p>
        </w:tc>
        <w:tc>
          <w:tcPr>
            <w:tcW w:type="dxa" w:w="4320"/>
          </w:tcPr>
          <w:p>
            <w:pPr>
              <w:spacing w:after="0" w:before="0"/>
            </w:pPr>
            <w:r>
              <w:rPr>
                <w:color w:val="008000"/>
              </w:rPr>
              <w:t>الكافرين,والكافرين,للكافرين,كسالى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العزة,القيامة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الكافرين,والكافرين,للكافرين,كسالى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ليغفر لهم,للكافرين نصيب,يحكم بينكم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المؤمنين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جميعا وقد,ولن يجعل,ومن يضلل,سبيلا يا أيها</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حديث غيره</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بتحقيق وإبدال الهمزة ياء مفتوحة.</w:t>
            </w:r>
          </w:p>
        </w:tc>
        <w:tc>
          <w:tcPr>
            <w:tcW w:type="dxa" w:w="4320"/>
          </w:tcPr>
          <w:p>
            <w:pPr>
              <w:spacing w:after="0" w:before="0"/>
            </w:pPr>
            <w:r>
              <w:rPr>
                <w:color w:val="008000"/>
              </w:rPr>
              <w:t>بأن,عذابا أليما,أولياء,المؤمنين,فإن,أن إذا,ويستهزأ,وإن,سبيلا إن,وإذا,يراءون,هؤلاء,يا أيها,مبينا إن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أولياء,ويستهزأ,هؤلاء</w:t>
            </w:r>
          </w:p>
        </w:tc>
        <w:tc>
          <w:tcPr>
            <w:tcW w:type="dxa" w:w="2160"/>
          </w:tcPr>
          <w:p>
            <w:pPr>
              <w:spacing w:after="0" w:before="0"/>
            </w:pPr>
          </w:p>
        </w:tc>
      </w:tr>
    </w:tbl>
    <w:p/>
    <w:p>
      <w:r>
        <w:br w:type="page"/>
      </w:r>
    </w:p>
    <w:p>
      <w:pPr>
        <w:pStyle w:val="Heading1"/>
        <w:jc w:val="center"/>
      </w:pPr>
      <w:r>
        <w:t>صفحة: 84</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تخفوه أو</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نصيرا,شاكرا,خيرا,قديرا,الكافرون</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 مع تحقيق الهمزة.</w:t>
            </w:r>
          </w:p>
        </w:tc>
        <w:tc>
          <w:tcPr>
            <w:tcW w:type="dxa" w:w="4320"/>
          </w:tcPr>
          <w:p>
            <w:pPr>
              <w:spacing w:after="0" w:before="0"/>
            </w:pPr>
            <w:r>
              <w:rPr>
                <w:color w:val="008000"/>
              </w:rPr>
              <w:t>وأصلحوا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وآمنتم,آمنوا,وآتينا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الكسائي,,أبو عمرو, الدوري عن الكسائي, رويس عن يعقوب,,حمزة, الكسائي, خلف العاشر,,ابن ذكوان عن ابن عامر, خلف العاشر,,حمزة,</w:t>
            </w:r>
          </w:p>
        </w:tc>
        <w:tc>
          <w:tcPr>
            <w:tcW w:type="dxa" w:w="7200"/>
          </w:tcPr>
          <w:p>
            <w:pPr>
              <w:spacing w:after="0" w:before="0"/>
            </w:pPr>
            <w:r>
              <w:t>بالإمالة وصلا ووقفا.</w:t>
            </w:r>
          </w:p>
        </w:tc>
        <w:tc>
          <w:tcPr>
            <w:tcW w:type="dxa" w:w="4320"/>
          </w:tcPr>
          <w:p>
            <w:pPr>
              <w:spacing w:after="0" w:before="0"/>
            </w:pPr>
            <w:r>
              <w:rPr>
                <w:color w:val="008000"/>
              </w:rPr>
              <w:t>النار,للكافرين,موسى,جاءتهم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جهرة,الصاعقة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w:t>
            </w:r>
          </w:p>
        </w:tc>
        <w:tc>
          <w:tcPr>
            <w:tcW w:type="dxa" w:w="4320"/>
          </w:tcPr>
          <w:p>
            <w:pPr>
              <w:spacing w:after="0" w:before="0"/>
            </w:pPr>
            <w:r>
              <w:rPr>
                <w:color w:val="008000"/>
              </w:rPr>
              <w:t>النار,للكافرين,موسى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أدغم الدال في السين.</w:t>
            </w:r>
          </w:p>
        </w:tc>
        <w:tc>
          <w:tcPr>
            <w:tcW w:type="dxa" w:w="4320"/>
          </w:tcPr>
          <w:p>
            <w:pPr>
              <w:spacing w:after="0" w:before="0"/>
            </w:pPr>
            <w:r>
              <w:rPr>
                <w:color w:val="008000"/>
              </w:rPr>
              <w:t>فقد سألوا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ويقولون نؤمن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المؤمنين,يؤت,نؤمن,يؤتيهم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 يفرقوا,ببعض ونكفر,ببعض ويريدون,أن يتخذوا,حقا وأعتدنا,مهينا والذين,رحيما يسألك,مبينا ورفعنا,سجدا وقلنا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الأسفل,نصيرا إلا,وأصلحوا,وأخلصوا,فأولئك,المؤمنين,يؤت,وآمنتم,بالسوء,عليما إن,خيرا أو,سوء,فإن,قديرا إن,نؤمن,سبيلا أولئك,أولئك,وأعتدنا,يؤتيهم,يسألك,السماء,سألوا,فأخذتهم,جاءتهم,وآتينا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بالسوء,سوء,السماء</w:t>
            </w:r>
          </w:p>
        </w:tc>
        <w:tc>
          <w:tcPr>
            <w:tcW w:type="dxa" w:w="2160"/>
          </w:tcPr>
          <w:p>
            <w:pPr>
              <w:spacing w:after="0" w:before="0"/>
            </w:pPr>
          </w:p>
        </w:tc>
      </w:tr>
    </w:tbl>
    <w:p/>
    <w:p>
      <w:pPr>
        <w:pStyle w:val="Heading2"/>
      </w:pPr>
      <w:r>
        <w:t>إثبات الياء الزائدة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وقفا.</w:t>
            </w:r>
          </w:p>
        </w:tc>
        <w:tc>
          <w:tcPr>
            <w:tcW w:type="dxa" w:w="4320"/>
          </w:tcPr>
          <w:p>
            <w:pPr>
              <w:spacing w:after="0" w:before="0"/>
            </w:pPr>
            <w:r>
              <w:rPr>
                <w:color w:val="008000"/>
              </w:rPr>
              <w:t>يؤت الله</w:t>
            </w:r>
          </w:p>
        </w:tc>
        <w:tc>
          <w:tcPr>
            <w:tcW w:type="dxa" w:w="2160"/>
          </w:tcPr>
          <w:p>
            <w:pPr>
              <w:spacing w:after="0" w:before="0"/>
            </w:pPr>
          </w:p>
        </w:tc>
      </w:tr>
    </w:tbl>
    <w:p/>
    <w:p>
      <w:r>
        <w:br w:type="page"/>
      </w:r>
    </w:p>
    <w:p>
      <w:pPr>
        <w:pStyle w:val="Heading1"/>
        <w:jc w:val="center"/>
      </w:pPr>
      <w:r>
        <w:t>صفحة: 85</w:t>
      </w:r>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يعقوب,</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وقتلهم الأنبياء,وأخذهم الربا</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وقتلهم الأنبياء,وأخذهم الربا</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قتلوه وما,صلبوه ولكن,فيه لفي,منه ما,قتلوه يقينا,إليه وكان,عنه وأكلهم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كثيرا</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صلبوه,الصلاة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بآيات,الآخر,والنبيين</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العاشر,,الدوري عن أبي عمرو,,أبو عمرو, الدوري عن الكسائي, رويس عن يعقوب,</w:t>
            </w:r>
          </w:p>
        </w:tc>
        <w:tc>
          <w:tcPr>
            <w:tcW w:type="dxa" w:w="7200"/>
          </w:tcPr>
          <w:p>
            <w:pPr>
              <w:spacing w:after="0" w:before="0"/>
            </w:pPr>
            <w:r>
              <w:t>بالإمالة وقفا بلا خلاف.</w:t>
            </w:r>
          </w:p>
        </w:tc>
        <w:tc>
          <w:tcPr>
            <w:tcW w:type="dxa" w:w="4320"/>
          </w:tcPr>
          <w:p>
            <w:pPr>
              <w:spacing w:after="0" w:before="0"/>
            </w:pPr>
            <w:r>
              <w:rPr>
                <w:color w:val="008000"/>
              </w:rPr>
              <w:t>عيسى,الربا,الناس,للكافرين,وعيسى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القيامة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وقفا بخلف.</w:t>
            </w:r>
          </w:p>
        </w:tc>
        <w:tc>
          <w:tcPr>
            <w:tcW w:type="dxa" w:w="4320"/>
          </w:tcPr>
          <w:p>
            <w:pPr>
              <w:spacing w:after="0" w:before="0"/>
            </w:pPr>
            <w:r>
              <w:rPr>
                <w:color w:val="008000"/>
              </w:rPr>
              <w:t>عيسى,للكافرين,وعيسى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الكسائي,,خلاد عن حمزة,</w:t>
            </w:r>
          </w:p>
        </w:tc>
        <w:tc>
          <w:tcPr>
            <w:tcW w:type="dxa" w:w="7200"/>
          </w:tcPr>
          <w:p>
            <w:pPr>
              <w:spacing w:after="0" w:before="0"/>
            </w:pPr>
            <w:r>
              <w:t>أدغم اللام في الطاء.</w:t>
            </w:r>
          </w:p>
        </w:tc>
        <w:tc>
          <w:tcPr>
            <w:tcW w:type="dxa" w:w="4320"/>
          </w:tcPr>
          <w:p>
            <w:pPr>
              <w:spacing w:after="0" w:before="0"/>
            </w:pPr>
            <w:r>
              <w:rPr>
                <w:color w:val="008000"/>
              </w:rPr>
              <w:t>بل طبع</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والإدغام هنا إخفاء الحرف الأول في الحرف الثاني.</w:t>
            </w:r>
          </w:p>
        </w:tc>
        <w:tc>
          <w:tcPr>
            <w:tcW w:type="dxa" w:w="4320"/>
          </w:tcPr>
          <w:p>
            <w:pPr>
              <w:spacing w:after="0" w:before="0"/>
            </w:pPr>
            <w:r>
              <w:rPr>
                <w:color w:val="008000"/>
              </w:rPr>
              <w:t>مريم بهتانا,العلم منهم,إليك كما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يؤمنون,ليؤمنن,والمؤمنون,والمؤتون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حق وقولهم,قليلا وبكفرهم,عظيما وقولهم,حكيما وإن,كثيرا وأخذهم,نوح والنبيين</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ميثاقا غليظا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بتسهيل وتحقيق الهمزة.</w:t>
            </w:r>
          </w:p>
        </w:tc>
        <w:tc>
          <w:tcPr>
            <w:tcW w:type="dxa" w:w="4320"/>
          </w:tcPr>
          <w:p>
            <w:pPr>
              <w:spacing w:after="0" w:before="0"/>
            </w:pPr>
            <w:r>
              <w:rPr>
                <w:color w:val="008000"/>
              </w:rPr>
              <w:t>وأخذنا,بآيات,الأنبياء,يؤمنون,وإن,علم إلا,من أهل,ليؤمنن,طيبات أحلت,وأخذهم,وأكلهم,وأعتدنا,عذابا أليما,والمؤمنون,والمؤتون,الآخر,أولئك,سنؤتيهم,عظيما إنا,وأوحينا,وإسماعيل,وإسحاق,والأسباط,وأيوب</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بالياء بعد الباء، مع تحقيق الهمزتين وصلا، ووقف بتحقيق الهمزة الأولى، وله في الثانية الإبدال مع القصر والتوسط والطول.</w:t>
            </w:r>
          </w:p>
        </w:tc>
        <w:tc>
          <w:tcPr>
            <w:tcW w:type="dxa" w:w="4320"/>
          </w:tcPr>
          <w:p>
            <w:pPr>
              <w:spacing w:after="0" w:before="0"/>
            </w:pPr>
            <w:r>
              <w:rPr>
                <w:color w:val="008000"/>
              </w:rPr>
              <w:t>الأنبياء</w:t>
            </w:r>
          </w:p>
        </w:tc>
        <w:tc>
          <w:tcPr>
            <w:tcW w:type="dxa" w:w="2160"/>
          </w:tcPr>
          <w:p>
            <w:pPr>
              <w:spacing w:after="0" w:before="0"/>
            </w:pPr>
          </w:p>
        </w:tc>
      </w:tr>
    </w:tbl>
    <w:p/>
    <w:p>
      <w:r>
        <w:br w:type="page"/>
      </w:r>
    </w:p>
    <w:p>
      <w:pPr>
        <w:pStyle w:val="Heading1"/>
        <w:jc w:val="center"/>
      </w:pPr>
      <w:r>
        <w:t>صفحة: 86</w:t>
      </w:r>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منه فآمنوا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ليغفر,يسيرا,خيرا</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وظلموا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وآتينا,فآمنوا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العاشر,,الدوري عن أبي عمرو,,ابن ذكوان عن ابن عامر, خلف العاشر,,حمزة,</w:t>
            </w:r>
          </w:p>
        </w:tc>
        <w:tc>
          <w:tcPr>
            <w:tcW w:type="dxa" w:w="7200"/>
          </w:tcPr>
          <w:p>
            <w:pPr>
              <w:spacing w:after="0" w:before="0"/>
            </w:pPr>
            <w:r>
              <w:t>بالإمالة وصلا ووقفا.</w:t>
            </w:r>
          </w:p>
        </w:tc>
        <w:tc>
          <w:tcPr>
            <w:tcW w:type="dxa" w:w="4320"/>
          </w:tcPr>
          <w:p>
            <w:pPr>
              <w:spacing w:after="0" w:before="0"/>
            </w:pPr>
            <w:r>
              <w:rPr>
                <w:color w:val="008000"/>
              </w:rPr>
              <w:t>موسى,للناس,وكفى,جاءكم,عيسى,ألقاها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حجة,والملائكة,ثلاثة,الملائكة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موسى,وكفى,عيسى,ألقاها</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عمرو, ابن عامر, حمزة, الكسائي, خلف العاشر,,أبو عمرو, هشام عن ابن عامر, حمزة, الكسائي, خلف العاشر,</w:t>
            </w:r>
          </w:p>
        </w:tc>
        <w:tc>
          <w:tcPr>
            <w:tcW w:type="dxa" w:w="7200"/>
          </w:tcPr>
          <w:p>
            <w:pPr>
              <w:spacing w:after="0" w:before="0"/>
            </w:pPr>
            <w:r>
              <w:t>أدغم الدال في الضاد.</w:t>
            </w:r>
          </w:p>
        </w:tc>
        <w:tc>
          <w:tcPr>
            <w:tcW w:type="dxa" w:w="4320"/>
          </w:tcPr>
          <w:p>
            <w:pPr>
              <w:spacing w:after="0" w:before="0"/>
            </w:pPr>
            <w:r>
              <w:rPr>
                <w:color w:val="008000"/>
              </w:rPr>
              <w:t>قد ضلوا,قد جاءكم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ليغفر لهم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زبورا ورسلا,أبدا وكان,يسيرا يا أيها,حكيما يا أهل,إله واحد,أن يكون,لن يستنكف,ومن يستنكف</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بتحقيق وتسهيل الهمزة.</w:t>
            </w:r>
          </w:p>
        </w:tc>
        <w:tc>
          <w:tcPr>
            <w:tcW w:type="dxa" w:w="4320"/>
          </w:tcPr>
          <w:p>
            <w:pPr>
              <w:spacing w:after="0" w:before="0"/>
            </w:pPr>
            <w:r>
              <w:rPr>
                <w:color w:val="008000"/>
              </w:rPr>
              <w:t>وآتينا,لئلا,والملائكة,شهيدا إن,بعيدا إن,طريقا إلا,يا أيها,جاءكم,فآمنوا,وإن,فإن,والأرض,يا أهل,الأرض,الملائكة</w:t>
            </w:r>
          </w:p>
        </w:tc>
        <w:tc>
          <w:tcPr>
            <w:tcW w:type="dxa" w:w="2160"/>
          </w:tcPr>
          <w:p>
            <w:pPr>
              <w:spacing w:after="0" w:before="0"/>
            </w:pPr>
          </w:p>
        </w:tc>
      </w:tr>
    </w:tbl>
    <w:p/>
    <w:p>
      <w:r>
        <w:br w:type="page"/>
      </w:r>
    </w:p>
    <w:p>
      <w:pPr>
        <w:pStyle w:val="Heading1"/>
        <w:jc w:val="center"/>
      </w:pPr>
      <w:r>
        <w:t>صفحة: 87</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وصلا ووقفا.</w:t>
            </w:r>
          </w:p>
        </w:tc>
        <w:tc>
          <w:tcPr>
            <w:tcW w:type="dxa" w:w="4320"/>
          </w:tcPr>
          <w:p>
            <w:pPr>
              <w:spacing w:after="0" w:before="0"/>
            </w:pPr>
            <w:r>
              <w:rPr>
                <w:color w:val="008000"/>
              </w:rPr>
              <w:t>فيوفيهم,ويهديهم</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بإشمام الصاد صوت الزاي، في جميع القرآن.</w:t>
            </w:r>
          </w:p>
        </w:tc>
        <w:tc>
          <w:tcPr>
            <w:tcW w:type="dxa" w:w="4320"/>
          </w:tcPr>
          <w:p>
            <w:pPr>
              <w:spacing w:after="0" w:before="0"/>
            </w:pPr>
            <w:r>
              <w:rPr>
                <w:color w:val="008000"/>
              </w:rPr>
              <w:t>صراطا</w:t>
            </w:r>
          </w:p>
        </w:tc>
        <w:tc>
          <w:tcPr>
            <w:tcW w:type="dxa" w:w="2160"/>
          </w:tcPr>
          <w:p>
            <w:pPr>
              <w:spacing w:after="0" w:before="0"/>
            </w:pPr>
          </w:p>
        </w:tc>
      </w:tr>
    </w:tbl>
    <w:p/>
    <w:p>
      <w:pPr>
        <w:pStyle w:val="Heading2"/>
      </w:pPr>
      <w:r>
        <w:t>صراط بالسين (قنبل ورويس)</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قنبل عن ابن كثير, رويس عن يعقوب,</w:t>
            </w:r>
          </w:p>
        </w:tc>
        <w:tc>
          <w:tcPr>
            <w:tcW w:type="dxa" w:w="7200"/>
          </w:tcPr>
          <w:p>
            <w:pPr>
              <w:spacing w:after="0" w:before="0"/>
            </w:pPr>
            <w:r>
              <w:t>بالسين بدلا من الصاد.</w:t>
            </w:r>
          </w:p>
        </w:tc>
        <w:tc>
          <w:tcPr>
            <w:tcW w:type="dxa" w:w="4320"/>
          </w:tcPr>
          <w:p>
            <w:pPr>
              <w:spacing w:after="0" w:before="0"/>
            </w:pPr>
            <w:r>
              <w:rPr>
                <w:color w:val="008000"/>
              </w:rPr>
              <w:t>صراطا</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إليه جميعا,منه وفضل,إليه صراطا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نصيرا,غير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العاشر,,حمزة,,حمزة, الكسائي, خلف العاشر,</w:t>
            </w:r>
          </w:p>
        </w:tc>
        <w:tc>
          <w:tcPr>
            <w:tcW w:type="dxa" w:w="7200"/>
          </w:tcPr>
          <w:p>
            <w:pPr>
              <w:spacing w:after="0" w:before="0"/>
            </w:pPr>
            <w:r>
              <w:t>بالإمالة، مع تحقيق الهمزة.</w:t>
            </w:r>
          </w:p>
        </w:tc>
        <w:tc>
          <w:tcPr>
            <w:tcW w:type="dxa" w:w="4320"/>
          </w:tcPr>
          <w:p>
            <w:pPr>
              <w:spacing w:after="0" w:before="0"/>
            </w:pPr>
            <w:r>
              <w:rPr>
                <w:color w:val="008000"/>
              </w:rPr>
              <w:t>جاءكم,يتلى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رحمة,الكلالة,إخوة,بهيمة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يتلى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أدغم الدال في الجيم.</w:t>
            </w:r>
          </w:p>
        </w:tc>
        <w:tc>
          <w:tcPr>
            <w:tcW w:type="dxa" w:w="4320"/>
          </w:tcPr>
          <w:p>
            <w:pPr>
              <w:spacing w:after="0" w:before="0"/>
            </w:pPr>
            <w:r>
              <w:rPr>
                <w:color w:val="008000"/>
              </w:rPr>
              <w:t>قد جاءكم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يستفتونك قل,يحكم ما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أليما ولا,وليا ولا,نصيرا يا أيها,وفضل ويهديهم,مستقيما يستفتونك,ولد وله,رجالا ونساء</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فأما,وأما,عذابا أليما,يا أيها,جاءكم,وأنزلنا,امرؤ,فإن,وإن,ونساء,الأنثيين,شيء,الأنعام,وأنتم,حرم إن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عليها:, - بالإبدال واوا مدية, -التسهيل بالروم, ورسمت الهمزة على واو ففيها:, -الإبدال واوا مع السكون، والروم، والإشمام..</w:t>
            </w:r>
          </w:p>
        </w:tc>
        <w:tc>
          <w:tcPr>
            <w:tcW w:type="dxa" w:w="4320"/>
          </w:tcPr>
          <w:p>
            <w:pPr>
              <w:spacing w:after="0" w:before="0"/>
            </w:pPr>
            <w:r>
              <w:rPr>
                <w:color w:val="008000"/>
              </w:rPr>
              <w:t>امرؤ,شيء</w:t>
            </w:r>
          </w:p>
        </w:tc>
        <w:tc>
          <w:tcPr>
            <w:tcW w:type="dxa" w:w="2160"/>
          </w:tcPr>
          <w:p>
            <w:pPr>
              <w:spacing w:after="0" w:before="0"/>
            </w:pPr>
          </w:p>
        </w:tc>
      </w:tr>
    </w:tbl>
    <w:p/>
    <w:p>
      <w:r>
        <w:br w:type="page"/>
      </w:r>
    </w:p>
    <w:p>
      <w:pPr>
        <w:pStyle w:val="Heading1"/>
        <w:jc w:val="center"/>
      </w:pPr>
      <w:r>
        <w:t>صفحة: 88</w:t>
      </w:r>
    </w:p>
    <w:p>
      <w:pPr>
        <w:pStyle w:val="Heading2"/>
      </w:pPr>
      <w:r>
        <w:t>الضم وصلا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ابن عامر, الكسائي, أبو جعفر, خلف العاشر,</w:t>
            </w:r>
          </w:p>
        </w:tc>
        <w:tc>
          <w:tcPr>
            <w:tcW w:type="dxa" w:w="7200"/>
          </w:tcPr>
          <w:p>
            <w:pPr>
              <w:spacing w:after="0" w:before="0"/>
            </w:pPr>
            <w:r>
              <w:t>بضم النون.</w:t>
            </w:r>
          </w:p>
        </w:tc>
        <w:tc>
          <w:tcPr>
            <w:tcW w:type="dxa" w:w="4320"/>
          </w:tcPr>
          <w:p>
            <w:pPr>
              <w:spacing w:after="0" w:before="0"/>
            </w:pPr>
            <w:r>
              <w:rPr>
                <w:color w:val="008000"/>
              </w:rPr>
              <w:t>فمن اضطر</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بهاء السكت وقفا.</w:t>
            </w:r>
          </w:p>
        </w:tc>
        <w:tc>
          <w:tcPr>
            <w:tcW w:type="dxa" w:w="4320"/>
          </w:tcPr>
          <w:p>
            <w:pPr>
              <w:spacing w:after="0" w:before="0"/>
            </w:pPr>
            <w:r>
              <w:rPr>
                <w:color w:val="008000"/>
              </w:rPr>
              <w:t>تعلمونهن</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واتقوا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بتحقيق الهمزة وترقيق الراء في الحالين.</w:t>
            </w:r>
          </w:p>
        </w:tc>
        <w:tc>
          <w:tcPr>
            <w:tcW w:type="dxa" w:w="4320"/>
          </w:tcPr>
          <w:p>
            <w:pPr>
              <w:spacing w:after="0" w:before="0"/>
            </w:pPr>
            <w:r>
              <w:rPr>
                <w:color w:val="008000"/>
              </w:rPr>
              <w:t>شعائر,غير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آمنوا,شنآن,أوتوا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والتقوى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(المَيْتَة) بياء ساكنة، وأمال هاء التأنيث وقفا.</w:t>
            </w:r>
          </w:p>
        </w:tc>
        <w:tc>
          <w:tcPr>
            <w:tcW w:type="dxa" w:w="4320"/>
          </w:tcPr>
          <w:p>
            <w:pPr>
              <w:spacing w:after="0" w:before="0"/>
            </w:pPr>
            <w:r>
              <w:rPr>
                <w:color w:val="008000"/>
              </w:rPr>
              <w:t>الميتة,والمنخنقة,والموقوذة,والمتردية,والنطيحة,مخمصة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والتقوى</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المؤمنات</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ورضوانا وإذا,رحيم يسألونك</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مخمصة غير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بالتحقيق، والتسهيل مع المد والقصر.</w:t>
            </w:r>
          </w:p>
        </w:tc>
        <w:tc>
          <w:tcPr>
            <w:tcW w:type="dxa" w:w="4320"/>
          </w:tcPr>
          <w:p>
            <w:pPr>
              <w:spacing w:after="0" w:before="0"/>
            </w:pPr>
            <w:r>
              <w:rPr>
                <w:color w:val="008000"/>
              </w:rPr>
              <w:t>يا أيها,شعائر,القلائد,وإذا,شنآن,قوم أن,الإثم,وأن,بالأزلام,يئس,وأتممت,الإسلام,لإثم,فإن,يسألونك,قل أحل,المؤمنات</w:t>
            </w:r>
          </w:p>
        </w:tc>
        <w:tc>
          <w:tcPr>
            <w:tcW w:type="dxa" w:w="2160"/>
          </w:tcPr>
          <w:p>
            <w:pPr>
              <w:spacing w:after="0" w:before="0"/>
            </w:pPr>
          </w:p>
        </w:tc>
      </w:tr>
    </w:tbl>
    <w:p/>
    <w:p>
      <w:pPr>
        <w:pStyle w:val="Heading2"/>
      </w:pPr>
      <w:r>
        <w:t>إثبات الياء الزائدة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وقفا.</w:t>
            </w:r>
          </w:p>
        </w:tc>
        <w:tc>
          <w:tcPr>
            <w:tcW w:type="dxa" w:w="4320"/>
          </w:tcPr>
          <w:p>
            <w:pPr>
              <w:spacing w:after="0" w:before="0"/>
            </w:pPr>
            <w:r>
              <w:rPr>
                <w:color w:val="008000"/>
              </w:rPr>
              <w:t>واخشون اليوم</w:t>
            </w:r>
          </w:p>
        </w:tc>
        <w:tc>
          <w:tcPr>
            <w:tcW w:type="dxa" w:w="2160"/>
          </w:tcPr>
          <w:p>
            <w:pPr>
              <w:spacing w:after="0" w:before="0"/>
            </w:pPr>
          </w:p>
        </w:tc>
      </w:tr>
    </w:tbl>
    <w:p/>
    <w:p>
      <w:r>
        <w:br w:type="page"/>
      </w:r>
    </w:p>
    <w:p>
      <w:pPr>
        <w:pStyle w:val="Heading1"/>
        <w:jc w:val="center"/>
      </w:pPr>
      <w:r>
        <w:t>صفحة: 89</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بقصر مد البدل مع الوقف بهاء السكت.</w:t>
            </w:r>
          </w:p>
        </w:tc>
        <w:tc>
          <w:tcPr>
            <w:tcW w:type="dxa" w:w="4320"/>
          </w:tcPr>
          <w:p>
            <w:pPr>
              <w:spacing w:after="0" w:before="0"/>
            </w:pPr>
            <w:r>
              <w:rPr>
                <w:color w:val="008000"/>
              </w:rPr>
              <w:t>آتيتموهن,أجورهن,وهو,هو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منه ما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غير,الآخرة,ليطهركم,خبير,مغفرة</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الصلاة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أوتوا,آتيتموهن,بالإيمان,الآخرة,آمنوا,برءوسكم,شنآن,بآياتنا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العاشر,,ابن ذكوان عن ابن عامر, خلف العاشر,,حمزة,</w:t>
            </w:r>
          </w:p>
        </w:tc>
        <w:tc>
          <w:tcPr>
            <w:tcW w:type="dxa" w:w="7200"/>
          </w:tcPr>
          <w:p>
            <w:pPr>
              <w:spacing w:after="0" w:before="0"/>
            </w:pPr>
            <w:r>
              <w:t>بالإمالة وصلا ووقفا.</w:t>
            </w:r>
          </w:p>
        </w:tc>
        <w:tc>
          <w:tcPr>
            <w:tcW w:type="dxa" w:w="4320"/>
          </w:tcPr>
          <w:p>
            <w:pPr>
              <w:spacing w:after="0" w:before="0"/>
            </w:pPr>
            <w:r>
              <w:rPr>
                <w:color w:val="008000"/>
              </w:rPr>
              <w:t>مرضى,جاء,للتقوى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rPr>
                <w:color w:val="008000"/>
              </w:rPr>
              <w:t>الآخرة,نعمة,مغفرة,نعمت</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مرضى,للتقوى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واثقكم</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البزي عن ابن كثير, أبو عمرو,,ورش عن نافع, قنبل عن ابن كثير,,أبو جعفر, رويس عن يعقوب,</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rPr>
                <w:color w:val="008000"/>
              </w:rPr>
              <w:t>جاء أحد</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أخدان ومن,ومن يكفر,حرج ولكن,ولكن يريد,مغفرة وأجر,عظيم والذين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بالإيمان,الآخرة,يا أيها,وأيديكم,برءوسكم,وأرجلكم,وإن,سفر أو,جاء,الغائط,النساء,ماء,وأطعنا,شهداء,شنآن,وأجر,بآياتنا,أولئك</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جاء,النساء,شهداء</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أبو عمرو, يعقوب,</w:t>
            </w:r>
          </w:p>
        </w:tc>
        <w:tc>
          <w:tcPr>
            <w:tcW w:type="dxa" w:w="7200"/>
          </w:tcPr>
          <w:p>
            <w:pPr>
              <w:spacing w:after="0" w:before="0"/>
            </w:pPr>
            <w:r>
              <w:t>بفتح هاء التأنيث، مع الوقف عليها بالهاء.</w:t>
            </w:r>
          </w:p>
        </w:tc>
        <w:tc>
          <w:tcPr>
            <w:tcW w:type="dxa" w:w="4320"/>
          </w:tcPr>
          <w:p>
            <w:pPr>
              <w:spacing w:after="0" w:before="0"/>
            </w:pPr>
            <w:r>
              <w:rPr>
                <w:color w:val="008000"/>
              </w:rPr>
              <w:t>نعمت</w:t>
            </w:r>
          </w:p>
        </w:tc>
        <w:tc>
          <w:tcPr>
            <w:tcW w:type="dxa" w:w="2160"/>
          </w:tcPr>
          <w:p>
            <w:pPr>
              <w:spacing w:after="0" w:before="0"/>
            </w:pPr>
          </w:p>
        </w:tc>
      </w:tr>
    </w:tbl>
    <w:p/>
    <w:p>
      <w:r>
        <w:br w:type="page"/>
      </w:r>
    </w:p>
    <w:p>
      <w:pPr>
        <w:pStyle w:val="Heading1"/>
        <w:jc w:val="center"/>
      </w:pPr>
      <w:r>
        <w:t>صفحة: 90</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وصلا ووقفا.</w:t>
            </w:r>
          </w:p>
        </w:tc>
        <w:tc>
          <w:tcPr>
            <w:tcW w:type="dxa" w:w="4320"/>
          </w:tcPr>
          <w:p>
            <w:pPr>
              <w:spacing w:after="0" w:before="0"/>
            </w:pPr>
            <w:r>
              <w:rPr>
                <w:color w:val="008000"/>
              </w:rPr>
              <w:t>ويهديهم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بتحقيق الهمزة، مع ترقيق الراء.</w:t>
            </w:r>
          </w:p>
        </w:tc>
        <w:tc>
          <w:tcPr>
            <w:tcW w:type="dxa" w:w="4320"/>
          </w:tcPr>
          <w:p>
            <w:pPr>
              <w:spacing w:after="0" w:before="0"/>
            </w:pPr>
            <w:r>
              <w:rPr>
                <w:color w:val="008000"/>
              </w:rPr>
              <w:t>لأكفرن,ذكروا,كثيرا</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الصلاة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وآتيتم,وآمنتم,سيئاتكم</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العاشر,,ابن ذكوان عن ابن عامر, خلف العاشر,,حمزة,</w:t>
            </w:r>
          </w:p>
        </w:tc>
        <w:tc>
          <w:tcPr>
            <w:tcW w:type="dxa" w:w="7200"/>
          </w:tcPr>
          <w:p>
            <w:pPr>
              <w:spacing w:after="0" w:before="0"/>
            </w:pPr>
            <w:r>
              <w:t>بالإمالة .</w:t>
            </w:r>
          </w:p>
        </w:tc>
        <w:tc>
          <w:tcPr>
            <w:tcW w:type="dxa" w:w="4320"/>
          </w:tcPr>
          <w:p>
            <w:pPr>
              <w:spacing w:after="0" w:before="0"/>
            </w:pPr>
            <w:r>
              <w:rPr>
                <w:color w:val="008000"/>
              </w:rPr>
              <w:t>نصارى,جاءكم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(قــَسِـيـَّـة ) بلا ألف بين القاف والسين، مع تشديد الياء، وإمالة هاء التأنيث.</w:t>
            </w:r>
          </w:p>
        </w:tc>
        <w:tc>
          <w:tcPr>
            <w:tcW w:type="dxa" w:w="4320"/>
          </w:tcPr>
          <w:p>
            <w:pPr>
              <w:spacing w:after="0" w:before="0"/>
            </w:pPr>
            <w:r>
              <w:rPr>
                <w:color w:val="008000"/>
              </w:rPr>
              <w:t>قاسية,خائنة,العداوة,القيامة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نصارى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عمرو, ابن عامر, حمزة, الكسائي, خلف العاشر,,أبو عمرو, هشام عن ابن عامر, حمزة, الكسائي, خلف العاشر,</w:t>
            </w:r>
          </w:p>
        </w:tc>
        <w:tc>
          <w:tcPr>
            <w:tcW w:type="dxa" w:w="7200"/>
          </w:tcPr>
          <w:p>
            <w:pPr>
              <w:spacing w:after="0" w:before="0"/>
            </w:pPr>
            <w:r>
              <w:t>أدغم الدال في الضاد.</w:t>
            </w:r>
          </w:p>
        </w:tc>
        <w:tc>
          <w:tcPr>
            <w:tcW w:type="dxa" w:w="4320"/>
          </w:tcPr>
          <w:p>
            <w:pPr>
              <w:spacing w:after="0" w:before="0"/>
            </w:pPr>
            <w:r>
              <w:rPr>
                <w:color w:val="008000"/>
              </w:rPr>
              <w:t>فقد ضل,قد جاءكم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تطلع على,يبين لكم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المؤمنون</w:t>
            </w:r>
          </w:p>
        </w:tc>
        <w:tc>
          <w:tcPr>
            <w:tcW w:type="dxa" w:w="2160"/>
          </w:tcPr>
          <w:p>
            <w:pPr>
              <w:spacing w:after="0" w:before="0"/>
            </w:pPr>
          </w:p>
        </w:tc>
      </w:tr>
    </w:tbl>
    <w:p/>
    <w:p>
      <w:pPr>
        <w:pStyle w:val="Heading2"/>
      </w:pPr>
      <w:r>
        <w:t>التسهيل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بتسهيل الهمزة، مع المد والقصر في الحالين.</w:t>
            </w:r>
          </w:p>
        </w:tc>
        <w:tc>
          <w:tcPr>
            <w:tcW w:type="dxa" w:w="4320"/>
          </w:tcPr>
          <w:p>
            <w:pPr>
              <w:spacing w:after="0" w:before="0"/>
            </w:pPr>
            <w:r>
              <w:rPr>
                <w:color w:val="008000"/>
              </w:rPr>
              <w:t>إسرائيل</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وتسهيل الهمزة الثانية.</w:t>
            </w:r>
          </w:p>
        </w:tc>
        <w:tc>
          <w:tcPr>
            <w:tcW w:type="dxa" w:w="4320"/>
          </w:tcPr>
          <w:p>
            <w:pPr>
              <w:spacing w:after="0" w:before="0"/>
            </w:pPr>
            <w:r>
              <w:rPr>
                <w:color w:val="008000"/>
              </w:rPr>
              <w:t>والبغضاء إلى</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 يبسطوا,نقيبا وقال,قاسية يحرفون,نور وكتاب,مبين يهدي</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قوم أن,المؤمنون,ولقد أخذ,إسرائيل,لئن,لئن أقمتم,وآتيتم,وآمنتم,وأقرضتم,لأكفرن,سيئاتكم,ولأدخلنكم,الأنهار,سواء,خائنة,واصفح إن,فأغرينا,والبغضاء,ينبئهم,يا أهل,جاءكم,بإذنه</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سواء,والبغضاء</w:t>
            </w:r>
          </w:p>
        </w:tc>
        <w:tc>
          <w:tcPr>
            <w:tcW w:type="dxa" w:w="2160"/>
          </w:tcPr>
          <w:p>
            <w:pPr>
              <w:spacing w:after="0" w:before="0"/>
            </w:pPr>
          </w:p>
        </w:tc>
      </w:tr>
    </w:tbl>
    <w:p/>
    <w:p>
      <w:r>
        <w:br w:type="page"/>
      </w:r>
    </w:p>
    <w:p>
      <w:pPr>
        <w:pStyle w:val="Heading1"/>
        <w:jc w:val="center"/>
      </w:pPr>
      <w:r>
        <w:t>صفحة: 91</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العاشر,,حمزة, يعقوب,</w:t>
            </w:r>
          </w:p>
        </w:tc>
        <w:tc>
          <w:tcPr>
            <w:tcW w:type="dxa" w:w="7200"/>
          </w:tcPr>
          <w:p>
            <w:pPr>
              <w:spacing w:after="0" w:before="0"/>
            </w:pPr>
            <w:r>
              <w:t>بضم هاء الضمير وصلا، وكسرها وقفا.</w:t>
            </w:r>
          </w:p>
        </w:tc>
        <w:tc>
          <w:tcPr>
            <w:tcW w:type="dxa" w:w="4320"/>
          </w:tcPr>
          <w:p>
            <w:pPr>
              <w:spacing w:after="0" w:before="0"/>
            </w:pPr>
            <w:r>
              <w:rPr>
                <w:color w:val="008000"/>
              </w:rPr>
              <w:t>عليهم,عليهم الباب</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يعقوب,,البزي عن ابن كثير,</w:t>
            </w:r>
          </w:p>
        </w:tc>
        <w:tc>
          <w:tcPr>
            <w:tcW w:type="dxa" w:w="7200"/>
          </w:tcPr>
          <w:p>
            <w:pPr>
              <w:spacing w:after="0" w:before="0"/>
            </w:pPr>
            <w:r>
              <w:t>وقف بهاء السكت باتفاق.</w:t>
            </w:r>
          </w:p>
        </w:tc>
        <w:tc>
          <w:tcPr>
            <w:tcW w:type="dxa" w:w="4320"/>
          </w:tcPr>
          <w:p>
            <w:pPr>
              <w:spacing w:after="0" w:before="0"/>
            </w:pPr>
            <w:r>
              <w:rPr>
                <w:color w:val="008000"/>
              </w:rPr>
              <w:t>هو,فلم</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عليهم الباب</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عليهما,عليهم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عليهم الباب</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بإشمام الصاد صوت الزاي، في جميع القرآن.</w:t>
            </w:r>
          </w:p>
        </w:tc>
        <w:tc>
          <w:tcPr>
            <w:tcW w:type="dxa" w:w="4320"/>
          </w:tcPr>
          <w:p>
            <w:pPr>
              <w:spacing w:after="0" w:before="0"/>
            </w:pPr>
            <w:r>
              <w:rPr>
                <w:color w:val="008000"/>
              </w:rPr>
              <w:t>صراط</w:t>
            </w:r>
          </w:p>
        </w:tc>
        <w:tc>
          <w:tcPr>
            <w:tcW w:type="dxa" w:w="2160"/>
          </w:tcPr>
          <w:p>
            <w:pPr>
              <w:spacing w:after="0" w:before="0"/>
            </w:pPr>
          </w:p>
        </w:tc>
      </w:tr>
    </w:tbl>
    <w:p/>
    <w:p>
      <w:pPr>
        <w:pStyle w:val="Heading2"/>
      </w:pPr>
      <w:r>
        <w:t>صراط بالسين (قنبل ورويس)</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قنبل عن ابن كثير, رويس عن يعقوب,</w:t>
            </w:r>
          </w:p>
        </w:tc>
        <w:tc>
          <w:tcPr>
            <w:tcW w:type="dxa" w:w="7200"/>
          </w:tcPr>
          <w:p>
            <w:pPr>
              <w:spacing w:after="0" w:before="0"/>
            </w:pPr>
            <w:r>
              <w:t>بالسين بدلا من الصاد.</w:t>
            </w:r>
          </w:p>
        </w:tc>
        <w:tc>
          <w:tcPr>
            <w:tcW w:type="dxa" w:w="4320"/>
          </w:tcPr>
          <w:p>
            <w:pPr>
              <w:spacing w:after="0" w:before="0"/>
            </w:pPr>
            <w:r>
              <w:rPr>
                <w:color w:val="008000"/>
              </w:rPr>
              <w:t>صراط</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دخلتموه فإنكم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قدير,يغفر,المصير,بشير,ونذير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 مع تحقيق الهمزة، مع ثلاثة البدل، وينبغي أن يعلم أن الفتح يأتي على قصر وإشباع مد البدل، وأن التقليل لا يأتي إلا على التوسط والإشباع.</w:t>
            </w:r>
          </w:p>
        </w:tc>
        <w:tc>
          <w:tcPr>
            <w:tcW w:type="dxa" w:w="4320"/>
          </w:tcPr>
          <w:p>
            <w:pPr>
              <w:spacing w:after="0" w:before="0"/>
            </w:pPr>
            <w:r>
              <w:rPr>
                <w:color w:val="008000"/>
              </w:rPr>
              <w:t>وآتاكم</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العاشر,,ابن ذكوان عن ابن عامر, خلف العاشر,,حمزة,,حمزة, الكسائي, خلف العاشر,,الكسائي, خلف العاشر,,أبو عمرو, الدوري عن الكسائي,,الدوري عن الكسائي,</w:t>
            </w:r>
          </w:p>
        </w:tc>
        <w:tc>
          <w:tcPr>
            <w:tcW w:type="dxa" w:w="7200"/>
          </w:tcPr>
          <w:p>
            <w:pPr>
              <w:spacing w:after="0" w:before="0"/>
            </w:pPr>
            <w:r>
              <w:t>بالإمالة .</w:t>
            </w:r>
          </w:p>
        </w:tc>
        <w:tc>
          <w:tcPr>
            <w:tcW w:type="dxa" w:w="4320"/>
          </w:tcPr>
          <w:p>
            <w:pPr>
              <w:spacing w:after="0" w:before="0"/>
            </w:pPr>
            <w:r>
              <w:rPr>
                <w:color w:val="008000"/>
              </w:rPr>
              <w:t>والنصارى,جاءكم,جاءنا,موسى,وآتاكم,أدباركم,يا موسى,جبارين</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فترة,نعمة,المقدسة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w:t>
            </w:r>
          </w:p>
        </w:tc>
        <w:tc>
          <w:tcPr>
            <w:tcW w:type="dxa" w:w="4320"/>
          </w:tcPr>
          <w:p>
            <w:pPr>
              <w:spacing w:after="0" w:before="0"/>
            </w:pPr>
            <w:r>
              <w:rPr>
                <w:color w:val="008000"/>
              </w:rPr>
              <w:t>والنصارى,موسى,وآتاكم,أدباركم,يا موسى,جبارين</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العاشر,,أبو عمرو, هشام عن ابن عامر,</w:t>
            </w:r>
          </w:p>
        </w:tc>
        <w:tc>
          <w:tcPr>
            <w:tcW w:type="dxa" w:w="7200"/>
          </w:tcPr>
          <w:p>
            <w:pPr>
              <w:spacing w:after="0" w:before="0"/>
            </w:pPr>
            <w:r>
              <w:t>أدغم الدال في الجيم.</w:t>
            </w:r>
          </w:p>
        </w:tc>
        <w:tc>
          <w:tcPr>
            <w:tcW w:type="dxa" w:w="4320"/>
          </w:tcPr>
          <w:p>
            <w:pPr>
              <w:spacing w:after="0" w:before="0"/>
            </w:pPr>
            <w:r>
              <w:rPr>
                <w:color w:val="008000"/>
              </w:rPr>
              <w:t>قد جاءكم,فقد جاءكم,إذ جعل</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الله هو,يغفر لمن,ويعذب من,يبين لكم,قال رجلان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يؤت</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فمن يملك,أن يهلك,جميعا ولله,قدير وقالت,لمن يشاء,من يشاء,بشير ولا,بشير ونذير,ونذير والله,قدير وإذ,ملوكا وآتاكم,فإن يخرجوا</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ممن خلق</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وصلا، ووقف بالنقل، وبالإبدال مع الإدغام.</w:t>
            </w:r>
          </w:p>
        </w:tc>
        <w:tc>
          <w:tcPr>
            <w:tcW w:type="dxa" w:w="4320"/>
          </w:tcPr>
          <w:p>
            <w:pPr>
              <w:spacing w:after="0" w:before="0"/>
            </w:pPr>
            <w:r>
              <w:rPr>
                <w:color w:val="008000"/>
              </w:rPr>
              <w:t>شيئا,شيئا إن,إن أراد,وأمه,الأرض,والأرض,يشاء,شيء,أبناء,وأحباؤه,بل أنتم,وإليه,يا أهل,جاءكم,جاءنا,وإذ,أنبياء,وآتاكم,يؤت,وإنا,فإن,فإنا,فإذا,فإنكم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يشاء,شيء,أبناء,أنبياء</w:t>
            </w:r>
          </w:p>
        </w:tc>
        <w:tc>
          <w:tcPr>
            <w:tcW w:type="dxa" w:w="2160"/>
          </w:tcPr>
          <w:p>
            <w:pPr>
              <w:spacing w:after="0" w:before="0"/>
            </w:pPr>
          </w:p>
        </w:tc>
      </w:tr>
    </w:tbl>
    <w:p/>
    <w:p>
      <w:r>
        <w:br w:type="page"/>
      </w:r>
    </w:p>
    <w:p>
      <w:pPr>
        <w:pStyle w:val="Heading1"/>
        <w:jc w:val="center"/>
      </w:pPr>
      <w:r>
        <w:t>صفحة: 92</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يعقوب,,رويس عن يعقوب,</w:t>
            </w:r>
          </w:p>
        </w:tc>
        <w:tc>
          <w:tcPr>
            <w:tcW w:type="dxa" w:w="7200"/>
          </w:tcPr>
          <w:p>
            <w:pPr>
              <w:spacing w:after="0" w:before="0"/>
            </w:pPr>
            <w:r>
              <w:t>وقف بهاء السكت بلا خلاف.</w:t>
            </w:r>
          </w:p>
        </w:tc>
        <w:tc>
          <w:tcPr>
            <w:tcW w:type="dxa" w:w="4320"/>
          </w:tcPr>
          <w:p>
            <w:pPr>
              <w:spacing w:after="0" w:before="0"/>
            </w:pPr>
            <w:r>
              <w:rPr>
                <w:color w:val="008000"/>
              </w:rPr>
              <w:t>إلي,يا ويلتى</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أخيه فقتله,أخيه قال</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كثيرا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ابني آدم,آدم,الآخر</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مع تحقيق الهمزة وفتح هاء التأنيث.</w:t>
            </w:r>
          </w:p>
        </w:tc>
        <w:tc>
          <w:tcPr>
            <w:tcW w:type="dxa" w:w="4320"/>
          </w:tcPr>
          <w:p>
            <w:pPr>
              <w:spacing w:after="0" w:before="0"/>
            </w:pPr>
            <w:r>
              <w:rPr>
                <w:color w:val="008000"/>
              </w:rPr>
              <w:t>سوءة</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الدوري عن الكسائي,,الكسائي,,ابن ذكوان عن ابن عامر, خلف العاشر,,حمزة,</w:t>
            </w:r>
          </w:p>
        </w:tc>
        <w:tc>
          <w:tcPr>
            <w:tcW w:type="dxa" w:w="7200"/>
          </w:tcPr>
          <w:p>
            <w:pPr>
              <w:spacing w:after="0" w:before="0"/>
            </w:pPr>
            <w:r>
              <w:t>بالإمالة وصلا ووقفا.</w:t>
            </w:r>
          </w:p>
        </w:tc>
        <w:tc>
          <w:tcPr>
            <w:tcW w:type="dxa" w:w="4320"/>
          </w:tcPr>
          <w:p>
            <w:pPr>
              <w:spacing w:after="0" w:before="0"/>
            </w:pPr>
            <w:r>
              <w:rPr>
                <w:color w:val="008000"/>
              </w:rPr>
              <w:t>يا موسى,النار,يا ويلتى,أحياها,أحيا,جاءتهم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محرمة,سنة,سوءة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عمرو,,الدوري عن أبي عمرو,</w:t>
            </w:r>
          </w:p>
        </w:tc>
        <w:tc>
          <w:tcPr>
            <w:tcW w:type="dxa" w:w="7200"/>
          </w:tcPr>
          <w:p>
            <w:pPr>
              <w:spacing w:after="0" w:before="0"/>
            </w:pPr>
            <w:r>
              <w:t>بالتقليل بخلف.</w:t>
            </w:r>
          </w:p>
        </w:tc>
        <w:tc>
          <w:tcPr>
            <w:tcW w:type="dxa" w:w="4320"/>
          </w:tcPr>
          <w:p>
            <w:pPr>
              <w:spacing w:after="0" w:before="0"/>
            </w:pPr>
            <w:r>
              <w:rPr>
                <w:color w:val="008000"/>
              </w:rPr>
              <w:t>يا موسى,النار,يا ويلتى,أحياها,أحيا</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أدغم الدال في الجيم.</w:t>
            </w:r>
          </w:p>
        </w:tc>
        <w:tc>
          <w:tcPr>
            <w:tcW w:type="dxa" w:w="4320"/>
          </w:tcPr>
          <w:p>
            <w:pPr>
              <w:spacing w:after="0" w:before="0"/>
            </w:pPr>
            <w:r>
              <w:rPr>
                <w:color w:val="008000"/>
              </w:rPr>
              <w:t>ولقد جاءتهم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قال رب,آدم بالحق,قال لأقتلنك,لأقتلنك قال,ذلك كتبنا,بالبينات ثم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مؤمنين,تأس</w:t>
            </w:r>
          </w:p>
        </w:tc>
        <w:tc>
          <w:tcPr>
            <w:tcW w:type="dxa" w:w="2160"/>
          </w:tcPr>
          <w:p>
            <w:pPr>
              <w:spacing w:after="0" w:before="0"/>
            </w:pPr>
          </w:p>
        </w:tc>
      </w:tr>
    </w:tbl>
    <w:p/>
    <w:p>
      <w:pPr>
        <w:pStyle w:val="Heading2"/>
      </w:pPr>
      <w:r>
        <w:t>التسهيل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بتسهيل الهمزة، مع المد والقصر في الحالين.</w:t>
            </w:r>
          </w:p>
        </w:tc>
        <w:tc>
          <w:tcPr>
            <w:tcW w:type="dxa" w:w="4320"/>
          </w:tcPr>
          <w:p>
            <w:pPr>
              <w:spacing w:after="0" w:before="0"/>
            </w:pPr>
            <w:r>
              <w:rPr>
                <w:color w:val="008000"/>
              </w:rPr>
              <w:t>إسرائيل</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سنة يتيهون,بباسط يدي,غرابا يبحث,جميعا ومن,جميعا ولقد</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بالإبدال.</w:t>
            </w:r>
          </w:p>
        </w:tc>
        <w:tc>
          <w:tcPr>
            <w:tcW w:type="dxa" w:w="4320"/>
          </w:tcPr>
          <w:p>
            <w:pPr>
              <w:spacing w:after="0" w:before="0"/>
            </w:pPr>
            <w:r>
              <w:rPr>
                <w:color w:val="008000"/>
              </w:rPr>
              <w:t>مؤمنين,فاذهب أنت,وأخي,فإنها,الأرض,تأس,نبأ,ابني آدم,من أحدهما,الآخر,لأقتلنك,لئن,لأقتلك,تبوء,بإثمي,وإثمك,من أصحاب,جزاء,فأصبح,سوءة,أن أكون,فأواري,من أجل,إسرائيل,نفس أو,فكأنما,ومن أحياها,جاءتهم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بإبدالها ألفا.</w:t>
            </w:r>
          </w:p>
        </w:tc>
        <w:tc>
          <w:tcPr>
            <w:tcW w:type="dxa" w:w="4320"/>
          </w:tcPr>
          <w:p>
            <w:pPr>
              <w:spacing w:after="0" w:before="0"/>
            </w:pPr>
            <w:r>
              <w:rPr>
                <w:color w:val="008000"/>
              </w:rPr>
              <w:t>نبأ,تبوء,جزاء</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جعفر,,نافع,أبو جعفر,</w:t>
            </w:r>
          </w:p>
        </w:tc>
        <w:tc>
          <w:tcPr>
            <w:tcW w:type="dxa" w:w="7200"/>
          </w:tcPr>
          <w:p>
            <w:pPr>
              <w:spacing w:after="0" w:before="0"/>
            </w:pPr>
            <w:r>
              <w:t>بفتح ياء الإضافة.</w:t>
            </w:r>
          </w:p>
        </w:tc>
        <w:tc>
          <w:tcPr>
            <w:tcW w:type="dxa" w:w="4320"/>
          </w:tcPr>
          <w:p>
            <w:pPr>
              <w:spacing w:after="0" w:before="0"/>
            </w:pPr>
            <w:r>
              <w:rPr>
                <w:color w:val="008000"/>
              </w:rPr>
              <w:t>إني أخاف,إني أريد</w:t>
            </w:r>
          </w:p>
        </w:tc>
        <w:tc>
          <w:tcPr>
            <w:tcW w:type="dxa" w:w="2160"/>
          </w:tcPr>
          <w:p>
            <w:pPr>
              <w:spacing w:after="0" w:before="0"/>
            </w:pPr>
          </w:p>
        </w:tc>
      </w:tr>
    </w:tbl>
    <w:p/>
    <w:p>
      <w:pPr>
        <w:pStyle w:val="Heading2"/>
      </w:pPr>
      <w:r>
        <w:t>إسكان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ابن عامر, شعبة عن عاصم, حمزة, الكسائي, يعقوب, خلف العاشر,</w:t>
            </w:r>
          </w:p>
        </w:tc>
        <w:tc>
          <w:tcPr>
            <w:tcW w:type="dxa" w:w="7200"/>
          </w:tcPr>
          <w:p>
            <w:pPr>
              <w:spacing w:after="0" w:before="0"/>
            </w:pPr>
            <w:r>
              <w:t>بإسكان ياء الإضافة.</w:t>
            </w:r>
          </w:p>
        </w:tc>
        <w:tc>
          <w:tcPr>
            <w:tcW w:type="dxa" w:w="4320"/>
          </w:tcPr>
          <w:p>
            <w:pPr>
              <w:spacing w:after="0" w:before="0"/>
            </w:pPr>
            <w:r>
              <w:rPr>
                <w:color w:val="008000"/>
              </w:rPr>
              <w:t>يدي إليك</w:t>
            </w:r>
          </w:p>
        </w:tc>
        <w:tc>
          <w:tcPr>
            <w:tcW w:type="dxa" w:w="2160"/>
          </w:tcPr>
          <w:p>
            <w:pPr>
              <w:spacing w:after="0" w:before="0"/>
            </w:pPr>
          </w:p>
        </w:tc>
      </w:tr>
    </w:tbl>
    <w:p/>
    <w:p>
      <w:r>
        <w:br w:type="page"/>
      </w:r>
    </w:p>
    <w:p>
      <w:pPr>
        <w:pStyle w:val="Heading1"/>
        <w:jc w:val="center"/>
      </w:pPr>
      <w:r>
        <w:t>صفحة: 93</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أيديهم,عليهم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إن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الآخرة,تقدروا,ويغفر,قدير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يصلبوا,وأصلح</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الآخرة,آمنوا,آمنا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الدوري عن الكسائي,,الدوري عن الكسائي,</w:t>
            </w:r>
          </w:p>
        </w:tc>
        <w:tc>
          <w:tcPr>
            <w:tcW w:type="dxa" w:w="7200"/>
          </w:tcPr>
          <w:p>
            <w:pPr>
              <w:spacing w:after="0" w:before="0"/>
            </w:pPr>
            <w:r>
              <w:t>بالإمالة وصلا ووقفا.</w:t>
            </w:r>
          </w:p>
        </w:tc>
        <w:tc>
          <w:tcPr>
            <w:tcW w:type="dxa" w:w="4320"/>
          </w:tcPr>
          <w:p>
            <w:pPr>
              <w:spacing w:after="0" w:before="0"/>
            </w:pPr>
            <w:r>
              <w:rPr>
                <w:color w:val="008000"/>
              </w:rPr>
              <w:t>الدنيا,النار,يسارعون</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rPr>
                <w:color w:val="008000"/>
              </w:rPr>
              <w:t>الآخرة,الوسيلة,القيامة,والسارقة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الدنيا,النار</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وله وجه الاختلاس.</w:t>
            </w:r>
          </w:p>
        </w:tc>
        <w:tc>
          <w:tcPr>
            <w:tcW w:type="dxa" w:w="4320"/>
          </w:tcPr>
          <w:p>
            <w:pPr>
              <w:spacing w:after="0" w:before="0"/>
            </w:pPr>
            <w:r>
              <w:rPr>
                <w:color w:val="008000"/>
              </w:rPr>
              <w:t>بعد ظلمه,يعذب من,ويغفر لمن,الرسول لا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تؤمن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 يقتلوا,رحيم يا أيها,جميعا ومثله,أليم يريدون,أن يخرجوا,مقيم والسارق,من يشاء,لمن يشاء,قدير يا أيها</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خلاف</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حمزة,,هشام عن ابن عامر, حمزة,,حمزة,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الأرض,جزاء,فسادا أن,وأرجلهم,خلاف أو,الآخرة,عظيم إلا,يا أيها,لو أن,عذاب أليم,وأصلح,فإن,رحيم ألم,تعلم أن,والأرض,يشاء,شيء,بأفواههم,تؤمن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بتخفيف الهمزة باثني عشر وجها: خمسة القياس:, - إبدال الهمزة ألفا، مع القصر والتوسط والمد, - التسهيل بالروم، مع المد والقصر, - وسبعة على الرسم؛ لأن الهمزة فيه مرسومة على واو؛ فتبدل واوا مضمومة ثم تسكن للوقف, ويجري فيها الأوجه الثلاثة: القصر والتوسط والمد، مع السكون المحض, - القصر والتوسط والمد، مع الإشمام فتصير الأوجه ستة, - والسابع: روم حركتها مع القصر.</w:t>
            </w:r>
          </w:p>
        </w:tc>
        <w:tc>
          <w:tcPr>
            <w:tcW w:type="dxa" w:w="4320"/>
          </w:tcPr>
          <w:p>
            <w:pPr>
              <w:spacing w:after="0" w:before="0"/>
            </w:pPr>
            <w:r>
              <w:rPr>
                <w:color w:val="008000"/>
              </w:rPr>
              <w:t>جزاء,يشاء,شيء</w:t>
            </w:r>
          </w:p>
        </w:tc>
        <w:tc>
          <w:tcPr>
            <w:tcW w:type="dxa" w:w="2160"/>
          </w:tcPr>
          <w:p>
            <w:pPr>
              <w:spacing w:after="0" w:before="0"/>
            </w:pPr>
          </w:p>
        </w:tc>
      </w:tr>
    </w:tbl>
    <w:p/>
    <w:p>
      <w:r>
        <w:br w:type="page"/>
      </w:r>
    </w:p>
    <w:p>
      <w:pPr>
        <w:pStyle w:val="Heading1"/>
        <w:jc w:val="center"/>
      </w:pPr>
      <w:r>
        <w:t>صفحة: 94</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فهو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فهو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فخذوه وإن,تؤتوه فاحذروا,عليه شهداء</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يطهر,الآخرة,الكافرون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لقوم آخرين,آخرين,أوتيتم,الآخرة,جاءوك,النبيون,بآياتي</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العاشر,,ابن ذكوان عن ابن عامر, خلف العاشر,,حمزة,,أبو عمرو, ابن ذكوان عن ابن عامر, 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الدنيا,جاءوك,التوراة,هدى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rPr>
                <w:color w:val="008000"/>
              </w:rPr>
              <w:t>الآخرة,كفارة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عمرو,,قالون عن نافع,,ورش عن نافع, حمزة,</w:t>
            </w:r>
          </w:p>
        </w:tc>
        <w:tc>
          <w:tcPr>
            <w:tcW w:type="dxa" w:w="7200"/>
          </w:tcPr>
          <w:p>
            <w:pPr>
              <w:spacing w:after="0" w:before="0"/>
            </w:pPr>
            <w:r>
              <w:t>بالتقليل بخلف.</w:t>
            </w:r>
          </w:p>
        </w:tc>
        <w:tc>
          <w:tcPr>
            <w:tcW w:type="dxa" w:w="4320"/>
          </w:tcPr>
          <w:p>
            <w:pPr>
              <w:spacing w:after="0" w:before="0"/>
            </w:pPr>
            <w:r>
              <w:rPr>
                <w:color w:val="008000"/>
              </w:rPr>
              <w:t>الدنيا,التوراة,هدى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الكلم من,بعد ذلك,يحكم بها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يأتوك,تؤتوه,بالمؤمنين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ومن يرد,أن يطهر,خزي ولهم,فلن يضروك,شيئا وإن,هدى ونور,ونور يحكم,قليلا ومن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لقوم آخرين,يأتوك,إن أوتيتم,وإن,تؤتوه,شيئا,شيئا أولئك,أولئك,الآخرة,فإن,جاءوك,أو أعرض,بالمؤمنين,والأحبار,شهداء,بآياتي,فأولئك,والأنف,بالأنف,والأذن,بالأذن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شهداء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واخشون,واخشون ولا</w:t>
            </w:r>
          </w:p>
        </w:tc>
        <w:tc>
          <w:tcPr>
            <w:tcW w:type="dxa" w:w="2160"/>
          </w:tcPr>
          <w:p>
            <w:pPr>
              <w:spacing w:after="0" w:before="0"/>
            </w:pP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أبو جعفر,</w:t>
            </w:r>
          </w:p>
        </w:tc>
        <w:tc>
          <w:tcPr>
            <w:tcW w:type="dxa" w:w="7200"/>
          </w:tcPr>
          <w:p>
            <w:pPr>
              <w:spacing w:after="0" w:before="0"/>
            </w:pPr>
            <w:r>
              <w:t>بإثبات الياء الزائدة وصلا وحذفها وقفا.</w:t>
            </w:r>
          </w:p>
        </w:tc>
        <w:tc>
          <w:tcPr>
            <w:tcW w:type="dxa" w:w="4320"/>
          </w:tcPr>
          <w:p>
            <w:pPr>
              <w:spacing w:after="0" w:before="0"/>
            </w:pPr>
            <w:r>
              <w:rPr>
                <w:color w:val="008000"/>
              </w:rPr>
              <w:t>واخشون,واخشون ولا</w:t>
            </w:r>
          </w:p>
        </w:tc>
        <w:tc>
          <w:tcPr>
            <w:tcW w:type="dxa" w:w="2160"/>
          </w:tcPr>
          <w:p>
            <w:pPr>
              <w:spacing w:after="0" w:before="0"/>
            </w:pPr>
          </w:p>
        </w:tc>
      </w:tr>
    </w:tbl>
    <w:p/>
    <w:p>
      <w:r>
        <w:br w:type="page"/>
      </w:r>
    </w:p>
    <w:p>
      <w:pPr>
        <w:pStyle w:val="Heading1"/>
        <w:jc w:val="center"/>
      </w:pPr>
      <w:r>
        <w:t>صفحة: 95</w:t>
      </w:r>
    </w:p>
    <w:p>
      <w:pPr>
        <w:pStyle w:val="Heading2"/>
      </w:pPr>
      <w:r>
        <w:t>الضم وصلا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ابن عامر, الكسائي, أبو جعفر, خلف العاشر,</w:t>
            </w:r>
          </w:p>
        </w:tc>
        <w:tc>
          <w:tcPr>
            <w:tcW w:type="dxa" w:w="7200"/>
          </w:tcPr>
          <w:p>
            <w:pPr>
              <w:spacing w:after="0" w:before="0"/>
            </w:pPr>
            <w:r>
              <w:t>بضم النون.</w:t>
            </w:r>
          </w:p>
        </w:tc>
        <w:tc>
          <w:tcPr>
            <w:tcW w:type="dxa" w:w="4320"/>
          </w:tcPr>
          <w:p>
            <w:pPr>
              <w:spacing w:after="0" w:before="0"/>
            </w:pPr>
            <w:r>
              <w:rPr>
                <w:color w:val="008000"/>
              </w:rPr>
              <w:t>وأن احكم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يديه من,فيه هدى,فيه ومن,عليه فاحكم,فيه تختلفون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الخيرات,كثيرا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 مع ثلاثة البدل.</w:t>
            </w:r>
          </w:p>
        </w:tc>
        <w:tc>
          <w:tcPr>
            <w:tcW w:type="dxa" w:w="4320"/>
          </w:tcPr>
          <w:p>
            <w:pPr>
              <w:spacing w:after="0" w:before="0"/>
            </w:pPr>
            <w:r>
              <w:rPr>
                <w:color w:val="008000"/>
              </w:rPr>
              <w:t>آثارهم,وآتيناه,آتاكم,آمنوا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الكسائي,,حمزة, الكسائي, خلف العاشر,,أبو عمرو, ابن ذكوان عن ابن عامر, الكسائي, خلف العاشر,,ابن ذكوان عن ابن عامر, خلف العاشر,,حمزة,,الدوري عن أبي عمرو,,أبو عمرو, حمزة, الكسائي, خلف العاشر,,السوسي عن أبي عمرو,</w:t>
            </w:r>
          </w:p>
        </w:tc>
        <w:tc>
          <w:tcPr>
            <w:tcW w:type="dxa" w:w="7200"/>
          </w:tcPr>
          <w:p>
            <w:pPr>
              <w:spacing w:after="0" w:before="0"/>
            </w:pPr>
            <w:r>
              <w:t>بالإمالة ، مع قصر مد البدل.</w:t>
            </w:r>
          </w:p>
        </w:tc>
        <w:tc>
          <w:tcPr>
            <w:tcW w:type="dxa" w:w="4320"/>
          </w:tcPr>
          <w:p>
            <w:pPr>
              <w:spacing w:after="0" w:before="0"/>
            </w:pPr>
            <w:r>
              <w:rPr>
                <w:color w:val="008000"/>
              </w:rPr>
              <w:t>آثارهم,بعيسى,التوراة,هدى,وهدى,جاءك,شاء,آتاكم,الناس,والنصارى,فترى,فترى الذين</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وموعظة,شرعة,أمة,واحدة,الجاهلية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عمرو,,قالون عن نافع,,ورش عن نافع, حمزة,</w:t>
            </w:r>
          </w:p>
        </w:tc>
        <w:tc>
          <w:tcPr>
            <w:tcW w:type="dxa" w:w="7200"/>
          </w:tcPr>
          <w:p>
            <w:pPr>
              <w:spacing w:after="0" w:before="0"/>
            </w:pPr>
            <w:r>
              <w:t>بالتقليل ، مع ثلاثة البدل.</w:t>
            </w:r>
          </w:p>
        </w:tc>
        <w:tc>
          <w:tcPr>
            <w:tcW w:type="dxa" w:w="4320"/>
          </w:tcPr>
          <w:p>
            <w:pPr>
              <w:spacing w:after="0" w:before="0"/>
            </w:pPr>
            <w:r>
              <w:rPr>
                <w:color w:val="008000"/>
              </w:rPr>
              <w:t>آثارهم,بعيسى,التوراة,هدى,وهدى,آتاكم,والنصارى,فترى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مريم مصدقا,فيه هدى,الكتاب بالحق</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هدى ونور,ونور ومصدقا,وهدى وموعظة,شرعة ومنهاجا,ومنهاجا ولو,أمة واحدة,واحدة ولكن,أن يفتنوك,أن يصيبهم,لقوم يوقنون,بعض ومن,ومن يتولهم,مرض يسارعون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بتحقيق وتسهيل الهمزة.</w:t>
            </w:r>
          </w:p>
        </w:tc>
        <w:tc>
          <w:tcPr>
            <w:tcW w:type="dxa" w:w="4320"/>
          </w:tcPr>
          <w:p>
            <w:pPr>
              <w:spacing w:after="0" w:before="0"/>
            </w:pPr>
            <w:r>
              <w:rPr>
                <w:color w:val="008000"/>
              </w:rPr>
              <w:t>وآتيناه,الإنجيل,وليحكم,فأولئك,وأنزلنا,تتبع أهواءهم,أهواءهم,جاءك,شاء,فينبئكم,وأن,فإن,فاعلم أنما,وإن,ومن أحسن,يا أيها,أولياء,فإنه</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شاء,أولياء</w:t>
            </w:r>
          </w:p>
        </w:tc>
        <w:tc>
          <w:tcPr>
            <w:tcW w:type="dxa" w:w="2160"/>
          </w:tcPr>
          <w:p>
            <w:pPr>
              <w:spacing w:after="0" w:before="0"/>
            </w:pPr>
          </w:p>
        </w:tc>
      </w:tr>
    </w:tbl>
    <w:p/>
    <w:p>
      <w:r>
        <w:br w:type="page"/>
      </w:r>
    </w:p>
    <w:p>
      <w:pPr>
        <w:pStyle w:val="Heading1"/>
        <w:jc w:val="center"/>
      </w:pPr>
      <w:r>
        <w:t>صفحة: 96</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وصلا ووقفا.</w:t>
            </w:r>
          </w:p>
        </w:tc>
        <w:tc>
          <w:tcPr>
            <w:tcW w:type="dxa" w:w="4320"/>
          </w:tcPr>
          <w:p>
            <w:pPr>
              <w:spacing w:after="0" w:before="0"/>
            </w:pPr>
            <w:r>
              <w:rPr>
                <w:color w:val="008000"/>
              </w:rPr>
              <w:t>فيهم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يؤتيه من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بتحقيق الهمزة في الحالين، مع ترقيق الراء، وفتح هاء التأنيث.</w:t>
            </w:r>
          </w:p>
        </w:tc>
        <w:tc>
          <w:tcPr>
            <w:tcW w:type="dxa" w:w="4320"/>
          </w:tcPr>
          <w:p>
            <w:pPr>
              <w:spacing w:after="0" w:before="0"/>
            </w:pPr>
            <w:r>
              <w:rPr>
                <w:color w:val="008000"/>
              </w:rPr>
              <w:t>دائرة</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الصلاة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آمنوا,أوتوا,أن آمنا,آمنا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الكسائي,,حمزة, الكسائي, خلف العاشر,,أبو عمرو, الدوري عن الكسائي, رويس عن يعقوب,,أبو عمرو, الدوري عن الكسائي,</w:t>
            </w:r>
          </w:p>
        </w:tc>
        <w:tc>
          <w:tcPr>
            <w:tcW w:type="dxa" w:w="7200"/>
          </w:tcPr>
          <w:p>
            <w:pPr>
              <w:spacing w:after="0" w:before="0"/>
            </w:pPr>
            <w:r>
              <w:t>بالإمالة .</w:t>
            </w:r>
          </w:p>
        </w:tc>
        <w:tc>
          <w:tcPr>
            <w:tcW w:type="dxa" w:w="4320"/>
          </w:tcPr>
          <w:p>
            <w:pPr>
              <w:spacing w:after="0" w:before="0"/>
            </w:pPr>
            <w:r>
              <w:rPr>
                <w:color w:val="008000"/>
              </w:rPr>
              <w:t>يسارعون,نخشى,فعسى,الكافرين,والكفار</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مع تفخيم الراء وصلا، ووقف بإمالة هاء التأنيث وترقيق الراء.</w:t>
            </w:r>
          </w:p>
        </w:tc>
        <w:tc>
          <w:tcPr>
            <w:tcW w:type="dxa" w:w="4320"/>
          </w:tcPr>
          <w:p>
            <w:pPr>
              <w:spacing w:after="0" w:before="0"/>
            </w:pPr>
            <w:r>
              <w:rPr>
                <w:color w:val="008000"/>
              </w:rPr>
              <w:t>دائرة,أذلة,أعزة,لومة,مثوبة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نخشى,فعسى,الكافرين</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 الكسائي,</w:t>
            </w:r>
          </w:p>
        </w:tc>
        <w:tc>
          <w:tcPr>
            <w:tcW w:type="dxa" w:w="7200"/>
          </w:tcPr>
          <w:p>
            <w:pPr>
              <w:spacing w:after="0" w:before="0"/>
            </w:pPr>
            <w:r>
              <w:t>أدغم اللام في التاء.</w:t>
            </w:r>
          </w:p>
        </w:tc>
        <w:tc>
          <w:tcPr>
            <w:tcW w:type="dxa" w:w="4320"/>
          </w:tcPr>
          <w:p>
            <w:pPr>
              <w:spacing w:after="0" w:before="0"/>
            </w:pPr>
            <w:r>
              <w:rPr>
                <w:color w:val="008000"/>
              </w:rPr>
              <w:t>هل تنقمون</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يقولون نخشى,الله هم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يأتي,المؤمنين,يؤتيه,ويؤتون,مؤمنين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 يأتي,من يرتد,بقوم يحبهم,من يشاء,ومن يتول,هزوا ولعبا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الهمزة مع المد والقصر.</w:t>
            </w:r>
          </w:p>
        </w:tc>
        <w:tc>
          <w:tcPr>
            <w:tcW w:type="dxa" w:w="4320"/>
          </w:tcPr>
          <w:p>
            <w:pPr>
              <w:spacing w:after="0" w:before="0"/>
            </w:pPr>
            <w:r>
              <w:rPr>
                <w:color w:val="008000"/>
              </w:rPr>
              <w:t>دائرة,يأتي,أو أمر,أهؤلاء,حبطت أعمالهم,فأصبحوا,يا أيها,المؤمنين,لائم,يؤتيه,يشاء,عليم إنما,ويؤتون,فإن,هزوا,أولياء,مؤمنين,وإذا,بأنهم,يا أهل,أن آمنا,وأن,هل أنبئكم,أنبئكم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ووقف بتحقيق الهمزة الأولى، وله في الثانية الإبدال مع القصر والتوسط والطول، وتسهيل الهمزة بالروم على المد والقصر.</w:t>
            </w:r>
          </w:p>
        </w:tc>
        <w:tc>
          <w:tcPr>
            <w:tcW w:type="dxa" w:w="4320"/>
          </w:tcPr>
          <w:p>
            <w:pPr>
              <w:spacing w:after="0" w:before="0"/>
            </w:pPr>
            <w:r>
              <w:rPr>
                <w:color w:val="008000"/>
              </w:rPr>
              <w:t>أهؤلاء,يشاء,أولياء</w:t>
            </w:r>
          </w:p>
        </w:tc>
        <w:tc>
          <w:tcPr>
            <w:tcW w:type="dxa" w:w="2160"/>
          </w:tcPr>
          <w:p>
            <w:pPr>
              <w:spacing w:after="0" w:before="0"/>
            </w:pPr>
          </w:p>
        </w:tc>
      </w:tr>
    </w:tbl>
    <w:p/>
    <w:p>
      <w:r>
        <w:br w:type="page"/>
      </w:r>
    </w:p>
    <w:p>
      <w:pPr>
        <w:pStyle w:val="Heading1"/>
        <w:jc w:val="center"/>
      </w:pPr>
      <w:r>
        <w:t>صفحة: 97</w:t>
      </w:r>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يعقوب,</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وأكلهم السحت,قولهم الإثم</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أيديهم,إليهم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وأكلهم السحت,قولهم الإثم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وجعل,يداه مبسوطتان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مع فتح هاء التأنيث.</w:t>
            </w:r>
          </w:p>
        </w:tc>
        <w:tc>
          <w:tcPr>
            <w:tcW w:type="dxa" w:w="4320"/>
          </w:tcPr>
          <w:p>
            <w:pPr>
              <w:spacing w:after="0" w:before="0"/>
            </w:pPr>
            <w:r>
              <w:rPr>
                <w:color w:val="008000"/>
              </w:rPr>
              <w:t>القردة,والخنازير,كثيرا,وكثير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بالفتح، مع تحقيق الهمزة، وثلاثة البدل.</w:t>
            </w:r>
          </w:p>
        </w:tc>
        <w:tc>
          <w:tcPr>
            <w:tcW w:type="dxa" w:w="4320"/>
          </w:tcPr>
          <w:p>
            <w:pPr>
              <w:spacing w:after="0" w:before="0"/>
            </w:pPr>
            <w:r>
              <w:rPr>
                <w:color w:val="008000"/>
              </w:rPr>
              <w:t>جاءوكم,آمنا,آمنوا,سيئاتهم</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العاشر,,حمزة,,أبو عمرو, حمزة, الكسائي, خلف العاشر,,الدوري عن الكسائي,,حمزة, الكسائي, خلف العاشر,,أبو عمرو, ابن ذكوان عن ابن عامر, الكسائي, خلف العاشر,</w:t>
            </w:r>
          </w:p>
        </w:tc>
        <w:tc>
          <w:tcPr>
            <w:tcW w:type="dxa" w:w="7200"/>
          </w:tcPr>
          <w:p>
            <w:pPr>
              <w:spacing w:after="0" w:before="0"/>
            </w:pPr>
            <w:r>
              <w:t>بالإمالة، مع تحقيق الهمزة، وقصر مد البدل.</w:t>
            </w:r>
          </w:p>
        </w:tc>
        <w:tc>
          <w:tcPr>
            <w:tcW w:type="dxa" w:w="4320"/>
          </w:tcPr>
          <w:p>
            <w:pPr>
              <w:spacing w:after="0" w:before="0"/>
            </w:pPr>
            <w:r>
              <w:rPr>
                <w:color w:val="008000"/>
              </w:rPr>
              <w:t>جاءوكم,وترى,يسارعون,ينهاهم,التوراة</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بتفخيم الراء، ووقف بإمالة هاء التأنيث.</w:t>
            </w:r>
          </w:p>
        </w:tc>
        <w:tc>
          <w:tcPr>
            <w:tcW w:type="dxa" w:w="4320"/>
          </w:tcPr>
          <w:p>
            <w:pPr>
              <w:spacing w:after="0" w:before="0"/>
            </w:pPr>
            <w:r>
              <w:rPr>
                <w:color w:val="008000"/>
              </w:rPr>
              <w:t>القردة,مغلولة,العداوة,القيامة,أمة,مقتصدة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نافع,,قالون عن نافع,,ورش عن نافع, حمزة,</w:t>
            </w:r>
          </w:p>
        </w:tc>
        <w:tc>
          <w:tcPr>
            <w:tcW w:type="dxa" w:w="7200"/>
          </w:tcPr>
          <w:p>
            <w:pPr>
              <w:spacing w:after="0" w:before="0"/>
            </w:pPr>
            <w:r>
              <w:t>بالتقليل .</w:t>
            </w:r>
          </w:p>
        </w:tc>
        <w:tc>
          <w:tcPr>
            <w:tcW w:type="dxa" w:w="4320"/>
          </w:tcPr>
          <w:p>
            <w:pPr>
              <w:spacing w:after="0" w:before="0"/>
            </w:pPr>
            <w:r>
              <w:rPr>
                <w:color w:val="008000"/>
              </w:rPr>
              <w:t>وترى,ينهاهم,التوراة</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والإدغام هنا إخفاء الحرف الأول في الحرف الثاني.</w:t>
            </w:r>
          </w:p>
        </w:tc>
        <w:tc>
          <w:tcPr>
            <w:tcW w:type="dxa" w:w="4320"/>
          </w:tcPr>
          <w:p>
            <w:pPr>
              <w:spacing w:after="0" w:before="0"/>
            </w:pPr>
            <w:r>
              <w:rPr>
                <w:color w:val="008000"/>
              </w:rPr>
              <w:t>أعلم بما,ينفق كيف</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لبئس</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وتسهيل الهمزة الثانية.</w:t>
            </w:r>
          </w:p>
        </w:tc>
        <w:tc>
          <w:tcPr>
            <w:tcW w:type="dxa" w:w="4320"/>
          </w:tcPr>
          <w:p>
            <w:pPr>
              <w:spacing w:after="0" w:before="0"/>
            </w:pPr>
            <w:r>
              <w:rPr>
                <w:color w:val="008000"/>
              </w:rPr>
              <w:t>والبغضاء إلى</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مكانا وأضل,طغيانا وكفرا,وكفرا وألقينا,فسادا والله,مقتصدة وكثير</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مغلولة غلت</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وقف بتسهيل الهمزة مع المد والقصر.</w:t>
            </w:r>
          </w:p>
        </w:tc>
        <w:tc>
          <w:tcPr>
            <w:tcW w:type="dxa" w:w="4320"/>
          </w:tcPr>
          <w:p>
            <w:pPr>
              <w:spacing w:after="0" w:before="0"/>
            </w:pPr>
            <w:r>
              <w:rPr>
                <w:color w:val="008000"/>
              </w:rPr>
              <w:t>أولئك,وأضل,سواء,وإذا,جاءوكم,الإثم,وأكلهم,لبئس,والأحبار,غلت أيديهم,يشاء,وألقينا,والبغضاء,أطفأها,الأرض,ولو أن,سيئاتهم,ولأدخلناهم,ولو أنهم,والإنجيل,لأكلوا,ساء,يا أيها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سواء,يشاء,والبغضاء,ساء</w:t>
            </w:r>
          </w:p>
        </w:tc>
        <w:tc>
          <w:tcPr>
            <w:tcW w:type="dxa" w:w="2160"/>
          </w:tcPr>
          <w:p>
            <w:pPr>
              <w:spacing w:after="0" w:before="0"/>
            </w:pPr>
          </w:p>
        </w:tc>
      </w:tr>
    </w:tbl>
    <w:p/>
    <w:p>
      <w:r>
        <w:br w:type="page"/>
      </w:r>
    </w:p>
    <w:p>
      <w:pPr>
        <w:pStyle w:val="Heading1"/>
        <w:jc w:val="center"/>
      </w:pPr>
      <w:r>
        <w:t>صفحة: 98</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عليهم,إليهم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كثيرا,كثير,بصير,ويستغفرونه</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آمنوا,من آمن,آمن,الآخر</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عمرو,,أبو عمرو, الدوري عن الكسائي, رويس عن يعقوب,,أبو عمرو, ابن ذكوان عن ابن عامر, الكسائي, خلف العاشر,,أبو عمرو, حمزة, الكسائي, خلف العاشر,,ابن ذكوان عن ابن عامر, خلف العاشر,,حمزة,,حمزة, الكسائي, خلف العاشر,,الكسائي, خلف العاشر,,أبو عمرو, الدوري عن الكسائي,</w:t>
            </w:r>
          </w:p>
        </w:tc>
        <w:tc>
          <w:tcPr>
            <w:tcW w:type="dxa" w:w="7200"/>
          </w:tcPr>
          <w:p>
            <w:pPr>
              <w:spacing w:after="0" w:before="0"/>
            </w:pPr>
            <w:r>
              <w:t>بالإمالة .</w:t>
            </w:r>
          </w:p>
        </w:tc>
        <w:tc>
          <w:tcPr>
            <w:tcW w:type="dxa" w:w="4320"/>
          </w:tcPr>
          <w:p>
            <w:pPr>
              <w:spacing w:after="0" w:before="0"/>
            </w:pPr>
            <w:r>
              <w:rPr>
                <w:color w:val="008000"/>
              </w:rPr>
              <w:t>الناس,الكافرين,التوراة,والنصارى,جاءهم,تهوى,ومأواه,أنصار</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فتنة,الجنة,ثلاثة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نافع,,قالون عن نافع,,ورش عن نافع, حمزة,</w:t>
            </w:r>
          </w:p>
        </w:tc>
        <w:tc>
          <w:tcPr>
            <w:tcW w:type="dxa" w:w="7200"/>
          </w:tcPr>
          <w:p>
            <w:pPr>
              <w:spacing w:after="0" w:before="0"/>
            </w:pPr>
            <w:r>
              <w:t>بالتقليل .</w:t>
            </w:r>
          </w:p>
        </w:tc>
        <w:tc>
          <w:tcPr>
            <w:tcW w:type="dxa" w:w="4320"/>
          </w:tcPr>
          <w:p>
            <w:pPr>
              <w:spacing w:after="0" w:before="0"/>
            </w:pPr>
            <w:r>
              <w:rPr>
                <w:color w:val="008000"/>
              </w:rPr>
              <w:t>الكافرين,التوراة,والنصارى,تهوى,ومأواه,أنصار</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الله هو,ثالث ثلاثة</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تأس,ومأواه</w:t>
            </w:r>
          </w:p>
        </w:tc>
        <w:tc>
          <w:tcPr>
            <w:tcW w:type="dxa" w:w="2160"/>
          </w:tcPr>
          <w:p>
            <w:pPr>
              <w:spacing w:after="0" w:before="0"/>
            </w:pPr>
          </w:p>
        </w:tc>
      </w:tr>
    </w:tbl>
    <w:p/>
    <w:p>
      <w:pPr>
        <w:pStyle w:val="Heading2"/>
      </w:pPr>
      <w:r>
        <w:t>التسهيل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بتسهيل الهمزة، مع المد والقصر في الحالين.</w:t>
            </w:r>
          </w:p>
        </w:tc>
        <w:tc>
          <w:tcPr>
            <w:tcW w:type="dxa" w:w="4320"/>
          </w:tcPr>
          <w:p>
            <w:pPr>
              <w:spacing w:after="0" w:before="0"/>
            </w:pPr>
            <w:r>
              <w:rPr>
                <w:color w:val="008000"/>
              </w:rPr>
              <w:t>إسرائيل</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طغيانا وكفرا,وفريقا يقتلون,من يشرك,ثلاثة وما,إله واحد,واحد وإن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بتسهيل وتحقيق الهمزة.</w:t>
            </w:r>
          </w:p>
        </w:tc>
        <w:tc>
          <w:tcPr>
            <w:tcW w:type="dxa" w:w="4320"/>
          </w:tcPr>
          <w:p>
            <w:pPr>
              <w:spacing w:after="0" w:before="0"/>
            </w:pPr>
            <w:r>
              <w:rPr>
                <w:color w:val="008000"/>
              </w:rPr>
              <w:t>وإن,يا أهل,شيء,والإنجيل,تأس,والصابئون,من آمن,الآخر,لقد أخذنا,إسرائيل,وأرسلنا,جاءهم,ومأواه,من أنصار,من إله,إله إلا,عذاب أليم,أليم أفلا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w:t>
            </w:r>
          </w:p>
        </w:tc>
        <w:tc>
          <w:tcPr>
            <w:tcW w:type="dxa" w:w="2160"/>
          </w:tcPr>
          <w:p>
            <w:pPr>
              <w:spacing w:after="0" w:before="0"/>
            </w:pPr>
          </w:p>
        </w:tc>
      </w:tr>
    </w:tbl>
    <w:p/>
    <w:p>
      <w:r>
        <w:br w:type="page"/>
      </w:r>
    </w:p>
    <w:p>
      <w:pPr>
        <w:pStyle w:val="Heading1"/>
        <w:jc w:val="center"/>
      </w:pPr>
      <w:r>
        <w:t>صفحة: 99</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فعلوه لبئس,إليه ما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غير,كثيرا,يستكبرون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w:t>
            </w:r>
          </w:p>
        </w:tc>
        <w:tc>
          <w:tcPr>
            <w:tcW w:type="dxa" w:w="4320"/>
          </w:tcPr>
          <w:p>
            <w:pPr>
              <w:spacing w:after="0" w:before="0"/>
            </w:pPr>
            <w:r>
              <w:rPr>
                <w:color w:val="008000"/>
              </w:rPr>
              <w:t>الآيات,آمنوا,آمنا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حمزة, الكسائي, خلف العاشر,,الدوري عن أبي عمرو,</w:t>
            </w:r>
          </w:p>
        </w:tc>
        <w:tc>
          <w:tcPr>
            <w:tcW w:type="dxa" w:w="7200"/>
          </w:tcPr>
          <w:p>
            <w:pPr>
              <w:spacing w:after="0" w:before="0"/>
            </w:pPr>
            <w:r>
              <w:t>بالإمالة .</w:t>
            </w:r>
          </w:p>
        </w:tc>
        <w:tc>
          <w:tcPr>
            <w:tcW w:type="dxa" w:w="4320"/>
          </w:tcPr>
          <w:p>
            <w:pPr>
              <w:spacing w:after="0" w:before="0"/>
            </w:pPr>
            <w:r>
              <w:rPr>
                <w:color w:val="008000"/>
              </w:rPr>
              <w:t>أنى,وعيسى,ترى,الناس,نصارى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صديقة,عداوة,مودة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نافع,,الدوري عن أبي عمرو,,أبو عمرو,</w:t>
            </w:r>
          </w:p>
        </w:tc>
        <w:tc>
          <w:tcPr>
            <w:tcW w:type="dxa" w:w="7200"/>
          </w:tcPr>
          <w:p>
            <w:pPr>
              <w:spacing w:after="0" w:before="0"/>
            </w:pPr>
            <w:r>
              <w:t>بالتقليل بخلف.</w:t>
            </w:r>
          </w:p>
        </w:tc>
        <w:tc>
          <w:tcPr>
            <w:tcW w:type="dxa" w:w="4320"/>
          </w:tcPr>
          <w:p>
            <w:pPr>
              <w:spacing w:after="0" w:before="0"/>
            </w:pPr>
            <w:r>
              <w:rPr>
                <w:color w:val="008000"/>
              </w:rPr>
              <w:t>أنى,وعيسى,ترى,نصارى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عمرو, ابن عامر, حمزة, الكسائي, خلف العاشر,</w:t>
            </w:r>
          </w:p>
        </w:tc>
        <w:tc>
          <w:tcPr>
            <w:tcW w:type="dxa" w:w="7200"/>
          </w:tcPr>
          <w:p>
            <w:pPr>
              <w:spacing w:after="0" w:before="0"/>
            </w:pPr>
            <w:r>
              <w:t>أدغم الدال في الضاد.</w:t>
            </w:r>
          </w:p>
        </w:tc>
        <w:tc>
          <w:tcPr>
            <w:tcW w:type="dxa" w:w="4320"/>
          </w:tcPr>
          <w:p>
            <w:pPr>
              <w:spacing w:after="0" w:before="0"/>
            </w:pPr>
            <w:r>
              <w:rPr>
                <w:color w:val="008000"/>
              </w:rPr>
              <w:t>قد ضلوا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نبين لهم,الآيات ثم,والله هو,السبيل لعن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يأكلان,يؤفكون,لبئس,يؤمنون</w:t>
            </w:r>
          </w:p>
        </w:tc>
        <w:tc>
          <w:tcPr>
            <w:tcW w:type="dxa" w:w="2160"/>
          </w:tcPr>
          <w:p>
            <w:pPr>
              <w:spacing w:after="0" w:before="0"/>
            </w:pPr>
          </w:p>
        </w:tc>
      </w:tr>
    </w:tbl>
    <w:p/>
    <w:p>
      <w:pPr>
        <w:pStyle w:val="Heading2"/>
      </w:pPr>
      <w:r>
        <w:t>التسهيل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بتسهيل الهمزة، مع المد والقصر في الحالين.</w:t>
            </w:r>
          </w:p>
        </w:tc>
        <w:tc>
          <w:tcPr>
            <w:tcW w:type="dxa" w:w="4320"/>
          </w:tcPr>
          <w:p>
            <w:pPr>
              <w:spacing w:after="0" w:before="0"/>
            </w:pPr>
            <w:r>
              <w:rPr>
                <w:color w:val="008000"/>
              </w:rPr>
              <w:t>إسرائيل</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ضرا ولا,نفعا والله,كثيرا وضلوا,ورهبانا وأنهم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وأمه,يأكلان,الآيات,انظر أنى,يؤفكون,قل أتعبدون,يا أهل,أهواء,وأضلوا,سواء,إسرائيل,لبئس,يؤمنون,أولياء,بأن,وأنهم,وإذا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أهواء,سواء,أولياء</w:t>
            </w:r>
          </w:p>
        </w:tc>
        <w:tc>
          <w:tcPr>
            <w:tcW w:type="dxa" w:w="2160"/>
          </w:tcPr>
          <w:p>
            <w:pPr>
              <w:spacing w:after="0" w:before="0"/>
            </w:pPr>
          </w:p>
        </w:tc>
      </w:tr>
    </w:tbl>
    <w:p/>
    <w:p>
      <w:r>
        <w:br w:type="page"/>
      </w:r>
    </w:p>
    <w:p>
      <w:pPr>
        <w:pStyle w:val="Heading1"/>
        <w:jc w:val="center"/>
      </w:pPr>
      <w:r>
        <w:t>صفحة: 100</w:t>
      </w:r>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فاجتنبوه لعلكم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تحرير,والميسر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الصلاة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بآياتنا,آمنوا,لكم آياته,آياته</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w:t>
            </w:r>
          </w:p>
        </w:tc>
        <w:tc>
          <w:tcPr>
            <w:tcW w:type="dxa" w:w="7200"/>
          </w:tcPr>
          <w:p>
            <w:pPr>
              <w:spacing w:after="0" w:before="0"/>
            </w:pPr>
            <w:r>
              <w:t>بالإمالة، مع تحقيق الهمزة.</w:t>
            </w:r>
          </w:p>
        </w:tc>
        <w:tc>
          <w:tcPr>
            <w:tcW w:type="dxa" w:w="4320"/>
          </w:tcPr>
          <w:p>
            <w:pPr>
              <w:spacing w:after="0" w:before="0"/>
            </w:pPr>
            <w:r>
              <w:rPr>
                <w:color w:val="008000"/>
              </w:rPr>
              <w:t>جاءنا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عشرة,رقبة,ثلاثة,كفارة,العداوة</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رزقكم,تحرير رقبة,ذلك كفارة</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جعفر,,ورش عن نافع, أبو جعفر,</w:t>
            </w:r>
          </w:p>
        </w:tc>
        <w:tc>
          <w:tcPr>
            <w:tcW w:type="dxa" w:w="7200"/>
          </w:tcPr>
          <w:p>
            <w:pPr>
              <w:spacing w:after="0" w:before="0"/>
            </w:pPr>
            <w:r>
              <w:t>بالإبدال</w:t>
            </w:r>
          </w:p>
        </w:tc>
        <w:tc>
          <w:tcPr>
            <w:tcW w:type="dxa" w:w="4320"/>
          </w:tcPr>
          <w:p>
            <w:pPr>
              <w:spacing w:after="0" w:before="0"/>
            </w:pPr>
            <w:r>
              <w:rPr>
                <w:color w:val="008000"/>
              </w:rPr>
              <w:t>نؤمن,مؤمنون,يؤاخذكم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 يدخلنا,طيبا واتقوا,ولكن يؤاخذكم,أن يوقع</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بالإبدال.</w:t>
            </w:r>
          </w:p>
        </w:tc>
        <w:tc>
          <w:tcPr>
            <w:tcW w:type="dxa" w:w="4320"/>
          </w:tcPr>
          <w:p>
            <w:pPr>
              <w:spacing w:after="0" w:before="0"/>
            </w:pPr>
            <w:r>
              <w:rPr>
                <w:color w:val="008000"/>
              </w:rPr>
              <w:t>نؤمن,جاءنا,فأثابهم,الأنهار,جزاء,بآياتنا,أولئك,يا أيها,مؤمنون,يؤاخذكم,الأيمان,من أوسط,والأنصاب,والأزلام,والبغضاء,فهل أنتم,وأطيعوا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جزاء,والبغضاء</w:t>
            </w:r>
          </w:p>
        </w:tc>
        <w:tc>
          <w:tcPr>
            <w:tcW w:type="dxa" w:w="2160"/>
          </w:tcPr>
          <w:p>
            <w:pPr>
              <w:spacing w:after="0" w:before="0"/>
            </w:pPr>
          </w:p>
        </w:tc>
      </w:tr>
    </w:tbl>
    <w:p/>
    <w:p>
      <w:r>
        <w:br w:type="page"/>
      </w:r>
    </w:p>
    <w:p>
      <w:pPr>
        <w:pStyle w:val="Heading1"/>
        <w:jc w:val="center"/>
      </w:pPr>
      <w:r>
        <w:t>صفحة: 101</w:t>
      </w:r>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منه والله,إليه تحشرون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آمنوا,وآمنوا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بشيء,شيء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العاشر,,الدوري عن أبي عمرو,</w:t>
            </w:r>
          </w:p>
        </w:tc>
        <w:tc>
          <w:tcPr>
            <w:tcW w:type="dxa" w:w="7200"/>
          </w:tcPr>
          <w:p>
            <w:pPr>
              <w:spacing w:after="0" w:before="0"/>
            </w:pPr>
            <w:r>
              <w:t>بالإمالة .</w:t>
            </w:r>
          </w:p>
        </w:tc>
        <w:tc>
          <w:tcPr>
            <w:tcW w:type="dxa" w:w="4320"/>
          </w:tcPr>
          <w:p>
            <w:pPr>
              <w:spacing w:after="0" w:before="0"/>
            </w:pPr>
            <w:r>
              <w:rPr>
                <w:color w:val="008000"/>
              </w:rPr>
              <w:t>اعتدى,للناس</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الكعبة,كفارة,وللسيارة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اعتدى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الصالحات جناح,الصالحات ثم,الصيد تناله,يحكم به,طعام مساكين,والقلائد ذلك,يعلم ما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من يخافه,أليم يا أيها,حرم ومن,حرما واتقوا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بتسهيل وتحقيق الهمزة.</w:t>
            </w:r>
          </w:p>
        </w:tc>
        <w:tc>
          <w:tcPr>
            <w:tcW w:type="dxa" w:w="4320"/>
          </w:tcPr>
          <w:p>
            <w:pPr>
              <w:spacing w:after="0" w:before="0"/>
            </w:pPr>
            <w:r>
              <w:rPr>
                <w:color w:val="008000"/>
              </w:rPr>
              <w:t>فإن,وآمنوا,وأحسنوا,يا أيها,بشيء,عذاب أليم,وأنتم,فجزاء,انتقام أحل,والقلائد,الأرض,وأن,شيء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بشيء,فجزاء,شيء</w:t>
            </w:r>
          </w:p>
        </w:tc>
        <w:tc>
          <w:tcPr>
            <w:tcW w:type="dxa" w:w="2160"/>
          </w:tcPr>
          <w:p>
            <w:pPr>
              <w:spacing w:after="0" w:before="0"/>
            </w:pPr>
          </w:p>
        </w:tc>
      </w:tr>
    </w:tbl>
    <w:p/>
    <w:p>
      <w:r>
        <w:br w:type="page"/>
      </w:r>
    </w:p>
    <w:p>
      <w:pPr>
        <w:pStyle w:val="Heading1"/>
        <w:jc w:val="center"/>
      </w:pPr>
      <w:r>
        <w:t>صفحة: 102</w:t>
      </w:r>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الكسائي, رويس عن يعقوب,</w:t>
            </w:r>
          </w:p>
        </w:tc>
        <w:tc>
          <w:tcPr>
            <w:tcW w:type="dxa" w:w="7200"/>
          </w:tcPr>
          <w:p>
            <w:pPr>
              <w:spacing w:after="0" w:before="0"/>
            </w:pPr>
            <w:r>
              <w:t>بإشمام الكسرةِ الضمَّ.</w:t>
            </w:r>
          </w:p>
        </w:tc>
        <w:tc>
          <w:tcPr>
            <w:tcW w:type="dxa" w:w="4320"/>
          </w:tcPr>
          <w:p>
            <w:pPr>
              <w:spacing w:after="0" w:before="0"/>
            </w:pPr>
            <w:r>
              <w:rPr>
                <w:color w:val="008000"/>
              </w:rPr>
              <w:t>قيل</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آباءنا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مع فتح هاء التأنيث.</w:t>
            </w:r>
          </w:p>
        </w:tc>
        <w:tc>
          <w:tcPr>
            <w:tcW w:type="dxa" w:w="4320"/>
          </w:tcPr>
          <w:p>
            <w:pPr>
              <w:spacing w:after="0" w:before="0"/>
            </w:pPr>
            <w:r>
              <w:rPr>
                <w:color w:val="008000"/>
              </w:rPr>
              <w:t>بحيرة</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الصلاة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آمنوا,آباءنا,آباؤهم,أو آخران,آخران</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 رويس عن يعقوب,,حمزة, الكسائي, خلف العاشر,</w:t>
            </w:r>
          </w:p>
        </w:tc>
        <w:tc>
          <w:tcPr>
            <w:tcW w:type="dxa" w:w="7200"/>
          </w:tcPr>
          <w:p>
            <w:pPr>
              <w:spacing w:after="0" w:before="0"/>
            </w:pPr>
            <w:r>
              <w:t>بالإمالة .</w:t>
            </w:r>
          </w:p>
        </w:tc>
        <w:tc>
          <w:tcPr>
            <w:tcW w:type="dxa" w:w="4320"/>
          </w:tcPr>
          <w:p>
            <w:pPr>
              <w:spacing w:after="0" w:before="0"/>
            </w:pPr>
            <w:r>
              <w:rPr>
                <w:color w:val="008000"/>
              </w:rPr>
              <w:t>كافرين,قربى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كثرة,بحيرة,سائبة,وصيلة,شهادة,الوصية,مصيبة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w:t>
            </w:r>
          </w:p>
        </w:tc>
        <w:tc>
          <w:tcPr>
            <w:tcW w:type="dxa" w:w="4320"/>
          </w:tcPr>
          <w:p>
            <w:pPr>
              <w:spacing w:after="0" w:before="0"/>
            </w:pPr>
            <w:r>
              <w:rPr>
                <w:color w:val="008000"/>
              </w:rPr>
              <w:t>كافرين,قربى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أدغم الدال في السين.</w:t>
            </w:r>
          </w:p>
        </w:tc>
        <w:tc>
          <w:tcPr>
            <w:tcW w:type="dxa" w:w="4320"/>
          </w:tcPr>
          <w:p>
            <w:pPr>
              <w:spacing w:after="0" w:before="0"/>
            </w:pPr>
            <w:r>
              <w:rPr>
                <w:color w:val="008000"/>
              </w:rPr>
              <w:t>قد سألها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يعلم ما,أعجبك كثرة,قيل لهم,الموت تحبسونهما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بالإبدال</w:t>
            </w:r>
          </w:p>
        </w:tc>
        <w:tc>
          <w:tcPr>
            <w:tcW w:type="dxa" w:w="4320"/>
          </w:tcPr>
          <w:p>
            <w:pPr>
              <w:spacing w:after="0" w:before="0"/>
            </w:pPr>
            <w:r>
              <w:rPr>
                <w:color w:val="008000"/>
              </w:rPr>
              <w:t>تسؤكم</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القرآن</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وتسهيل الهمزة الثانية.</w:t>
            </w:r>
          </w:p>
        </w:tc>
        <w:tc>
          <w:tcPr>
            <w:tcW w:type="dxa" w:w="4320"/>
          </w:tcPr>
          <w:p>
            <w:pPr>
              <w:spacing w:after="0" w:before="0"/>
            </w:pPr>
            <w:r>
              <w:rPr>
                <w:color w:val="008000"/>
              </w:rPr>
              <w:t>أشياء إن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بحيرة ولا,سائبة ولا,وصيلة ولا,حام ولكن,شيئا ولا,ثمنا ولو</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غيركم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ولو أعجبك,يا أولي,الألباب,يا أيها,تسألوا,عن أشياء,أشياء,تسؤكم,وإن,القرآن,سألها,سائبة,وأكثرهم,وإذا,تعالوا إلى,وإلى,آباءنا,آباؤهم,شيئا,فينبئكم,أو آخران,إن أنتم,الأرض,فأصابتكم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أشياء</w:t>
            </w:r>
          </w:p>
        </w:tc>
        <w:tc>
          <w:tcPr>
            <w:tcW w:type="dxa" w:w="2160"/>
          </w:tcPr>
          <w:p>
            <w:pPr>
              <w:spacing w:after="0" w:before="0"/>
            </w:pPr>
          </w:p>
        </w:tc>
      </w:tr>
    </w:tbl>
    <w:p/>
    <w:p>
      <w:r>
        <w:br w:type="page"/>
      </w:r>
    </w:p>
    <w:p>
      <w:pPr>
        <w:pStyle w:val="Heading1"/>
        <w:jc w:val="center"/>
      </w:pPr>
      <w:r>
        <w:t>صفحة: 103</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العاشر,,حمزة, يعقوب,</w:t>
            </w:r>
          </w:p>
        </w:tc>
        <w:tc>
          <w:tcPr>
            <w:tcW w:type="dxa" w:w="7200"/>
          </w:tcPr>
          <w:p>
            <w:pPr>
              <w:spacing w:after="0" w:before="0"/>
            </w:pPr>
            <w:r>
              <w:t>بضم هاء الضمير وصلا، وكسرها وقفا.</w:t>
            </w:r>
          </w:p>
        </w:tc>
        <w:tc>
          <w:tcPr>
            <w:tcW w:type="dxa" w:w="4320"/>
          </w:tcPr>
          <w:p>
            <w:pPr>
              <w:spacing w:after="0" w:before="0"/>
            </w:pPr>
            <w:r>
              <w:rPr>
                <w:color w:val="008000"/>
              </w:rPr>
              <w:t>عليهم,عليهم الأوليان</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عليهم الأوليان</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عليهم الأوليان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عثر,سحر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w:t>
            </w:r>
          </w:p>
        </w:tc>
        <w:tc>
          <w:tcPr>
            <w:tcW w:type="dxa" w:w="4320"/>
          </w:tcPr>
          <w:p>
            <w:pPr>
              <w:spacing w:after="0" w:before="0"/>
            </w:pPr>
            <w:r>
              <w:rPr>
                <w:color w:val="008000"/>
              </w:rPr>
              <w:t>الآثمين,فآخران,أن آمنوا,آمنوا,آمنا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بتحقيق الهمزة، مع فتح هاء التأنيث، وله في مد اللين التوسط والإشباع.</w:t>
            </w:r>
          </w:p>
        </w:tc>
        <w:tc>
          <w:tcPr>
            <w:tcW w:type="dxa" w:w="4320"/>
          </w:tcPr>
          <w:p>
            <w:pPr>
              <w:spacing w:after="0" w:before="0"/>
            </w:pPr>
            <w:r>
              <w:rPr>
                <w:color w:val="008000"/>
              </w:rPr>
              <w:t>كهيئة</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ابن ذكوان عن ابن عامر, الكسائي, خلف العاشر,</w:t>
            </w:r>
          </w:p>
        </w:tc>
        <w:tc>
          <w:tcPr>
            <w:tcW w:type="dxa" w:w="7200"/>
          </w:tcPr>
          <w:p>
            <w:pPr>
              <w:spacing w:after="0" w:before="0"/>
            </w:pPr>
            <w:r>
              <w:t>بالإمالة .</w:t>
            </w:r>
          </w:p>
        </w:tc>
        <w:tc>
          <w:tcPr>
            <w:tcW w:type="dxa" w:w="4320"/>
          </w:tcPr>
          <w:p>
            <w:pPr>
              <w:spacing w:after="0" w:before="0"/>
            </w:pPr>
            <w:r>
              <w:rPr>
                <w:color w:val="008000"/>
              </w:rPr>
              <w:t>أدنى,يا عيسى,والتوراة,الموتى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بالشهادة,والحكمة,كهيئة,مائدة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عمرو,,قالون عن نافع,,ورش عن نافع, حمزة,</w:t>
            </w:r>
          </w:p>
        </w:tc>
        <w:tc>
          <w:tcPr>
            <w:tcW w:type="dxa" w:w="7200"/>
          </w:tcPr>
          <w:p>
            <w:pPr>
              <w:spacing w:after="0" w:before="0"/>
            </w:pPr>
            <w:r>
              <w:t>بالتقليل بخلف.</w:t>
            </w:r>
          </w:p>
        </w:tc>
        <w:tc>
          <w:tcPr>
            <w:tcW w:type="dxa" w:w="4320"/>
          </w:tcPr>
          <w:p>
            <w:pPr>
              <w:spacing w:after="0" w:before="0"/>
            </w:pPr>
            <w:r>
              <w:rPr>
                <w:color w:val="008000"/>
              </w:rPr>
              <w:t>أدنى,يا عيسى,والتوراة,الموتى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العاشر,,أبو عمرو, هشام عن ابن عامر,,الكسائي,</w:t>
            </w:r>
          </w:p>
        </w:tc>
        <w:tc>
          <w:tcPr>
            <w:tcW w:type="dxa" w:w="7200"/>
          </w:tcPr>
          <w:p>
            <w:pPr>
              <w:spacing w:after="0" w:before="0"/>
            </w:pPr>
            <w:r>
              <w:t>بإدغام الذال في التاء.</w:t>
            </w:r>
          </w:p>
        </w:tc>
        <w:tc>
          <w:tcPr>
            <w:tcW w:type="dxa" w:w="4320"/>
          </w:tcPr>
          <w:p>
            <w:pPr>
              <w:spacing w:after="0" w:before="0"/>
            </w:pPr>
            <w:r>
              <w:rPr>
                <w:color w:val="008000"/>
              </w:rPr>
              <w:t>وإذ تخلق,وإذ تخرج,إذ جئتهم,هل يستطيع</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يأتوا,جئتهم,مؤمنين</w:t>
            </w:r>
          </w:p>
        </w:tc>
        <w:tc>
          <w:tcPr>
            <w:tcW w:type="dxa" w:w="2160"/>
          </w:tcPr>
          <w:p>
            <w:pPr>
              <w:spacing w:after="0" w:before="0"/>
            </w:pPr>
          </w:p>
        </w:tc>
      </w:tr>
    </w:tbl>
    <w:p/>
    <w:p>
      <w:pPr>
        <w:pStyle w:val="Heading2"/>
      </w:pPr>
      <w:r>
        <w:t>التسهيل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بتسهيل الهمزة، مع المد والقصر في الحالين.</w:t>
            </w:r>
          </w:p>
        </w:tc>
        <w:tc>
          <w:tcPr>
            <w:tcW w:type="dxa" w:w="4320"/>
          </w:tcPr>
          <w:p>
            <w:pPr>
              <w:spacing w:after="0" w:before="0"/>
            </w:pPr>
            <w:r>
              <w:rPr>
                <w:color w:val="008000"/>
              </w:rPr>
              <w:t>إسرائيل</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 يأتوا,وكهلا وإذ,مبين وإذ,أن ينزل</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الآثمين,فإن,فآخران,الأوليان,يأتوا,إذ أيدتك,وإذ,والإنجيل,كهيئة,بإذني,وتبرئ,الأكمه,والأبرص,إسرائيل,جئتهم,وإذ أوحيت,أن آمنوا,بأننا,مائدة,السماء,مؤمنين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بتخفيف الهمزة بخمسة أوجه:, إبدال الهمزة ياء مدية, تسهيلها  مع الروم, إبدالها ياء مضمومة على الرسم، مع السكون المحض، والروم والإشمام.</w:t>
            </w:r>
          </w:p>
        </w:tc>
        <w:tc>
          <w:tcPr>
            <w:tcW w:type="dxa" w:w="4320"/>
          </w:tcPr>
          <w:p>
            <w:pPr>
              <w:spacing w:after="0" w:before="0"/>
            </w:pPr>
            <w:r>
              <w:rPr>
                <w:color w:val="008000"/>
              </w:rPr>
              <w:t>وتبرئ,السماء</w:t>
            </w:r>
          </w:p>
        </w:tc>
        <w:tc>
          <w:tcPr>
            <w:tcW w:type="dxa" w:w="2160"/>
          </w:tcPr>
          <w:p>
            <w:pPr>
              <w:spacing w:after="0" w:before="0"/>
            </w:pPr>
          </w:p>
        </w:tc>
      </w:tr>
    </w:tbl>
    <w:p/>
    <w:p>
      <w:r>
        <w:br w:type="page"/>
      </w:r>
    </w:p>
    <w:p>
      <w:pPr>
        <w:pStyle w:val="Heading1"/>
        <w:jc w:val="center"/>
      </w:pPr>
      <w:r>
        <w:t>صفحة: 104</w:t>
      </w:r>
    </w:p>
    <w:p>
      <w:pPr>
        <w:pStyle w:val="Heading2"/>
      </w:pPr>
      <w:r>
        <w:t>الضم وصلا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ابن عامر, الكسائي, أبو جعفر, خلف العاشر,</w:t>
            </w:r>
          </w:p>
        </w:tc>
        <w:tc>
          <w:tcPr>
            <w:tcW w:type="dxa" w:w="7200"/>
          </w:tcPr>
          <w:p>
            <w:pPr>
              <w:spacing w:after="0" w:before="0"/>
            </w:pPr>
            <w:r>
              <w:t>بضم النون.</w:t>
            </w:r>
          </w:p>
        </w:tc>
        <w:tc>
          <w:tcPr>
            <w:tcW w:type="dxa" w:w="4320"/>
          </w:tcPr>
          <w:p>
            <w:pPr>
              <w:spacing w:after="0" w:before="0"/>
            </w:pPr>
            <w:r>
              <w:rPr>
                <w:color w:val="008000"/>
              </w:rPr>
              <w:t>أن اعبدوا</w:t>
            </w:r>
          </w:p>
        </w:tc>
        <w:tc>
          <w:tcPr>
            <w:tcW w:type="dxa" w:w="2160"/>
          </w:tcPr>
          <w:p>
            <w:pPr>
              <w:spacing w:after="0" w:before="0"/>
            </w:pPr>
          </w:p>
        </w:tc>
      </w:tr>
    </w:tbl>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 مع الوقف بهاء السكت.</w:t>
            </w:r>
          </w:p>
        </w:tc>
        <w:tc>
          <w:tcPr>
            <w:tcW w:type="dxa" w:w="4320"/>
          </w:tcPr>
          <w:p>
            <w:pPr>
              <w:spacing w:after="0" w:before="0"/>
            </w:pPr>
            <w:r>
              <w:rPr>
                <w:color w:val="008000"/>
              </w:rPr>
              <w:t>فيهن</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 مع الوقف بهاء السكت.</w:t>
            </w:r>
          </w:p>
        </w:tc>
        <w:tc>
          <w:tcPr>
            <w:tcW w:type="dxa" w:w="4320"/>
          </w:tcPr>
          <w:p>
            <w:pPr>
              <w:spacing w:after="0" w:before="0"/>
            </w:pPr>
            <w:r>
              <w:rPr>
                <w:color w:val="008000"/>
              </w:rPr>
              <w:t>فيهن,وهو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عليهم,فيهم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عنه ذلك</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خير,قدير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وآخرنا,وآية</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العاشر,,الدوري عن أبي عمرو,</w:t>
            </w:r>
          </w:p>
        </w:tc>
        <w:tc>
          <w:tcPr>
            <w:tcW w:type="dxa" w:w="7200"/>
          </w:tcPr>
          <w:p>
            <w:pPr>
              <w:spacing w:after="0" w:before="0"/>
            </w:pPr>
            <w:r>
              <w:t>بالإمالة وقفا بلا خلاف.</w:t>
            </w:r>
          </w:p>
        </w:tc>
        <w:tc>
          <w:tcPr>
            <w:tcW w:type="dxa" w:w="4320"/>
          </w:tcPr>
          <w:p>
            <w:pPr>
              <w:spacing w:after="0" w:before="0"/>
            </w:pPr>
            <w:r>
              <w:rPr>
                <w:color w:val="008000"/>
              </w:rPr>
              <w:t>عيسى,يا عيسى,للناس</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في الحالين، مع إمالة هاء التأنيث وقفا.</w:t>
            </w:r>
          </w:p>
        </w:tc>
        <w:tc>
          <w:tcPr>
            <w:tcW w:type="dxa" w:w="4320"/>
          </w:tcPr>
          <w:p>
            <w:pPr>
              <w:spacing w:after="0" w:before="0"/>
            </w:pPr>
            <w:r>
              <w:rPr>
                <w:color w:val="008000"/>
              </w:rPr>
              <w:t>مائدة,وآية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وقفا بخلف.</w:t>
            </w:r>
          </w:p>
        </w:tc>
        <w:tc>
          <w:tcPr>
            <w:tcW w:type="dxa" w:w="4320"/>
          </w:tcPr>
          <w:p>
            <w:pPr>
              <w:spacing w:after="0" w:before="0"/>
            </w:pPr>
            <w:r>
              <w:rPr>
                <w:color w:val="008000"/>
              </w:rPr>
              <w:t>عيسى,يا عيسى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العاشر,,الدوري عن أبي عمرو,,السوسي عن أبي عمرو,</w:t>
            </w:r>
          </w:p>
        </w:tc>
        <w:tc>
          <w:tcPr>
            <w:tcW w:type="dxa" w:w="7200"/>
          </w:tcPr>
          <w:p>
            <w:pPr>
              <w:spacing w:after="0" w:before="0"/>
            </w:pPr>
            <w:r>
              <w:t>أدغم الدال في الصاد.</w:t>
            </w:r>
          </w:p>
        </w:tc>
        <w:tc>
          <w:tcPr>
            <w:tcW w:type="dxa" w:w="4320"/>
          </w:tcPr>
          <w:p>
            <w:pPr>
              <w:spacing w:after="0" w:before="0"/>
            </w:pPr>
            <w:r>
              <w:rPr>
                <w:color w:val="008000"/>
              </w:rPr>
              <w:t>قد صدقتنا,تغفر لهم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تعلم ما,أعلم ما,الله هذا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نأكل</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أبو جعفر,,ورش عن نافع,,ابن كثير, رويس عن يعقوب,,هشام عن ابن عامر,</w:t>
            </w:r>
          </w:p>
        </w:tc>
        <w:tc>
          <w:tcPr>
            <w:tcW w:type="dxa" w:w="7200"/>
          </w:tcPr>
          <w:p>
            <w:pPr>
              <w:spacing w:after="0" w:before="0"/>
            </w:pPr>
            <w:r>
              <w:t>بتسهيل الهمزة الثانية، مع الإدخال.</w:t>
            </w:r>
          </w:p>
        </w:tc>
        <w:tc>
          <w:tcPr>
            <w:tcW w:type="dxa" w:w="4320"/>
          </w:tcPr>
          <w:p>
            <w:pPr>
              <w:spacing w:after="0" w:before="0"/>
            </w:pPr>
            <w:r>
              <w:rPr>
                <w:color w:val="008000"/>
              </w:rPr>
              <w:t>أأنت</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فمن يكفر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وقف بالإبدال.</w:t>
            </w:r>
          </w:p>
        </w:tc>
        <w:tc>
          <w:tcPr>
            <w:tcW w:type="dxa" w:w="4320"/>
          </w:tcPr>
          <w:p>
            <w:pPr>
              <w:spacing w:after="0" w:before="0"/>
            </w:pPr>
            <w:r>
              <w:rPr>
                <w:color w:val="008000"/>
              </w:rPr>
              <w:t>نأكل,وتطمئن,مائدة,السماء,لأولنا,وآخرنا,وآية,وأنت,فإني,وإذ,أأنت,وأمي,أن أقول,بحق إن,شيء,شهيد إن,فإنهم,وإن,فإنك,الأنهار,والأرض</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السماء,شيء</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جعفر,,نافع,ابن كثير, أبو عمرو, أبو جعفر,</w:t>
            </w:r>
          </w:p>
        </w:tc>
        <w:tc>
          <w:tcPr>
            <w:tcW w:type="dxa" w:w="7200"/>
          </w:tcPr>
          <w:p>
            <w:pPr>
              <w:spacing w:after="0" w:before="0"/>
            </w:pPr>
            <w:r>
              <w:t>بفتح ياء الإضافة.</w:t>
            </w:r>
          </w:p>
        </w:tc>
        <w:tc>
          <w:tcPr>
            <w:tcW w:type="dxa" w:w="4320"/>
          </w:tcPr>
          <w:p>
            <w:pPr>
              <w:spacing w:after="0" w:before="0"/>
            </w:pPr>
            <w:r>
              <w:rPr>
                <w:color w:val="008000"/>
              </w:rPr>
              <w:t>فإني أعذبه,لي أن</w:t>
            </w:r>
          </w:p>
        </w:tc>
        <w:tc>
          <w:tcPr>
            <w:tcW w:type="dxa" w:w="2160"/>
          </w:tcPr>
          <w:p>
            <w:pPr>
              <w:spacing w:after="0" w:before="0"/>
            </w:pPr>
          </w:p>
        </w:tc>
      </w:tr>
    </w:tbl>
    <w:p/>
    <w:p>
      <w:pPr>
        <w:pStyle w:val="Heading2"/>
      </w:pPr>
      <w:r>
        <w:t>إسكان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شعبة عن عاصم, حمزة, الكسائي, يعقوب, خلف العاشر,</w:t>
            </w:r>
          </w:p>
        </w:tc>
        <w:tc>
          <w:tcPr>
            <w:tcW w:type="dxa" w:w="7200"/>
          </w:tcPr>
          <w:p>
            <w:pPr>
              <w:spacing w:after="0" w:before="0"/>
            </w:pPr>
            <w:r>
              <w:t>بإسكان ياء الإضافة.</w:t>
            </w:r>
          </w:p>
        </w:tc>
        <w:tc>
          <w:tcPr>
            <w:tcW w:type="dxa" w:w="4320"/>
          </w:tcPr>
          <w:p>
            <w:pPr>
              <w:spacing w:after="0" w:before="0"/>
            </w:pPr>
            <w:r>
              <w:rPr>
                <w:color w:val="008000"/>
              </w:rPr>
              <w:t>وأمي إلهين</w:t>
            </w:r>
          </w:p>
        </w:tc>
        <w:tc>
          <w:tcPr>
            <w:tcW w:type="dxa" w:w="2160"/>
          </w:tcPr>
          <w:p>
            <w:pPr>
              <w:spacing w:after="0" w:before="0"/>
            </w:pPr>
          </w:p>
        </w:tc>
      </w:tr>
    </w:tbl>
    <w:p/>
    <w:p>
      <w:r>
        <w:br w:type="page"/>
      </w:r>
    </w:p>
    <w:p>
      <w:pPr>
        <w:pStyle w:val="Heading1"/>
        <w:jc w:val="center"/>
      </w:pPr>
      <w:r>
        <w:t>صفحة: 105</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بتحقيق الهمزة الساكنة، مع ضم الهاء.</w:t>
            </w:r>
          </w:p>
        </w:tc>
        <w:tc>
          <w:tcPr>
            <w:tcW w:type="dxa" w:w="4320"/>
          </w:tcPr>
          <w:p>
            <w:pPr>
              <w:spacing w:after="0" w:before="0"/>
            </w:pPr>
            <w:r>
              <w:rPr>
                <w:color w:val="008000"/>
              </w:rPr>
              <w:t>تأتيهم,يأتيهم,بأيديهم</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فلمسوه بأيديهم,عليه ملك,جعلناه ملكا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سركم,سحر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من آية,آية,من آيات,آيات,يستهزئون,قرنا آخرين,آخرين</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العاشر,,ابن ذكوان عن ابن عامر, خلف العاشر,,حمزة,</w:t>
            </w:r>
          </w:p>
        </w:tc>
        <w:tc>
          <w:tcPr>
            <w:tcW w:type="dxa" w:w="7200"/>
          </w:tcPr>
          <w:p>
            <w:pPr>
              <w:spacing w:after="0" w:before="0"/>
            </w:pPr>
            <w:r>
              <w:t>بالإمالة .</w:t>
            </w:r>
          </w:p>
        </w:tc>
        <w:tc>
          <w:tcPr>
            <w:tcW w:type="dxa" w:w="4320"/>
          </w:tcPr>
          <w:p>
            <w:pPr>
              <w:spacing w:after="0" w:before="0"/>
            </w:pPr>
            <w:r>
              <w:rPr>
                <w:color w:val="008000"/>
              </w:rPr>
              <w:t>قضى,مسمى,جاءهم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 مع قصر مد البدل.</w:t>
            </w:r>
          </w:p>
        </w:tc>
        <w:tc>
          <w:tcPr>
            <w:tcW w:type="dxa" w:w="4320"/>
          </w:tcPr>
          <w:p>
            <w:pPr>
              <w:spacing w:after="0" w:before="0"/>
            </w:pPr>
            <w:r>
              <w:rPr>
                <w:color w:val="008000"/>
              </w:rPr>
              <w:t>آية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قضى,مسمى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خلقكم,ويعلم ما,عليك كتابا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جعفر,,السوسي عن أبي عمرو, أبو جعفر,</w:t>
            </w:r>
          </w:p>
        </w:tc>
        <w:tc>
          <w:tcPr>
            <w:tcW w:type="dxa" w:w="7200"/>
          </w:tcPr>
          <w:p>
            <w:pPr>
              <w:spacing w:after="0" w:before="0"/>
            </w:pPr>
            <w:r>
              <w:t>بإبدال الهمزة الساكنة ألفا، مع كسر الهاء.</w:t>
            </w:r>
          </w:p>
        </w:tc>
        <w:tc>
          <w:tcPr>
            <w:tcW w:type="dxa" w:w="4320"/>
          </w:tcPr>
          <w:p>
            <w:pPr>
              <w:spacing w:after="0" w:before="0"/>
            </w:pPr>
            <w:r>
              <w:rPr>
                <w:color w:val="008000"/>
              </w:rPr>
              <w:t>تأتيهم,يأتيهم,وأنشأنا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أجلا وأجل,مدرارا وجعلنا,مبين وقالوا,ملك ولو</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والأرض,وأجل,الأرض,تأتيهم,من آية,من آيات,جاءهم,يأتيهم,أنباء,يستهزئون,كم أهلكنا,وأرسلنا,السماء,الأنهار,فأهلكناهم,وأنشأنا,قرنا آخرين,بأيديهم,ولو أنزلنا,الأمر</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بتخفيف الهمزة باثني عشر وجها: خمسة القياس:, - إبدال الهمزة ألفا، مع القصر والتوسط والمد, - التسهيل بالروم، مع المد والقصر, - وسبعة على الرسم؛ لأن الهمزة فيه مرسومة على واو؛ فتبدل واوا مضمومة ثم تسكن للوقف, ويجري فيها الأوجه الثلاثة: القصر والتوسط والمد، مع السكون المحض, - القصر والتوسط والمد، مع الإشمام فتصير الأوجه ستة, - والسابع: روم حركتها مع القصر.</w:t>
            </w:r>
          </w:p>
        </w:tc>
        <w:tc>
          <w:tcPr>
            <w:tcW w:type="dxa" w:w="4320"/>
          </w:tcPr>
          <w:p>
            <w:pPr>
              <w:spacing w:after="0" w:before="0"/>
            </w:pPr>
            <w:r>
              <w:rPr>
                <w:color w:val="008000"/>
              </w:rPr>
              <w:t>أنباء,السماء</w:t>
            </w:r>
          </w:p>
        </w:tc>
        <w:tc>
          <w:tcPr>
            <w:tcW w:type="dxa" w:w="2160"/>
          </w:tcPr>
          <w:p>
            <w:pPr>
              <w:spacing w:after="0" w:before="0"/>
            </w:pPr>
          </w:p>
        </w:tc>
      </w:tr>
    </w:tbl>
    <w:p/>
    <w:p>
      <w:r>
        <w:br w:type="page"/>
      </w:r>
    </w:p>
    <w:p>
      <w:pPr>
        <w:pStyle w:val="Heading1"/>
        <w:jc w:val="center"/>
      </w:pPr>
      <w:r>
        <w:t>صفحة: 106</w:t>
      </w:r>
    </w:p>
    <w:p>
      <w:pPr>
        <w:pStyle w:val="Heading2"/>
      </w:pPr>
      <w:r>
        <w:t>الضم وصلا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ابن عامر, الكسائي, أبو جعفر, خلف العاشر,</w:t>
            </w:r>
          </w:p>
        </w:tc>
        <w:tc>
          <w:tcPr>
            <w:tcW w:type="dxa" w:w="7200"/>
          </w:tcPr>
          <w:p>
            <w:pPr>
              <w:spacing w:after="0" w:before="0"/>
            </w:pPr>
            <w:r>
              <w:t>بضم الدال.</w:t>
            </w:r>
          </w:p>
        </w:tc>
        <w:tc>
          <w:tcPr>
            <w:tcW w:type="dxa" w:w="4320"/>
          </w:tcPr>
          <w:p>
            <w:pPr>
              <w:spacing w:after="0" w:before="0"/>
            </w:pPr>
            <w:r>
              <w:rPr>
                <w:color w:val="008000"/>
              </w:rPr>
              <w:t>ولقد استهزئ</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وهو,هو,فهو,إلي</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وهو,فهو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لجعلناه رجلا,عنه يومئذ</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سخروا,سيروا,خسروا,أغير,قدير,القاهر,الخبير,لأنذركم</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يستهزئون,وأوحي,آلهة,آتيناهم</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حمزة,,أبو عمرو, الدوري عن الكسائي,,أبو عمرو, حمزة, الكسائي, خلف العاشر,</w:t>
            </w:r>
          </w:p>
        </w:tc>
        <w:tc>
          <w:tcPr>
            <w:tcW w:type="dxa" w:w="7200"/>
          </w:tcPr>
          <w:p>
            <w:pPr>
              <w:spacing w:after="0" w:before="0"/>
            </w:pPr>
            <w:r>
              <w:t>بالإمالة .</w:t>
            </w:r>
          </w:p>
        </w:tc>
        <w:tc>
          <w:tcPr>
            <w:tcW w:type="dxa" w:w="4320"/>
          </w:tcPr>
          <w:p>
            <w:pPr>
              <w:spacing w:after="0" w:before="0"/>
            </w:pPr>
            <w:r>
              <w:rPr>
                <w:color w:val="008000"/>
              </w:rPr>
              <w:t>فحاق,والنهار,أخرى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عاقبة,الرحمة,القيامة,شهادة,آلهة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والنهار,أخرى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هو وإن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جعفر,,ورش عن نافع, السوسي عن أبي عمرو, أبو جعفر,</w:t>
            </w:r>
          </w:p>
        </w:tc>
        <w:tc>
          <w:tcPr>
            <w:tcW w:type="dxa" w:w="7200"/>
          </w:tcPr>
          <w:p>
            <w:pPr>
              <w:spacing w:after="0" w:before="0"/>
            </w:pPr>
            <w:r>
              <w:t>بإبدال الهمزة ياء مفتوحة وصلا وساكنة وقفا.</w:t>
            </w:r>
          </w:p>
        </w:tc>
        <w:tc>
          <w:tcPr>
            <w:tcW w:type="dxa" w:w="4320"/>
          </w:tcPr>
          <w:p>
            <w:pPr>
              <w:spacing w:after="0" w:before="0"/>
            </w:pPr>
            <w:r>
              <w:rPr>
                <w:color w:val="008000"/>
              </w:rPr>
              <w:t>استهزئ,يؤمنون</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القرآن</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أبو جعفر,,ورش عن نافع, ابن كثير, رويس عن يعقوب,,هشام عن ابن عامر,</w:t>
            </w:r>
          </w:p>
        </w:tc>
        <w:tc>
          <w:tcPr>
            <w:tcW w:type="dxa" w:w="7200"/>
          </w:tcPr>
          <w:p>
            <w:pPr>
              <w:spacing w:after="0" w:before="0"/>
            </w:pPr>
            <w:r>
              <w:t>بتسهيل الهمزة الثانية، مع الإدخال.</w:t>
            </w:r>
          </w:p>
        </w:tc>
        <w:tc>
          <w:tcPr>
            <w:tcW w:type="dxa" w:w="4320"/>
          </w:tcPr>
          <w:p>
            <w:pPr>
              <w:spacing w:after="0" w:before="0"/>
            </w:pPr>
            <w:r>
              <w:rPr>
                <w:color w:val="008000"/>
              </w:rPr>
              <w:t>أئنكم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رجلا وللبسنا,من يصرف,وإن يمسسك,قدير وهو,إله واحد,واحد وإنني</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حمزة,,حمزة,,خلف عن حمزة,,خلاد عن حمزة,</w:t>
            </w:r>
          </w:p>
        </w:tc>
        <w:tc>
          <w:tcPr>
            <w:tcW w:type="dxa" w:w="7200"/>
          </w:tcPr>
          <w:p>
            <w:pPr>
              <w:spacing w:after="0" w:before="0"/>
            </w:pPr>
            <w:r>
              <w:t>أبدل الهمزة ياء ساكنة وقفا.</w:t>
            </w:r>
          </w:p>
        </w:tc>
        <w:tc>
          <w:tcPr>
            <w:tcW w:type="dxa" w:w="4320"/>
          </w:tcPr>
          <w:p>
            <w:pPr>
              <w:spacing w:after="0" w:before="0"/>
            </w:pPr>
            <w:r>
              <w:rPr>
                <w:color w:val="008000"/>
              </w:rPr>
              <w:t>استهزئ,يستهزئون,الأرض,والأرض,يؤمنون,قل أغير,قل إني,أن أكون,من أسلم,يومئذ,وإن,شيء,قل أي,شيء أكبر,وأوحي,القرآن,لأنذركم,أئنكم,آلهة أخرى,قل إنما,وإنني,بريء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أبدل الهمزة ياء ساكنة وقفا.</w:t>
            </w:r>
          </w:p>
        </w:tc>
        <w:tc>
          <w:tcPr>
            <w:tcW w:type="dxa" w:w="4320"/>
          </w:tcPr>
          <w:p>
            <w:pPr>
              <w:spacing w:after="0" w:before="0"/>
            </w:pPr>
            <w:r>
              <w:rPr>
                <w:color w:val="008000"/>
              </w:rPr>
              <w:t>استهزئ,شيء,بريء</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جعفر,,نافع,ابن كثير, أبو عمرو, أبو جعفر,</w:t>
            </w:r>
          </w:p>
        </w:tc>
        <w:tc>
          <w:tcPr>
            <w:tcW w:type="dxa" w:w="7200"/>
          </w:tcPr>
          <w:p>
            <w:pPr>
              <w:spacing w:after="0" w:before="0"/>
            </w:pPr>
            <w:r>
              <w:t>بفتح ياء الإضافة.</w:t>
            </w:r>
          </w:p>
        </w:tc>
        <w:tc>
          <w:tcPr>
            <w:tcW w:type="dxa" w:w="4320"/>
          </w:tcPr>
          <w:p>
            <w:pPr>
              <w:spacing w:after="0" w:before="0"/>
            </w:pPr>
            <w:r>
              <w:rPr>
                <w:color w:val="008000"/>
              </w:rPr>
              <w:t>إني أمرت,إني أخاف</w:t>
            </w:r>
          </w:p>
        </w:tc>
        <w:tc>
          <w:tcPr>
            <w:tcW w:type="dxa" w:w="2160"/>
          </w:tcPr>
          <w:p>
            <w:pPr>
              <w:spacing w:after="0" w:before="0"/>
            </w:pPr>
          </w:p>
        </w:tc>
      </w:tr>
    </w:tbl>
    <w:p/>
    <w:p>
      <w:r>
        <w:br w:type="page"/>
      </w:r>
    </w:p>
    <w:p>
      <w:pPr>
        <w:pStyle w:val="Heading1"/>
        <w:jc w:val="center"/>
      </w:pPr>
      <w:r>
        <w:t>صفحة: 107</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هي</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يفقهوه وفي,عنه وينأون,عنه وإن,عنه وإنهم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خسروا,أساطير,خسر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أظلم</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بآياته,آذانهم,آية,جاءوك,بآيات</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العاشر,,الدوري عن الكسائي,,ابن ذكوان عن ابن عامر, خلف العاشر,,حمزة,,أبو عمرو, الدوري عن الكسائي,,حمزة, الكسائي, خلف العاشر,</w:t>
            </w:r>
          </w:p>
        </w:tc>
        <w:tc>
          <w:tcPr>
            <w:tcW w:type="dxa" w:w="7200"/>
          </w:tcPr>
          <w:p>
            <w:pPr>
              <w:spacing w:after="0" w:before="0"/>
            </w:pPr>
            <w:r>
              <w:t>بالإمالة .</w:t>
            </w:r>
          </w:p>
        </w:tc>
        <w:tc>
          <w:tcPr>
            <w:tcW w:type="dxa" w:w="4320"/>
          </w:tcPr>
          <w:p>
            <w:pPr>
              <w:spacing w:after="0" w:before="0"/>
            </w:pPr>
            <w:r>
              <w:rPr>
                <w:color w:val="008000"/>
              </w:rPr>
              <w:t>افترى,آذانهم,جاءوك,ترى,النار,الدنيا,بلى,جاءتهم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أكنة,آية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w:t>
            </w:r>
          </w:p>
        </w:tc>
        <w:tc>
          <w:tcPr>
            <w:tcW w:type="dxa" w:w="4320"/>
          </w:tcPr>
          <w:p>
            <w:pPr>
              <w:spacing w:after="0" w:before="0"/>
            </w:pPr>
            <w:r>
              <w:rPr>
                <w:color w:val="008000"/>
              </w:rPr>
              <w:t>افترى,ترى,النار,الدنيا,بلى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أظلم ممن,كذب بآياته,نقول للذين,نكذب بآيات,العذاب بما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يؤمنون,يؤمنوا,المؤمنين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من يستمع,أن يفقهوه,وقرا وإن,وإن يروا,وإن يهلكون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الهمزة مع المد والقصر.</w:t>
            </w:r>
          </w:p>
        </w:tc>
        <w:tc>
          <w:tcPr>
            <w:tcW w:type="dxa" w:w="4320"/>
          </w:tcPr>
          <w:p>
            <w:pPr>
              <w:spacing w:after="0" w:before="0"/>
            </w:pPr>
            <w:r>
              <w:rPr>
                <w:color w:val="008000"/>
              </w:rPr>
              <w:t>أبناءهم,يؤمنون,ومن أظلم,كذبا أو,بآياته,شركاؤكم,أكنة أن,وإن,يؤمنوا,جاءوك,الأولين,وينأون,بآيات,المؤمنين,وإنهم,بلقاء,جاءتهم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بلقاء</w:t>
            </w:r>
          </w:p>
        </w:tc>
        <w:tc>
          <w:tcPr>
            <w:tcW w:type="dxa" w:w="2160"/>
          </w:tcPr>
          <w:p>
            <w:pPr>
              <w:spacing w:after="0" w:before="0"/>
            </w:pPr>
          </w:p>
        </w:tc>
      </w:tr>
    </w:tbl>
    <w:p/>
    <w:p>
      <w:r>
        <w:br w:type="page"/>
      </w:r>
    </w:p>
    <w:p>
      <w:pPr>
        <w:pStyle w:val="Heading1"/>
        <w:jc w:val="center"/>
      </w:pPr>
      <w:r>
        <w:t>صفحة: 108</w:t>
      </w:r>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بإشمام الصاد صوت الزاي، في جميع القرآن.</w:t>
            </w:r>
          </w:p>
        </w:tc>
        <w:tc>
          <w:tcPr>
            <w:tcW w:type="dxa" w:w="4320"/>
          </w:tcPr>
          <w:p>
            <w:pPr>
              <w:spacing w:after="0" w:before="0"/>
            </w:pPr>
            <w:r>
              <w:rPr>
                <w:color w:val="008000"/>
              </w:rPr>
              <w:t>صراط</w:t>
            </w:r>
          </w:p>
        </w:tc>
        <w:tc>
          <w:tcPr>
            <w:tcW w:type="dxa" w:w="2160"/>
          </w:tcPr>
          <w:p>
            <w:pPr>
              <w:spacing w:after="0" w:before="0"/>
            </w:pPr>
          </w:p>
        </w:tc>
      </w:tr>
    </w:tbl>
    <w:p/>
    <w:p>
      <w:pPr>
        <w:pStyle w:val="Heading2"/>
      </w:pPr>
      <w:r>
        <w:t>صراط بالسين (قنبل ورويس)</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قنبل عن ابن كثير, رويس عن يعقوب,</w:t>
            </w:r>
          </w:p>
        </w:tc>
        <w:tc>
          <w:tcPr>
            <w:tcW w:type="dxa" w:w="7200"/>
          </w:tcPr>
          <w:p>
            <w:pPr>
              <w:spacing w:after="0" w:before="0"/>
            </w:pPr>
            <w:r>
              <w:t>بالسين بدلا من الصاد.</w:t>
            </w:r>
          </w:p>
        </w:tc>
        <w:tc>
          <w:tcPr>
            <w:tcW w:type="dxa" w:w="4320"/>
          </w:tcPr>
          <w:p>
            <w:pPr>
              <w:spacing w:after="0" w:before="0"/>
            </w:pPr>
            <w:r>
              <w:rPr>
                <w:color w:val="008000"/>
              </w:rPr>
              <w:t>صراط</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إليه يرجعون,عليه آية,بجناحيه إلا,يضلله ومن,يجعله على</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يزرون,الآخرة,خير,قادر,يطير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بالرفع، مع النقل، وثلاثة البدل، وترقيق الراء.</w:t>
            </w:r>
          </w:p>
        </w:tc>
        <w:tc>
          <w:tcPr>
            <w:tcW w:type="dxa" w:w="4320"/>
          </w:tcPr>
          <w:p>
            <w:pPr>
              <w:spacing w:after="0" w:before="0"/>
            </w:pPr>
            <w:r>
              <w:rPr>
                <w:color w:val="008000"/>
              </w:rPr>
              <w:t>الآخرة,بآيات,وأوذوا,بآية,آية,بآياتنا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العاشر,,ابن ذكوان عن ابن عامر, خلف العاشر,,حمزة,</w:t>
            </w:r>
          </w:p>
        </w:tc>
        <w:tc>
          <w:tcPr>
            <w:tcW w:type="dxa" w:w="7200"/>
          </w:tcPr>
          <w:p>
            <w:pPr>
              <w:spacing w:after="0" w:before="0"/>
            </w:pPr>
            <w:r>
              <w:t>بالإمالة وصلا ووقفا.</w:t>
            </w:r>
          </w:p>
        </w:tc>
        <w:tc>
          <w:tcPr>
            <w:tcW w:type="dxa" w:w="4320"/>
          </w:tcPr>
          <w:p>
            <w:pPr>
              <w:spacing w:after="0" w:before="0"/>
            </w:pPr>
            <w:r>
              <w:rPr>
                <w:color w:val="008000"/>
              </w:rPr>
              <w:t>الدنيا,أتاهم,جاءك,شاء,الهدى,والموتى,أتاكم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الساعة,بغتة,الآخرة,بآية,آية,دابة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الدنيا,أتاهم,الهدى,والموتى,أتاكم</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أدغم الدال في الجيم.</w:t>
            </w:r>
          </w:p>
        </w:tc>
        <w:tc>
          <w:tcPr>
            <w:tcW w:type="dxa" w:w="4320"/>
          </w:tcPr>
          <w:p>
            <w:pPr>
              <w:spacing w:after="0" w:before="0"/>
            </w:pPr>
            <w:r>
              <w:rPr>
                <w:color w:val="008000"/>
              </w:rPr>
              <w:t>ولقد جاءك</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مبدل لكلمات</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جعفر,,أبو جعفر,</w:t>
            </w:r>
          </w:p>
        </w:tc>
        <w:tc>
          <w:tcPr>
            <w:tcW w:type="dxa" w:w="7200"/>
          </w:tcPr>
          <w:p>
            <w:pPr>
              <w:spacing w:after="0" w:before="0"/>
            </w:pPr>
            <w:r>
              <w:t>بالإبدال</w:t>
            </w:r>
          </w:p>
        </w:tc>
        <w:tc>
          <w:tcPr>
            <w:tcW w:type="dxa" w:w="4320"/>
          </w:tcPr>
          <w:p>
            <w:pPr>
              <w:spacing w:after="0" w:before="0"/>
            </w:pPr>
            <w:r>
              <w:rPr>
                <w:color w:val="008000"/>
              </w:rPr>
              <w:t>فتأتيهم,يشأ</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جعفر,,ورش عن نافع,</w:t>
            </w:r>
          </w:p>
        </w:tc>
        <w:tc>
          <w:tcPr>
            <w:tcW w:type="dxa" w:w="7200"/>
          </w:tcPr>
          <w:p>
            <w:pPr>
              <w:spacing w:after="0" w:before="0"/>
            </w:pPr>
            <w:r>
              <w:t>بتسهيل الهمزة الثانية.</w:t>
            </w:r>
          </w:p>
        </w:tc>
        <w:tc>
          <w:tcPr>
            <w:tcW w:type="dxa" w:w="4320"/>
          </w:tcPr>
          <w:p>
            <w:pPr>
              <w:spacing w:after="0" w:before="0"/>
            </w:pPr>
            <w:r>
              <w:rPr>
                <w:color w:val="008000"/>
              </w:rPr>
              <w:t>أرأيتكم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لعب ولهو,ولهو وللدار,بآية ولو,أن ينزل,آية ولكن,طائر يطير,صم وبكم,من يشإ,ومن يشأ</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حمزة,,خلف عن حمزة,,خلاد عن حمزة,,حمزة,,هشام عن ابن عامر, حمزة, أبو جعفر,</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ساء,الآخرة,فإنهم,بآيات,وأوذوا,جاءك,نبإ,وإن,فإن,الأرض,السماء,فتأتيهم,بآية,شاء,قل إن,طائر,أمم أمثالكم,شيء,بآياتنا,يشإ,يشأ,قل أرأيتكم,أرأيتكم,إن أتاكم,أو أتتكم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عامر,,هشام عن ابن عامر, حمزة, أبو جعفر,</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ساء,نبإ,السماء,شاء,شيء,يشإ,يشأ</w:t>
            </w:r>
          </w:p>
        </w:tc>
        <w:tc>
          <w:tcPr>
            <w:tcW w:type="dxa" w:w="2160"/>
          </w:tcPr>
          <w:p>
            <w:pPr>
              <w:spacing w:after="0" w:before="0"/>
            </w:pPr>
          </w:p>
        </w:tc>
      </w:tr>
    </w:tbl>
    <w:p/>
    <w:p>
      <w:r>
        <w:br w:type="page"/>
      </w:r>
    </w:p>
    <w:p>
      <w:pPr>
        <w:pStyle w:val="Heading1"/>
        <w:jc w:val="center"/>
      </w:pPr>
      <w:r>
        <w:t>صفحة: 109</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بلا خلاف.</w:t>
            </w:r>
          </w:p>
        </w:tc>
        <w:tc>
          <w:tcPr>
            <w:tcW w:type="dxa" w:w="4320"/>
          </w:tcPr>
          <w:p>
            <w:pPr>
              <w:spacing w:after="0" w:before="0"/>
            </w:pPr>
            <w:r>
              <w:rPr>
                <w:color w:val="008000"/>
              </w:rPr>
              <w:t>إلي</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رويس عن يعقوب, خلف العاشر,</w:t>
            </w:r>
          </w:p>
        </w:tc>
        <w:tc>
          <w:tcPr>
            <w:tcW w:type="dxa" w:w="7200"/>
          </w:tcPr>
          <w:p>
            <w:pPr>
              <w:spacing w:after="0" w:before="0"/>
            </w:pPr>
            <w:r>
              <w:t>بإشمام الصاد صوت الزاي.</w:t>
            </w:r>
          </w:p>
        </w:tc>
        <w:tc>
          <w:tcPr>
            <w:tcW w:type="dxa" w:w="4320"/>
          </w:tcPr>
          <w:p>
            <w:pPr>
              <w:spacing w:after="0" w:before="0"/>
            </w:pPr>
            <w:r>
              <w:rPr>
                <w:color w:val="008000"/>
              </w:rPr>
              <w:t>يصدفون</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إياه تدعون,إليه إن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أغير,ذكروا,دابر,غير,والبصير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ظلموا,وأصلح</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أوتوا,الآيات,فمن آمن,آمن,بآياتنا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العاشر,,حمزة,,حمزة, الكسائي, خلف العاشر,,خلف عن حمزة,,خلاد عن حمزة,,الكسائي, خلف العاشر,</w:t>
            </w:r>
          </w:p>
        </w:tc>
        <w:tc>
          <w:tcPr>
            <w:tcW w:type="dxa" w:w="7200"/>
          </w:tcPr>
          <w:p>
            <w:pPr>
              <w:spacing w:after="0" w:before="0"/>
            </w:pPr>
            <w:r>
              <w:t>بالإمالة، مع تحقيق الهمزة.</w:t>
            </w:r>
          </w:p>
        </w:tc>
        <w:tc>
          <w:tcPr>
            <w:tcW w:type="dxa" w:w="4320"/>
          </w:tcPr>
          <w:p>
            <w:pPr>
              <w:spacing w:after="0" w:before="0"/>
            </w:pPr>
            <w:r>
              <w:rPr>
                <w:color w:val="008000"/>
              </w:rPr>
              <w:t>شاء,جاءهم,أتاكم,يوحى,الأعمى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بغتة,جهرة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أتاكم,يوحى,الأعمى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w:t>
            </w:r>
          </w:p>
        </w:tc>
        <w:tc>
          <w:tcPr>
            <w:tcW w:type="dxa" w:w="7200"/>
          </w:tcPr>
          <w:p>
            <w:pPr>
              <w:spacing w:after="0" w:before="0"/>
            </w:pPr>
            <w:r>
              <w:t>بإدغام الذال في الجيم.</w:t>
            </w:r>
          </w:p>
        </w:tc>
        <w:tc>
          <w:tcPr>
            <w:tcW w:type="dxa" w:w="4320"/>
          </w:tcPr>
          <w:p>
            <w:pPr>
              <w:spacing w:after="0" w:before="0"/>
            </w:pPr>
            <w:r>
              <w:rPr>
                <w:color w:val="008000"/>
              </w:rPr>
              <w:t>إذ جاءهم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وزين لهم,الآيات ثم,العذاب بما,أقول لكم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جعفر,,ورش عن نافع, السوسي عن أبي عمرو, أبو جعفر,</w:t>
            </w:r>
          </w:p>
        </w:tc>
        <w:tc>
          <w:tcPr>
            <w:tcW w:type="dxa" w:w="7200"/>
          </w:tcPr>
          <w:p>
            <w:pPr>
              <w:spacing w:after="0" w:before="0"/>
            </w:pPr>
            <w:r>
              <w:t>بإبدال الهمزة الأولى ألفا، مع تحقيق الهمزة الثانية في الحالين.</w:t>
            </w:r>
          </w:p>
        </w:tc>
        <w:tc>
          <w:tcPr>
            <w:tcW w:type="dxa" w:w="4320"/>
          </w:tcPr>
          <w:p>
            <w:pPr>
              <w:spacing w:after="0" w:before="0"/>
            </w:pPr>
            <w:r>
              <w:rPr>
                <w:color w:val="008000"/>
              </w:rPr>
              <w:t>بالبأساء,بأسنا,يأتيكم</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جعفر,,ورش عن نافع,</w:t>
            </w:r>
          </w:p>
        </w:tc>
        <w:tc>
          <w:tcPr>
            <w:tcW w:type="dxa" w:w="7200"/>
          </w:tcPr>
          <w:p>
            <w:pPr>
              <w:spacing w:after="0" w:before="0"/>
            </w:pPr>
            <w:r>
              <w:t>بتسهيل الهمزة الثانية.</w:t>
            </w:r>
          </w:p>
        </w:tc>
        <w:tc>
          <w:tcPr>
            <w:tcW w:type="dxa" w:w="4320"/>
          </w:tcPr>
          <w:p>
            <w:pPr>
              <w:spacing w:after="0" w:before="0"/>
            </w:pPr>
            <w:r>
              <w:rPr>
                <w:color w:val="008000"/>
              </w:rPr>
              <w:t>أرأيتم,أرأيتكم</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إله غير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بل إياه,شاء,ولقد أرسلنا,فأخذناهم,بالبأساء,والضراء,جاءهم,بأسنا,شيء,فإذا,قل أرأيتم,أرأيتم,إن أخذ,وأبصاركم,من إله,يأتيكم,الآيات,قل أرأيتكم,أرأيتكم,إن أتاكم,بغتة أو,فمن آمن,وأصلح,بآياتنا,خزائن,ملك إن,إن أتبع,الأعمى</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شاء,بالبأساء,والضراء,شيء</w:t>
            </w:r>
          </w:p>
        </w:tc>
        <w:tc>
          <w:tcPr>
            <w:tcW w:type="dxa" w:w="2160"/>
          </w:tcPr>
          <w:p>
            <w:pPr>
              <w:spacing w:after="0" w:before="0"/>
            </w:pPr>
          </w:p>
        </w:tc>
      </w:tr>
    </w:tbl>
    <w:p/>
    <w:p>
      <w:r>
        <w:br w:type="page"/>
      </w:r>
    </w:p>
    <w:p>
      <w:pPr>
        <w:pStyle w:val="Heading1"/>
        <w:jc w:val="center"/>
      </w:pPr>
      <w:r>
        <w:t>صفحة: 110</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 مع تحقيق الهمزة.</w:t>
            </w:r>
          </w:p>
        </w:tc>
        <w:tc>
          <w:tcPr>
            <w:tcW w:type="dxa" w:w="4320"/>
          </w:tcPr>
          <w:p>
            <w:pPr>
              <w:spacing w:after="0" w:before="0"/>
            </w:pPr>
            <w:r>
              <w:rPr>
                <w:color w:val="008000"/>
              </w:rPr>
              <w:t>وأصلح</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بآياتنا,الآيات</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w:t>
            </w:r>
          </w:p>
        </w:tc>
        <w:tc>
          <w:tcPr>
            <w:tcW w:type="dxa" w:w="7200"/>
          </w:tcPr>
          <w:p>
            <w:pPr>
              <w:spacing w:after="0" w:before="0"/>
            </w:pPr>
            <w:r>
              <w:t>بالإمالة، مع تحقيق الهمزة.</w:t>
            </w:r>
          </w:p>
        </w:tc>
        <w:tc>
          <w:tcPr>
            <w:tcW w:type="dxa" w:w="4320"/>
          </w:tcPr>
          <w:p>
            <w:pPr>
              <w:spacing w:after="0" w:before="0"/>
            </w:pPr>
            <w:r>
              <w:rPr>
                <w:color w:val="008000"/>
              </w:rPr>
              <w:t>جاءك</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الرحمة,بجهالة,بينة,ورقة,حبة</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عمرو, ابن عامر, حمزة, الكسائي, خلف العاشر,</w:t>
            </w:r>
          </w:p>
        </w:tc>
        <w:tc>
          <w:tcPr>
            <w:tcW w:type="dxa" w:w="7200"/>
          </w:tcPr>
          <w:p>
            <w:pPr>
              <w:spacing w:after="0" w:before="0"/>
            </w:pPr>
            <w:r>
              <w:t>أدغم الدال في الضاد.</w:t>
            </w:r>
          </w:p>
        </w:tc>
        <w:tc>
          <w:tcPr>
            <w:tcW w:type="dxa" w:w="4320"/>
          </w:tcPr>
          <w:p>
            <w:pPr>
              <w:spacing w:after="0" w:before="0"/>
            </w:pPr>
            <w:r>
              <w:rPr>
                <w:color w:val="008000"/>
              </w:rPr>
              <w:t>قد ضللت</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والإدغام هنا إخفاء الحرف الأول في الحرف الثاني.</w:t>
            </w:r>
          </w:p>
        </w:tc>
        <w:tc>
          <w:tcPr>
            <w:tcW w:type="dxa" w:w="4320"/>
          </w:tcPr>
          <w:p>
            <w:pPr>
              <w:spacing w:after="0" w:before="0"/>
            </w:pPr>
            <w:r>
              <w:rPr>
                <w:color w:val="008000"/>
              </w:rPr>
              <w:t>بأعلم بالشاكرين,أعلم بالظالمين,هو ويعلم,ويعلم ما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يؤمنون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 يحشروا,ولي ولا,شيء وما,رحيم وكذلك,إذا وما,من ورقة,رطب ولا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بتسهيل وتحقيق الهمزة.</w:t>
            </w:r>
          </w:p>
        </w:tc>
        <w:tc>
          <w:tcPr>
            <w:tcW w:type="dxa" w:w="4320"/>
          </w:tcPr>
          <w:p>
            <w:pPr>
              <w:spacing w:after="0" w:before="0"/>
            </w:pPr>
            <w:r>
              <w:rPr>
                <w:color w:val="008000"/>
              </w:rPr>
              <w:t>وأنذر,شيء,أهؤلاء,بأعلم,وإذا,جاءك,يؤمنون,بآياتنا,سوءا,وأصلح,فأنه,الآيات,قل إني,أن أعبد,أهواءكم,لو أن,الأمر,ورقة إلا,الأرض,يابس إلا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شيء,أهؤلاء</w:t>
            </w:r>
          </w:p>
        </w:tc>
        <w:tc>
          <w:tcPr>
            <w:tcW w:type="dxa" w:w="2160"/>
          </w:tcPr>
          <w:p>
            <w:pPr>
              <w:spacing w:after="0" w:before="0"/>
            </w:pPr>
          </w:p>
        </w:tc>
      </w:tr>
    </w:tbl>
    <w:p/>
    <w:p>
      <w:pPr>
        <w:pStyle w:val="Heading2"/>
      </w:pPr>
      <w:r>
        <w:t>إثبات الياء الزائدة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وقفا.</w:t>
            </w:r>
          </w:p>
        </w:tc>
        <w:tc>
          <w:tcPr>
            <w:tcW w:type="dxa" w:w="4320"/>
          </w:tcPr>
          <w:p>
            <w:pPr>
              <w:spacing w:after="0" w:before="0"/>
            </w:pPr>
            <w:r>
              <w:rPr>
                <w:color w:val="008000"/>
              </w:rPr>
              <w:t>يقص الحق</w:t>
            </w:r>
          </w:p>
        </w:tc>
        <w:tc>
          <w:tcPr>
            <w:tcW w:type="dxa" w:w="2160"/>
          </w:tcPr>
          <w:p>
            <w:pPr>
              <w:spacing w:after="0" w:before="0"/>
            </w:pPr>
          </w:p>
        </w:tc>
      </w:tr>
    </w:tbl>
    <w:p/>
    <w:p>
      <w:r>
        <w:br w:type="page"/>
      </w:r>
    </w:p>
    <w:p>
      <w:pPr>
        <w:pStyle w:val="Heading1"/>
        <w:jc w:val="center"/>
      </w:pPr>
      <w:r>
        <w:t>صفحة: 111</w:t>
      </w:r>
    </w:p>
    <w:p>
      <w:pPr>
        <w:pStyle w:val="Heading2"/>
      </w:pPr>
      <w:r>
        <w:t>الضم وصلا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هشام عن ابن عامر, الكسائي, أبو جعفر, خلف العاشر,</w:t>
            </w:r>
          </w:p>
        </w:tc>
        <w:tc>
          <w:tcPr>
            <w:tcW w:type="dxa" w:w="7200"/>
          </w:tcPr>
          <w:p>
            <w:pPr>
              <w:spacing w:after="0" w:before="0"/>
            </w:pPr>
            <w:r>
              <w:t>بضم التنوين وصلا.</w:t>
            </w:r>
          </w:p>
        </w:tc>
        <w:tc>
          <w:tcPr>
            <w:tcW w:type="dxa" w:w="4320"/>
          </w:tcPr>
          <w:p>
            <w:pPr>
              <w:spacing w:after="0" w:before="0"/>
            </w:pPr>
            <w:r>
              <w:rPr>
                <w:color w:val="008000"/>
              </w:rPr>
              <w:t>بعض انظر</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ليقضى,إليه مرجعكم,توفته رسلنا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القاهر,القادر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w:t>
            </w:r>
          </w:p>
        </w:tc>
        <w:tc>
          <w:tcPr>
            <w:tcW w:type="dxa" w:w="4320"/>
          </w:tcPr>
          <w:p>
            <w:pPr>
              <w:spacing w:after="0" w:before="0"/>
            </w:pPr>
            <w:r>
              <w:rPr>
                <w:color w:val="008000"/>
              </w:rPr>
              <w:t>الآيات,آياتنا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الدوري عن الكسائي,,ابن ذكوان عن ابن عامر, خلف العاشر,,حمزة,,أبو عمرو, حمزة, الكسائي, خلف العاشر,</w:t>
            </w:r>
          </w:p>
        </w:tc>
        <w:tc>
          <w:tcPr>
            <w:tcW w:type="dxa" w:w="7200"/>
          </w:tcPr>
          <w:p>
            <w:pPr>
              <w:spacing w:after="0" w:before="0"/>
            </w:pPr>
            <w:r>
              <w:t>بالإمالة .</w:t>
            </w:r>
          </w:p>
        </w:tc>
        <w:tc>
          <w:tcPr>
            <w:tcW w:type="dxa" w:w="4320"/>
          </w:tcPr>
          <w:p>
            <w:pPr>
              <w:spacing w:after="0" w:before="0"/>
            </w:pPr>
            <w:r>
              <w:rPr>
                <w:color w:val="008000"/>
              </w:rPr>
              <w:t>يتوفاكم,بالنهار,ليقضى,مسمى,جاء,توفته,مولاهم,أنجانا,الذكرى,ذكرى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حفظة,وخفية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يتوفاكم,بالنهار,ليقضى,مسمى,مولاهم,الذكرى,ذكرى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ويعلم ما,الموت توفته,وكذب به</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بأس</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البزي عن ابن كثير, أبو عمرو,,ورش عن نافع, قنبل عن ابن كثير,,أبو جعفر, رويس عن يعقوب,</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rPr>
                <w:color w:val="008000"/>
              </w:rPr>
              <w:t>جاء أحدكم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مبين وهو,تضرعا وخفية,أن يبعث,شيعا ويذيق,مستقر وسوف,شيء ولكن,لعبا ولهوا</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حديث غيره</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وإبدال الهمزة ياء مضمومة.</w:t>
            </w:r>
          </w:p>
        </w:tc>
        <w:tc>
          <w:tcPr>
            <w:tcW w:type="dxa" w:w="4320"/>
          </w:tcPr>
          <w:p>
            <w:pPr>
              <w:spacing w:after="0" w:before="0"/>
            </w:pPr>
            <w:r>
              <w:rPr>
                <w:color w:val="008000"/>
              </w:rPr>
              <w:t>ينبئكم,جاء,لئن,لئن أنجانا,بأس,الآيات,نبإ,وإذا,رأيت,فأعرض,وإما,شيء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جاء,نبإ,شيء</w:t>
            </w:r>
          </w:p>
        </w:tc>
        <w:tc>
          <w:tcPr>
            <w:tcW w:type="dxa" w:w="2160"/>
          </w:tcPr>
          <w:p>
            <w:pPr>
              <w:spacing w:after="0" w:before="0"/>
            </w:pPr>
          </w:p>
        </w:tc>
      </w:tr>
    </w:tbl>
    <w:p/>
    <w:p>
      <w:r>
        <w:br w:type="page"/>
      </w:r>
    </w:p>
    <w:p>
      <w:pPr>
        <w:pStyle w:val="Heading1"/>
        <w:jc w:val="center"/>
      </w:pPr>
      <w:r>
        <w:t>صفحة: 112</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واتقوه وهو,إليه تحشرون,لأبيه آزر</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بخلف.</w:t>
            </w:r>
          </w:p>
        </w:tc>
        <w:tc>
          <w:tcPr>
            <w:tcW w:type="dxa" w:w="4320"/>
          </w:tcPr>
          <w:p>
            <w:pPr>
              <w:spacing w:after="0" w:before="0"/>
            </w:pPr>
            <w:r>
              <w:rPr>
                <w:color w:val="008000"/>
              </w:rPr>
              <w:t>حيران,الخبير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الصلاة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بالنصب مع ثلاثة البدل.</w:t>
            </w:r>
          </w:p>
        </w:tc>
        <w:tc>
          <w:tcPr>
            <w:tcW w:type="dxa" w:w="4320"/>
          </w:tcPr>
          <w:p>
            <w:pPr>
              <w:spacing w:after="0" w:before="0"/>
            </w:pPr>
            <w:r>
              <w:rPr>
                <w:color w:val="008000"/>
              </w:rPr>
              <w:t>آزر,أصناما آلهة,آلهة,رأى,الآفلين</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العاشر,,حمزة,,أبو عمرو, حمزة, الكسائي, خلف العاشر,,أبو عمرو,,ابن ذكوان عن ابن عامر, شعبة عن عاصم, الكسائي, خلف العاشر,,ابن ذكوان عن ابن عامر, الكسائي,,شعبة عن عاصم, خلف العاشر,,شعبة عن عاصم, حمزة, خلف العاشر,</w:t>
            </w:r>
          </w:p>
        </w:tc>
        <w:tc>
          <w:tcPr>
            <w:tcW w:type="dxa" w:w="7200"/>
          </w:tcPr>
          <w:p>
            <w:pPr>
              <w:spacing w:after="0" w:before="0"/>
            </w:pPr>
            <w:r>
              <w:t>بالإمالة وصلا ووقفا.</w:t>
            </w:r>
          </w:p>
        </w:tc>
        <w:tc>
          <w:tcPr>
            <w:tcW w:type="dxa" w:w="4320"/>
          </w:tcPr>
          <w:p>
            <w:pPr>
              <w:spacing w:after="0" w:before="0"/>
            </w:pPr>
            <w:r>
              <w:rPr>
                <w:color w:val="008000"/>
              </w:rPr>
              <w:t>الدنيا,هدانا,استهوته,الهدى,هدى,أراك,رأى,رأى القمر,رأى الشمس</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والشهادة,آلهة,بازغة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الدنيا,هدانا,الهدى,هدى,أراك,رأى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الله هو,إبراهيم ملكوت,الليل رأى,قال لا,قال لئن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جعفر,,ورش عن نافع,,السوسي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يؤخذ,الهدى ائتنا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ولهوا وغرتهم,ولي ولا,شفيع وإن,حميم وعذاب,أصحاب يدعونه,مبين وكذلك</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بتسهيل وتحقيق الهمزة.</w:t>
            </w:r>
          </w:p>
        </w:tc>
        <w:tc>
          <w:tcPr>
            <w:tcW w:type="dxa" w:w="4320"/>
          </w:tcPr>
          <w:p>
            <w:pPr>
              <w:spacing w:after="0" w:before="0"/>
            </w:pPr>
            <w:r>
              <w:rPr>
                <w:color w:val="008000"/>
              </w:rPr>
              <w:t>وإن,يؤخذ,أولئك,وعذاب أليم,قل أندعو,الأرض,الهدى ائتنا,قل إن,وأمرنا,وأن,وأن أقيموا,والأرض,وإذ,لأبيه,أصناما آلهة,آلهة إني,رأى,الآفلين,لئن,لأكونن</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w:t>
            </w:r>
          </w:p>
        </w:tc>
        <w:tc>
          <w:tcPr>
            <w:tcW w:type="dxa" w:w="7200"/>
          </w:tcPr>
          <w:p>
            <w:pPr>
              <w:spacing w:after="0" w:before="0"/>
            </w:pPr>
            <w:r>
              <w:t>بفتح ياء الإضافة.</w:t>
            </w:r>
          </w:p>
        </w:tc>
        <w:tc>
          <w:tcPr>
            <w:tcW w:type="dxa" w:w="4320"/>
          </w:tcPr>
          <w:p>
            <w:pPr>
              <w:spacing w:after="0" w:before="0"/>
            </w:pPr>
            <w:r>
              <w:rPr>
                <w:color w:val="008000"/>
              </w:rPr>
              <w:t>إني أراك</w:t>
            </w:r>
          </w:p>
        </w:tc>
        <w:tc>
          <w:tcPr>
            <w:tcW w:type="dxa" w:w="2160"/>
          </w:tcPr>
          <w:p>
            <w:pPr>
              <w:spacing w:after="0" w:before="0"/>
            </w:pPr>
          </w:p>
        </w:tc>
      </w:tr>
    </w:tbl>
    <w:p/>
    <w:p>
      <w:r>
        <w:br w:type="page"/>
      </w:r>
    </w:p>
    <w:p>
      <w:pPr>
        <w:pStyle w:val="Heading1"/>
        <w:jc w:val="center"/>
      </w:pPr>
      <w:r>
        <w:t>صفحة: 113</w:t>
      </w:r>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بإشمام الصاد صوت الزاي، في جميع القرآن.</w:t>
            </w:r>
          </w:p>
        </w:tc>
        <w:tc>
          <w:tcPr>
            <w:tcW w:type="dxa" w:w="4320"/>
          </w:tcPr>
          <w:p>
            <w:pPr>
              <w:spacing w:after="0" w:before="0"/>
            </w:pPr>
            <w:r>
              <w:rPr>
                <w:color w:val="008000"/>
              </w:rPr>
              <w:t>صراط</w:t>
            </w:r>
          </w:p>
        </w:tc>
        <w:tc>
          <w:tcPr>
            <w:tcW w:type="dxa" w:w="2160"/>
          </w:tcPr>
          <w:p>
            <w:pPr>
              <w:spacing w:after="0" w:before="0"/>
            </w:pPr>
          </w:p>
        </w:tc>
      </w:tr>
    </w:tbl>
    <w:p/>
    <w:p>
      <w:pPr>
        <w:pStyle w:val="Heading2"/>
      </w:pPr>
      <w:r>
        <w:t>صراط بالسين (قنبل ورويس)</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قنبل عن ابن كثير, رويس عن يعقوب,</w:t>
            </w:r>
          </w:p>
        </w:tc>
        <w:tc>
          <w:tcPr>
            <w:tcW w:type="dxa" w:w="7200"/>
          </w:tcPr>
          <w:p>
            <w:pPr>
              <w:spacing w:after="0" w:before="0"/>
            </w:pPr>
            <w:r>
              <w:t>بالسين بدلا من الصاد.</w:t>
            </w:r>
          </w:p>
        </w:tc>
        <w:tc>
          <w:tcPr>
            <w:tcW w:type="dxa" w:w="4320"/>
          </w:tcPr>
          <w:p>
            <w:pPr>
              <w:spacing w:after="0" w:before="0"/>
            </w:pPr>
            <w:r>
              <w:rPr>
                <w:color w:val="008000"/>
              </w:rPr>
              <w:t>صراط</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آمنوا,إيمانهم,آتيناها,ومن آبائهم,آبائهم</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الكسائي,,حمزة, الكسائي, خلف العاشر,</w:t>
            </w:r>
          </w:p>
        </w:tc>
        <w:tc>
          <w:tcPr>
            <w:tcW w:type="dxa" w:w="7200"/>
          </w:tcPr>
          <w:p>
            <w:pPr>
              <w:spacing w:after="0" w:before="0"/>
            </w:pPr>
            <w:r>
              <w:t>بالإمالة ، مع حذف الياء في الحالين.</w:t>
            </w:r>
          </w:p>
        </w:tc>
        <w:tc>
          <w:tcPr>
            <w:tcW w:type="dxa" w:w="4320"/>
          </w:tcPr>
          <w:p>
            <w:pPr>
              <w:spacing w:after="0" w:before="0"/>
            </w:pPr>
            <w:r>
              <w:rPr>
                <w:color w:val="008000"/>
              </w:rPr>
              <w:t>هدان,وموسى,ويحيى,وعيسى,هدى</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 مع حذف الياء.</w:t>
            </w:r>
          </w:p>
        </w:tc>
        <w:tc>
          <w:tcPr>
            <w:tcW w:type="dxa" w:w="4320"/>
          </w:tcPr>
          <w:p>
            <w:pPr>
              <w:spacing w:after="0" w:before="0"/>
            </w:pPr>
            <w:r>
              <w:rPr>
                <w:color w:val="008000"/>
              </w:rPr>
              <w:t>هدان,وموسى,ويحيى,وعيسى,هدى</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وله في الهمزة الثانية التسهيل أو الإبدال واوا مكسورة.</w:t>
            </w:r>
          </w:p>
        </w:tc>
        <w:tc>
          <w:tcPr>
            <w:tcW w:type="dxa" w:w="4320"/>
          </w:tcPr>
          <w:p>
            <w:pPr>
              <w:spacing w:after="0" w:before="0"/>
            </w:pPr>
            <w:r>
              <w:rPr>
                <w:color w:val="008000"/>
              </w:rPr>
              <w:t>نشاء إن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حنيفا وما,أن يشاء,شيئا وسع,عليم ووهبنا,ولوطا وكلا,من يشاء</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حمزة,,خلف عن حمزة,,خلاد عن حمزة,,حمزة,</w:t>
            </w:r>
          </w:p>
        </w:tc>
        <w:tc>
          <w:tcPr>
            <w:tcW w:type="dxa" w:w="7200"/>
          </w:tcPr>
          <w:p>
            <w:pPr>
              <w:spacing w:after="0" w:before="0"/>
            </w:pPr>
            <w:r>
              <w:t>وقف بالإبدال مع الإدغام، مع السكون والإشمام والروم.</w:t>
            </w:r>
          </w:p>
        </w:tc>
        <w:tc>
          <w:tcPr>
            <w:tcW w:type="dxa" w:w="4320"/>
          </w:tcPr>
          <w:p>
            <w:pPr>
              <w:spacing w:after="0" w:before="0"/>
            </w:pPr>
            <w:r>
              <w:rPr>
                <w:color w:val="008000"/>
              </w:rPr>
              <w:t>بريء,والأرض,يشاء,شيئا,شيء,علما أفلا,فأي,بالأمن,بظلم أولئك,أولئك,الأمن,نشاء,وأيوب,وإلياس,وإسماعيل,ومن آبائهم,آبائهم,وإخوانهم,ولو أشركوا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الإدغام، مع السكون والإشمام والروم.</w:t>
            </w:r>
          </w:p>
        </w:tc>
        <w:tc>
          <w:tcPr>
            <w:tcW w:type="dxa" w:w="4320"/>
          </w:tcPr>
          <w:p>
            <w:pPr>
              <w:spacing w:after="0" w:before="0"/>
            </w:pPr>
            <w:r>
              <w:rPr>
                <w:color w:val="008000"/>
              </w:rPr>
              <w:t>بريء,يشاء,شيء,نشاء,وزكريا</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هدان ولا</w:t>
            </w:r>
          </w:p>
        </w:tc>
        <w:tc>
          <w:tcPr>
            <w:tcW w:type="dxa" w:w="2160"/>
          </w:tcPr>
          <w:p>
            <w:pPr>
              <w:spacing w:after="0" w:before="0"/>
            </w:pP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أبو جعفر,</w:t>
            </w:r>
          </w:p>
        </w:tc>
        <w:tc>
          <w:tcPr>
            <w:tcW w:type="dxa" w:w="7200"/>
          </w:tcPr>
          <w:p>
            <w:pPr>
              <w:spacing w:after="0" w:before="0"/>
            </w:pPr>
            <w:r>
              <w:t>بإثبات الياء الزائدة وصلا وحذفها وقفا.</w:t>
            </w:r>
          </w:p>
        </w:tc>
        <w:tc>
          <w:tcPr>
            <w:tcW w:type="dxa" w:w="4320"/>
          </w:tcPr>
          <w:p>
            <w:pPr>
              <w:spacing w:after="0" w:before="0"/>
            </w:pPr>
            <w:r>
              <w:rPr>
                <w:color w:val="008000"/>
              </w:rPr>
              <w:t>هدان ولا</w:t>
            </w:r>
          </w:p>
        </w:tc>
        <w:tc>
          <w:tcPr>
            <w:tcW w:type="dxa" w:w="2160"/>
          </w:tcPr>
          <w:p>
            <w:pPr>
              <w:spacing w:after="0" w:before="0"/>
            </w:pPr>
          </w:p>
        </w:tc>
      </w:tr>
    </w:tbl>
    <w:p/>
    <w:p>
      <w:pPr>
        <w:pStyle w:val="Heading2"/>
      </w:pPr>
      <w:r>
        <w:t>إسكان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أبو عمرو, شعبة عن عاصم, حمزة, الكسائي, يعقوب, خلف العاشر,</w:t>
            </w:r>
          </w:p>
        </w:tc>
        <w:tc>
          <w:tcPr>
            <w:tcW w:type="dxa" w:w="7200"/>
          </w:tcPr>
          <w:p>
            <w:pPr>
              <w:spacing w:after="0" w:before="0"/>
            </w:pPr>
            <w:r>
              <w:t>بإسكان ياء الإضافة.</w:t>
            </w:r>
          </w:p>
        </w:tc>
        <w:tc>
          <w:tcPr>
            <w:tcW w:type="dxa" w:w="4320"/>
          </w:tcPr>
          <w:p>
            <w:pPr>
              <w:spacing w:after="0" w:before="0"/>
            </w:pPr>
            <w:r>
              <w:rPr>
                <w:color w:val="008000"/>
              </w:rPr>
              <w:t>وجهي للذي</w:t>
            </w:r>
          </w:p>
        </w:tc>
        <w:tc>
          <w:tcPr>
            <w:tcW w:type="dxa" w:w="2160"/>
          </w:tcPr>
          <w:p>
            <w:pPr>
              <w:spacing w:after="0" w:before="0"/>
            </w:pPr>
          </w:p>
        </w:tc>
      </w:tr>
    </w:tbl>
    <w:p/>
    <w:p>
      <w:r>
        <w:br w:type="page"/>
      </w:r>
    </w:p>
    <w:p>
      <w:pPr>
        <w:pStyle w:val="Heading1"/>
        <w:jc w:val="center"/>
      </w:pPr>
      <w:r>
        <w:t>صفحة: 114</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هو,إلي</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وصلا ووقفا.</w:t>
            </w:r>
          </w:p>
        </w:tc>
        <w:tc>
          <w:tcPr>
            <w:tcW w:type="dxa" w:w="4320"/>
          </w:tcPr>
          <w:p>
            <w:pPr>
              <w:spacing w:after="0" w:before="0"/>
            </w:pPr>
            <w:r>
              <w:rPr>
                <w:color w:val="008000"/>
              </w:rPr>
              <w:t>أيديهم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أجرا,أنزلناه مبارك,يديه ولتنذر,إليه شيء</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كثيرا,ولتنذر,بالآخرة,غير,تستكبرون</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صلاتهم,أظلم</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آتيناهم,آباؤكم,بالآخرة,أوحي,عن آياته,آياته</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 رويس عن يعقوب,,حمزة, الكسائي, خلف العاشر,,أبو عمرو, حمزة, الكسائي, خلف العاشر,,ابن ذكوان عن ابن عامر, خلف العاشر,,حمزة,,الدوري عن أبي عمرو,</w:t>
            </w:r>
          </w:p>
        </w:tc>
        <w:tc>
          <w:tcPr>
            <w:tcW w:type="dxa" w:w="7200"/>
          </w:tcPr>
          <w:p>
            <w:pPr>
              <w:spacing w:after="0" w:before="0"/>
            </w:pPr>
            <w:r>
              <w:t>بالإمالة .</w:t>
            </w:r>
          </w:p>
        </w:tc>
        <w:tc>
          <w:tcPr>
            <w:tcW w:type="dxa" w:w="4320"/>
          </w:tcPr>
          <w:p>
            <w:pPr>
              <w:spacing w:after="0" w:before="0"/>
            </w:pPr>
            <w:r>
              <w:rPr>
                <w:color w:val="008000"/>
              </w:rPr>
              <w:t>بكافرين,هدى,فبهداهم,ذكرى,جاء,موسى,وهدى,للناس,القرى,افترى,ترى,فرادى,نرى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بالواو المشددة، مع إمالة هاء التأنيث.</w:t>
            </w:r>
          </w:p>
        </w:tc>
        <w:tc>
          <w:tcPr>
            <w:tcW w:type="dxa" w:w="4320"/>
          </w:tcPr>
          <w:p>
            <w:pPr>
              <w:spacing w:after="0" w:before="0"/>
            </w:pPr>
            <w:r>
              <w:rPr>
                <w:color w:val="008000"/>
              </w:rPr>
              <w:t>والنبوة,بالآخرة,والملائكة,مرة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w:t>
            </w:r>
          </w:p>
        </w:tc>
        <w:tc>
          <w:tcPr>
            <w:tcW w:type="dxa" w:w="4320"/>
          </w:tcPr>
          <w:p>
            <w:pPr>
              <w:spacing w:after="0" w:before="0"/>
            </w:pPr>
            <w:r>
              <w:rPr>
                <w:color w:val="008000"/>
              </w:rPr>
              <w:t>بكافرين,هدى,فبهداهم,ذكرى,موسى,وهدى,القرى,افترى,ترى,فرادى,نرى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أدغم الدال في الجيم.</w:t>
            </w:r>
          </w:p>
        </w:tc>
        <w:tc>
          <w:tcPr>
            <w:tcW w:type="dxa" w:w="4320"/>
          </w:tcPr>
          <w:p>
            <w:pPr>
              <w:spacing w:after="0" w:before="0"/>
            </w:pPr>
            <w:r>
              <w:rPr>
                <w:color w:val="008000"/>
              </w:rPr>
              <w:t>ولقد جئتمونا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أظلم ممن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يؤمنون,جئتمونا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فإن يكفر,نورا وهدى,كثيرا وعلمتم,شيء ومن,مرة وتركتم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الهمزة مع المد والقصر.</w:t>
            </w:r>
          </w:p>
        </w:tc>
        <w:tc>
          <w:tcPr>
            <w:tcW w:type="dxa" w:w="4320"/>
          </w:tcPr>
          <w:p>
            <w:pPr>
              <w:spacing w:after="0" w:before="0"/>
            </w:pPr>
            <w:r>
              <w:rPr>
                <w:color w:val="008000"/>
              </w:rPr>
              <w:t>أولئك,فإن,هؤلاء,أسألكم,أجرا إن,شيء,من أنزل,جاء,آباؤكم,كتاب أنزلناه,يؤمنون,بالآخرة,ومن أظلم,كذبا أو,سأنزل,والملائكة,عن آياته,جئتمونا,وراء,شفعاءكم,شركاء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ووقف بتحقيق الهمزة الأولى، وله في الثانية الإبدال مع القصر والتوسط والطول، وتسهيل الهمزة بالروم على المد والقصر.</w:t>
            </w:r>
          </w:p>
        </w:tc>
        <w:tc>
          <w:tcPr>
            <w:tcW w:type="dxa" w:w="4320"/>
          </w:tcPr>
          <w:p>
            <w:pPr>
              <w:spacing w:after="0" w:before="0"/>
            </w:pPr>
            <w:r>
              <w:rPr>
                <w:color w:val="008000"/>
              </w:rPr>
              <w:t>هؤلاء,شيء,جاء,وراء,شركاء</w:t>
            </w:r>
          </w:p>
        </w:tc>
        <w:tc>
          <w:tcPr>
            <w:tcW w:type="dxa" w:w="2160"/>
          </w:tcPr>
          <w:p>
            <w:pPr>
              <w:spacing w:after="0" w:before="0"/>
            </w:pPr>
          </w:p>
        </w:tc>
      </w:tr>
    </w:tbl>
    <w:p/>
    <w:p>
      <w:r>
        <w:br w:type="page"/>
      </w:r>
    </w:p>
    <w:p>
      <w:pPr>
        <w:pStyle w:val="Heading1"/>
        <w:jc w:val="center"/>
      </w:pPr>
      <w:r>
        <w:t>صفحة: 115</w:t>
      </w:r>
    </w:p>
    <w:p>
      <w:pPr>
        <w:pStyle w:val="Heading2"/>
      </w:pPr>
      <w:r>
        <w:t>الضم وصلا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هشام عن ابن عامر, الكسائي, أبو جعفر, خلف العاشر,</w:t>
            </w:r>
          </w:p>
        </w:tc>
        <w:tc>
          <w:tcPr>
            <w:tcW w:type="dxa" w:w="7200"/>
          </w:tcPr>
          <w:p>
            <w:pPr>
              <w:spacing w:after="0" w:before="0"/>
            </w:pPr>
            <w:r>
              <w:t>بضم التنوين وصلا.</w:t>
            </w:r>
          </w:p>
        </w:tc>
        <w:tc>
          <w:tcPr>
            <w:tcW w:type="dxa" w:w="4320"/>
          </w:tcPr>
          <w:p>
            <w:pPr>
              <w:spacing w:after="0" w:before="0"/>
            </w:pPr>
            <w:r>
              <w:rPr>
                <w:color w:val="008000"/>
              </w:rPr>
              <w:t>متشابه انظروا</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منه خضرا,منه حبا,فاعبدوه وهو</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تقدير,خضرا,وغير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w:t>
            </w:r>
          </w:p>
        </w:tc>
        <w:tc>
          <w:tcPr>
            <w:tcW w:type="dxa" w:w="4320"/>
          </w:tcPr>
          <w:p>
            <w:pPr>
              <w:spacing w:after="0" w:before="0"/>
            </w:pPr>
            <w:r>
              <w:rPr>
                <w:color w:val="008000"/>
              </w:rPr>
              <w:t>الآيات,لآيات</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العاشر,,حمزة,,الكسائي, خلف العاشر,</w:t>
            </w:r>
          </w:p>
        </w:tc>
        <w:tc>
          <w:tcPr>
            <w:tcW w:type="dxa" w:w="7200"/>
          </w:tcPr>
          <w:p>
            <w:pPr>
              <w:spacing w:after="0" w:before="0"/>
            </w:pPr>
            <w:r>
              <w:t>بالإمالة .</w:t>
            </w:r>
          </w:p>
        </w:tc>
        <w:tc>
          <w:tcPr>
            <w:tcW w:type="dxa" w:w="4320"/>
          </w:tcPr>
          <w:p>
            <w:pPr>
              <w:spacing w:after="0" w:before="0"/>
            </w:pPr>
            <w:r>
              <w:rPr>
                <w:color w:val="008000"/>
              </w:rPr>
              <w:t>والنوى,فأنى,وتعالى,أنى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واحدة,دانية,صاحبة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نافع,,الدوري عن أبي عمرو,</w:t>
            </w:r>
          </w:p>
        </w:tc>
        <w:tc>
          <w:tcPr>
            <w:tcW w:type="dxa" w:w="7200"/>
          </w:tcPr>
          <w:p>
            <w:pPr>
              <w:spacing w:after="0" w:before="0"/>
            </w:pPr>
            <w:r>
              <w:t>بالتقليل بخلف.</w:t>
            </w:r>
          </w:p>
        </w:tc>
        <w:tc>
          <w:tcPr>
            <w:tcW w:type="dxa" w:w="4320"/>
          </w:tcPr>
          <w:p>
            <w:pPr>
              <w:spacing w:after="0" w:before="0"/>
            </w:pPr>
            <w:r>
              <w:rPr>
                <w:color w:val="008000"/>
              </w:rPr>
              <w:t>والنوى,فأنى,وتعالى,أنى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جعل لكم,وخلق كل,خالق كل</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تؤفكون,يؤمنون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سكنا والشمس,لقوم يعلمون,نفس واحدة,فمستقر ومستودع,لقوم يفقهون,متراكبا ومن,دانية وجنات,أعناب والزيتون,مشتبها وغير,لقوم يؤمنون,ولد ولم,صاحبة وخلق,شيء وهو,شيء وكيل</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بالإمالة ، مع تحقيق الهمزة وصلا ، ووقف بتحقيق وتسهيل الهمزة.</w:t>
            </w:r>
          </w:p>
        </w:tc>
        <w:tc>
          <w:tcPr>
            <w:tcW w:type="dxa" w:w="4320"/>
          </w:tcPr>
          <w:p>
            <w:pPr>
              <w:spacing w:after="0" w:before="0"/>
            </w:pPr>
            <w:r>
              <w:rPr>
                <w:color w:val="008000"/>
              </w:rPr>
              <w:t>فأنى,تؤفكون,الإصباح,الآيات,أنشأكم,السماء,ماء,فأخرجنا,شيء,من أعناب,لآيات,يؤمنون,شركاء,والأرض,الأبصار</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السماء,شيء,شركاء</w:t>
            </w:r>
          </w:p>
        </w:tc>
        <w:tc>
          <w:tcPr>
            <w:tcW w:type="dxa" w:w="2160"/>
          </w:tcPr>
          <w:p>
            <w:pPr>
              <w:spacing w:after="0" w:before="0"/>
            </w:pPr>
          </w:p>
        </w:tc>
      </w:tr>
    </w:tbl>
    <w:p/>
    <w:p>
      <w:r>
        <w:br w:type="page"/>
      </w:r>
    </w:p>
    <w:p>
      <w:pPr>
        <w:pStyle w:val="Heading1"/>
        <w:jc w:val="center"/>
      </w:pPr>
      <w:r>
        <w:t>صفحة: 116</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الهاء والميم وصلا، وبضم الهاء وإسكان الميم وقفا.</w:t>
            </w:r>
          </w:p>
        </w:tc>
        <w:tc>
          <w:tcPr>
            <w:tcW w:type="dxa" w:w="4320"/>
          </w:tcPr>
          <w:p>
            <w:pPr>
              <w:spacing w:after="0" w:before="0"/>
            </w:pPr>
            <w:r>
              <w:rPr>
                <w:color w:val="008000"/>
              </w:rPr>
              <w:t>إليهم الملائكة</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إليهم الملائكة</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عليهم,إليهم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إليهم الملائكة</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فعلوه فذرهم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الخبير,بصائر,يشعركم</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w:t>
            </w:r>
          </w:p>
        </w:tc>
        <w:tc>
          <w:tcPr>
            <w:tcW w:type="dxa" w:w="4320"/>
          </w:tcPr>
          <w:p>
            <w:pPr>
              <w:spacing w:after="0" w:before="0"/>
            </w:pPr>
            <w:r>
              <w:rPr>
                <w:color w:val="008000"/>
              </w:rPr>
              <w:t>الآيات,أوحي,جاءتهم آية,آية</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العاشر,,حمزة,,الدوري عن الكسائي,,حمزة, الكسائي, خلف العاشر,</w:t>
            </w:r>
          </w:p>
        </w:tc>
        <w:tc>
          <w:tcPr>
            <w:tcW w:type="dxa" w:w="7200"/>
          </w:tcPr>
          <w:p>
            <w:pPr>
              <w:spacing w:after="0" w:before="0"/>
            </w:pPr>
            <w:r>
              <w:t>بالإمالة، مع تحقيق الهمزة.</w:t>
            </w:r>
          </w:p>
        </w:tc>
        <w:tc>
          <w:tcPr>
            <w:tcW w:type="dxa" w:w="4320"/>
          </w:tcPr>
          <w:p>
            <w:pPr>
              <w:spacing w:after="0" w:before="0"/>
            </w:pPr>
            <w:r>
              <w:rPr>
                <w:color w:val="008000"/>
              </w:rPr>
              <w:t>جاءكم,شاء,جاءتهم,جاءت,طغيانهم,الموتى,ولتصغى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أمة,آية,مرة,الملائكة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الموتى,ولتصغى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أدغم الدال في الجيم.</w:t>
            </w:r>
          </w:p>
        </w:tc>
        <w:tc>
          <w:tcPr>
            <w:tcW w:type="dxa" w:w="4320"/>
          </w:tcPr>
          <w:p>
            <w:pPr>
              <w:spacing w:after="0" w:before="0"/>
            </w:pPr>
            <w:r>
              <w:rPr>
                <w:color w:val="008000"/>
              </w:rPr>
              <w:t>قد جاءكم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هو وأعرض</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ليؤمنن,يؤمنون,يؤمنوا,ليؤمنوا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بحفيظ وكذلك,لقوم يعلمون,حفيظا وما,بوكيل ولا,مرة ونذرهم,أن يشاء,غرورا ولو</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الأبصار,جاءكم,بصائر,فمن أبصر,الآيات,وأعرض,شاء,فينبئهم,وأقسموا,لئن,جاءتهم,ليؤمنن,قل إنما,جاءت,يؤمنون,أفئدتهم,وأبصارهم,يؤمنوا,ولو أننا,الملائكة,شيء,ليؤمنوا,يشاء,الإنس</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شاء,شيء,يشاء</w:t>
            </w:r>
          </w:p>
        </w:tc>
        <w:tc>
          <w:tcPr>
            <w:tcW w:type="dxa" w:w="2160"/>
          </w:tcPr>
          <w:p>
            <w:pPr>
              <w:spacing w:after="0" w:before="0"/>
            </w:pPr>
          </w:p>
        </w:tc>
      </w:tr>
    </w:tbl>
    <w:p/>
    <w:p>
      <w:r>
        <w:br w:type="page"/>
      </w:r>
    </w:p>
    <w:p>
      <w:pPr>
        <w:pStyle w:val="Heading1"/>
        <w:jc w:val="center"/>
      </w:pPr>
      <w:r>
        <w:t>صفحة: 117</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إليه أفئدة,وليرضوه وليقترفوا,عليه إن,عليه وقد,إليه وإن,عليه وإنه,فأحييناه وجعلنا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بالآخرة,أفغير,ذكر,كثيرا,ظاهر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مفصلا,فصل</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بالآخرة,آتيناهم,بآياته</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w:t>
            </w:r>
          </w:p>
        </w:tc>
        <w:tc>
          <w:tcPr>
            <w:tcW w:type="dxa" w:w="7200"/>
          </w:tcPr>
          <w:p>
            <w:pPr>
              <w:spacing w:after="0" w:before="0"/>
            </w:pPr>
            <w:r>
              <w:t>بالإمالة .</w:t>
            </w:r>
          </w:p>
        </w:tc>
        <w:tc>
          <w:tcPr>
            <w:tcW w:type="dxa" w:w="4320"/>
          </w:tcPr>
          <w:p>
            <w:pPr>
              <w:spacing w:after="0" w:before="0"/>
            </w:pPr>
            <w:r>
              <w:rPr>
                <w:color w:val="008000"/>
              </w:rPr>
              <w:t>الناس</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مع إمالة هاء التأنيث وقفا.</w:t>
            </w:r>
          </w:p>
        </w:tc>
        <w:tc>
          <w:tcPr>
            <w:tcW w:type="dxa" w:w="4320"/>
          </w:tcPr>
          <w:p>
            <w:pPr>
              <w:spacing w:after="0" w:before="0"/>
            </w:pPr>
            <w:r>
              <w:rPr>
                <w:color w:val="008000"/>
              </w:rPr>
              <w:t>أفئدة,بالآخرة,كلمت</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مبدل لكلماته,أعلم من,أعلم بالمهتدين,فصل لكم,أعلم بالمعتدين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يؤمنون,مؤمنين,تأكلوا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حكما وهو,مفصلا والذين,صدقا وعدلا,إن يتبعون,من يضل,لفسق وإن,نورا يمشي</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يقف بالنقل مع فتح هاء التأنيث.</w:t>
            </w:r>
          </w:p>
        </w:tc>
        <w:tc>
          <w:tcPr>
            <w:tcW w:type="dxa" w:w="4320"/>
          </w:tcPr>
          <w:p>
            <w:pPr>
              <w:spacing w:after="0" w:before="0"/>
            </w:pPr>
            <w:r>
              <w:rPr>
                <w:color w:val="008000"/>
              </w:rPr>
              <w:t>أفئدة,يؤمنون,بالآخرة,وإن,تطع أكثر,الأرض,بآياته,مؤمنين,تأكلوا,بأهوائهم,علم إن,الإثم,وإنه,أوليائهم,وإن أطعتموهم,فأحييناه</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بالإفراد، مع فتح هاء التأنيث، ووقف عليها بالهاء.</w:t>
            </w:r>
          </w:p>
        </w:tc>
        <w:tc>
          <w:tcPr>
            <w:tcW w:type="dxa" w:w="4320"/>
          </w:tcPr>
          <w:p>
            <w:pPr>
              <w:spacing w:after="0" w:before="0"/>
            </w:pPr>
            <w:r>
              <w:rPr>
                <w:color w:val="008000"/>
              </w:rPr>
              <w:t>كلمت</w:t>
            </w:r>
          </w:p>
        </w:tc>
        <w:tc>
          <w:tcPr>
            <w:tcW w:type="dxa" w:w="2160"/>
          </w:tcPr>
          <w:p>
            <w:pPr>
              <w:spacing w:after="0" w:before="0"/>
            </w:pPr>
          </w:p>
        </w:tc>
      </w:tr>
    </w:tbl>
    <w:p/>
    <w:p>
      <w:r>
        <w:br w:type="page"/>
      </w:r>
    </w:p>
    <w:p>
      <w:pPr>
        <w:pStyle w:val="Heading1"/>
        <w:jc w:val="center"/>
      </w:pPr>
      <w:r>
        <w:t>صفحة: 118</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بإشمام الصاد صوت الزاي، في جميع القرآن.</w:t>
            </w:r>
          </w:p>
        </w:tc>
        <w:tc>
          <w:tcPr>
            <w:tcW w:type="dxa" w:w="4320"/>
          </w:tcPr>
          <w:p>
            <w:pPr>
              <w:spacing w:after="0" w:before="0"/>
            </w:pPr>
            <w:r>
              <w:rPr>
                <w:color w:val="008000"/>
              </w:rPr>
              <w:t>صراط</w:t>
            </w:r>
          </w:p>
        </w:tc>
        <w:tc>
          <w:tcPr>
            <w:tcW w:type="dxa" w:w="2160"/>
          </w:tcPr>
          <w:p>
            <w:pPr>
              <w:spacing w:after="0" w:before="0"/>
            </w:pPr>
          </w:p>
        </w:tc>
      </w:tr>
    </w:tbl>
    <w:p/>
    <w:p>
      <w:pPr>
        <w:pStyle w:val="Heading2"/>
      </w:pPr>
      <w:r>
        <w:t>صراط بالسين (قنبل ورويس)</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قنبل عن ابن كثير, رويس عن يعقوب,</w:t>
            </w:r>
          </w:p>
        </w:tc>
        <w:tc>
          <w:tcPr>
            <w:tcW w:type="dxa" w:w="7200"/>
          </w:tcPr>
          <w:p>
            <w:pPr>
              <w:spacing w:after="0" w:before="0"/>
            </w:pPr>
            <w:r>
              <w:t>بالسين بدلا من الصاد.</w:t>
            </w:r>
          </w:p>
        </w:tc>
        <w:tc>
          <w:tcPr>
            <w:tcW w:type="dxa" w:w="4320"/>
          </w:tcPr>
          <w:p>
            <w:pPr>
              <w:spacing w:after="0" w:before="0"/>
            </w:pPr>
            <w:r>
              <w:rPr>
                <w:color w:val="008000"/>
              </w:rPr>
              <w:t>صراط</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أكابر,وينذرونكم</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بضم ميم الجمع، ووصلها بواو لفظية مع الإشباع، مع ثلاثة البدل.</w:t>
            </w:r>
          </w:p>
        </w:tc>
        <w:tc>
          <w:tcPr>
            <w:tcW w:type="dxa" w:w="4320"/>
          </w:tcPr>
          <w:p>
            <w:pPr>
              <w:spacing w:after="0" w:before="0"/>
            </w:pPr>
            <w:r>
              <w:rPr>
                <w:color w:val="008000"/>
              </w:rPr>
              <w:t>جاءتهم آية,آية,أوتي,الآيات,عليكم آياتي,آياتي</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 رويس عن يعقوب,,ابن ذكوان عن ابن عامر, خلف العاشر,,حمزة,,الكسائي, خلف العاشر,,حمزة, الكسائي, خلف العاشر,</w:t>
            </w:r>
          </w:p>
        </w:tc>
        <w:tc>
          <w:tcPr>
            <w:tcW w:type="dxa" w:w="7200"/>
          </w:tcPr>
          <w:p>
            <w:pPr>
              <w:spacing w:after="0" w:before="0"/>
            </w:pPr>
            <w:r>
              <w:t>بالإمالة .</w:t>
            </w:r>
          </w:p>
        </w:tc>
        <w:tc>
          <w:tcPr>
            <w:tcW w:type="dxa" w:w="4320"/>
          </w:tcPr>
          <w:p>
            <w:pPr>
              <w:spacing w:after="0" w:before="0"/>
            </w:pPr>
            <w:r>
              <w:rPr>
                <w:color w:val="008000"/>
              </w:rPr>
              <w:t>للكافرين,جاءتهم,نؤتى,مثواكم,شاء</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قرية,آية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للكافرين,نؤتى,مثواكم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زين للكافرين,يجعل رسالته,وهو وليهم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جعفر,,ورش عن نافع,,السوسي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نؤمن,نؤتى,يؤمنون,يأتكم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فمن يرد,أن يهديه,ومن يرد,أن يضله,لقوم يذكرون,جميعا يا معشر,ببعض وبلغنا,عليم وكذلك</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قرية أكابر,بأنفسهم,وإذا,جاءتهم,نؤمن,نؤتى,للإسلام,يرد أن,كأنما,السماء,يؤمنون,الآيات,الإنس,أولياؤهم,شاء,والإنس,يأتكم,لقاء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السماء,شاء,لقاء</w:t>
            </w:r>
          </w:p>
        </w:tc>
        <w:tc>
          <w:tcPr>
            <w:tcW w:type="dxa" w:w="2160"/>
          </w:tcPr>
          <w:p>
            <w:pPr>
              <w:spacing w:after="0" w:before="0"/>
            </w:pPr>
          </w:p>
        </w:tc>
      </w:tr>
    </w:tbl>
    <w:p/>
    <w:p>
      <w:r>
        <w:br w:type="page"/>
      </w:r>
    </w:p>
    <w:p>
      <w:pPr>
        <w:pStyle w:val="Heading1"/>
        <w:jc w:val="center"/>
      </w:pPr>
      <w:r>
        <w:t>صفحة: 119</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فهو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فهو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عليهم,سيجزيهم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فعلوه فذرهم,عليه سيجزيهم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حجر,افتراء</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قوم آخرين,آخرين,لآت</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الدوري عن الكسائي, رويس عن يعقوب,,أبو عمرو, حمزة, الكسائي, خلف العاشر,,أبو عمرو, الدوري عن الكسائي,,ابن ذكوان عن ابن عامر, خلف العاشر,,حمزة,</w:t>
            </w:r>
          </w:p>
        </w:tc>
        <w:tc>
          <w:tcPr>
            <w:tcW w:type="dxa" w:w="7200"/>
          </w:tcPr>
          <w:p>
            <w:pPr>
              <w:spacing w:after="0" w:before="0"/>
            </w:pPr>
            <w:r>
              <w:t>بالإمالة وصلا ووقفا.</w:t>
            </w:r>
          </w:p>
        </w:tc>
        <w:tc>
          <w:tcPr>
            <w:tcW w:type="dxa" w:w="4320"/>
          </w:tcPr>
          <w:p>
            <w:pPr>
              <w:spacing w:after="0" w:before="0"/>
            </w:pPr>
            <w:r>
              <w:rPr>
                <w:color w:val="008000"/>
              </w:rPr>
              <w:t>الدنيا,كافرين,القرى,الدار,شاء</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الرحمة,ذرية,عاقبة,خالصة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الدنيا,كافرين,القرى,الدار</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خلاد عن حمزة, الكسائي, خلف العاشر,,ورش عن نافع, أبو عمرو, ابن عامر, حمزة, الكسائي, خلف العاشر,</w:t>
            </w:r>
          </w:p>
        </w:tc>
        <w:tc>
          <w:tcPr>
            <w:tcW w:type="dxa" w:w="7200"/>
          </w:tcPr>
          <w:p>
            <w:pPr>
              <w:spacing w:after="0" w:before="0"/>
            </w:pPr>
            <w:r>
              <w:t>بالإدغام مع الغنة.</w:t>
            </w:r>
          </w:p>
        </w:tc>
        <w:tc>
          <w:tcPr>
            <w:tcW w:type="dxa" w:w="4320"/>
          </w:tcPr>
          <w:p>
            <w:pPr>
              <w:spacing w:after="0" w:before="0"/>
            </w:pPr>
            <w:r>
              <w:rPr>
                <w:color w:val="008000"/>
              </w:rPr>
              <w:t>من تكون,حرمت ظهورها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زين لكثير</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بالإبدال</w:t>
            </w:r>
          </w:p>
        </w:tc>
        <w:tc>
          <w:tcPr>
            <w:tcW w:type="dxa" w:w="4320"/>
          </w:tcPr>
          <w:p>
            <w:pPr>
              <w:spacing w:after="0" w:before="0"/>
            </w:pPr>
            <w:r>
              <w:rPr>
                <w:color w:val="008000"/>
              </w:rPr>
              <w:t>يشأ</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بظلم وأهلها,إن يشأ,لآت وما,من تكون,أنعام وحرث</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وقف بتسهيل وتحقيق الهمزة.</w:t>
            </w:r>
          </w:p>
        </w:tc>
        <w:tc>
          <w:tcPr>
            <w:tcW w:type="dxa" w:w="4320"/>
          </w:tcPr>
          <w:p>
            <w:pPr>
              <w:spacing w:after="0" w:before="0"/>
            </w:pPr>
            <w:r>
              <w:rPr>
                <w:color w:val="008000"/>
              </w:rPr>
              <w:t>وأهلها,يشأ,يشاء,أنشأكم,قوم آخرين,لآت,ذرأ,والأنعام,لشركائنا,لشركائهم,شركائهم,ساء,شركاؤهم,شاء,نشاء,وأنعام,افتراء,الأنعام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w:t>
            </w:r>
          </w:p>
        </w:tc>
        <w:tc>
          <w:tcPr>
            <w:tcW w:type="dxa" w:w="4320"/>
          </w:tcPr>
          <w:p>
            <w:pPr>
              <w:spacing w:after="0" w:before="0"/>
            </w:pPr>
            <w:r>
              <w:rPr>
                <w:color w:val="008000"/>
              </w:rPr>
              <w:t>يشأ,يشاء,ذرأ,ساء,شاء,نشاء</w:t>
            </w:r>
          </w:p>
        </w:tc>
        <w:tc>
          <w:tcPr>
            <w:tcW w:type="dxa" w:w="2160"/>
          </w:tcPr>
          <w:p>
            <w:pPr>
              <w:spacing w:after="0" w:before="0"/>
            </w:pPr>
          </w:p>
        </w:tc>
      </w:tr>
    </w:tbl>
    <w:p/>
    <w:p>
      <w:r>
        <w:br w:type="page"/>
      </w:r>
    </w:p>
    <w:p>
      <w:pPr>
        <w:pStyle w:val="Heading1"/>
        <w:jc w:val="center"/>
      </w:pPr>
      <w:r>
        <w:t>صفحة: 120</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وهو,إلي</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وصلا ووقفا.</w:t>
            </w:r>
          </w:p>
        </w:tc>
        <w:tc>
          <w:tcPr>
            <w:tcW w:type="dxa" w:w="4320"/>
          </w:tcPr>
          <w:p>
            <w:pPr>
              <w:spacing w:after="0" w:before="0"/>
            </w:pPr>
            <w:r>
              <w:rPr>
                <w:color w:val="008000"/>
              </w:rPr>
              <w:t>سيجزيهم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شركاء,عليه أرحام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خسر,افتراء,وغير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أظلم</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وآتوا,نبئوني,أوحي</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حمزة, الكسائي, خلف العاشر,</w:t>
            </w:r>
          </w:p>
        </w:tc>
        <w:tc>
          <w:tcPr>
            <w:tcW w:type="dxa" w:w="7200"/>
          </w:tcPr>
          <w:p>
            <w:pPr>
              <w:spacing w:after="0" w:before="0"/>
            </w:pPr>
            <w:r>
              <w:t>بالإمالة .</w:t>
            </w:r>
          </w:p>
        </w:tc>
        <w:tc>
          <w:tcPr>
            <w:tcW w:type="dxa" w:w="4320"/>
          </w:tcPr>
          <w:p>
            <w:pPr>
              <w:spacing w:after="0" w:before="0"/>
            </w:pPr>
            <w:r>
              <w:rPr>
                <w:color w:val="008000"/>
              </w:rPr>
              <w:t>وصاكم,افترى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بالنصب، مع تخفيف الياء، وإمالة هاء التأنيث.</w:t>
            </w:r>
          </w:p>
        </w:tc>
        <w:tc>
          <w:tcPr>
            <w:tcW w:type="dxa" w:w="4320"/>
          </w:tcPr>
          <w:p>
            <w:pPr>
              <w:spacing w:after="0" w:before="0"/>
            </w:pPr>
            <w:r>
              <w:rPr>
                <w:color w:val="008000"/>
              </w:rPr>
              <w:t>ميتة,حمولة,ثمانية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وصاكم,افترى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عمرو, ابن عامر, حمزة, الكسائي, خلف العاشر,</w:t>
            </w:r>
          </w:p>
        </w:tc>
        <w:tc>
          <w:tcPr>
            <w:tcW w:type="dxa" w:w="7200"/>
          </w:tcPr>
          <w:p>
            <w:pPr>
              <w:spacing w:after="0" w:before="0"/>
            </w:pPr>
            <w:r>
              <w:t>أدغم الدال في الضاد.</w:t>
            </w:r>
          </w:p>
        </w:tc>
        <w:tc>
          <w:tcPr>
            <w:tcW w:type="dxa" w:w="4320"/>
          </w:tcPr>
          <w:p>
            <w:pPr>
              <w:spacing w:after="0" w:before="0"/>
            </w:pPr>
            <w:r>
              <w:rPr>
                <w:color w:val="008000"/>
              </w:rPr>
              <w:t>قد ضلوا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رزقكم,الأنثيين نبئوني,أظلم ممن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الضأن</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وتسهيل الهمزة الثانية.</w:t>
            </w:r>
          </w:p>
        </w:tc>
        <w:tc>
          <w:tcPr>
            <w:tcW w:type="dxa" w:w="4320"/>
          </w:tcPr>
          <w:p>
            <w:pPr>
              <w:spacing w:after="0" w:before="0"/>
            </w:pPr>
            <w:r>
              <w:rPr>
                <w:color w:val="008000"/>
              </w:rPr>
              <w:t>شهداء إذ</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وإن يكن,علم وحرموا,معروشات وغير,معروشات والنخل,متشابها وغير,حمولة وفرشا,طاعم يطعمه</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وقف بتسهيل وتحقيق الهمزة.</w:t>
            </w:r>
          </w:p>
        </w:tc>
        <w:tc>
          <w:tcPr>
            <w:tcW w:type="dxa" w:w="4320"/>
          </w:tcPr>
          <w:p>
            <w:pPr>
              <w:spacing w:after="0" w:before="0"/>
            </w:pPr>
            <w:r>
              <w:rPr>
                <w:color w:val="008000"/>
              </w:rPr>
              <w:t>وإن,شركاء,افتراء,أنشأ,مختلفا أكله,وآتوا,الأنعام,الضأن,قل آلذكرين,الأنثيين,نبئوني,بعلم إن,الإبل,شهداء,فمن أظلم,علم إن,ميتة أو,مسفوحا أو,فإنه,رجس أو,فسقا أهل</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شركاء,أنشأ,شهداء</w:t>
            </w:r>
          </w:p>
        </w:tc>
        <w:tc>
          <w:tcPr>
            <w:tcW w:type="dxa" w:w="2160"/>
          </w:tcPr>
          <w:p>
            <w:pPr>
              <w:spacing w:after="0" w:before="0"/>
            </w:pPr>
          </w:p>
        </w:tc>
      </w:tr>
    </w:tbl>
    <w:p/>
    <w:p>
      <w:r>
        <w:br w:type="page"/>
      </w:r>
    </w:p>
    <w:p>
      <w:pPr>
        <w:pStyle w:val="Heading1"/>
        <w:jc w:val="center"/>
      </w:pPr>
      <w:r>
        <w:t>صفحة: 121</w:t>
      </w:r>
    </w:p>
    <w:p>
      <w:pPr>
        <w:pStyle w:val="Heading2"/>
      </w:pPr>
      <w:r>
        <w:t>الضم وصلا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ابن عامر, الكسائي, أبو جعفر, خلف العاشر,</w:t>
            </w:r>
          </w:p>
        </w:tc>
        <w:tc>
          <w:tcPr>
            <w:tcW w:type="dxa" w:w="7200"/>
          </w:tcPr>
          <w:p>
            <w:pPr>
              <w:spacing w:after="0" w:before="0"/>
            </w:pPr>
            <w:r>
              <w:t>بضم النون.</w:t>
            </w:r>
          </w:p>
        </w:tc>
        <w:tc>
          <w:tcPr>
            <w:tcW w:type="dxa" w:w="4320"/>
          </w:tcPr>
          <w:p>
            <w:pPr>
              <w:spacing w:after="0" w:before="0"/>
            </w:pPr>
            <w:r>
              <w:rPr>
                <w:color w:val="008000"/>
              </w:rPr>
              <w:t>فمن اضطر</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فتخرجوه لنا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غير,بالآخرة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 وصلا ووقفا.</w:t>
            </w:r>
          </w:p>
        </w:tc>
        <w:tc>
          <w:tcPr>
            <w:tcW w:type="dxa" w:w="4320"/>
          </w:tcPr>
          <w:p>
            <w:pPr>
              <w:spacing w:after="0" w:before="0"/>
            </w:pPr>
            <w:r>
              <w:rPr>
                <w:color w:val="008000"/>
              </w:rPr>
              <w:t>آباؤنا,بآياتنا,بالآخرة</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العاشر,,ابن ذكوان عن ابن عامر, خلف العاشر,,حمزة,</w:t>
            </w:r>
          </w:p>
        </w:tc>
        <w:tc>
          <w:tcPr>
            <w:tcW w:type="dxa" w:w="7200"/>
          </w:tcPr>
          <w:p>
            <w:pPr>
              <w:spacing w:after="0" w:before="0"/>
            </w:pPr>
            <w:r>
              <w:t>بالإمالة .</w:t>
            </w:r>
          </w:p>
        </w:tc>
        <w:tc>
          <w:tcPr>
            <w:tcW w:type="dxa" w:w="4320"/>
          </w:tcPr>
          <w:p>
            <w:pPr>
              <w:spacing w:after="0" w:before="0"/>
            </w:pPr>
            <w:r>
              <w:rPr>
                <w:color w:val="008000"/>
              </w:rPr>
              <w:t>الحوايا,شاء,لهداكم,وصاكم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رحمة,واسعة,الحجة,البالغة,بالآخرة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الحوايا,لهداكم,وصاكم</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عمرو, ابن عامر, حمزة, الكسائي, خلف العاشر,</w:t>
            </w:r>
          </w:p>
        </w:tc>
        <w:tc>
          <w:tcPr>
            <w:tcW w:type="dxa" w:w="7200"/>
          </w:tcPr>
          <w:p>
            <w:pPr>
              <w:spacing w:after="0" w:before="0"/>
            </w:pPr>
            <w:r>
              <w:t>أدغم التاء في الظاء.</w:t>
            </w:r>
          </w:p>
        </w:tc>
        <w:tc>
          <w:tcPr>
            <w:tcW w:type="dxa" w:w="4320"/>
          </w:tcPr>
          <w:p>
            <w:pPr>
              <w:spacing w:after="0" w:before="0"/>
            </w:pPr>
            <w:r>
              <w:rPr>
                <w:color w:val="008000"/>
              </w:rPr>
              <w:t>حملت ظهورهما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كذلك كذب,نحن نرزقكم,نرزقكم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بأسه,بأسنا,يؤمنون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باغ ولا,رحيم وعلى,ظفر ومن,رحمة واسعة,واسعة ولا,شيئا وبالوالدين,إحسانا ولا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فإن,وإنا,بأسه,شاء,آباؤنا,شيء,بأسنا,وإن,وإن أنتم,شهداءكم,تتبع أهواء,أهواء,بآياتنا,يؤمنون,بالآخرة,تعالوا أتل,شيئا,من إملاق,وإياهم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شاء,شيء,أهواء</w:t>
            </w:r>
          </w:p>
        </w:tc>
        <w:tc>
          <w:tcPr>
            <w:tcW w:type="dxa" w:w="2160"/>
          </w:tcPr>
          <w:p>
            <w:pPr>
              <w:spacing w:after="0" w:before="0"/>
            </w:pPr>
          </w:p>
        </w:tc>
      </w:tr>
    </w:tbl>
    <w:p/>
    <w:p>
      <w:r>
        <w:br w:type="page"/>
      </w:r>
    </w:p>
    <w:p>
      <w:pPr>
        <w:pStyle w:val="Heading1"/>
        <w:jc w:val="center"/>
      </w:pPr>
      <w:r>
        <w:t>صفحة: 122</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هي</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حمزة,,حمزة, الكسائي, رويس عن يعقوب, خلف العاشر,</w:t>
            </w:r>
          </w:p>
        </w:tc>
        <w:tc>
          <w:tcPr>
            <w:tcW w:type="dxa" w:w="7200"/>
          </w:tcPr>
          <w:p>
            <w:pPr>
              <w:spacing w:after="0" w:before="0"/>
            </w:pPr>
            <w:r>
              <w:t>بإشمام الصاد صوت الزاي مع إسكان الياء.</w:t>
            </w:r>
          </w:p>
        </w:tc>
        <w:tc>
          <w:tcPr>
            <w:tcW w:type="dxa" w:w="4320"/>
          </w:tcPr>
          <w:p>
            <w:pPr>
              <w:spacing w:after="0" w:before="0"/>
            </w:pPr>
            <w:r>
              <w:rPr>
                <w:color w:val="008000"/>
              </w:rPr>
              <w:t>صراطي,يصدفون</w:t>
            </w:r>
          </w:p>
        </w:tc>
        <w:tc>
          <w:tcPr>
            <w:tcW w:type="dxa" w:w="2160"/>
          </w:tcPr>
          <w:p>
            <w:pPr>
              <w:spacing w:after="0" w:before="0"/>
            </w:pPr>
          </w:p>
        </w:tc>
      </w:tr>
    </w:tbl>
    <w:p/>
    <w:p>
      <w:pPr>
        <w:pStyle w:val="Heading2"/>
      </w:pPr>
      <w:r>
        <w:t>صراط بالسين (قنبل ورويس)</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قنبل عن ابن كثير, رويس عن يعقوب,</w:t>
            </w:r>
          </w:p>
        </w:tc>
        <w:tc>
          <w:tcPr>
            <w:tcW w:type="dxa" w:w="7200"/>
          </w:tcPr>
          <w:p>
            <w:pPr>
              <w:spacing w:after="0" w:before="0"/>
            </w:pPr>
            <w:r>
              <w:t>بالسين بدلا من الصاد، مع إسكان الياء.</w:t>
            </w:r>
          </w:p>
        </w:tc>
        <w:tc>
          <w:tcPr>
            <w:tcW w:type="dxa" w:w="4320"/>
          </w:tcPr>
          <w:p>
            <w:pPr>
              <w:spacing w:after="0" w:before="0"/>
            </w:pPr>
            <w:r>
              <w:rPr>
                <w:color w:val="008000"/>
              </w:rPr>
              <w:t>صراطي</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فاتبعوه ولا,أنزلناه مبارك,فاتبعوه واتقوا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دراستهم,خيرا,انتظروا,منتظرون</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أظلم</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آتينا,بآيات,عن آياتنا,آياتنا,آيات,إيمانها,تكن آمنت,آمنت</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العاشر,,ابن ذكوان عن ابن عامر, خلف العاشر,,حمزة,</w:t>
            </w:r>
          </w:p>
        </w:tc>
        <w:tc>
          <w:tcPr>
            <w:tcW w:type="dxa" w:w="7200"/>
          </w:tcPr>
          <w:p>
            <w:pPr>
              <w:spacing w:after="0" w:before="0"/>
            </w:pPr>
            <w:r>
              <w:t>بالإمالة وصلا ووقفا.</w:t>
            </w:r>
          </w:p>
        </w:tc>
        <w:tc>
          <w:tcPr>
            <w:tcW w:type="dxa" w:w="4320"/>
          </w:tcPr>
          <w:p>
            <w:pPr>
              <w:spacing w:after="0" w:before="0"/>
            </w:pPr>
            <w:r>
              <w:rPr>
                <w:color w:val="008000"/>
              </w:rPr>
              <w:t>قربى,وصاكم,موسى,وهدى,أهدى,جاءكم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ورحمة,بينة,الملائكة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قربى,وصاكم,موسى,وهدى,أهدى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العاشر,,خلاد عن حمزة, الكسائي, خلف العاشر,</w:t>
            </w:r>
          </w:p>
        </w:tc>
        <w:tc>
          <w:tcPr>
            <w:tcW w:type="dxa" w:w="7200"/>
          </w:tcPr>
          <w:p>
            <w:pPr>
              <w:spacing w:after="0" w:before="0"/>
            </w:pPr>
            <w:r>
              <w:t>أدغم الدال في الجيم.</w:t>
            </w:r>
          </w:p>
        </w:tc>
        <w:tc>
          <w:tcPr>
            <w:tcW w:type="dxa" w:w="4320"/>
          </w:tcPr>
          <w:p>
            <w:pPr>
              <w:spacing w:after="0" w:before="0"/>
            </w:pPr>
            <w:r>
              <w:rPr>
                <w:color w:val="008000"/>
              </w:rPr>
              <w:t>فقد جاءكم,أن تأتيهم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أظلم ممن,كذب بآيات,العذاب بما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يؤمنون,تأتيهم,يأتي</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شيء وهدى,وهدى ورحمة,أن تأتيهم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وأوفوا,نفسا إلا,وإذا,وأن,شيء,بلقاء,يؤمنون,كتاب أنزلناه,طائفتين,وإن,لو أنا,جاءكم,فمن أظلم,بآيات,عن آياتنا,سوء,تأتيهم,الملائكة,يأتي,نفسا إيمانها,تكن آمنت,شيء إنما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شيء,بلقاء,سوء</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عامر,</w:t>
            </w:r>
          </w:p>
        </w:tc>
        <w:tc>
          <w:tcPr>
            <w:tcW w:type="dxa" w:w="7200"/>
          </w:tcPr>
          <w:p>
            <w:pPr>
              <w:spacing w:after="0" w:before="0"/>
            </w:pPr>
            <w:r>
              <w:t>بفتح ياء الإضافة.</w:t>
            </w:r>
          </w:p>
        </w:tc>
        <w:tc>
          <w:tcPr>
            <w:tcW w:type="dxa" w:w="4320"/>
          </w:tcPr>
          <w:p>
            <w:pPr>
              <w:spacing w:after="0" w:before="0"/>
            </w:pPr>
            <w:r>
              <w:rPr>
                <w:color w:val="008000"/>
              </w:rPr>
              <w:t>صراطي مستقيما</w:t>
            </w:r>
          </w:p>
        </w:tc>
        <w:tc>
          <w:tcPr>
            <w:tcW w:type="dxa" w:w="2160"/>
          </w:tcPr>
          <w:p>
            <w:pPr>
              <w:spacing w:after="0" w:before="0"/>
            </w:pPr>
          </w:p>
        </w:tc>
      </w:tr>
    </w:tbl>
    <w:p/>
    <w:p>
      <w:r>
        <w:br w:type="page"/>
      </w:r>
    </w:p>
    <w:p>
      <w:pPr>
        <w:pStyle w:val="Heading1"/>
        <w:jc w:val="center"/>
      </w:pPr>
      <w:r>
        <w:t>صفحة: 123</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بإشمام الصاد صوت الزاي، في جميع القرآن.</w:t>
            </w:r>
          </w:p>
        </w:tc>
        <w:tc>
          <w:tcPr>
            <w:tcW w:type="dxa" w:w="4320"/>
          </w:tcPr>
          <w:p>
            <w:pPr>
              <w:spacing w:after="0" w:before="0"/>
            </w:pPr>
            <w:r>
              <w:rPr>
                <w:color w:val="008000"/>
              </w:rPr>
              <w:t>صراط</w:t>
            </w:r>
          </w:p>
        </w:tc>
        <w:tc>
          <w:tcPr>
            <w:tcW w:type="dxa" w:w="2160"/>
          </w:tcPr>
          <w:p>
            <w:pPr>
              <w:spacing w:after="0" w:before="0"/>
            </w:pPr>
          </w:p>
        </w:tc>
      </w:tr>
    </w:tbl>
    <w:p/>
    <w:p>
      <w:pPr>
        <w:pStyle w:val="Heading2"/>
      </w:pPr>
      <w:r>
        <w:t>صراط بالسين (قنبل ورويس)</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قنبل عن ابن كثير, رويس عن يعقوب,</w:t>
            </w:r>
          </w:p>
        </w:tc>
        <w:tc>
          <w:tcPr>
            <w:tcW w:type="dxa" w:w="7200"/>
          </w:tcPr>
          <w:p>
            <w:pPr>
              <w:spacing w:after="0" w:before="0"/>
            </w:pPr>
            <w:r>
              <w:t>بالسين بدلا من الصاد.</w:t>
            </w:r>
          </w:p>
        </w:tc>
        <w:tc>
          <w:tcPr>
            <w:tcW w:type="dxa" w:w="4320"/>
          </w:tcPr>
          <w:p>
            <w:pPr>
              <w:spacing w:after="0" w:before="0"/>
            </w:pPr>
            <w:r>
              <w:rPr>
                <w:color w:val="008000"/>
              </w:rPr>
              <w:t>صراط</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تختلفون,منه لتنذر</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أغير,تزر,وازرة,وزر,لتنذر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يظلمون,صلاتي</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 مع ثلاثة البدل.</w:t>
            </w:r>
          </w:p>
        </w:tc>
        <w:tc>
          <w:tcPr>
            <w:tcW w:type="dxa" w:w="4320"/>
          </w:tcPr>
          <w:p>
            <w:pPr>
              <w:spacing w:after="0" w:before="0"/>
            </w:pPr>
            <w:r>
              <w:rPr>
                <w:color w:val="008000"/>
              </w:rPr>
              <w:t>آتاكم</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العاشر,,حمزة,,حمزة, الكسائي, خلف العاشر,,الدوري عن الكسائي,,أبو عمرو, حمزة, الكسائي, خلف العاشر,</w:t>
            </w:r>
          </w:p>
        </w:tc>
        <w:tc>
          <w:tcPr>
            <w:tcW w:type="dxa" w:w="7200"/>
          </w:tcPr>
          <w:p>
            <w:pPr>
              <w:spacing w:after="0" w:before="0"/>
            </w:pPr>
            <w:r>
              <w:t>بالإمالة، مع تحقيق الهمزة.</w:t>
            </w:r>
          </w:p>
        </w:tc>
        <w:tc>
          <w:tcPr>
            <w:tcW w:type="dxa" w:w="4320"/>
          </w:tcPr>
          <w:p>
            <w:pPr>
              <w:spacing w:after="0" w:before="0"/>
            </w:pPr>
            <w:r>
              <w:rPr>
                <w:color w:val="008000"/>
              </w:rPr>
              <w:t>جاء,يجزى,هداني,ومحياي,أخرى,آتاكم,وذكرى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بالحسنة,بالسيئة,ملة,وازرة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يجزى,هداني,ومحياي,أخرى,آتاكم,وذكرى</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للمؤمنين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حنيفا وما,ربا وهو,شيء ولا,وازرة وزر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بتسهيل وإبدال الهمزة ياء مضمومة.</w:t>
            </w:r>
          </w:p>
        </w:tc>
        <w:tc>
          <w:tcPr>
            <w:tcW w:type="dxa" w:w="4320"/>
          </w:tcPr>
          <w:p>
            <w:pPr>
              <w:spacing w:after="0" w:before="0"/>
            </w:pPr>
            <w:r>
              <w:rPr>
                <w:color w:val="008000"/>
              </w:rPr>
              <w:t>ينبئهم,جاء,بالسيئة,قل إنني,قل إن,وأنا,قل أغير,شيء,نفس إلا,فينبئكم,خلائف,الأرض,وإنه,كتاب أنزل,للمؤمنين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جاء,شيء</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عمرو, أبو جعفر,,نافع,أبو جعفر,</w:t>
            </w:r>
          </w:p>
        </w:tc>
        <w:tc>
          <w:tcPr>
            <w:tcW w:type="dxa" w:w="7200"/>
          </w:tcPr>
          <w:p>
            <w:pPr>
              <w:spacing w:after="0" w:before="0"/>
            </w:pPr>
            <w:r>
              <w:t>بفتح ياء الإضافة.</w:t>
            </w:r>
          </w:p>
        </w:tc>
        <w:tc>
          <w:tcPr>
            <w:tcW w:type="dxa" w:w="4320"/>
          </w:tcPr>
          <w:p>
            <w:pPr>
              <w:spacing w:after="0" w:before="0"/>
            </w:pPr>
            <w:r>
              <w:rPr>
                <w:color w:val="008000"/>
              </w:rPr>
              <w:t>ربي إلى,ومماتي</w:t>
            </w:r>
          </w:p>
        </w:tc>
        <w:tc>
          <w:tcPr>
            <w:tcW w:type="dxa" w:w="2160"/>
          </w:tcPr>
          <w:p>
            <w:pPr>
              <w:spacing w:after="0" w:before="0"/>
            </w:pPr>
          </w:p>
        </w:tc>
      </w:tr>
    </w:tbl>
    <w:p/>
    <w:p>
      <w:r>
        <w:br w:type="page"/>
      </w:r>
    </w:p>
    <w:p>
      <w:pPr>
        <w:pStyle w:val="Heading1"/>
        <w:jc w:val="center"/>
      </w:pPr>
      <w:r>
        <w:t>صفحة: 124</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يعقوب,,يعقوب,</w:t>
            </w:r>
          </w:p>
        </w:tc>
        <w:tc>
          <w:tcPr>
            <w:tcW w:type="dxa" w:w="7200"/>
          </w:tcPr>
          <w:p>
            <w:pPr>
              <w:spacing w:after="0" w:before="0"/>
            </w:pPr>
            <w:r>
              <w:t>بضم هاء الضمير وصلا ووقفا.</w:t>
            </w:r>
          </w:p>
        </w:tc>
        <w:tc>
          <w:tcPr>
            <w:tcW w:type="dxa" w:w="4320"/>
          </w:tcPr>
          <w:p>
            <w:pPr>
              <w:spacing w:after="0" w:before="0"/>
            </w:pPr>
            <w:r>
              <w:rPr>
                <w:color w:val="008000"/>
              </w:rPr>
              <w:t>إليهم,عليهم,أيديهم</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بإشمام الصاد صوت الزاي، في جميع القرآن.</w:t>
            </w:r>
          </w:p>
        </w:tc>
        <w:tc>
          <w:tcPr>
            <w:tcW w:type="dxa" w:w="4320"/>
          </w:tcPr>
          <w:p>
            <w:pPr>
              <w:spacing w:after="0" w:before="0"/>
            </w:pPr>
            <w:r>
              <w:rPr>
                <w:color w:val="008000"/>
              </w:rPr>
              <w:t>صراطك</w:t>
            </w:r>
          </w:p>
        </w:tc>
        <w:tc>
          <w:tcPr>
            <w:tcW w:type="dxa" w:w="2160"/>
          </w:tcPr>
          <w:p>
            <w:pPr>
              <w:spacing w:after="0" w:before="0"/>
            </w:pPr>
          </w:p>
        </w:tc>
      </w:tr>
    </w:tbl>
    <w:p/>
    <w:p>
      <w:pPr>
        <w:pStyle w:val="Heading2"/>
      </w:pPr>
      <w:r>
        <w:t>صراط بالسين (قنبل ورويس)</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قنبل عن ابن كثير, رويس عن يعقوب,</w:t>
            </w:r>
          </w:p>
        </w:tc>
        <w:tc>
          <w:tcPr>
            <w:tcW w:type="dxa" w:w="7200"/>
          </w:tcPr>
          <w:p>
            <w:pPr>
              <w:spacing w:after="0" w:before="0"/>
            </w:pPr>
            <w:r>
              <w:t>بالسين بدلا من الصاد.</w:t>
            </w:r>
          </w:p>
        </w:tc>
        <w:tc>
          <w:tcPr>
            <w:tcW w:type="dxa" w:w="4320"/>
          </w:tcPr>
          <w:p>
            <w:pPr>
              <w:spacing w:after="0" w:before="0"/>
            </w:pPr>
            <w:r>
              <w:rPr>
                <w:color w:val="008000"/>
              </w:rPr>
              <w:t>صراطك</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منه خلقتني</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خسروا,خير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بآياتنا,لآدم,لآتينهم</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العاشر,,حمزة,,حمزة, الكسائي, خلف العاشر,,أبو عمرو, الدوري عن الكسائي,</w:t>
            </w:r>
          </w:p>
        </w:tc>
        <w:tc>
          <w:tcPr>
            <w:tcW w:type="dxa" w:w="7200"/>
          </w:tcPr>
          <w:p>
            <w:pPr>
              <w:spacing w:after="0" w:before="0"/>
            </w:pPr>
            <w:r>
              <w:t>بالإمالة، مع تحقيق الهمزة.</w:t>
            </w:r>
          </w:p>
        </w:tc>
        <w:tc>
          <w:tcPr>
            <w:tcW w:type="dxa" w:w="4320"/>
          </w:tcPr>
          <w:p>
            <w:pPr>
              <w:spacing w:after="0" w:before="0"/>
            </w:pPr>
            <w:r>
              <w:rPr>
                <w:color w:val="008000"/>
              </w:rPr>
              <w:t>فجاءها,دعواهم,جاءهم,نار</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قرية,للملائكة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دعواهم,نار</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w:t>
            </w:r>
          </w:p>
        </w:tc>
        <w:tc>
          <w:tcPr>
            <w:tcW w:type="dxa" w:w="7200"/>
          </w:tcPr>
          <w:p>
            <w:pPr>
              <w:spacing w:after="0" w:before="0"/>
            </w:pPr>
            <w:r>
              <w:t>بإدغام الذال في الجيم.</w:t>
            </w:r>
          </w:p>
        </w:tc>
        <w:tc>
          <w:tcPr>
            <w:tcW w:type="dxa" w:w="4320"/>
          </w:tcPr>
          <w:p>
            <w:pPr>
              <w:spacing w:after="0" w:before="0"/>
            </w:pPr>
            <w:r>
              <w:rPr>
                <w:color w:val="008000"/>
              </w:rPr>
              <w:t>إذ جاءهم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أمرتك قال</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بأسنا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بعلم وما,نار وخلقته</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ومن خفت,ومن خلفهم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حمزة,,خلف عن حمزة,,خلاد عن حمزة,,حمزة,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أولياء,قرية أهلكناها,فجاءها,بأسنا,بياتا أو,قائلون,جاءهم,فلنسألن,ولنسألن,غائبين,يومئذ,فأولئك,بآياتنا,الأرض,للملائكة,لآدم,إذ أمرتك,فاخرج إنك,لأقعدن,لآتينهم,وعن أيمانهم,شمائلهم,مذءوما,لأملأن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أولياء</w:t>
            </w:r>
          </w:p>
        </w:tc>
        <w:tc>
          <w:tcPr>
            <w:tcW w:type="dxa" w:w="2160"/>
          </w:tcPr>
          <w:p>
            <w:pPr>
              <w:spacing w:after="0" w:before="0"/>
            </w:pPr>
          </w:p>
        </w:tc>
      </w:tr>
    </w:tbl>
    <w:p/>
    <w:p>
      <w:r>
        <w:br w:type="page"/>
      </w:r>
    </w:p>
    <w:p>
      <w:pPr>
        <w:pStyle w:val="Heading1"/>
        <w:jc w:val="center"/>
      </w:pPr>
      <w:r>
        <w:t>صفحة: 125</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ظلمنا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 وصلا ووقفا.</w:t>
            </w:r>
          </w:p>
        </w:tc>
        <w:tc>
          <w:tcPr>
            <w:tcW w:type="dxa" w:w="4320"/>
          </w:tcPr>
          <w:p>
            <w:pPr>
              <w:spacing w:after="0" w:before="0"/>
            </w:pPr>
            <w:r>
              <w:rPr>
                <w:color w:val="008000"/>
              </w:rPr>
              <w:t>ويا آدم,سوآتهما,آدم,سوآتكم,من آيات,آيات</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مدي البدل واللين، وله ثلاثة البدل مع قصر اللين.</w:t>
            </w:r>
          </w:p>
        </w:tc>
        <w:tc>
          <w:tcPr>
            <w:tcW w:type="dxa" w:w="4320"/>
          </w:tcPr>
          <w:p>
            <w:pPr>
              <w:spacing w:after="0" w:before="0"/>
            </w:pPr>
            <w:r>
              <w:rPr>
                <w:color w:val="008000"/>
              </w:rPr>
              <w:t>سوآتهما,سوآتكم</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حمزة, الكسائي, خلف العاشر,</w:t>
            </w:r>
          </w:p>
        </w:tc>
        <w:tc>
          <w:tcPr>
            <w:tcW w:type="dxa" w:w="7200"/>
          </w:tcPr>
          <w:p>
            <w:pPr>
              <w:spacing w:after="0" w:before="0"/>
            </w:pPr>
            <w:r>
              <w:t>بالإمالة .</w:t>
            </w:r>
          </w:p>
        </w:tc>
        <w:tc>
          <w:tcPr>
            <w:tcW w:type="dxa" w:w="4320"/>
          </w:tcPr>
          <w:p>
            <w:pPr>
              <w:spacing w:after="0" w:before="0"/>
            </w:pPr>
            <w:r>
              <w:rPr>
                <w:color w:val="008000"/>
              </w:rPr>
              <w:t>نهاكما,فدلاهما,وناداهما,التقوى,يراكم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الجنة,الشجرة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نهاكما,فدلاهما,وناداهما,التقوى,يراكم</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عمرو,,السوسي عن أبي عمرو,</w:t>
            </w:r>
          </w:p>
        </w:tc>
        <w:tc>
          <w:tcPr>
            <w:tcW w:type="dxa" w:w="7200"/>
          </w:tcPr>
          <w:p>
            <w:pPr>
              <w:spacing w:after="0" w:before="0"/>
            </w:pPr>
            <w:r>
              <w:t>بإدغام الراء في اللام بخلف عنه.</w:t>
            </w:r>
          </w:p>
        </w:tc>
        <w:tc>
          <w:tcPr>
            <w:tcW w:type="dxa" w:w="4320"/>
          </w:tcPr>
          <w:p>
            <w:pPr>
              <w:spacing w:after="0" w:before="0"/>
            </w:pPr>
            <w:r>
              <w:rPr>
                <w:color w:val="008000"/>
              </w:rPr>
              <w:t>تغفر لنا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جهنم منكم,حيث شئتما,ينزع عنهما,هو وقبيله</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شئتما,يؤمنون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من ورق,عدو ولكم,مستقر ومتاع,لباسا يواري,وريشا ولباس</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بالتحقيق، والتسهيل مع المد والقصر.</w:t>
            </w:r>
          </w:p>
        </w:tc>
        <w:tc>
          <w:tcPr>
            <w:tcW w:type="dxa" w:w="4320"/>
          </w:tcPr>
          <w:p>
            <w:pPr>
              <w:spacing w:after="0" w:before="0"/>
            </w:pPr>
            <w:r>
              <w:rPr>
                <w:color w:val="008000"/>
              </w:rPr>
              <w:t>ويا آدم,اسكن أنت,شئتما,سوآتهما,ألم أنهكما,وأقل,وإن,الأرض,ومتاع إلى,قد أنزلنا,سوآتكم,من آيات,أولياء,يؤمنون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أولياء</w:t>
            </w:r>
          </w:p>
        </w:tc>
        <w:tc>
          <w:tcPr>
            <w:tcW w:type="dxa" w:w="2160"/>
          </w:tcPr>
          <w:p>
            <w:pPr>
              <w:spacing w:after="0" w:before="0"/>
            </w:pPr>
          </w:p>
        </w:tc>
      </w:tr>
    </w:tbl>
    <w:p/>
    <w:p>
      <w:r>
        <w:br w:type="page"/>
      </w:r>
    </w:p>
    <w:p>
      <w:pPr>
        <w:pStyle w:val="Heading1"/>
        <w:jc w:val="center"/>
      </w:pPr>
      <w:r>
        <w:t>صفحة: 126</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العاشر,,حمزة, يعقوب,</w:t>
            </w:r>
          </w:p>
        </w:tc>
        <w:tc>
          <w:tcPr>
            <w:tcW w:type="dxa" w:w="7200"/>
          </w:tcPr>
          <w:p>
            <w:pPr>
              <w:spacing w:after="0" w:before="0"/>
            </w:pPr>
            <w:r>
              <w:t>بضم هاء الضمير وصلا، وكسرها وقفا.</w:t>
            </w:r>
          </w:p>
        </w:tc>
        <w:tc>
          <w:tcPr>
            <w:tcW w:type="dxa" w:w="4320"/>
          </w:tcPr>
          <w:p>
            <w:pPr>
              <w:spacing w:after="0" w:before="0"/>
            </w:pPr>
            <w:r>
              <w:rPr>
                <w:color w:val="008000"/>
              </w:rPr>
              <w:t>عليهم,عليهم الضلالة</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هي</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عليهم الضلالة</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عليهم الضلالة</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وادعوه مخلصين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بإبدال الهمزة حرف مد، مع ترقيق الراء.</w:t>
            </w:r>
          </w:p>
        </w:tc>
        <w:tc>
          <w:tcPr>
            <w:tcW w:type="dxa" w:w="4320"/>
          </w:tcPr>
          <w:p>
            <w:pPr>
              <w:spacing w:after="0" w:before="0"/>
            </w:pPr>
            <w:r>
              <w:rPr>
                <w:color w:val="008000"/>
              </w:rPr>
              <w:t>يستأخرون</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 مع تحقيق الهمزة.</w:t>
            </w:r>
          </w:p>
        </w:tc>
        <w:tc>
          <w:tcPr>
            <w:tcW w:type="dxa" w:w="4320"/>
          </w:tcPr>
          <w:p>
            <w:pPr>
              <w:spacing w:after="0" w:before="0"/>
            </w:pPr>
            <w:r>
              <w:rPr>
                <w:color w:val="008000"/>
              </w:rPr>
              <w:t>وأصلح,أظلم</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 وصلا ووقفا.</w:t>
            </w:r>
          </w:p>
        </w:tc>
        <w:tc>
          <w:tcPr>
            <w:tcW w:type="dxa" w:w="4320"/>
          </w:tcPr>
          <w:p>
            <w:pPr>
              <w:spacing w:after="0" w:before="0"/>
            </w:pPr>
            <w:r>
              <w:rPr>
                <w:color w:val="008000"/>
              </w:rPr>
              <w:t>آباءنا,آدم,آمنوا,الآيات,عليكم آياتي,آياتي,بآياتنا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العاشر,,ابن ذكوان عن ابن عامر, خلف العاشر,,حمزة,,أبو عمرو, الدوري عن الكسائي,</w:t>
            </w:r>
          </w:p>
        </w:tc>
        <w:tc>
          <w:tcPr>
            <w:tcW w:type="dxa" w:w="7200"/>
          </w:tcPr>
          <w:p>
            <w:pPr>
              <w:spacing w:after="0" w:before="0"/>
            </w:pPr>
            <w:r>
              <w:t>بالإمالة .</w:t>
            </w:r>
          </w:p>
        </w:tc>
        <w:tc>
          <w:tcPr>
            <w:tcW w:type="dxa" w:w="4320"/>
          </w:tcPr>
          <w:p>
            <w:pPr>
              <w:spacing w:after="0" w:before="0"/>
            </w:pPr>
            <w:r>
              <w:rPr>
                <w:color w:val="008000"/>
              </w:rPr>
              <w:t>هدى,الدنيا,جاء,اتقى,النار</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فاحشة,الضلالة,زينة,خالصة,القيامة,أمة,ساعة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هدى,الدنيا,اتقى,النار</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أمر ربي,الرزق قل,أظلم ممن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جعفر,,ورش عن نافع,,السوسي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يأمر,يستأخرون,يأتينكم</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يعقوب,,قالون عن نافع, البزي عن ابن كثير, أبو عمرو,,ورش عن نافع, قنبل عن ابن كثير,,أبو جعفر, رويس عن يعقوب,</w:t>
            </w:r>
          </w:p>
        </w:tc>
        <w:tc>
          <w:tcPr>
            <w:tcW w:type="dxa" w:w="7200"/>
          </w:tcPr>
          <w:p>
            <w:pPr>
              <w:spacing w:after="0" w:before="0"/>
            </w:pPr>
            <w:r>
              <w:t>بتحقيق الهمزة الأولى، وإبدال الهمزة الثانية ياء مفتوحة.</w:t>
            </w:r>
          </w:p>
        </w:tc>
        <w:tc>
          <w:tcPr>
            <w:tcW w:type="dxa" w:w="4320"/>
          </w:tcPr>
          <w:p>
            <w:pPr>
              <w:spacing w:after="0" w:before="0"/>
            </w:pPr>
            <w:r>
              <w:rPr>
                <w:color w:val="008000"/>
              </w:rPr>
              <w:t>بالفحشاء أتقولون,جاء أجلهم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مسجد وادعوه,مسجد وكلوا,خالصة يوم,لقوم يعلمون,سلطانا وأن,ساعة ولا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وإذا,آباءنا,قل إن,يأمر,بالفحشاء,قل أمر,وأقيموا,بدأكم,أولياء,الآيات,قل إنما,والإثم,وأن,أمة أجل,فإذا,جاء,يستأخرون,يأتينكم,وأصلح,بآياتنا,أولئك,فمن أظلم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بالفحشاء,أولياء,جاء</w:t>
            </w:r>
          </w:p>
        </w:tc>
        <w:tc>
          <w:tcPr>
            <w:tcW w:type="dxa" w:w="2160"/>
          </w:tcPr>
          <w:p>
            <w:pPr>
              <w:spacing w:after="0" w:before="0"/>
            </w:pPr>
          </w:p>
        </w:tc>
      </w:tr>
    </w:tbl>
    <w:p/>
    <w:p>
      <w:pPr>
        <w:pStyle w:val="Heading2"/>
      </w:pPr>
      <w:r>
        <w:t>إسكان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w:t>
            </w:r>
          </w:p>
        </w:tc>
        <w:tc>
          <w:tcPr>
            <w:tcW w:type="dxa" w:w="7200"/>
          </w:tcPr>
          <w:p>
            <w:pPr>
              <w:spacing w:after="0" w:before="0"/>
            </w:pPr>
            <w:r>
              <w:t>بإسكان ياء الإضافة.</w:t>
            </w:r>
          </w:p>
        </w:tc>
        <w:tc>
          <w:tcPr>
            <w:tcW w:type="dxa" w:w="4320"/>
          </w:tcPr>
          <w:p>
            <w:pPr>
              <w:spacing w:after="0" w:before="0"/>
            </w:pPr>
            <w:r>
              <w:rPr>
                <w:color w:val="008000"/>
              </w:rPr>
              <w:t>ربي الفواحش</w:t>
            </w:r>
          </w:p>
        </w:tc>
        <w:tc>
          <w:tcPr>
            <w:tcW w:type="dxa" w:w="2160"/>
          </w:tcPr>
          <w:p>
            <w:pPr>
              <w:spacing w:after="0" w:before="0"/>
            </w:pPr>
          </w:p>
        </w:tc>
      </w:tr>
    </w:tbl>
    <w:p/>
    <w:p>
      <w:r>
        <w:br w:type="page"/>
      </w:r>
    </w:p>
    <w:p>
      <w:pPr>
        <w:pStyle w:val="Heading1"/>
        <w:jc w:val="center"/>
      </w:pPr>
      <w:r>
        <w:t>صفحة: 127</w:t>
      </w:r>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يعقوب,</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تحتهم الأنهار</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تحتهم الأنهار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بآياته,لأولاهم,فآتهم,أولاهم,بآياتنا,آمنوا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العاشر,,ابن ذكوان عن ابن عامر, خلف العاشر,,حمزة,,أبو عمرو, الدوري عن الكسائي, رويس عن يعقوب,,أبو عمرو, الدوري عن الكسائي,,الكسائي, خلف العاشر,,حمزة, الكسائي, خلف العاشر,,أبو عمرو, الكسائي, خلف العاشر,</w:t>
            </w:r>
          </w:p>
        </w:tc>
        <w:tc>
          <w:tcPr>
            <w:tcW w:type="dxa" w:w="7200"/>
          </w:tcPr>
          <w:p>
            <w:pPr>
              <w:spacing w:after="0" w:before="0"/>
            </w:pPr>
            <w:r>
              <w:t>بالإمالة .</w:t>
            </w:r>
          </w:p>
        </w:tc>
        <w:tc>
          <w:tcPr>
            <w:tcW w:type="dxa" w:w="4320"/>
          </w:tcPr>
          <w:p>
            <w:pPr>
              <w:spacing w:after="0" w:before="0"/>
            </w:pPr>
            <w:r>
              <w:rPr>
                <w:color w:val="008000"/>
              </w:rPr>
              <w:t>افترى,جاءتهم,كافرين,النار,أخراهم,لأولاهم,أولاهم,لأخراهم,هدانا,جاءت</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أمة,الجنة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w:t>
            </w:r>
          </w:p>
        </w:tc>
        <w:tc>
          <w:tcPr>
            <w:tcW w:type="dxa" w:w="4320"/>
          </w:tcPr>
          <w:p>
            <w:pPr>
              <w:spacing w:after="0" w:before="0"/>
            </w:pPr>
            <w:r>
              <w:rPr>
                <w:color w:val="008000"/>
              </w:rPr>
              <w:t>افترى,كافرين,النار,أخراهم,لأولاهم,أولاهم,لأخراهم,هدانا</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أدغم الدال في الجيم.</w:t>
            </w:r>
          </w:p>
        </w:tc>
        <w:tc>
          <w:tcPr>
            <w:tcW w:type="dxa" w:w="4320"/>
          </w:tcPr>
          <w:p>
            <w:pPr>
              <w:spacing w:after="0" w:before="0"/>
            </w:pPr>
            <w:r>
              <w:rPr>
                <w:color w:val="008000"/>
              </w:rPr>
              <w:t>لقد جاءت</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كذب بآياته,قال لكل,العذاب بما,جهنم مهاد,رسل ربنا</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وإبدال الهمزة الثانية ياء مفتوحة.</w:t>
            </w:r>
          </w:p>
        </w:tc>
        <w:tc>
          <w:tcPr>
            <w:tcW w:type="dxa" w:w="4320"/>
          </w:tcPr>
          <w:p>
            <w:pPr>
              <w:spacing w:after="0" w:before="0"/>
            </w:pPr>
            <w:r>
              <w:rPr>
                <w:color w:val="008000"/>
              </w:rPr>
              <w:t>هؤلاء أضلونا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ضعف ولكن,مهاد ومن,غواش وكذلك</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غل</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كذبا أو,بآياته,أولئك,جاءتهم,والإنس,دخلت أمة,لعنت أختها,قالت أخراهم,لأولاهم,هؤلاء,فآتهم,وقالت أولاهم,لأخراهم,بآياتنا,السماء,نفسا إلا,الأنهار,جاءت</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ووقف بتحقيق الهمزة الأولى، وله في الثانية الإبدال مع القصر والتوسط والطول، وتسهيل الهمزة بالروم على المد والقصر.</w:t>
            </w:r>
          </w:p>
        </w:tc>
        <w:tc>
          <w:tcPr>
            <w:tcW w:type="dxa" w:w="4320"/>
          </w:tcPr>
          <w:p>
            <w:pPr>
              <w:spacing w:after="0" w:before="0"/>
            </w:pPr>
            <w:r>
              <w:rPr>
                <w:color w:val="008000"/>
              </w:rPr>
              <w:t>هؤلاء,السماء</w:t>
            </w:r>
          </w:p>
        </w:tc>
        <w:tc>
          <w:tcPr>
            <w:tcW w:type="dxa" w:w="2160"/>
          </w:tcPr>
          <w:p>
            <w:pPr>
              <w:spacing w:after="0" w:before="0"/>
            </w:pPr>
          </w:p>
        </w:tc>
      </w:tr>
    </w:tbl>
    <w:p/>
    <w:p>
      <w:r>
        <w:br w:type="page"/>
      </w:r>
    </w:p>
    <w:p>
      <w:pPr>
        <w:pStyle w:val="Heading1"/>
        <w:jc w:val="center"/>
      </w:pPr>
      <w:r>
        <w:t>صفحة: 128</w:t>
      </w:r>
    </w:p>
    <w:p>
      <w:pPr>
        <w:pStyle w:val="Heading2"/>
      </w:pPr>
      <w:r>
        <w:t>الضم وصلا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عامر,,نافع,ابن كثير, هشام عن ابن عامر, الكسائي, أبو جعفر, خلف العاشر,</w:t>
            </w:r>
          </w:p>
        </w:tc>
        <w:tc>
          <w:tcPr>
            <w:tcW w:type="dxa" w:w="7200"/>
          </w:tcPr>
          <w:p>
            <w:pPr>
              <w:spacing w:after="0" w:before="0"/>
            </w:pPr>
            <w:r>
              <w:t>بضم التنوين وصلا بخلف.</w:t>
            </w:r>
          </w:p>
        </w:tc>
        <w:tc>
          <w:tcPr>
            <w:tcW w:type="dxa" w:w="4320"/>
          </w:tcPr>
          <w:p>
            <w:pPr>
              <w:spacing w:after="0" w:before="0"/>
            </w:pPr>
            <w:r>
              <w:rPr>
                <w:color w:val="008000"/>
              </w:rPr>
              <w:t>برحمة ادخلوا</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فصلناه على</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بالآخرة,كافرون,تستكبرون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بالآخرة,بآياتنا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الدوري عن الكسائي,,أبو عمرو, الدوري عن الكسائي, رويس عن يعقوب,</w:t>
            </w:r>
          </w:p>
        </w:tc>
        <w:tc>
          <w:tcPr>
            <w:tcW w:type="dxa" w:w="7200"/>
          </w:tcPr>
          <w:p>
            <w:pPr>
              <w:spacing w:after="0" w:before="0"/>
            </w:pPr>
            <w:r>
              <w:t>بالإمالة .</w:t>
            </w:r>
          </w:p>
        </w:tc>
        <w:tc>
          <w:tcPr>
            <w:tcW w:type="dxa" w:w="4320"/>
          </w:tcPr>
          <w:p>
            <w:pPr>
              <w:spacing w:after="0" w:before="0"/>
            </w:pPr>
            <w:r>
              <w:rPr>
                <w:color w:val="008000"/>
              </w:rPr>
              <w:t>ونادى,النار,بسيماهم,أغنى,الكافرين,الدنيا,ننساهم,هدى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الجنة,لعنة,بالآخرة,برحمة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ونادى,النار,بسيماهم,أغنى,الكافرين,الدنيا,ننساهم,هدى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الكسائي,,أبو عمرو, هشام عن ابن عامر, حمزة, الكسائي, خلف العاشر,</w:t>
            </w:r>
          </w:p>
        </w:tc>
        <w:tc>
          <w:tcPr>
            <w:tcW w:type="dxa" w:w="7200"/>
          </w:tcPr>
          <w:p>
            <w:pPr>
              <w:spacing w:after="0" w:before="0"/>
            </w:pPr>
            <w:r>
              <w:t>أدغم الثاء في التاء.</w:t>
            </w:r>
          </w:p>
        </w:tc>
        <w:tc>
          <w:tcPr>
            <w:tcW w:type="dxa" w:w="4320"/>
          </w:tcPr>
          <w:p>
            <w:pPr>
              <w:spacing w:after="0" w:before="0"/>
            </w:pPr>
            <w:r>
              <w:rPr>
                <w:color w:val="008000"/>
              </w:rPr>
              <w:t>أورثتموها,ولقد جئناهم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رزقكم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جعفر,,السوسي عن أبي عمرو, أبو جعفر,</w:t>
            </w:r>
          </w:p>
        </w:tc>
        <w:tc>
          <w:tcPr>
            <w:tcW w:type="dxa" w:w="7200"/>
          </w:tcPr>
          <w:p>
            <w:pPr>
              <w:spacing w:after="0" w:before="0"/>
            </w:pPr>
            <w:r>
              <w:t>بإبدال الهمزة واوا مفتوحة وصلا ووقفا.</w:t>
            </w:r>
          </w:p>
        </w:tc>
        <w:tc>
          <w:tcPr>
            <w:tcW w:type="dxa" w:w="4320"/>
          </w:tcPr>
          <w:p>
            <w:pPr>
              <w:spacing w:after="0" w:before="0"/>
            </w:pPr>
            <w:r>
              <w:rPr>
                <w:color w:val="008000"/>
              </w:rPr>
              <w:t>مؤذن,جئناهم</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البزي عن ابن كثير, أبو عمرو,,ورش عن نافع, قنبل عن ابن كثير,,أبو جعفر, رويس عن يعقوب,,نافع,ابن كثير, أبو عمرو, أبو جعفر, رويس عن يعقوب,</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rPr>
                <w:color w:val="008000"/>
              </w:rPr>
              <w:t>تلقاء أصحاب,الماء أو</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عوجا وهم,حجاب وعلى,رجال يعرفون,رجالا يعرفونهم,لهوا ولعبا,ولعبا وغرتهم,هدى ورحمة</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فأذن,مؤذن,بالآخرة,الأعراف,ونادوا أصحاب,وإذا,صرفت أبصارهم,تلقاء,أهؤلاء,أن أفيضوا,الماء,لقاء,بآياتنا,جئناهم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تلقاء,أهؤلاء,الماء,لقاء</w:t>
            </w:r>
          </w:p>
        </w:tc>
        <w:tc>
          <w:tcPr>
            <w:tcW w:type="dxa" w:w="2160"/>
          </w:tcPr>
          <w:p>
            <w:pPr>
              <w:spacing w:after="0" w:before="0"/>
            </w:pPr>
          </w:p>
        </w:tc>
      </w:tr>
    </w:tbl>
    <w:p/>
    <w:p>
      <w:r>
        <w:br w:type="page"/>
      </w:r>
    </w:p>
    <w:p>
      <w:pPr>
        <w:pStyle w:val="Heading1"/>
        <w:jc w:val="center"/>
      </w:pPr>
      <w:r>
        <w:t>صفحة: 129</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نسوه من,وادعوه خوفا,سقناه لبلد</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غير,خسروا,غيره</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إصلاحها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w:t>
            </w:r>
          </w:p>
        </w:tc>
        <w:tc>
          <w:tcPr>
            <w:tcW w:type="dxa" w:w="4320"/>
          </w:tcPr>
          <w:p>
            <w:pPr>
              <w:spacing w:after="0" w:before="0"/>
            </w:pPr>
            <w:r>
              <w:rPr>
                <w:color w:val="008000"/>
              </w:rPr>
              <w:t>الآيات</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العاشر,,حمزة,,حمزة, الكسائي, خلف العاشر,</w:t>
            </w:r>
          </w:p>
        </w:tc>
        <w:tc>
          <w:tcPr>
            <w:tcW w:type="dxa" w:w="7200"/>
          </w:tcPr>
          <w:p>
            <w:pPr>
              <w:spacing w:after="0" w:before="0"/>
            </w:pPr>
            <w:r>
              <w:t>بالإمالة، مع تحقيق الهمزة.</w:t>
            </w:r>
          </w:p>
        </w:tc>
        <w:tc>
          <w:tcPr>
            <w:tcW w:type="dxa" w:w="4320"/>
          </w:tcPr>
          <w:p>
            <w:pPr>
              <w:spacing w:after="0" w:before="0"/>
            </w:pPr>
            <w:r>
              <w:rPr>
                <w:color w:val="008000"/>
              </w:rPr>
              <w:t>جاءت,استوى,الموتى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ورحمة,ستة,وخفية,رحمت</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استوى,الموتى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العاشر,,أبو عمرو, حمزة, الكسائي, خلف العاشر,</w:t>
            </w:r>
          </w:p>
        </w:tc>
        <w:tc>
          <w:tcPr>
            <w:tcW w:type="dxa" w:w="7200"/>
          </w:tcPr>
          <w:p>
            <w:pPr>
              <w:spacing w:after="0" w:before="0"/>
            </w:pPr>
            <w:r>
              <w:t>أدغم الدال في الجيم.</w:t>
            </w:r>
          </w:p>
        </w:tc>
        <w:tc>
          <w:tcPr>
            <w:tcW w:type="dxa" w:w="4320"/>
          </w:tcPr>
          <w:p>
            <w:pPr>
              <w:spacing w:after="0" w:before="0"/>
            </w:pPr>
            <w:r>
              <w:rPr>
                <w:color w:val="008000"/>
              </w:rPr>
              <w:t>قد جاءت,أقلت سحابا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الذين نسوه,رسل ربنا,والنجوم مسخرات</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يؤمنون,تأويله,يأتي</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لقوم يؤمنون,حثيثا والشمس,تضرعا وخفية,خوفا وطمعا,لقوم يشكرون</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إله غيره</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وقف بالإبدال.</w:t>
            </w:r>
          </w:p>
        </w:tc>
        <w:tc>
          <w:tcPr>
            <w:tcW w:type="dxa" w:w="4320"/>
          </w:tcPr>
          <w:p>
            <w:pPr>
              <w:spacing w:after="0" w:before="0"/>
            </w:pPr>
            <w:r>
              <w:rPr>
                <w:color w:val="008000"/>
              </w:rPr>
              <w:t>يؤمنون,تأويله,يأتي,جاءت,شفعاء,والأرض,بأمره,والأمر,وخفية إنه,الأرض,وطمعا إن,فأنزلنا,الماء,فأخرجنا,بإذن,الآيات,لقد أرسلنا,نوحا إلى,من إله</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شفعاء,الماء</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أبو عمرو, يعقوب,</w:t>
            </w:r>
          </w:p>
        </w:tc>
        <w:tc>
          <w:tcPr>
            <w:tcW w:type="dxa" w:w="7200"/>
          </w:tcPr>
          <w:p>
            <w:pPr>
              <w:spacing w:after="0" w:before="0"/>
            </w:pPr>
            <w:r>
              <w:t>بفتح هاء التأنيث، مع الوقف عليها بالهاء.</w:t>
            </w:r>
          </w:p>
        </w:tc>
        <w:tc>
          <w:tcPr>
            <w:tcW w:type="dxa" w:w="4320"/>
          </w:tcPr>
          <w:p>
            <w:pPr>
              <w:spacing w:after="0" w:before="0"/>
            </w:pPr>
            <w:r>
              <w:rPr>
                <w:color w:val="008000"/>
              </w:rPr>
              <w:t>رحمت</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w:t>
            </w:r>
          </w:p>
        </w:tc>
        <w:tc>
          <w:tcPr>
            <w:tcW w:type="dxa" w:w="7200"/>
          </w:tcPr>
          <w:p>
            <w:pPr>
              <w:spacing w:after="0" w:before="0"/>
            </w:pPr>
            <w:r>
              <w:t>بفتح ياء الإضافة.</w:t>
            </w:r>
          </w:p>
        </w:tc>
        <w:tc>
          <w:tcPr>
            <w:tcW w:type="dxa" w:w="4320"/>
          </w:tcPr>
          <w:p>
            <w:pPr>
              <w:spacing w:after="0" w:before="0"/>
            </w:pPr>
            <w:r>
              <w:rPr>
                <w:color w:val="008000"/>
              </w:rPr>
              <w:t>إني أخاف</w:t>
            </w:r>
          </w:p>
        </w:tc>
        <w:tc>
          <w:tcPr>
            <w:tcW w:type="dxa" w:w="2160"/>
          </w:tcPr>
          <w:p>
            <w:pPr>
              <w:spacing w:after="0" w:before="0"/>
            </w:pPr>
          </w:p>
        </w:tc>
      </w:tr>
    </w:tbl>
    <w:p/>
    <w:p>
      <w:r>
        <w:br w:type="page"/>
      </w:r>
    </w:p>
    <w:p>
      <w:pPr>
        <w:pStyle w:val="Heading1"/>
        <w:jc w:val="center"/>
      </w:pPr>
      <w:r>
        <w:t>صفحة: 130</w:t>
      </w:r>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فكذبوه فأنجيناه,فأنجيناه والذين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ذكر,لينذركم,غيره</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بآياتنا,آلاء,آباؤنا,وآباؤكم</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العاشر,,ابن ذكوان عن ابن عامر, خلف العاشر,,حمزة,,ابن ذكوان عن ابن عامر,</w:t>
            </w:r>
          </w:p>
        </w:tc>
        <w:tc>
          <w:tcPr>
            <w:tcW w:type="dxa" w:w="7200"/>
          </w:tcPr>
          <w:p>
            <w:pPr>
              <w:spacing w:after="0" w:before="0"/>
            </w:pPr>
            <w:r>
              <w:t>بالإمالة .</w:t>
            </w:r>
          </w:p>
        </w:tc>
        <w:tc>
          <w:tcPr>
            <w:tcW w:type="dxa" w:w="4320"/>
          </w:tcPr>
          <w:p>
            <w:pPr>
              <w:spacing w:after="0" w:before="0"/>
            </w:pPr>
            <w:r>
              <w:rPr>
                <w:color w:val="008000"/>
              </w:rPr>
              <w:t>لنراك,جاءكم,وزادكم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ضلالة,سفاهة,بسطة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لنراك</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w:t>
            </w:r>
          </w:p>
        </w:tc>
        <w:tc>
          <w:tcPr>
            <w:tcW w:type="dxa" w:w="7200"/>
          </w:tcPr>
          <w:p>
            <w:pPr>
              <w:spacing w:after="0" w:before="0"/>
            </w:pPr>
            <w:r>
              <w:t>بإدغام الذال في الجيم.</w:t>
            </w:r>
          </w:p>
        </w:tc>
        <w:tc>
          <w:tcPr>
            <w:tcW w:type="dxa" w:w="4320"/>
          </w:tcPr>
          <w:p>
            <w:pPr>
              <w:spacing w:after="0" w:before="0"/>
            </w:pPr>
            <w:r>
              <w:rPr>
                <w:color w:val="008000"/>
              </w:rPr>
              <w:t>إذ جعلكم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وأعلم من,وقع عليكم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أجئتنا,فأتنا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ضلالة ولكني,سفاهة وإنا,سفاهة ولكني,نوح وزادكم,رجس وغضب</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إله غيره</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حمزة,,حمزة,,خلف عن حمزة,,خلاد عن حمزة,</w:t>
            </w:r>
          </w:p>
        </w:tc>
        <w:tc>
          <w:tcPr>
            <w:tcW w:type="dxa" w:w="7200"/>
          </w:tcPr>
          <w:p>
            <w:pPr>
              <w:spacing w:after="0" w:before="0"/>
            </w:pPr>
            <w:r>
              <w:t>وقف بتسهيل الهمزة مع الروم، وإبدالها ألفا.</w:t>
            </w:r>
          </w:p>
        </w:tc>
        <w:tc>
          <w:tcPr>
            <w:tcW w:type="dxa" w:w="4320"/>
          </w:tcPr>
          <w:p>
            <w:pPr>
              <w:spacing w:after="0" w:before="0"/>
            </w:pPr>
            <w:r>
              <w:rPr>
                <w:color w:val="008000"/>
              </w:rPr>
              <w:t>الملأ,وأنصح,وأعلم,جاءكم,فأنجيناه,وأغرقنا,بآياتنا,وإلى,عاد أخاهم,من إله,وإنا,وأنا,ناصح أمين,أمين أوعجبتم,خلفاء,آلاء,أجئتنا,آباؤنا,فأتنا,وغضب أتجادلونني,أسماء,وآباؤكم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بتسهيل الهمزة مع الروم، وإبدالها ألفا.</w:t>
            </w:r>
          </w:p>
        </w:tc>
        <w:tc>
          <w:tcPr>
            <w:tcW w:type="dxa" w:w="4320"/>
          </w:tcPr>
          <w:p>
            <w:pPr>
              <w:spacing w:after="0" w:before="0"/>
            </w:pPr>
            <w:r>
              <w:rPr>
                <w:color w:val="008000"/>
              </w:rPr>
              <w:t>الملأ,خلفاء,آلاء,أسماء</w:t>
            </w:r>
          </w:p>
        </w:tc>
        <w:tc>
          <w:tcPr>
            <w:tcW w:type="dxa" w:w="2160"/>
          </w:tcPr>
          <w:p>
            <w:pPr>
              <w:spacing w:after="0" w:before="0"/>
            </w:pPr>
          </w:p>
        </w:tc>
      </w:tr>
    </w:tbl>
    <w:p/>
    <w:p>
      <w:r>
        <w:br w:type="page"/>
      </w:r>
    </w:p>
    <w:p>
      <w:pPr>
        <w:pStyle w:val="Heading1"/>
        <w:jc w:val="center"/>
      </w:pPr>
      <w:r>
        <w:t>صفحة: 131</w:t>
      </w:r>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فأنجيناه والذين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فانتظروا,دابر,غيره,كافرون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بآياتنا,لكم آية,آية,آلاء,لمن آمن,آمن,آمنتم</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العاشر,,حمزة,,أبو عمرو, الدوري عن الكسائي,,حمزة, الكسائي, خلف العاشر,</w:t>
            </w:r>
          </w:p>
        </w:tc>
        <w:tc>
          <w:tcPr>
            <w:tcW w:type="dxa" w:w="7200"/>
          </w:tcPr>
          <w:p>
            <w:pPr>
              <w:spacing w:after="0" w:before="0"/>
            </w:pPr>
            <w:r>
              <w:t>بالإمالة، مع تحقيق الهمزة.</w:t>
            </w:r>
          </w:p>
        </w:tc>
        <w:tc>
          <w:tcPr>
            <w:tcW w:type="dxa" w:w="4320"/>
          </w:tcPr>
          <w:p>
            <w:pPr>
              <w:spacing w:after="0" w:before="0"/>
            </w:pPr>
            <w:r>
              <w:rPr>
                <w:color w:val="008000"/>
              </w:rPr>
              <w:t>جاءتكم,دارهم,فتولى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برحمة,بينة,ناقة,آية,الناقة,الرجفة,رسالة,الفاحشة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دارهم,فتولى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العاشر,,أبو عمرو, هشام عن ابن عامر,</w:t>
            </w:r>
          </w:p>
        </w:tc>
        <w:tc>
          <w:tcPr>
            <w:tcW w:type="dxa" w:w="7200"/>
          </w:tcPr>
          <w:p>
            <w:pPr>
              <w:spacing w:after="0" w:before="0"/>
            </w:pPr>
            <w:r>
              <w:t>أدغم الدال في الجيم.</w:t>
            </w:r>
          </w:p>
        </w:tc>
        <w:tc>
          <w:tcPr>
            <w:tcW w:type="dxa" w:w="4320"/>
          </w:tcPr>
          <w:p>
            <w:pPr>
              <w:spacing w:after="0" w:before="0"/>
            </w:pPr>
            <w:r>
              <w:rPr>
                <w:color w:val="008000"/>
              </w:rPr>
              <w:t>قد جاءتكم,إذ جعلكم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وله وجه الاختلاس.</w:t>
            </w:r>
          </w:p>
        </w:tc>
        <w:tc>
          <w:tcPr>
            <w:tcW w:type="dxa" w:w="4320"/>
          </w:tcPr>
          <w:p>
            <w:pPr>
              <w:spacing w:after="0" w:before="0"/>
            </w:pPr>
            <w:r>
              <w:rPr>
                <w:color w:val="008000"/>
              </w:rPr>
              <w:t>أمر ربهم,قال لقومه,سبقكم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مؤمنين,تأكل,فيأخذكم,مؤمنون,يا صالح ائتنا,أتأتون,لتأتون</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رويس عن يعقوب,,أبو عمرو,</w:t>
            </w:r>
          </w:p>
        </w:tc>
        <w:tc>
          <w:tcPr>
            <w:tcW w:type="dxa" w:w="7200"/>
          </w:tcPr>
          <w:p>
            <w:pPr>
              <w:spacing w:after="0" w:before="0"/>
            </w:pPr>
            <w:r>
              <w:t>بهمزتين، مع تسهيل الهمزة الثانية بلا إدخال.</w:t>
            </w:r>
          </w:p>
        </w:tc>
        <w:tc>
          <w:tcPr>
            <w:tcW w:type="dxa" w:w="4320"/>
          </w:tcPr>
          <w:p>
            <w:pPr>
              <w:spacing w:after="0" w:before="0"/>
            </w:pPr>
            <w:r>
              <w:rPr>
                <w:color w:val="008000"/>
              </w:rPr>
              <w:t>إنكم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أليم واذكروا,عاد وبوأكم,قصورا وتنحتون</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إله غيره</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فأنجيناه,بآياتنا,مؤمنين,وإلى,من إله,جاءتكم,تأكل,بسوء,فيأخذكم,عذاب أليم,خلفاء,وبوأكم,الأرض,آلاء,الملأ,لمن آمن,مؤمنون,عن أمر,يا صالح ائتنا,فأخذتهم,فأصبحوا,لقد أبلغتكم,ولوطا إذ,أتأتون,من أحد,إنكم,لتأتون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بسوء,خلفاء,آلاء,الملأ</w:t>
            </w:r>
          </w:p>
        </w:tc>
        <w:tc>
          <w:tcPr>
            <w:tcW w:type="dxa" w:w="2160"/>
          </w:tcPr>
          <w:p>
            <w:pPr>
              <w:spacing w:after="0" w:before="0"/>
            </w:pPr>
          </w:p>
        </w:tc>
      </w:tr>
    </w:tbl>
    <w:p/>
    <w:p>
      <w:r>
        <w:br w:type="page"/>
      </w:r>
    </w:p>
    <w:p>
      <w:pPr>
        <w:pStyle w:val="Heading1"/>
        <w:jc w:val="center"/>
      </w:pPr>
      <w:r>
        <w:t>صفحة: 132</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بإشمام الصاد صوت الزاي، في جميع القرآن.</w:t>
            </w:r>
          </w:p>
        </w:tc>
        <w:tc>
          <w:tcPr>
            <w:tcW w:type="dxa" w:w="4320"/>
          </w:tcPr>
          <w:p>
            <w:pPr>
              <w:spacing w:after="0" w:before="0"/>
            </w:pPr>
            <w:r>
              <w:rPr>
                <w:color w:val="008000"/>
              </w:rPr>
              <w:t>صراط</w:t>
            </w:r>
          </w:p>
        </w:tc>
        <w:tc>
          <w:tcPr>
            <w:tcW w:type="dxa" w:w="2160"/>
          </w:tcPr>
          <w:p>
            <w:pPr>
              <w:spacing w:after="0" w:before="0"/>
            </w:pPr>
          </w:p>
        </w:tc>
      </w:tr>
    </w:tbl>
    <w:p/>
    <w:p>
      <w:pPr>
        <w:pStyle w:val="Heading2"/>
      </w:pPr>
      <w:r>
        <w:t>صراط بالسين (قنبل ورويس)</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قنبل عن ابن كثير, رويس عن يعقوب,</w:t>
            </w:r>
          </w:p>
        </w:tc>
        <w:tc>
          <w:tcPr>
            <w:tcW w:type="dxa" w:w="7200"/>
          </w:tcPr>
          <w:p>
            <w:pPr>
              <w:spacing w:after="0" w:before="0"/>
            </w:pPr>
            <w:r>
              <w:t>بالسين بدلا من الصاد.</w:t>
            </w:r>
          </w:p>
        </w:tc>
        <w:tc>
          <w:tcPr>
            <w:tcW w:type="dxa" w:w="4320"/>
          </w:tcPr>
          <w:p>
            <w:pPr>
              <w:spacing w:after="0" w:before="0"/>
            </w:pPr>
            <w:r>
              <w:rPr>
                <w:color w:val="008000"/>
              </w:rPr>
              <w:t>صراط</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فأنجيناه وأهله</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بضم الراء، مع ترقيقها.</w:t>
            </w:r>
          </w:p>
        </w:tc>
        <w:tc>
          <w:tcPr>
            <w:tcW w:type="dxa" w:w="4320"/>
          </w:tcPr>
          <w:p>
            <w:pPr>
              <w:spacing w:after="0" w:before="0"/>
            </w:pPr>
            <w:r>
              <w:rPr>
                <w:color w:val="008000"/>
              </w:rPr>
              <w:t>غيره,خير,فاصبروا</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إصلاحها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من آمن,آمن,منكم آمنوا,آمنوا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العاشر,,حمزة,,حمزة, الكسائي, خلف العاشر,</w:t>
            </w:r>
          </w:p>
        </w:tc>
        <w:tc>
          <w:tcPr>
            <w:tcW w:type="dxa" w:w="7200"/>
          </w:tcPr>
          <w:p>
            <w:pPr>
              <w:spacing w:after="0" w:before="0"/>
            </w:pPr>
            <w:r>
              <w:t>بالإمالة، مع تحقيق الهمزة.</w:t>
            </w:r>
          </w:p>
        </w:tc>
        <w:tc>
          <w:tcPr>
            <w:tcW w:type="dxa" w:w="4320"/>
          </w:tcPr>
          <w:p>
            <w:pPr>
              <w:spacing w:after="0" w:before="0"/>
            </w:pPr>
            <w:r>
              <w:rPr>
                <w:color w:val="008000"/>
              </w:rPr>
              <w:t>جاءتكم,نجانا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شهوة,عاقبة,بينة,طائفة,وطائفة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نجانا</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أدغم الدال في الجيم.</w:t>
            </w:r>
          </w:p>
        </w:tc>
        <w:tc>
          <w:tcPr>
            <w:tcW w:type="dxa" w:w="4320"/>
          </w:tcPr>
          <w:p>
            <w:pPr>
              <w:spacing w:after="0" w:before="0"/>
            </w:pPr>
            <w:r>
              <w:rPr>
                <w:color w:val="008000"/>
              </w:rPr>
              <w:t>قد جاءتكم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مؤمنين,يؤمنوا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أناس يتطهرون,عوجا واذكروا,أن يشاء</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إله غيره</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حمزة,,خلف عن حمزة,,خلاد عن حمزة,,حمزة,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النساء,بل أنتم,فأنجيناه,وأهله,امرأته,وأمطرنا,وإلى,من إله,جاءتكم,فأوفوا,أشياءهم,الأرض,مؤمنين,من آمن,وإن,طائفة,وطائفة,يؤمنوا,الملأ,كذبا إن,يشاء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النساء,الملأ,يشاء</w:t>
            </w:r>
          </w:p>
        </w:tc>
        <w:tc>
          <w:tcPr>
            <w:tcW w:type="dxa" w:w="2160"/>
          </w:tcPr>
          <w:p>
            <w:pPr>
              <w:spacing w:after="0" w:before="0"/>
            </w:pPr>
          </w:p>
        </w:tc>
      </w:tr>
    </w:tbl>
    <w:p/>
    <w:p>
      <w:r>
        <w:br w:type="page"/>
      </w:r>
    </w:p>
    <w:p>
      <w:pPr>
        <w:pStyle w:val="Heading1"/>
        <w:jc w:val="center"/>
      </w:pPr>
      <w:r>
        <w:t>صفحة: 133</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خير,لخاسرون,الخاسرون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 مع ثلاثة البدل.</w:t>
            </w:r>
          </w:p>
        </w:tc>
        <w:tc>
          <w:tcPr>
            <w:tcW w:type="dxa" w:w="4320"/>
          </w:tcPr>
          <w:p>
            <w:pPr>
              <w:spacing w:after="0" w:before="0"/>
            </w:pPr>
            <w:r>
              <w:rPr>
                <w:color w:val="008000"/>
              </w:rPr>
              <w:t>آسى,آباءنا,آمنوا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الكسائي,,حمزة, الكسائي, خلف العاشر,,أبو عمرو, الدوري عن الكسائي, رويس عن يعقوب,,أبو عمرو, حمزة, 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دارهم,فتولى,آسى,كافرين,القرى,ضحى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الرجفة,قرية,السيئة,الحسنة,بغتة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دارهم,فتولى,آسى,كافرين,القرى,ضحى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ونطبع على</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جعفر,,ورش عن نافع, السوسي عن أبي عمرو, أبو جعفر,</w:t>
            </w:r>
          </w:p>
        </w:tc>
        <w:tc>
          <w:tcPr>
            <w:tcW w:type="dxa" w:w="7200"/>
          </w:tcPr>
          <w:p>
            <w:pPr>
              <w:spacing w:after="0" w:before="0"/>
            </w:pPr>
            <w:r>
              <w:t>بإبدال الهمزة الأولى ألفا، مع تحقيق الهمزة الثانية في الحالين.</w:t>
            </w:r>
          </w:p>
        </w:tc>
        <w:tc>
          <w:tcPr>
            <w:tcW w:type="dxa" w:w="4320"/>
          </w:tcPr>
          <w:p>
            <w:pPr>
              <w:spacing w:after="0" w:before="0"/>
            </w:pPr>
            <w:r>
              <w:rPr>
                <w:color w:val="008000"/>
              </w:rPr>
              <w:t>بالبأساء,يأتيهم,بأسنا,يأمن</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وإبدال الهمزة الثانية واوا مفتوحة.</w:t>
            </w:r>
          </w:p>
        </w:tc>
        <w:tc>
          <w:tcPr>
            <w:tcW w:type="dxa" w:w="4320"/>
          </w:tcPr>
          <w:p>
            <w:pPr>
              <w:spacing w:after="0" w:before="0"/>
            </w:pPr>
            <w:r>
              <w:rPr>
                <w:color w:val="008000"/>
              </w:rPr>
              <w:t>نشاء أصبناهم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بغتة وهم,أن يأتيهم,بياتا وهم,ضحى وهم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وصلا، ووقف بالنقل، وبالإبدال مع الإدغام، وعلى الوجهين السكون المحض والروم.</w:t>
            </w:r>
          </w:p>
        </w:tc>
        <w:tc>
          <w:tcPr>
            <w:tcW w:type="dxa" w:w="4320"/>
          </w:tcPr>
          <w:p>
            <w:pPr>
              <w:spacing w:after="0" w:before="0"/>
            </w:pPr>
            <w:r>
              <w:rPr>
                <w:color w:val="008000"/>
              </w:rPr>
              <w:t>شيء,وأنت,الملأ,لئن,شعيبا إنكم,فأخذتهم,فأصبحوا,كأن,لقد أبلغتكم,نبي إلا,بالبأساء,والضراء,السيئة,آباءنا,الضراء,والسراء,فأخذناهم,ولو أن,السماء,والأرض,أفأمن,يأتيهم,بأسنا,نائمون,أوأمن,أفأمنوا,يأمن,الأرض,نشاء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شيء,الملأ,بالبأساء,والضراء,الضراء,والسراء,السماء,نشاء</w:t>
            </w:r>
          </w:p>
        </w:tc>
        <w:tc>
          <w:tcPr>
            <w:tcW w:type="dxa" w:w="2160"/>
          </w:tcPr>
          <w:p>
            <w:pPr>
              <w:spacing w:after="0" w:before="0"/>
            </w:pPr>
          </w:p>
        </w:tc>
      </w:tr>
    </w:tbl>
    <w:p/>
    <w:p>
      <w:r>
        <w:br w:type="page"/>
      </w:r>
    </w:p>
    <w:p>
      <w:pPr>
        <w:pStyle w:val="Heading1"/>
        <w:jc w:val="center"/>
      </w:pPr>
      <w:r>
        <w:t>صفحة: 134</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هي</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عصاه فإذا,وأخاه وأرسل</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لساحر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فظلموا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بآياتنا,بآية,وجاءوا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العاشر,,ابن ذكوان عن ابن عامر, خلف العاشر,,حمزة,,أبو عمرو, الدوري عن الكسائي, رويس عن يعقوب,,حمزة, الكسائي, خلف العاشر,,الكسائي, خلف العاشر,,الدوري عن الكسائي,,الدوري عن أبي عمرو,</w:t>
            </w:r>
          </w:p>
        </w:tc>
        <w:tc>
          <w:tcPr>
            <w:tcW w:type="dxa" w:w="7200"/>
          </w:tcPr>
          <w:p>
            <w:pPr>
              <w:spacing w:after="0" w:before="0"/>
            </w:pPr>
            <w:r>
              <w:t>بالإمالة .</w:t>
            </w:r>
          </w:p>
        </w:tc>
        <w:tc>
          <w:tcPr>
            <w:tcW w:type="dxa" w:w="4320"/>
          </w:tcPr>
          <w:p>
            <w:pPr>
              <w:spacing w:after="0" w:before="0"/>
            </w:pPr>
            <w:r>
              <w:rPr>
                <w:color w:val="008000"/>
              </w:rPr>
              <w:t>القرى,جاءتهم,الكافرين,موسى,فألقى,ساحر,وجاء,يا موسى,الناس,وجاءوا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عاقبة,ببينة,بآية,السحرة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w:t>
            </w:r>
          </w:p>
        </w:tc>
        <w:tc>
          <w:tcPr>
            <w:tcW w:type="dxa" w:w="4320"/>
          </w:tcPr>
          <w:p>
            <w:pPr>
              <w:spacing w:after="0" w:before="0"/>
            </w:pPr>
            <w:r>
              <w:rPr>
                <w:color w:val="008000"/>
              </w:rPr>
              <w:t>القرى,الكافرين,موسى,فألقى,يا موسى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أدغم الدال في الجيم.</w:t>
            </w:r>
          </w:p>
        </w:tc>
        <w:tc>
          <w:tcPr>
            <w:tcW w:type="dxa" w:w="4320"/>
          </w:tcPr>
          <w:p>
            <w:pPr>
              <w:spacing w:after="0" w:before="0"/>
            </w:pPr>
            <w:r>
              <w:rPr>
                <w:color w:val="008000"/>
              </w:rPr>
              <w:t>ولقد جاءتهم,قد جئتكم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نكون نحن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ليؤمنوا,جئتكم,جئت,فأت,تأمرون,يأتوك</w:t>
            </w:r>
          </w:p>
        </w:tc>
        <w:tc>
          <w:tcPr>
            <w:tcW w:type="dxa" w:w="2160"/>
          </w:tcPr>
          <w:p>
            <w:pPr>
              <w:spacing w:after="0" w:before="0"/>
            </w:pPr>
          </w:p>
        </w:tc>
      </w:tr>
    </w:tbl>
    <w:p/>
    <w:p>
      <w:pPr>
        <w:pStyle w:val="Heading2"/>
      </w:pPr>
      <w:r>
        <w:t>التسهيل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بتسهيل الهمزة، مع المد والقصر في الحالين.</w:t>
            </w:r>
          </w:p>
        </w:tc>
        <w:tc>
          <w:tcPr>
            <w:tcW w:type="dxa" w:w="4320"/>
          </w:tcPr>
          <w:p>
            <w:pPr>
              <w:spacing w:after="0" w:before="0"/>
            </w:pPr>
            <w:r>
              <w:rPr>
                <w:color w:val="008000"/>
              </w:rPr>
              <w:t>إسرائيل</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عمرو,,رويس عن يعقوب,</w:t>
            </w:r>
          </w:p>
        </w:tc>
        <w:tc>
          <w:tcPr>
            <w:tcW w:type="dxa" w:w="7200"/>
          </w:tcPr>
          <w:p>
            <w:pPr>
              <w:spacing w:after="0" w:before="0"/>
            </w:pPr>
            <w:r>
              <w:t>بهمزتين مع تسهيل الهمزة الثانية، وإدخال ألف الفصل بينهما.</w:t>
            </w:r>
          </w:p>
        </w:tc>
        <w:tc>
          <w:tcPr>
            <w:tcW w:type="dxa" w:w="4320"/>
          </w:tcPr>
          <w:p>
            <w:pPr>
              <w:spacing w:after="0" w:before="0"/>
            </w:pPr>
            <w:r>
              <w:rPr>
                <w:color w:val="008000"/>
              </w:rPr>
              <w:t>إن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عهد وإن,وإن وجدنا,مبين ونزع,عليم يريد,أن يخرجكم,عليم وجاء,عظيم وأوحينا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من أنبائها,أنبائها,جاءتهم,ليؤمنوا,لأكثرهم,وإن,بآياتنا,وملئه,جئتكم,فأرسل,إسرائيل,جئت,بآية,فأت,فألقى,فإذا,بيضاء,الملأ,من أرضكم,تأمرون,وأخاه,وأرسل,المدائن,يأتوك,وجاء,إن,لأجرا,لأجرا إن,وإنكم,وإما,وجاءوا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بيضاء,الملأ,وجاء</w:t>
            </w:r>
          </w:p>
        </w:tc>
        <w:tc>
          <w:tcPr>
            <w:tcW w:type="dxa" w:w="2160"/>
          </w:tcPr>
          <w:p>
            <w:pPr>
              <w:spacing w:after="0" w:before="0"/>
            </w:pPr>
          </w:p>
        </w:tc>
      </w:tr>
    </w:tbl>
    <w:p/>
    <w:p>
      <w:pPr>
        <w:pStyle w:val="Heading2"/>
      </w:pPr>
      <w:r>
        <w:t>إسكان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ابن عامر, شعبة عن عاصم, حمزة, الكسائي, أبو جعفر, يعقوب, خلف العاشر,</w:t>
            </w:r>
          </w:p>
        </w:tc>
        <w:tc>
          <w:tcPr>
            <w:tcW w:type="dxa" w:w="7200"/>
          </w:tcPr>
          <w:p>
            <w:pPr>
              <w:spacing w:after="0" w:before="0"/>
            </w:pPr>
            <w:r>
              <w:t>بإسكان ياء الإضافة.</w:t>
            </w:r>
          </w:p>
        </w:tc>
        <w:tc>
          <w:tcPr>
            <w:tcW w:type="dxa" w:w="4320"/>
          </w:tcPr>
          <w:p>
            <w:pPr>
              <w:spacing w:after="0" w:before="0"/>
            </w:pPr>
            <w:r>
              <w:rPr>
                <w:color w:val="008000"/>
              </w:rPr>
              <w:t>معي بني</w:t>
            </w:r>
          </w:p>
        </w:tc>
        <w:tc>
          <w:tcPr>
            <w:tcW w:type="dxa" w:w="2160"/>
          </w:tcPr>
          <w:p>
            <w:pPr>
              <w:spacing w:after="0" w:before="0"/>
            </w:pPr>
          </w:p>
        </w:tc>
      </w:tr>
    </w:tbl>
    <w:p/>
    <w:p>
      <w:r>
        <w:br w:type="page"/>
      </w:r>
    </w:p>
    <w:p>
      <w:pPr>
        <w:pStyle w:val="Heading1"/>
        <w:jc w:val="center"/>
      </w:pPr>
      <w:r>
        <w:t>صفحة: 135</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هي</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مكرتموه في</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قاهرون,واصبروا</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 وصلا، ووقف عليها بالتغليظ والترقيق.</w:t>
            </w:r>
          </w:p>
        </w:tc>
        <w:tc>
          <w:tcPr>
            <w:tcW w:type="dxa" w:w="4320"/>
          </w:tcPr>
          <w:p>
            <w:pPr>
              <w:spacing w:after="0" w:before="0"/>
            </w:pPr>
            <w:r>
              <w:rPr>
                <w:color w:val="008000"/>
              </w:rPr>
              <w:t>وبطل</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آمنا,آمنتم,أن آذن,آذن,أن آمنا,بآيات,وآلهتك,أوذينا,آل</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العاشر,,ابن ذكوان عن ابن عامر, خلف العاشر,,حمزة,</w:t>
            </w:r>
          </w:p>
        </w:tc>
        <w:tc>
          <w:tcPr>
            <w:tcW w:type="dxa" w:w="7200"/>
          </w:tcPr>
          <w:p>
            <w:pPr>
              <w:spacing w:after="0" w:before="0"/>
            </w:pPr>
            <w:r>
              <w:t>بالإمالة وصلا ووقفا.</w:t>
            </w:r>
          </w:p>
        </w:tc>
        <w:tc>
          <w:tcPr>
            <w:tcW w:type="dxa" w:w="4320"/>
          </w:tcPr>
          <w:p>
            <w:pPr>
              <w:spacing w:after="0" w:before="0"/>
            </w:pPr>
            <w:r>
              <w:rPr>
                <w:color w:val="008000"/>
              </w:rPr>
              <w:t>موسى,جاءتنا,عسى,جاءتهم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السحرة,المدينة,والعاقبة,الحسنة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موسى,عسى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السحرة ساجدين,آذن لكم,تنقم منا,وآلهتك قال</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يأفكون,تأتينا,جئتنا</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نافع,,شعبة عن عاصم, الكسائي, روح عن يعقوب, خلف العاشر,,حمزة,,قالون عن نافع, ابن كثير, أبو عمرو, ابن عامر, أبو جعفر,</w:t>
            </w:r>
          </w:p>
        </w:tc>
        <w:tc>
          <w:tcPr>
            <w:tcW w:type="dxa" w:w="7200"/>
          </w:tcPr>
          <w:p>
            <w:pPr>
              <w:spacing w:after="0" w:before="0"/>
            </w:pPr>
            <w:r>
              <w:t>بهمزتين محققة، فمسهلة، مع إبدال الثالثة، مع ثلاثة البدل.</w:t>
            </w:r>
          </w:p>
        </w:tc>
        <w:tc>
          <w:tcPr>
            <w:tcW w:type="dxa" w:w="4320"/>
          </w:tcPr>
          <w:p>
            <w:pPr>
              <w:spacing w:after="0" w:before="0"/>
            </w:pPr>
            <w:r>
              <w:rPr>
                <w:color w:val="008000"/>
              </w:rPr>
              <w:t>آمنتم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صبرا وتوفنا,من يشاء,أن يهلك</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خلاف</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وأوحينا,أن ألق,فإذا,يأفكون,وألقي,آمنتم,أن آذن,لأقطعن,وأرجلكم,لأصلبنكم,أن آمنا,بآيات,جاءتنا,الملأ,الأرض,وآلهتك,أبناءهم,نساءهم,وإنا,يشاء,تأتينا,جئتنا,ولقد أخذنا,جاءتهم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بتسهيل الهمزة مع الروم، وإبدالها ألفا.</w:t>
            </w:r>
          </w:p>
        </w:tc>
        <w:tc>
          <w:tcPr>
            <w:tcW w:type="dxa" w:w="4320"/>
          </w:tcPr>
          <w:p>
            <w:pPr>
              <w:spacing w:after="0" w:before="0"/>
            </w:pPr>
            <w:r>
              <w:rPr>
                <w:color w:val="008000"/>
              </w:rPr>
              <w:t>الملأ,يشاء</w:t>
            </w:r>
          </w:p>
        </w:tc>
        <w:tc>
          <w:tcPr>
            <w:tcW w:type="dxa" w:w="2160"/>
          </w:tcPr>
          <w:p>
            <w:pPr>
              <w:spacing w:after="0" w:before="0"/>
            </w:pPr>
          </w:p>
        </w:tc>
      </w:tr>
    </w:tbl>
    <w:p/>
    <w:p>
      <w:r>
        <w:br w:type="page"/>
      </w:r>
    </w:p>
    <w:p>
      <w:pPr>
        <w:pStyle w:val="Heading1"/>
        <w:jc w:val="center"/>
      </w:pPr>
      <w:r>
        <w:t>صفحة: 136</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الهاء والميم وصلا، وبضم الهاء وإسكان الميم وقفا.</w:t>
            </w:r>
          </w:p>
        </w:tc>
        <w:tc>
          <w:tcPr>
            <w:tcW w:type="dxa" w:w="4320"/>
          </w:tcPr>
          <w:p>
            <w:pPr>
              <w:spacing w:after="0" w:before="0"/>
            </w:pPr>
            <w:r>
              <w:rPr>
                <w:color w:val="008000"/>
              </w:rPr>
              <w:t>عليهم الطوفان,عليهم الرجز</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عليهم الطوفان,عليهم الرجز</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عليهم الطوفان,عليهم الرجز</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بالغوه إذا,فيه وباطل</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مع تحقيق الهمزة في الحالين.</w:t>
            </w:r>
          </w:p>
        </w:tc>
        <w:tc>
          <w:tcPr>
            <w:tcW w:type="dxa" w:w="4320"/>
          </w:tcPr>
          <w:p>
            <w:pPr>
              <w:spacing w:after="0" w:before="0"/>
            </w:pPr>
            <w:r>
              <w:rPr>
                <w:color w:val="008000"/>
              </w:rPr>
              <w:t>طائرهم,أغير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مفصلات</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من آية,آية,آيات,بآياتنا,لهم آلهة,آلهة</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بموسى,يا موسى,الحسنى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مع إمالة هاء التأنيث وقفا.</w:t>
            </w:r>
          </w:p>
        </w:tc>
        <w:tc>
          <w:tcPr>
            <w:tcW w:type="dxa" w:w="4320"/>
          </w:tcPr>
          <w:p>
            <w:pPr>
              <w:spacing w:after="0" w:before="0"/>
            </w:pPr>
            <w:r>
              <w:rPr>
                <w:color w:val="008000"/>
              </w:rPr>
              <w:t>سيئة,آية,كلمت,آلهة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بموسى,يا موسى,الحسنى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وله وجه الاختلاس.</w:t>
            </w:r>
          </w:p>
        </w:tc>
        <w:tc>
          <w:tcPr>
            <w:tcW w:type="dxa" w:w="4320"/>
          </w:tcPr>
          <w:p>
            <w:pPr>
              <w:spacing w:after="0" w:before="0"/>
            </w:pPr>
            <w:r>
              <w:rPr>
                <w:color w:val="008000"/>
              </w:rPr>
              <w:t>نحن لك,وقع عليهم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تأتنا,بمؤمنين,لنؤمنن</w:t>
            </w:r>
          </w:p>
        </w:tc>
        <w:tc>
          <w:tcPr>
            <w:tcW w:type="dxa" w:w="2160"/>
          </w:tcPr>
          <w:p>
            <w:pPr>
              <w:spacing w:after="0" w:before="0"/>
            </w:pPr>
          </w:p>
        </w:tc>
      </w:tr>
    </w:tbl>
    <w:p/>
    <w:p>
      <w:pPr>
        <w:pStyle w:val="Heading2"/>
      </w:pPr>
      <w:r>
        <w:t>التسهيل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بتسهيل الهمزة، مع المد والقصر في الحالين.</w:t>
            </w:r>
          </w:p>
        </w:tc>
        <w:tc>
          <w:tcPr>
            <w:tcW w:type="dxa" w:w="4320"/>
          </w:tcPr>
          <w:p>
            <w:pPr>
              <w:spacing w:after="0" w:before="0"/>
            </w:pPr>
            <w:r>
              <w:rPr>
                <w:color w:val="008000"/>
              </w:rPr>
              <w:t>إسرائيل</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سيئة يطيروا,قوم يعكفون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بتسهيل وتحقيق الهمزة.</w:t>
            </w:r>
          </w:p>
        </w:tc>
        <w:tc>
          <w:tcPr>
            <w:tcW w:type="dxa" w:w="4320"/>
          </w:tcPr>
          <w:p>
            <w:pPr>
              <w:spacing w:after="0" w:before="0"/>
            </w:pPr>
            <w:r>
              <w:rPr>
                <w:color w:val="008000"/>
              </w:rPr>
              <w:t>وإن,سيئة,طائرهم,تأتنا,من آية,بمؤمنين,فأرسلنا,لئن,لنؤمنن,إسرائيل,فأغرقناهم,بأنهم,بآياتنا,وأورثنا,الأرض,فأتوا,هؤلاء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ووقف بتحقيق الهمزة الأولى، وله في الثانية الإبدال مع القصر والتوسط والطول، وتسهيل الهمزة بالروم على المد والقصر.</w:t>
            </w:r>
          </w:p>
        </w:tc>
        <w:tc>
          <w:tcPr>
            <w:tcW w:type="dxa" w:w="4320"/>
          </w:tcPr>
          <w:p>
            <w:pPr>
              <w:spacing w:after="0" w:before="0"/>
            </w:pPr>
            <w:r>
              <w:rPr>
                <w:color w:val="008000"/>
              </w:rPr>
              <w:t>هؤلاء</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أبو عمرو, يعقوب,</w:t>
            </w:r>
          </w:p>
        </w:tc>
        <w:tc>
          <w:tcPr>
            <w:tcW w:type="dxa" w:w="7200"/>
          </w:tcPr>
          <w:p>
            <w:pPr>
              <w:spacing w:after="0" w:before="0"/>
            </w:pPr>
            <w:r>
              <w:t>بفتح هاء التأنيث، مع الوقف عليها بالهاء.</w:t>
            </w:r>
          </w:p>
        </w:tc>
        <w:tc>
          <w:tcPr>
            <w:tcW w:type="dxa" w:w="4320"/>
          </w:tcPr>
          <w:p>
            <w:pPr>
              <w:spacing w:after="0" w:before="0"/>
            </w:pPr>
            <w:r>
              <w:rPr>
                <w:color w:val="008000"/>
              </w:rPr>
              <w:t>كلمت</w:t>
            </w:r>
          </w:p>
        </w:tc>
        <w:tc>
          <w:tcPr>
            <w:tcW w:type="dxa" w:w="2160"/>
          </w:tcPr>
          <w:p>
            <w:pPr>
              <w:spacing w:after="0" w:before="0"/>
            </w:pPr>
          </w:p>
        </w:tc>
      </w:tr>
    </w:tbl>
    <w:p/>
    <w:p>
      <w:r>
        <w:br w:type="page"/>
      </w:r>
    </w:p>
    <w:p>
      <w:pPr>
        <w:pStyle w:val="Heading1"/>
        <w:jc w:val="center"/>
      </w:pPr>
      <w:r>
        <w:t>صفحة: 137</w:t>
      </w:r>
    </w:p>
    <w:p>
      <w:pPr>
        <w:pStyle w:val="Heading2"/>
      </w:pPr>
      <w:r>
        <w:t>الضم وصلا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ابن عامر, الكسائي, أبو جعفر, خلف العاشر,</w:t>
            </w:r>
          </w:p>
        </w:tc>
        <w:tc>
          <w:tcPr>
            <w:tcW w:type="dxa" w:w="7200"/>
          </w:tcPr>
          <w:p>
            <w:pPr>
              <w:spacing w:after="0" w:before="0"/>
            </w:pPr>
            <w:r>
              <w:t>بضم النون.</w:t>
            </w:r>
          </w:p>
        </w:tc>
        <w:tc>
          <w:tcPr>
            <w:tcW w:type="dxa" w:w="4320"/>
          </w:tcPr>
          <w:p>
            <w:pPr>
              <w:spacing w:after="0" w:before="0"/>
            </w:pPr>
            <w:r>
              <w:rPr>
                <w:color w:val="008000"/>
              </w:rPr>
              <w:t>ولكن انظر</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لأخيه هارون,يتخذوه سبيلا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من آل,آل,آتيتك,عن آياتي,آياتي,آية,بآياتنا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العاشر,,ابن ذكوان عن ابن عامر, خلف العاشر,,حمزة,,أبو عمرو, حمزة, الكسائي, خلف العاشر,,الدوري عن أبي عمرو,</w:t>
            </w:r>
          </w:p>
        </w:tc>
        <w:tc>
          <w:tcPr>
            <w:tcW w:type="dxa" w:w="7200"/>
          </w:tcPr>
          <w:p>
            <w:pPr>
              <w:spacing w:after="0" w:before="0"/>
            </w:pPr>
            <w:r>
              <w:t>بالإمالة وصلا ووقفا.</w:t>
            </w:r>
          </w:p>
        </w:tc>
        <w:tc>
          <w:tcPr>
            <w:tcW w:type="dxa" w:w="4320"/>
          </w:tcPr>
          <w:p>
            <w:pPr>
              <w:spacing w:after="0" w:before="0"/>
            </w:pPr>
            <w:r>
              <w:rPr>
                <w:color w:val="008000"/>
              </w:rPr>
              <w:t>موسى,جاء,تراني,تجلى,يا موسى,الناس</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ليلة,موعظة,بقوة,آية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موسى,تراني,تجلى,يا موسى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ويستحيون نساءكم,لأخيه هارون,قال رب,قال لن,أفاق قال</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المؤمنين,وأمر,يأخذوا,يؤمنوا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إلها وهو,عظيم وواعدنا,ليلة وأتممناها,ليلة وقال,موعظة وتفصيلا,بقوة وأمر,وإن يروا,سبيلا وإن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وإذ,وإذ أنجيناكم,من آل,سوء,أبناءكم,نساءكم,بلاء,وأتممناها,لأخيه,وأصلح,جاء,أنظر إليك,انظر إلى,فإن,دكا,وأنا,المؤمنين,الألواح,شيء,وأمر,يأخذوا,بأحسنها,سأريكم,سأصرف,عن آياتي,الأرض,وإن,يؤمنوا,بأنهم,بآياتنا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له حال الوقف: النقل والإبدال مع الإدغام.</w:t>
            </w:r>
          </w:p>
        </w:tc>
        <w:tc>
          <w:tcPr>
            <w:tcW w:type="dxa" w:w="4320"/>
          </w:tcPr>
          <w:p>
            <w:pPr>
              <w:spacing w:after="0" w:before="0"/>
            </w:pPr>
            <w:r>
              <w:rPr>
                <w:color w:val="008000"/>
              </w:rPr>
              <w:t>سوء,بلاء,جاء,شيء</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أبو عمرو,</w:t>
            </w:r>
          </w:p>
        </w:tc>
        <w:tc>
          <w:tcPr>
            <w:tcW w:type="dxa" w:w="7200"/>
          </w:tcPr>
          <w:p>
            <w:pPr>
              <w:spacing w:after="0" w:before="0"/>
            </w:pPr>
            <w:r>
              <w:t>بفتح ياء الإضافة.</w:t>
            </w:r>
          </w:p>
        </w:tc>
        <w:tc>
          <w:tcPr>
            <w:tcW w:type="dxa" w:w="4320"/>
          </w:tcPr>
          <w:p>
            <w:pPr>
              <w:spacing w:after="0" w:before="0"/>
            </w:pPr>
            <w:r>
              <w:rPr>
                <w:color w:val="008000"/>
              </w:rPr>
              <w:t>إني اصطفيتك</w:t>
            </w:r>
          </w:p>
        </w:tc>
        <w:tc>
          <w:tcPr>
            <w:tcW w:type="dxa" w:w="2160"/>
          </w:tcPr>
          <w:p>
            <w:pPr>
              <w:spacing w:after="0" w:before="0"/>
            </w:pPr>
          </w:p>
        </w:tc>
      </w:tr>
    </w:tbl>
    <w:p/>
    <w:p>
      <w:pPr>
        <w:pStyle w:val="Heading2"/>
      </w:pPr>
      <w:r>
        <w:t>إسكان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عامر, حمزة,</w:t>
            </w:r>
          </w:p>
        </w:tc>
        <w:tc>
          <w:tcPr>
            <w:tcW w:type="dxa" w:w="7200"/>
          </w:tcPr>
          <w:p>
            <w:pPr>
              <w:spacing w:after="0" w:before="0"/>
            </w:pPr>
            <w:r>
              <w:t>بإسكان ياء الإضافة.</w:t>
            </w:r>
          </w:p>
        </w:tc>
        <w:tc>
          <w:tcPr>
            <w:tcW w:type="dxa" w:w="4320"/>
          </w:tcPr>
          <w:p>
            <w:pPr>
              <w:spacing w:after="0" w:before="0"/>
            </w:pPr>
            <w:r>
              <w:rPr>
                <w:color w:val="008000"/>
              </w:rPr>
              <w:t>آياتي الذين</w:t>
            </w:r>
          </w:p>
        </w:tc>
        <w:tc>
          <w:tcPr>
            <w:tcW w:type="dxa" w:w="2160"/>
          </w:tcPr>
          <w:p>
            <w:pPr>
              <w:spacing w:after="0" w:before="0"/>
            </w:pPr>
          </w:p>
        </w:tc>
      </w:tr>
    </w:tbl>
    <w:p/>
    <w:p>
      <w:r>
        <w:br w:type="page"/>
      </w:r>
    </w:p>
    <w:p>
      <w:pPr>
        <w:pStyle w:val="Heading1"/>
        <w:jc w:val="center"/>
      </w:pPr>
      <w:r>
        <w:t>صفحة: 138</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وصلا ووقفا.</w:t>
            </w:r>
          </w:p>
        </w:tc>
        <w:tc>
          <w:tcPr>
            <w:tcW w:type="dxa" w:w="4320"/>
          </w:tcPr>
          <w:p>
            <w:pPr>
              <w:spacing w:after="0" w:before="0"/>
            </w:pPr>
            <w:r>
              <w:rPr>
                <w:color w:val="008000"/>
              </w:rPr>
              <w:t>يهديهم,أيديهم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اتخذوه وكانوا,أخيه يجره,إليه قال</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الآخرة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بآياتنا,الآخرة,السيئات,وآمنوا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العاشر,,حمزة,,الكسائي,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موسى,وألقى,الدنيا,هدى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rPr>
                <w:color w:val="008000"/>
              </w:rPr>
              <w:t>الآخرة,وذلة,ورحمة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موسى,وألقى,الدنيا,هدى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عمرو, ابن عامر, حمزة, الكسائي, خلف العاشر,,الدوري عن أبي عمرو,,السوسي عن أبي عمرو,</w:t>
            </w:r>
          </w:p>
        </w:tc>
        <w:tc>
          <w:tcPr>
            <w:tcW w:type="dxa" w:w="7200"/>
          </w:tcPr>
          <w:p>
            <w:pPr>
              <w:spacing w:after="0" w:before="0"/>
            </w:pPr>
            <w:r>
              <w:t>أدغم الدال في الضاد.</w:t>
            </w:r>
          </w:p>
        </w:tc>
        <w:tc>
          <w:tcPr>
            <w:tcW w:type="dxa" w:w="4320"/>
          </w:tcPr>
          <w:p>
            <w:pPr>
              <w:spacing w:after="0" w:before="0"/>
            </w:pPr>
            <w:r>
              <w:rPr>
                <w:color w:val="008000"/>
              </w:rPr>
              <w:t>قد ضلوا,ويغفر لنا,اغفر لي</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قوم موسى,أمر ربكم,قال رب,السيئات ثم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بئسما,برأس</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رحيم ولما,هدى ورحمة</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وقف بتحقيق الهمزة، وإبدالها ياء مفتوحة.</w:t>
            </w:r>
          </w:p>
        </w:tc>
        <w:tc>
          <w:tcPr>
            <w:tcW w:type="dxa" w:w="4320"/>
          </w:tcPr>
          <w:p>
            <w:pPr>
              <w:spacing w:after="0" w:before="0"/>
            </w:pPr>
            <w:r>
              <w:rPr>
                <w:color w:val="008000"/>
              </w:rPr>
              <w:t>بآياتنا,ولقاء,الآخرة,حبطت أعمالهم,خوار ألم,يروا أنه,ورأوا,ورأوا أنهم,لئن,بئسما,وألقى,الألواح,وأخذ,برأس,الأعداء,ولأخي,وأدخلنا,وأنت,السيئات,وآمنوا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ولقاء,الأعداء</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w:t>
            </w:r>
          </w:p>
        </w:tc>
        <w:tc>
          <w:tcPr>
            <w:tcW w:type="dxa" w:w="7200"/>
          </w:tcPr>
          <w:p>
            <w:pPr>
              <w:spacing w:after="0" w:before="0"/>
            </w:pPr>
            <w:r>
              <w:t>بفتح ياء الإضافة.</w:t>
            </w:r>
          </w:p>
        </w:tc>
        <w:tc>
          <w:tcPr>
            <w:tcW w:type="dxa" w:w="4320"/>
          </w:tcPr>
          <w:p>
            <w:pPr>
              <w:spacing w:after="0" w:before="0"/>
            </w:pPr>
            <w:r>
              <w:rPr>
                <w:color w:val="008000"/>
              </w:rPr>
              <w:t>بعدي أعجلتم</w:t>
            </w:r>
          </w:p>
        </w:tc>
        <w:tc>
          <w:tcPr>
            <w:tcW w:type="dxa" w:w="2160"/>
          </w:tcPr>
          <w:p>
            <w:pPr>
              <w:spacing w:after="0" w:before="0"/>
            </w:pPr>
          </w:p>
        </w:tc>
      </w:tr>
    </w:tbl>
    <w:p/>
    <w:p>
      <w:r>
        <w:br w:type="page"/>
      </w:r>
    </w:p>
    <w:p>
      <w:pPr>
        <w:pStyle w:val="Heading1"/>
        <w:jc w:val="center"/>
      </w:pPr>
      <w:r>
        <w:t>صفحة: 139</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العاشر,,حمزة, يعقوب,</w:t>
            </w:r>
          </w:p>
        </w:tc>
        <w:tc>
          <w:tcPr>
            <w:tcW w:type="dxa" w:w="7200"/>
          </w:tcPr>
          <w:p>
            <w:pPr>
              <w:spacing w:after="0" w:before="0"/>
            </w:pPr>
            <w:r>
              <w:t>بضم هاء الضمير وصلا، وكسرها وقفا.</w:t>
            </w:r>
          </w:p>
        </w:tc>
        <w:tc>
          <w:tcPr>
            <w:tcW w:type="dxa" w:w="4320"/>
          </w:tcPr>
          <w:p>
            <w:pPr>
              <w:spacing w:after="0" w:before="0"/>
            </w:pPr>
            <w:r>
              <w:rPr>
                <w:color w:val="008000"/>
              </w:rPr>
              <w:t>عليهم,عليهم الخبائث</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هي,هو</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عليهم الخبائث</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عليهم الخبائث</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وعزروه ونصروه,ونصروه واتبعوا,واتبعوه لعلكم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خير,الآخرة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الآخرة,بآياتنا,آمنوا,فآمنوا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ابن ذكوان عن ابن عامر, 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الدنيا,التوراة,وينهاهم,موسى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الرجفة,حسنة,الآخرة,أمة,عشرة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عمرو,,قالون عن نافع,,ورش عن نافع, حمزة,</w:t>
            </w:r>
          </w:p>
        </w:tc>
        <w:tc>
          <w:tcPr>
            <w:tcW w:type="dxa" w:w="7200"/>
          </w:tcPr>
          <w:p>
            <w:pPr>
              <w:spacing w:after="0" w:before="0"/>
            </w:pPr>
            <w:r>
              <w:t>بالتقليل بخلف.</w:t>
            </w:r>
          </w:p>
        </w:tc>
        <w:tc>
          <w:tcPr>
            <w:tcW w:type="dxa" w:w="4320"/>
          </w:tcPr>
          <w:p>
            <w:pPr>
              <w:spacing w:after="0" w:before="0"/>
            </w:pPr>
            <w:r>
              <w:rPr>
                <w:color w:val="008000"/>
              </w:rPr>
              <w:t>الدنيا,التوراة,وينهاهم,موسى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عمرو,,السوسي عن أبي عمرو,</w:t>
            </w:r>
          </w:p>
        </w:tc>
        <w:tc>
          <w:tcPr>
            <w:tcW w:type="dxa" w:w="7200"/>
          </w:tcPr>
          <w:p>
            <w:pPr>
              <w:spacing w:after="0" w:before="0"/>
            </w:pPr>
            <w:r>
              <w:t>بإدغام الراء في اللام بخلف عنه.</w:t>
            </w:r>
          </w:p>
        </w:tc>
        <w:tc>
          <w:tcPr>
            <w:tcW w:type="dxa" w:w="4320"/>
          </w:tcPr>
          <w:p>
            <w:pPr>
              <w:spacing w:after="0" w:before="0"/>
            </w:pPr>
            <w:r>
              <w:rPr>
                <w:color w:val="008000"/>
              </w:rPr>
              <w:t>فاغفر لنا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قال رب,أصيب به,ويضع عنهم,قوم موسى</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جعفر,,ورش عن نافع, السوسي عن أبي عمرو, أبو جعفر,,ورش عن نافع, أبو جعفر,</w:t>
            </w:r>
          </w:p>
        </w:tc>
        <w:tc>
          <w:tcPr>
            <w:tcW w:type="dxa" w:w="7200"/>
          </w:tcPr>
          <w:p>
            <w:pPr>
              <w:spacing w:after="0" w:before="0"/>
            </w:pPr>
            <w:r>
              <w:t>بالإبدال</w:t>
            </w:r>
          </w:p>
        </w:tc>
        <w:tc>
          <w:tcPr>
            <w:tcW w:type="dxa" w:w="4320"/>
          </w:tcPr>
          <w:p>
            <w:pPr>
              <w:spacing w:after="0" w:before="0"/>
            </w:pPr>
            <w:r>
              <w:rPr>
                <w:color w:val="008000"/>
              </w:rPr>
              <w:t>شئت,ويؤتون,يؤمنون,يأمرهم,يؤمن</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وإبدال الهمزة الثانية واوا مفتوحة.</w:t>
            </w:r>
          </w:p>
        </w:tc>
        <w:tc>
          <w:tcPr>
            <w:tcW w:type="dxa" w:w="4320"/>
          </w:tcPr>
          <w:p>
            <w:pPr>
              <w:spacing w:after="0" w:before="0"/>
            </w:pPr>
            <w:r>
              <w:rPr>
                <w:color w:val="008000"/>
              </w:rPr>
              <w:t>تشاء أنت</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حسنة وفي,أمة يهدون,أمما وأوحينا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وقف بالإبدال.</w:t>
            </w:r>
          </w:p>
        </w:tc>
        <w:tc>
          <w:tcPr>
            <w:tcW w:type="dxa" w:w="4320"/>
          </w:tcPr>
          <w:p>
            <w:pPr>
              <w:spacing w:after="0" w:before="0"/>
            </w:pPr>
            <w:r>
              <w:rPr>
                <w:color w:val="008000"/>
              </w:rPr>
              <w:t>شئت,وإياي,السفهاء,تشاء,وأنت,الآخرة,من أشاء,أشاء,شيء,فسأكتبها,ويؤتون,بآياتنا,يؤمنون,الأمي,والإنجيل,يأمرهم,الخبائث,والأغلال,أولئك,يا أيها,والأرض,فآمنوا,يؤمن,أسباطا أمما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السفهاء,تشاء,أشاء,شيء</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جعفر,</w:t>
            </w:r>
          </w:p>
        </w:tc>
        <w:tc>
          <w:tcPr>
            <w:tcW w:type="dxa" w:w="7200"/>
          </w:tcPr>
          <w:p>
            <w:pPr>
              <w:spacing w:after="0" w:before="0"/>
            </w:pPr>
            <w:r>
              <w:t>بفتح ياء الإضافة.</w:t>
            </w:r>
          </w:p>
        </w:tc>
        <w:tc>
          <w:tcPr>
            <w:tcW w:type="dxa" w:w="4320"/>
          </w:tcPr>
          <w:p>
            <w:pPr>
              <w:spacing w:after="0" w:before="0"/>
            </w:pPr>
            <w:r>
              <w:rPr>
                <w:color w:val="008000"/>
              </w:rPr>
              <w:t>عذابي أصيب</w:t>
            </w:r>
          </w:p>
        </w:tc>
        <w:tc>
          <w:tcPr>
            <w:tcW w:type="dxa" w:w="2160"/>
          </w:tcPr>
          <w:p>
            <w:pPr>
              <w:spacing w:after="0" w:before="0"/>
            </w:pPr>
          </w:p>
        </w:tc>
      </w:tr>
    </w:tbl>
    <w:p/>
    <w:p>
      <w:r>
        <w:br w:type="page"/>
      </w:r>
    </w:p>
    <w:p>
      <w:pPr>
        <w:pStyle w:val="Heading1"/>
        <w:jc w:val="center"/>
      </w:pPr>
      <w:r>
        <w:t>صفحة: 140</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العاشر,,حمزة, يعقوب,,يعقوب,</w:t>
            </w:r>
          </w:p>
        </w:tc>
        <w:tc>
          <w:tcPr>
            <w:tcW w:type="dxa" w:w="7200"/>
          </w:tcPr>
          <w:p>
            <w:pPr>
              <w:spacing w:after="0" w:before="0"/>
            </w:pPr>
            <w:r>
              <w:t>بضم هاء الضمير وصلا، وكسرها وقفا.</w:t>
            </w:r>
          </w:p>
        </w:tc>
        <w:tc>
          <w:tcPr>
            <w:tcW w:type="dxa" w:w="4320"/>
          </w:tcPr>
          <w:p>
            <w:pPr>
              <w:spacing w:after="0" w:before="0"/>
            </w:pPr>
            <w:r>
              <w:rPr>
                <w:color w:val="008000"/>
              </w:rPr>
              <w:t>عليهم,عليهم الغمام,عليهم المن,تأتيهم</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البزي عن ابن كثير,,يعقوب,</w:t>
            </w:r>
          </w:p>
        </w:tc>
        <w:tc>
          <w:tcPr>
            <w:tcW w:type="dxa" w:w="7200"/>
          </w:tcPr>
          <w:p>
            <w:pPr>
              <w:spacing w:after="0" w:before="0"/>
            </w:pPr>
            <w:r>
              <w:t>وقف بهاء السكت بخلف.</w:t>
            </w:r>
          </w:p>
        </w:tc>
        <w:tc>
          <w:tcPr>
            <w:tcW w:type="dxa" w:w="4320"/>
          </w:tcPr>
          <w:p>
            <w:pPr>
              <w:spacing w:after="0" w:before="0"/>
            </w:pPr>
            <w:r>
              <w:rPr>
                <w:color w:val="008000"/>
              </w:rPr>
              <w:t>لم</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عليهم الغمام,عليهم المن</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عليهم الغمام,عليهم المن</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الكسائي, رويس عن يعقوب,</w:t>
            </w:r>
          </w:p>
        </w:tc>
        <w:tc>
          <w:tcPr>
            <w:tcW w:type="dxa" w:w="7200"/>
          </w:tcPr>
          <w:p>
            <w:pPr>
              <w:spacing w:after="0" w:before="0"/>
            </w:pPr>
            <w:r>
              <w:t>بإشمام الكسرةِ الضمَّ.</w:t>
            </w:r>
          </w:p>
        </w:tc>
        <w:tc>
          <w:tcPr>
            <w:tcW w:type="dxa" w:w="4320"/>
          </w:tcPr>
          <w:p>
            <w:pPr>
              <w:spacing w:after="0" w:before="0"/>
            </w:pPr>
            <w:r>
              <w:rPr>
                <w:color w:val="008000"/>
              </w:rPr>
              <w:t>قيل</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استسقاه قومه,عنه قلنا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غير,حاضرة,معذرة,ذكروا,قردة</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وظللنا,ظلمونا,ظلموا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خاسئين</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موسى,استسقاه,والسلوى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عشرة,القرية,حطة,حاضرة,أمة,معذرة,قردة,القيامة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موسى,استسقاه,والسلوى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عمرو,,السوسي عن أبي عمرو,,أبو عمرو, هشام عن ابن عامر, حمزة, الكسائي, خلف العاشر,</w:t>
            </w:r>
          </w:p>
        </w:tc>
        <w:tc>
          <w:tcPr>
            <w:tcW w:type="dxa" w:w="7200"/>
          </w:tcPr>
          <w:p>
            <w:pPr>
              <w:spacing w:after="0" w:before="0"/>
            </w:pPr>
            <w:r>
              <w:t>بإدغام الراء في اللام بخلف عنه.</w:t>
            </w:r>
          </w:p>
        </w:tc>
        <w:tc>
          <w:tcPr>
            <w:tcW w:type="dxa" w:w="4320"/>
          </w:tcPr>
          <w:p>
            <w:pPr>
              <w:spacing w:after="0" w:before="0"/>
            </w:pPr>
            <w:r>
              <w:rPr>
                <w:color w:val="008000"/>
              </w:rPr>
              <w:t>نغفر لكم,إذ تأتيهم,وإذ تأذن</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قيل لهم,حيث شئتم,تأذن ربك</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شئتم,تأتيهم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حطة وادخلوا,شرعا ويوم,من يسومهم</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قولا غير,قردة خاسئين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وقف بتسهيل وتحقيق الهمزة.</w:t>
            </w:r>
          </w:p>
        </w:tc>
        <w:tc>
          <w:tcPr>
            <w:tcW w:type="dxa" w:w="4320"/>
          </w:tcPr>
          <w:p>
            <w:pPr>
              <w:spacing w:after="0" w:before="0"/>
            </w:pPr>
            <w:r>
              <w:rPr>
                <w:color w:val="008000"/>
              </w:rPr>
              <w:t>وأوحينا,وأنزلنا,وإذ,شئتم,خطيئاتكم,فأرسلنا,السماء,واسألهم,تأتيهم,قالت أمة,معذرة إلى,السوء,وأخذنا,بئيس,خاسئين,تأذن,سوء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السماء,السوء,سوء</w:t>
            </w:r>
          </w:p>
        </w:tc>
        <w:tc>
          <w:tcPr>
            <w:tcW w:type="dxa" w:w="2160"/>
          </w:tcPr>
          <w:p>
            <w:pPr>
              <w:spacing w:after="0" w:before="0"/>
            </w:pPr>
          </w:p>
        </w:tc>
      </w:tr>
    </w:tbl>
    <w:p/>
    <w:p>
      <w:r>
        <w:br w:type="page"/>
      </w:r>
    </w:p>
    <w:p>
      <w:pPr>
        <w:pStyle w:val="Heading1"/>
        <w:jc w:val="center"/>
      </w:pPr>
      <w:r>
        <w:t>صفحة: 141</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رويس عن يعقوب,</w:t>
            </w:r>
          </w:p>
        </w:tc>
        <w:tc>
          <w:tcPr>
            <w:tcW w:type="dxa" w:w="7200"/>
          </w:tcPr>
          <w:p>
            <w:pPr>
              <w:spacing w:after="0" w:before="0"/>
            </w:pPr>
            <w:r>
              <w:t>بضم الهاء في الحالين مع تحقيق الهمزة.</w:t>
            </w:r>
          </w:p>
        </w:tc>
        <w:tc>
          <w:tcPr>
            <w:tcW w:type="dxa" w:w="4320"/>
          </w:tcPr>
          <w:p>
            <w:pPr>
              <w:spacing w:after="0" w:before="0"/>
            </w:pPr>
            <w:r>
              <w:rPr>
                <w:color w:val="008000"/>
              </w:rPr>
              <w:t>يأتهم</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يأخذوه ألم,فيه والدار,فيه لعلكم,آتيناه آياتنا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الآخرة,خير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الصلاة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بتحقيق الهمزة في الحالين، مع ثلاثة البدل.</w:t>
            </w:r>
          </w:p>
        </w:tc>
        <w:tc>
          <w:tcPr>
            <w:tcW w:type="dxa" w:w="4320"/>
          </w:tcPr>
          <w:p>
            <w:pPr>
              <w:spacing w:after="0" w:before="0"/>
            </w:pPr>
            <w:r>
              <w:rPr>
                <w:color w:val="008000"/>
              </w:rPr>
              <w:t>والسيئات,الآخرة,آتيناكم,آدم,آباؤنا,الآيات,آتيناه,آياتنا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حمزة,,الكسائي, خلف العاشر,,حمزة, الكسائي, خلف العاشر,</w:t>
            </w:r>
          </w:p>
        </w:tc>
        <w:tc>
          <w:tcPr>
            <w:tcW w:type="dxa" w:w="7200"/>
          </w:tcPr>
          <w:p>
            <w:pPr>
              <w:spacing w:after="0" w:before="0"/>
            </w:pPr>
            <w:r>
              <w:t>بالإمالة في الحالين مع السكت على (أل)، ووقف بالسكت والنقل.</w:t>
            </w:r>
          </w:p>
        </w:tc>
        <w:tc>
          <w:tcPr>
            <w:tcW w:type="dxa" w:w="4320"/>
          </w:tcPr>
          <w:p>
            <w:pPr>
              <w:spacing w:after="0" w:before="0"/>
            </w:pPr>
            <w:r>
              <w:rPr>
                <w:color w:val="008000"/>
              </w:rPr>
              <w:t>الأدنى,بلى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rPr>
                <w:color w:val="008000"/>
              </w:rPr>
              <w:t>الآخرة,ظلة,بقوة,القيامة,ذرية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التقليل بخلف.</w:t>
            </w:r>
          </w:p>
        </w:tc>
        <w:tc>
          <w:tcPr>
            <w:tcW w:type="dxa" w:w="4320"/>
          </w:tcPr>
          <w:p>
            <w:pPr>
              <w:spacing w:after="0" w:before="0"/>
            </w:pPr>
            <w:r>
              <w:rPr>
                <w:color w:val="008000"/>
              </w:rPr>
              <w:t>الأدنى,بلى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سيغفر لنا,آدم من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يأخذون,يأتهم,يأخذوه,يؤخذ,شئنا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رحيم وقطعناهم,خلف ورثوا,وإن يأتهم,ظلة وظنوا,بقوة واذكروا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وإنه,الأرض,والسيئات,يأخذون,الأدنى,وإن,يأتهم,يأخذوه,يؤخذ,الآخرة,وأقاموا,وإذ,كأنه,وإذ أخذ,وأشهدهم,آباؤنا,الآيات,نبأ,فأتبعه,شئنا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بإبدالها ألفا.</w:t>
            </w:r>
          </w:p>
        </w:tc>
        <w:tc>
          <w:tcPr>
            <w:tcW w:type="dxa" w:w="4320"/>
          </w:tcPr>
          <w:p>
            <w:pPr>
              <w:spacing w:after="0" w:before="0"/>
            </w:pPr>
            <w:r>
              <w:rPr>
                <w:color w:val="008000"/>
              </w:rPr>
              <w:t>نبأ</w:t>
            </w:r>
          </w:p>
        </w:tc>
        <w:tc>
          <w:tcPr>
            <w:tcW w:type="dxa" w:w="2160"/>
          </w:tcPr>
          <w:p>
            <w:pPr>
              <w:spacing w:after="0" w:before="0"/>
            </w:pPr>
          </w:p>
        </w:tc>
      </w:tr>
    </w:tbl>
    <w:p/>
    <w:p>
      <w:r>
        <w:br w:type="page"/>
      </w:r>
    </w:p>
    <w:p>
      <w:pPr>
        <w:pStyle w:val="Heading1"/>
        <w:jc w:val="center"/>
      </w:pPr>
      <w:r>
        <w:t>صفحة: 142</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فهو,هو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فهو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لرفعناه بها,هواه فمثله,عليه يلهث,تتركه يلهث,فادعوه بها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الخاسرون,كثيرا,يبصرون,نذير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بآياتنا,ولهم آذان,آذان</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العاشر,,الدوري عن الكسائي,</w:t>
            </w:r>
          </w:p>
        </w:tc>
        <w:tc>
          <w:tcPr>
            <w:tcW w:type="dxa" w:w="7200"/>
          </w:tcPr>
          <w:p>
            <w:pPr>
              <w:spacing w:after="0" w:before="0"/>
            </w:pPr>
            <w:r>
              <w:t>بالإمالة .</w:t>
            </w:r>
          </w:p>
        </w:tc>
        <w:tc>
          <w:tcPr>
            <w:tcW w:type="dxa" w:w="4320"/>
          </w:tcPr>
          <w:p>
            <w:pPr>
              <w:spacing w:after="0" w:before="0"/>
            </w:pPr>
            <w:r>
              <w:rPr>
                <w:color w:val="008000"/>
              </w:rPr>
              <w:t>هواه,الحسنى,عسى,طغيانهم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أمة,جنة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هواه,الحسنى,عسى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ابن عامر, حمزة, الكسائي, خلف العاشر,</w:t>
            </w:r>
          </w:p>
        </w:tc>
        <w:tc>
          <w:tcPr>
            <w:tcW w:type="dxa" w:w="7200"/>
          </w:tcPr>
          <w:p>
            <w:pPr>
              <w:spacing w:after="0" w:before="0"/>
            </w:pPr>
            <w:r>
              <w:t>أدغم الدال في الذال.</w:t>
            </w:r>
          </w:p>
        </w:tc>
        <w:tc>
          <w:tcPr>
            <w:tcW w:type="dxa" w:w="4320"/>
          </w:tcPr>
          <w:p>
            <w:pPr>
              <w:spacing w:after="0" w:before="0"/>
            </w:pPr>
            <w:r>
              <w:rPr>
                <w:color w:val="008000"/>
              </w:rPr>
              <w:t>ولقد ذرأنا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أولئك كالأنعام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ذرأنا,يؤمنون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من يهد,ومن يضلل,أمة يهدون,شيء وأن,أن يكون,من يضلل</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وممن خلقنا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الأرض,يلهث أو,بآياتنا,ساء,وأنفسهم,فأولئك,ذرأنا,والإنس,أولئك,كالأنعام,الأسماء,أسمائه,وأملي,متين أولم,جنة إن,مبين أولم,والأرض,شيء,وأن,فبأي,يؤمنون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ساء,الأسماء,شيء</w:t>
            </w:r>
          </w:p>
        </w:tc>
        <w:tc>
          <w:tcPr>
            <w:tcW w:type="dxa" w:w="2160"/>
          </w:tcPr>
          <w:p>
            <w:pPr>
              <w:spacing w:after="0" w:before="0"/>
            </w:pPr>
          </w:p>
        </w:tc>
      </w:tr>
    </w:tbl>
    <w:p/>
    <w:p>
      <w:r>
        <w:br w:type="page"/>
      </w:r>
    </w:p>
    <w:p>
      <w:pPr>
        <w:pStyle w:val="Heading1"/>
        <w:jc w:val="center"/>
      </w:pPr>
      <w:r>
        <w:t>صفحة: 143</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نذير,وبشير,يبصرون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لئن آتيتنا,آتيتنا,آتاهما,لهم آذان,آذان</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العاشر,,الدوري عن أبي عمرو,,ابن ذكوان عن ابن عامر, خلف العاشر,,حمزة,</w:t>
            </w:r>
          </w:p>
        </w:tc>
        <w:tc>
          <w:tcPr>
            <w:tcW w:type="dxa" w:w="7200"/>
          </w:tcPr>
          <w:p>
            <w:pPr>
              <w:spacing w:after="0" w:before="0"/>
            </w:pPr>
            <w:r>
              <w:t>بالإمالة .</w:t>
            </w:r>
          </w:p>
        </w:tc>
        <w:tc>
          <w:tcPr>
            <w:tcW w:type="dxa" w:w="4320"/>
          </w:tcPr>
          <w:p>
            <w:pPr>
              <w:spacing w:after="0" w:before="0"/>
            </w:pPr>
            <w:r>
              <w:rPr>
                <w:color w:val="008000"/>
              </w:rPr>
              <w:t>مرساها,الناس,شاء,تغشاها,آتاهما,فتعالى,الهدى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الساعة,بغتة,واحدة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مرساها,تغشاها,آتاهما,فتعالى,الهدى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يسألونك كأنك,خلقكم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تأتيكم,يؤمنون</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وله في الهمزة الثانية التسهيل أو الإبدال واوا مكسورة.</w:t>
            </w:r>
          </w:p>
        </w:tc>
        <w:tc>
          <w:tcPr>
            <w:tcW w:type="dxa" w:w="4320"/>
          </w:tcPr>
          <w:p>
            <w:pPr>
              <w:spacing w:after="0" w:before="0"/>
            </w:pPr>
            <w:r>
              <w:rPr>
                <w:color w:val="008000"/>
              </w:rPr>
              <w:t>السوء إن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بغتة يسألونك,نفعا ولا,نذير وبشير,لقوم يؤمنون,نفس واحدة,واحدة وجعل,شيئا وهم,نصرا ولا,أرجل يمشون,أيد يبطشون,أعين يبصرون,آذان يسمعون</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حملا خفيفا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بالنقل.</w:t>
            </w:r>
          </w:p>
        </w:tc>
        <w:tc>
          <w:tcPr>
            <w:tcW w:type="dxa" w:w="4320"/>
          </w:tcPr>
          <w:p>
            <w:pPr>
              <w:spacing w:after="0" w:before="0"/>
            </w:pPr>
            <w:r>
              <w:rPr>
                <w:color w:val="008000"/>
              </w:rPr>
              <w:t>يسألونك,قل إنما,والأرض,تأتيكم,كأنك,ضرا إلا,شاء,السوء,إن أنا,يؤمنون,لئن,لئن آتيتنا,شركاء,شيئا,وإن,سواء,أم أنتم,عباد أمثالكم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شاء,السوء,شركاء,سواء</w:t>
            </w:r>
          </w:p>
        </w:tc>
        <w:tc>
          <w:tcPr>
            <w:tcW w:type="dxa" w:w="2160"/>
          </w:tcPr>
          <w:p>
            <w:pPr>
              <w:spacing w:after="0" w:before="0"/>
            </w:pPr>
          </w:p>
        </w:tc>
      </w:tr>
    </w:tbl>
    <w:p/>
    <w:p>
      <w:r>
        <w:br w:type="page"/>
      </w:r>
    </w:p>
    <w:p>
      <w:pPr>
        <w:pStyle w:val="Heading1"/>
        <w:jc w:val="center"/>
      </w:pPr>
      <w:r>
        <w:t>صفحة: 144</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رويس عن يعقوب,</w:t>
            </w:r>
          </w:p>
        </w:tc>
        <w:tc>
          <w:tcPr>
            <w:tcW w:type="dxa" w:w="7200"/>
          </w:tcPr>
          <w:p>
            <w:pPr>
              <w:spacing w:after="0" w:before="0"/>
            </w:pPr>
            <w:r>
              <w:t>بضم الهاء في الحالين مع تحقيق الهمزة.</w:t>
            </w:r>
          </w:p>
        </w:tc>
        <w:tc>
          <w:tcPr>
            <w:tcW w:type="dxa" w:w="4320"/>
          </w:tcPr>
          <w:p>
            <w:pPr>
              <w:spacing w:after="0" w:before="0"/>
            </w:pPr>
            <w:r>
              <w:rPr>
                <w:color w:val="008000"/>
              </w:rPr>
              <w:t>تأتهم</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وهو,إلي</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يبصرون,مبصرون,يقصرون,بصائر,يستكبرون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 مع تحقيق الهمزة وفتح هاء التأنيث.</w:t>
            </w:r>
          </w:p>
        </w:tc>
        <w:tc>
          <w:tcPr>
            <w:tcW w:type="dxa" w:w="4320"/>
          </w:tcPr>
          <w:p>
            <w:pPr>
              <w:spacing w:after="0" w:before="0"/>
            </w:pPr>
            <w:r>
              <w:rPr>
                <w:color w:val="008000"/>
              </w:rPr>
              <w:t>بآية,والآصال</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حمزة, الكسائي, خلف العاشر,</w:t>
            </w:r>
          </w:p>
        </w:tc>
        <w:tc>
          <w:tcPr>
            <w:tcW w:type="dxa" w:w="7200"/>
          </w:tcPr>
          <w:p>
            <w:pPr>
              <w:spacing w:after="0" w:before="0"/>
            </w:pPr>
            <w:r>
              <w:t>بالإمالة وقفا.</w:t>
            </w:r>
          </w:p>
        </w:tc>
        <w:tc>
          <w:tcPr>
            <w:tcW w:type="dxa" w:w="4320"/>
          </w:tcPr>
          <w:p>
            <w:pPr>
              <w:spacing w:after="0" w:before="0"/>
            </w:pPr>
            <w:r>
              <w:rPr>
                <w:color w:val="008000"/>
              </w:rPr>
              <w:t>يتولى,الهدى,وتراهم,يوحى,وهدى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مع قصر مد البدل، وإمالة هاء التأنيث وقفا.</w:t>
            </w:r>
          </w:p>
        </w:tc>
        <w:tc>
          <w:tcPr>
            <w:tcW w:type="dxa" w:w="4320"/>
          </w:tcPr>
          <w:p>
            <w:pPr>
              <w:spacing w:after="0" w:before="0"/>
            </w:pPr>
            <w:r>
              <w:rPr>
                <w:color w:val="008000"/>
              </w:rPr>
              <w:t>بآية,ورحمة,وخيفة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 وقفا.</w:t>
            </w:r>
          </w:p>
        </w:tc>
        <w:tc>
          <w:tcPr>
            <w:tcW w:type="dxa" w:w="4320"/>
          </w:tcPr>
          <w:p>
            <w:pPr>
              <w:spacing w:after="0" w:before="0"/>
            </w:pPr>
            <w:r>
              <w:rPr>
                <w:color w:val="008000"/>
              </w:rPr>
              <w:t>يتولى,الهدى,وتراهم,يوحى,وهدى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يستطيعون نصركم,العفو وأمر,الشيطان نزغ</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جعفر,,أبو جعفر,</w:t>
            </w:r>
          </w:p>
        </w:tc>
        <w:tc>
          <w:tcPr>
            <w:tcW w:type="dxa" w:w="7200"/>
          </w:tcPr>
          <w:p>
            <w:pPr>
              <w:spacing w:after="0" w:before="0"/>
            </w:pPr>
            <w:r>
              <w:t>بالإبدال</w:t>
            </w:r>
          </w:p>
        </w:tc>
        <w:tc>
          <w:tcPr>
            <w:tcW w:type="dxa" w:w="4320"/>
          </w:tcPr>
          <w:p>
            <w:pPr>
              <w:spacing w:after="0" w:before="0"/>
            </w:pPr>
            <w:r>
              <w:rPr>
                <w:color w:val="008000"/>
              </w:rPr>
              <w:t>وأمر,تأتهم,يؤمنون,قرئ</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القرآن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وهدى ورحمة,لقوم يؤمنون,تضرعا وخيفة,وخيفة ودون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الهمزة مع المد والقصر.</w:t>
            </w:r>
          </w:p>
        </w:tc>
        <w:tc>
          <w:tcPr>
            <w:tcW w:type="dxa" w:w="4320"/>
          </w:tcPr>
          <w:p>
            <w:pPr>
              <w:spacing w:after="0" w:before="0"/>
            </w:pPr>
            <w:r>
              <w:rPr>
                <w:color w:val="008000"/>
              </w:rPr>
              <w:t>شركاءكم,وإن,وأمر,وأعرض,وإما,عليم إن,اتقوا إذا,طائف,فإذا,وإخوانهم,وإذا,تأتهم,بآية,قل إنما,بصائر,يؤمنون,قرئ,القرآن,وأنصتوا,والآصال</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أبدل الهمزة ياء ساكنة وقفا.</w:t>
            </w:r>
          </w:p>
        </w:tc>
        <w:tc>
          <w:tcPr>
            <w:tcW w:type="dxa" w:w="4320"/>
          </w:tcPr>
          <w:p>
            <w:pPr>
              <w:spacing w:after="0" w:before="0"/>
            </w:pPr>
            <w:r>
              <w:rPr>
                <w:color w:val="008000"/>
              </w:rPr>
              <w:t>قرئ</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يعقوب,,يعقوب,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كيدون,كيدون فلا,تنظرون,تنظرون إن</w:t>
            </w:r>
          </w:p>
        </w:tc>
        <w:tc>
          <w:tcPr>
            <w:tcW w:type="dxa" w:w="2160"/>
          </w:tcPr>
          <w:p>
            <w:pPr>
              <w:spacing w:after="0" w:before="0"/>
            </w:pP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أبو جعفر,</w:t>
            </w:r>
          </w:p>
        </w:tc>
        <w:tc>
          <w:tcPr>
            <w:tcW w:type="dxa" w:w="7200"/>
          </w:tcPr>
          <w:p>
            <w:pPr>
              <w:spacing w:after="0" w:before="0"/>
            </w:pPr>
            <w:r>
              <w:t>بإثبات الياء الزائدة وصلا وحذفها وقفا.</w:t>
            </w:r>
          </w:p>
        </w:tc>
        <w:tc>
          <w:tcPr>
            <w:tcW w:type="dxa" w:w="4320"/>
          </w:tcPr>
          <w:p>
            <w:pPr>
              <w:spacing w:after="0" w:before="0"/>
            </w:pPr>
            <w:r>
              <w:rPr>
                <w:color w:val="008000"/>
              </w:rPr>
              <w:t>كيدون,كيدون فلا</w:t>
            </w:r>
          </w:p>
        </w:tc>
        <w:tc>
          <w:tcPr>
            <w:tcW w:type="dxa" w:w="2160"/>
          </w:tcPr>
          <w:p>
            <w:pPr>
              <w:spacing w:after="0" w:before="0"/>
            </w:pPr>
          </w:p>
        </w:tc>
      </w:tr>
    </w:tbl>
    <w:p/>
    <w:p>
      <w:r>
        <w:br w:type="page"/>
      </w:r>
    </w:p>
    <w:p>
      <w:pPr>
        <w:pStyle w:val="Heading1"/>
        <w:jc w:val="center"/>
      </w:pPr>
      <w:r>
        <w:t>صفحة: 145</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منه وينزل</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ذكر,ومغفرة,غير,دابر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الصلاة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بضم ميم الجمع، ووصلها بواو لفظية مع الإشباع، مع ثلاثة البدل.</w:t>
            </w:r>
          </w:p>
        </w:tc>
        <w:tc>
          <w:tcPr>
            <w:tcW w:type="dxa" w:w="4320"/>
          </w:tcPr>
          <w:p>
            <w:pPr>
              <w:spacing w:after="0" w:before="0"/>
            </w:pPr>
            <w:r>
              <w:rPr>
                <w:color w:val="008000"/>
              </w:rPr>
              <w:t>عليهم آياته,آياته,زادتهم إيمانا,إيمانا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عامر,,حمزة,,حمزة, الكسائي, خلف العاشر,,أبو عمرو, الدوري عن الكسائي, رويس عن يعقوب,,أبو عمرو, حمزة, الكسائي, خلف العاشر,</w:t>
            </w:r>
          </w:p>
        </w:tc>
        <w:tc>
          <w:tcPr>
            <w:tcW w:type="dxa" w:w="7200"/>
          </w:tcPr>
          <w:p>
            <w:pPr>
              <w:spacing w:after="0" w:before="0"/>
            </w:pPr>
            <w:r>
              <w:t>بالإمالة بخلف.</w:t>
            </w:r>
          </w:p>
        </w:tc>
        <w:tc>
          <w:tcPr>
            <w:tcW w:type="dxa" w:w="4320"/>
          </w:tcPr>
          <w:p>
            <w:pPr>
              <w:spacing w:after="0" w:before="0"/>
            </w:pPr>
            <w:r>
              <w:rPr>
                <w:color w:val="008000"/>
              </w:rPr>
              <w:t>زادتهم,إحدى,الكافرين,بشرى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بتفخيم الراء وصلا، ووقف بإمالة هاء التأنيث مع ترقيق الراء.</w:t>
            </w:r>
          </w:p>
        </w:tc>
        <w:tc>
          <w:tcPr>
            <w:tcW w:type="dxa" w:w="4320"/>
          </w:tcPr>
          <w:p>
            <w:pPr>
              <w:spacing w:after="0" w:before="0"/>
            </w:pPr>
            <w:r>
              <w:rPr>
                <w:color w:val="008000"/>
              </w:rPr>
              <w:t>ومغفرة,الشوكة,الملائكة,أمنة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وقفا بخلف.</w:t>
            </w:r>
          </w:p>
        </w:tc>
        <w:tc>
          <w:tcPr>
            <w:tcW w:type="dxa" w:w="4320"/>
          </w:tcPr>
          <w:p>
            <w:pPr>
              <w:spacing w:after="0" w:before="0"/>
            </w:pPr>
            <w:r>
              <w:rPr>
                <w:color w:val="008000"/>
              </w:rPr>
              <w:t>إحدى,الكافرين,بشرى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بإدغام الذال في التاء.</w:t>
            </w:r>
          </w:p>
        </w:tc>
        <w:tc>
          <w:tcPr>
            <w:tcW w:type="dxa" w:w="4320"/>
          </w:tcPr>
          <w:p>
            <w:pPr>
              <w:spacing w:after="0" w:before="0"/>
            </w:pPr>
            <w:r>
              <w:rPr>
                <w:color w:val="008000"/>
              </w:rPr>
              <w:t>إذ تستغيثون</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الأنفال لله,الشوكة تكون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مؤمنين,المؤمنون,المؤمنين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إيمانا وعلى,ومغفرة ورزق,أن يحق</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بالنقل.</w:t>
            </w:r>
          </w:p>
        </w:tc>
        <w:tc>
          <w:tcPr>
            <w:tcW w:type="dxa" w:w="4320"/>
          </w:tcPr>
          <w:p>
            <w:pPr>
              <w:spacing w:after="0" w:before="0"/>
            </w:pPr>
            <w:r>
              <w:rPr>
                <w:color w:val="008000"/>
              </w:rPr>
              <w:t>يسألونك,الأنفال,وأصلحوا,وأطيعوا,مؤمنين,المؤمنون,وإذا,أولئك,وإن,المؤمنين,كأنما,وإذ,الطائفتين,بألف,الملائكة,ولتطمئن,حكيم إذ</w:t>
            </w:r>
          </w:p>
        </w:tc>
        <w:tc>
          <w:tcPr>
            <w:tcW w:type="dxa" w:w="2160"/>
          </w:tcPr>
          <w:p>
            <w:pPr>
              <w:spacing w:after="0" w:before="0"/>
            </w:pPr>
          </w:p>
        </w:tc>
      </w:tr>
    </w:tbl>
    <w:p/>
    <w:p>
      <w:r>
        <w:br w:type="page"/>
      </w:r>
    </w:p>
    <w:p>
      <w:pPr>
        <w:pStyle w:val="Heading1"/>
        <w:jc w:val="center"/>
      </w:pPr>
      <w:r>
        <w:t>صفحة: 146</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فهو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فهو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فذوقوه وأن,ومأواه جهنم,منه بلاء,عنه وأنتم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ليطهركم,المصير,خير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 رويس عن يعقوب,,أبو عمرو, الدوري عن الكسائي,,حمزة,,الكسائي, خلف العاشر,,شعبة عن عاصم, حمزة, الكسائي, خلف العاشر,,ابن ذكوان عن ابن عامر, خلف العاشر,</w:t>
            </w:r>
          </w:p>
        </w:tc>
        <w:tc>
          <w:tcPr>
            <w:tcW w:type="dxa" w:w="7200"/>
          </w:tcPr>
          <w:p>
            <w:pPr>
              <w:spacing w:after="0" w:before="0"/>
            </w:pPr>
            <w:r>
              <w:t>بالإمالة .</w:t>
            </w:r>
          </w:p>
        </w:tc>
        <w:tc>
          <w:tcPr>
            <w:tcW w:type="dxa" w:w="4320"/>
          </w:tcPr>
          <w:p>
            <w:pPr>
              <w:spacing w:after="0" w:before="0"/>
            </w:pPr>
            <w:r>
              <w:rPr>
                <w:color w:val="008000"/>
              </w:rPr>
              <w:t>للكافرين,النار,ومأواه,رمى,الكافرين,جاءكم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في الحالين، مع إمالة هاء التأنيث وقفا.</w:t>
            </w:r>
          </w:p>
        </w:tc>
        <w:tc>
          <w:tcPr>
            <w:tcW w:type="dxa" w:w="4320"/>
          </w:tcPr>
          <w:p>
            <w:pPr>
              <w:spacing w:after="0" w:before="0"/>
            </w:pPr>
            <w:r>
              <w:rPr>
                <w:color w:val="008000"/>
              </w:rPr>
              <w:t>الملائكة,فئة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للكافرين,النار,ومأواه,رمى,الكافرين</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أدغم الدال في الجيم.</w:t>
            </w:r>
          </w:p>
        </w:tc>
        <w:tc>
          <w:tcPr>
            <w:tcW w:type="dxa" w:w="4320"/>
          </w:tcPr>
          <w:p>
            <w:pPr>
              <w:spacing w:after="0" w:before="0"/>
            </w:pPr>
            <w:r>
              <w:rPr>
                <w:color w:val="008000"/>
              </w:rPr>
              <w:t>فقد جاءكم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جعفر,,السوسي عن أبي عمرو, أبو جعفر,,ورش عن نافع, السوسي عن أبي عمرو, أبو جعفر,</w:t>
            </w:r>
          </w:p>
        </w:tc>
        <w:tc>
          <w:tcPr>
            <w:tcW w:type="dxa" w:w="7200"/>
          </w:tcPr>
          <w:p>
            <w:pPr>
              <w:spacing w:after="0" w:before="0"/>
            </w:pPr>
            <w:r>
              <w:t>بإبدال الهمزة ياء مفتوحة في الحالين، مع فتح هاء التأنيث.</w:t>
            </w:r>
          </w:p>
        </w:tc>
        <w:tc>
          <w:tcPr>
            <w:tcW w:type="dxa" w:w="4320"/>
          </w:tcPr>
          <w:p>
            <w:pPr>
              <w:spacing w:after="0" w:before="0"/>
            </w:pPr>
            <w:r>
              <w:rPr>
                <w:color w:val="008000"/>
              </w:rPr>
              <w:t>فئة,ومأواه,وبئس,المؤمنين,فئتكم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ومن يشاقق,ومن يولهم,شيئا ولو</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حمزة,,حمزة,,خلف عن حمزة,,خلاد عن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السماء,ماء,الأقدام,الملائكة,سألقي,الأعناق,بأنهم,فإن,وأن,يا أيها,الأدبار,يومئذ,لقتال أو,متحيزا إلى,فئة,باء,ومأواه,وبئس,المؤمنين,بلاء,حسنا إن,جاءكم,وإن,فئتكم,شيئا,وأنتم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السماء,باء</w:t>
            </w:r>
          </w:p>
        </w:tc>
        <w:tc>
          <w:tcPr>
            <w:tcW w:type="dxa" w:w="2160"/>
          </w:tcPr>
          <w:p>
            <w:pPr>
              <w:spacing w:after="0" w:before="0"/>
            </w:pPr>
          </w:p>
        </w:tc>
      </w:tr>
    </w:tbl>
    <w:p/>
    <w:p>
      <w:r>
        <w:br w:type="page"/>
      </w:r>
    </w:p>
    <w:p>
      <w:pPr>
        <w:pStyle w:val="Heading1"/>
        <w:jc w:val="center"/>
      </w:pPr>
      <w:r>
        <w:t>صفحة: 147</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فيهم,عليهم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إليه تحشرون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خيرا,خير,أساطير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ظلموا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آمنوا,فآواكم,سيئاتكم,عليهم آياتنا,آياتنا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حمزة,,الكسائي, خلف العاشر,,حمزة, الكسائي, خلف العاشر,</w:t>
            </w:r>
          </w:p>
        </w:tc>
        <w:tc>
          <w:tcPr>
            <w:tcW w:type="dxa" w:w="7200"/>
          </w:tcPr>
          <w:p>
            <w:pPr>
              <w:spacing w:after="0" w:before="0"/>
            </w:pPr>
            <w:r>
              <w:t>بالإمالة في الحالين، مع تحقيق الهمزة وصلا، وله حال الوقف تسهيل وتحقيق الهمزة.</w:t>
            </w:r>
          </w:p>
        </w:tc>
        <w:tc>
          <w:tcPr>
            <w:tcW w:type="dxa" w:w="4320"/>
          </w:tcPr>
          <w:p>
            <w:pPr>
              <w:spacing w:after="0" w:before="0"/>
            </w:pPr>
            <w:r>
              <w:rPr>
                <w:color w:val="008000"/>
              </w:rPr>
              <w:t>فآواكم,تتلى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فتنة,خاصة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 مع تحقيق الهمزة، مع ثلاثة البدل، وينبغي أن يعلم أن الفتح يأتي على قصر وإشباع مد البدل، وأن التقليل لا يأتي إلا على التوسط والإشباع.</w:t>
            </w:r>
          </w:p>
        </w:tc>
        <w:tc>
          <w:tcPr>
            <w:tcW w:type="dxa" w:w="4320"/>
          </w:tcPr>
          <w:p>
            <w:pPr>
              <w:spacing w:after="0" w:before="0"/>
            </w:pPr>
            <w:r>
              <w:rPr>
                <w:color w:val="008000"/>
              </w:rPr>
              <w:t>فآواكم,تتلى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عمرو,,السوسي عن أبي عمرو,,أبو عمرو, هشام عن ابن عامر, حمزة, الكسائي, خلف العاشر,</w:t>
            </w:r>
          </w:p>
        </w:tc>
        <w:tc>
          <w:tcPr>
            <w:tcW w:type="dxa" w:w="7200"/>
          </w:tcPr>
          <w:p>
            <w:pPr>
              <w:spacing w:after="0" w:before="0"/>
            </w:pPr>
            <w:r>
              <w:t>بإدغام الراء في اللام بخلف عنه.</w:t>
            </w:r>
          </w:p>
        </w:tc>
        <w:tc>
          <w:tcPr>
            <w:tcW w:type="dxa" w:w="4320"/>
          </w:tcPr>
          <w:p>
            <w:pPr>
              <w:spacing w:after="0" w:before="0"/>
            </w:pPr>
            <w:r>
              <w:rPr>
                <w:color w:val="008000"/>
              </w:rPr>
              <w:t>ويغفر لكم,قد سمعنا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ورزقكم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خاصة واعلموا,أن يتخطفكم,فتنة وأن,عظيم يا أيها,فرقانا ويكفر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لأسمعهم,ولو أسمعهم,يا أيها,المرء,وأنه,إذ أنتم,الأرض,فآواكم,وأيدكم,وأنتم,وأولادكم,وأن,سيئاتكم,وإذ,وإذا,نشاء,الأولين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بنقل حركة الهمزة مع السكون المحض والروم.</w:t>
            </w:r>
          </w:p>
        </w:tc>
        <w:tc>
          <w:tcPr>
            <w:tcW w:type="dxa" w:w="4320"/>
          </w:tcPr>
          <w:p>
            <w:pPr>
              <w:spacing w:after="0" w:before="0"/>
            </w:pPr>
            <w:r>
              <w:rPr>
                <w:color w:val="008000"/>
              </w:rPr>
              <w:t>المرء,نشاء</w:t>
            </w:r>
          </w:p>
        </w:tc>
        <w:tc>
          <w:tcPr>
            <w:tcW w:type="dxa" w:w="2160"/>
          </w:tcPr>
          <w:p>
            <w:pPr>
              <w:spacing w:after="0" w:before="0"/>
            </w:pPr>
          </w:p>
        </w:tc>
      </w:tr>
    </w:tbl>
    <w:p/>
    <w:p>
      <w:r>
        <w:br w:type="page"/>
      </w:r>
    </w:p>
    <w:p>
      <w:pPr>
        <w:pStyle w:val="Heading1"/>
        <w:jc w:val="center"/>
      </w:pPr>
      <w:r>
        <w:t>صفحة: 148</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فيهم,عليهم</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رويس عن يعقوب, خلف العاشر,,الكسائي,</w:t>
            </w:r>
          </w:p>
        </w:tc>
        <w:tc>
          <w:tcPr>
            <w:tcW w:type="dxa" w:w="7200"/>
          </w:tcPr>
          <w:p>
            <w:pPr>
              <w:spacing w:after="0" w:before="0"/>
            </w:pPr>
            <w:r>
              <w:t>بإشمام الصاد صوت الزاي.</w:t>
            </w:r>
          </w:p>
        </w:tc>
        <w:tc>
          <w:tcPr>
            <w:tcW w:type="dxa" w:w="4320"/>
          </w:tcPr>
          <w:p>
            <w:pPr>
              <w:spacing w:after="0" w:before="0"/>
            </w:pPr>
            <w:r>
              <w:rPr>
                <w:color w:val="008000"/>
              </w:rPr>
              <w:t>وتصدية</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يستغفرون,الخاسرون,بصير,النصير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صلاتهم</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بالإمالة .</w:t>
            </w:r>
          </w:p>
        </w:tc>
        <w:tc>
          <w:tcPr>
            <w:tcW w:type="dxa" w:w="4320"/>
          </w:tcPr>
          <w:p>
            <w:pPr>
              <w:spacing w:after="0" w:before="0"/>
            </w:pPr>
            <w:r>
              <w:rPr>
                <w:color w:val="008000"/>
              </w:rPr>
              <w:t>مولاكم,المولى,القربى,واليتامى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حجارة,وتصدية,حسرة,سنت,فتنة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مولاكم,المولى,القربى,واليتامى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عمرو,,السوسي عن أبي عمرو,,أبو عمرو, هشام عن ابن عامر, حمزة, الكسائي, خلف العاشر,,أبو عمرو, حمزة, الكسائي, خلف العاشر,</w:t>
            </w:r>
          </w:p>
        </w:tc>
        <w:tc>
          <w:tcPr>
            <w:tcW w:type="dxa" w:w="7200"/>
          </w:tcPr>
          <w:p>
            <w:pPr>
              <w:spacing w:after="0" w:before="0"/>
            </w:pPr>
            <w:r>
              <w:t>بإدغام الراء في اللام بخلف عنه.</w:t>
            </w:r>
          </w:p>
        </w:tc>
        <w:tc>
          <w:tcPr>
            <w:tcW w:type="dxa" w:w="4320"/>
          </w:tcPr>
          <w:p>
            <w:pPr>
              <w:spacing w:after="0" w:before="0"/>
            </w:pPr>
            <w:r>
              <w:rPr>
                <w:color w:val="008000"/>
              </w:rPr>
              <w:t>يغفر لهم,قد سلف,مضت سنت</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العذاب بما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بإبدال الهمزة وصلا ياء من جنس سابقها.</w:t>
            </w:r>
          </w:p>
        </w:tc>
        <w:tc>
          <w:tcPr>
            <w:tcW w:type="dxa" w:w="4320"/>
          </w:tcPr>
          <w:p>
            <w:pPr>
              <w:spacing w:after="0" w:before="0"/>
            </w:pPr>
            <w:r>
              <w:rPr>
                <w:color w:val="008000"/>
              </w:rPr>
              <w:t>أو ائتنا</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وإبدال الهمزة الثانية ياء مفتوحة.</w:t>
            </w:r>
          </w:p>
        </w:tc>
        <w:tc>
          <w:tcPr>
            <w:tcW w:type="dxa" w:w="4320"/>
          </w:tcPr>
          <w:p>
            <w:pPr>
              <w:spacing w:after="0" w:before="0"/>
            </w:pPr>
            <w:r>
              <w:rPr>
                <w:color w:val="008000"/>
              </w:rPr>
              <w:t>السماء أو</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أليم وما,مكاء وتصدية,إن ينتهوا,وإن يعودوا,فتنة ويكون,بصير وإن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وقف بتسهيل وتحقيق الهمزة.</w:t>
            </w:r>
          </w:p>
        </w:tc>
        <w:tc>
          <w:tcPr>
            <w:tcW w:type="dxa" w:w="4320"/>
          </w:tcPr>
          <w:p>
            <w:pPr>
              <w:spacing w:after="0" w:before="0"/>
            </w:pPr>
            <w:r>
              <w:rPr>
                <w:color w:val="008000"/>
              </w:rPr>
              <w:t>فأمطر,السماء,أو ائتنا,بعذاب أليم,وأنت,أولياءه,إن أولياؤه,أولياؤه,مكاء,أولئك,وإن,الأولين,فإن,شيء,فأن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السماء,شيء</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أبو عمرو, يعقوب,</w:t>
            </w:r>
          </w:p>
        </w:tc>
        <w:tc>
          <w:tcPr>
            <w:tcW w:type="dxa" w:w="7200"/>
          </w:tcPr>
          <w:p>
            <w:pPr>
              <w:spacing w:after="0" w:before="0"/>
            </w:pPr>
            <w:r>
              <w:t>بفتح هاء التأنيث، مع الوقف عليها بالهاء.</w:t>
            </w:r>
          </w:p>
        </w:tc>
        <w:tc>
          <w:tcPr>
            <w:tcW w:type="dxa" w:w="4320"/>
          </w:tcPr>
          <w:p>
            <w:pPr>
              <w:spacing w:after="0" w:before="0"/>
            </w:pPr>
            <w:r>
              <w:rPr>
                <w:color w:val="008000"/>
              </w:rPr>
              <w:t>سنت</w:t>
            </w:r>
          </w:p>
        </w:tc>
        <w:tc>
          <w:tcPr>
            <w:tcW w:type="dxa" w:w="2160"/>
          </w:tcPr>
          <w:p>
            <w:pPr>
              <w:spacing w:after="0" w:before="0"/>
            </w:pPr>
          </w:p>
        </w:tc>
      </w:tr>
    </w:tbl>
    <w:p/>
    <w:p>
      <w:r>
        <w:br w:type="page"/>
      </w:r>
    </w:p>
    <w:p>
      <w:pPr>
        <w:pStyle w:val="Heading1"/>
        <w:jc w:val="center"/>
      </w:pPr>
      <w:r>
        <w:t>صفحة: 149</w:t>
      </w:r>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عقبيه وقال</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قدير,كثيرا,واصبروا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بضم ميم الجمع، ووصلها بواو لفظية مع الإشباع، مع ثلاثة البدل.</w:t>
            </w:r>
          </w:p>
        </w:tc>
        <w:tc>
          <w:tcPr>
            <w:tcW w:type="dxa" w:w="4320"/>
          </w:tcPr>
          <w:p>
            <w:pPr>
              <w:spacing w:after="0" w:before="0"/>
            </w:pPr>
            <w:r>
              <w:rPr>
                <w:color w:val="008000"/>
              </w:rPr>
              <w:t>كنتم آمنتم,آمنتم,آمنوا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حمزة, الكسائي, خلف العاشر,,أبو عمرو, الدوري عن الكسائي,,الدوري عن أبي عمرو,</w:t>
            </w:r>
          </w:p>
        </w:tc>
        <w:tc>
          <w:tcPr>
            <w:tcW w:type="dxa" w:w="7200"/>
          </w:tcPr>
          <w:p>
            <w:pPr>
              <w:spacing w:after="0" w:before="0"/>
            </w:pPr>
            <w:r>
              <w:t>بالإمالة وقفا.</w:t>
            </w:r>
          </w:p>
        </w:tc>
        <w:tc>
          <w:tcPr>
            <w:tcW w:type="dxa" w:w="4320"/>
          </w:tcPr>
          <w:p>
            <w:pPr>
              <w:spacing w:after="0" w:before="0"/>
            </w:pPr>
            <w:r>
              <w:rPr>
                <w:color w:val="008000"/>
              </w:rPr>
              <w:t>التقى,الدنيا,القصوى,ويحيى,أراكهم,ديارهم,الناس</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بضم العين، مع إمالة هاء التأنيث.</w:t>
            </w:r>
          </w:p>
        </w:tc>
        <w:tc>
          <w:tcPr>
            <w:tcW w:type="dxa" w:w="4320"/>
          </w:tcPr>
          <w:p>
            <w:pPr>
              <w:spacing w:after="0" w:before="0"/>
            </w:pPr>
            <w:r>
              <w:rPr>
                <w:color w:val="008000"/>
              </w:rPr>
              <w:t>بالعدوة,بينة,فئة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 وقفا.</w:t>
            </w:r>
          </w:p>
        </w:tc>
        <w:tc>
          <w:tcPr>
            <w:tcW w:type="dxa" w:w="4320"/>
          </w:tcPr>
          <w:p>
            <w:pPr>
              <w:spacing w:after="0" w:before="0"/>
            </w:pPr>
            <w:r>
              <w:rPr>
                <w:color w:val="008000"/>
              </w:rPr>
              <w:t>التقى,الدنيا,القصوى,ويحيى,أراكهم,ديارهم</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خلاد عن حمزة, الكسائي,</w:t>
            </w:r>
          </w:p>
        </w:tc>
        <w:tc>
          <w:tcPr>
            <w:tcW w:type="dxa" w:w="7200"/>
          </w:tcPr>
          <w:p>
            <w:pPr>
              <w:spacing w:after="0" w:before="0"/>
            </w:pPr>
            <w:r>
              <w:t>أدغم الذال في الزاي.</w:t>
            </w:r>
          </w:p>
        </w:tc>
        <w:tc>
          <w:tcPr>
            <w:tcW w:type="dxa" w:w="4320"/>
          </w:tcPr>
          <w:p>
            <w:pPr>
              <w:spacing w:after="0" w:before="0"/>
            </w:pPr>
            <w:r>
              <w:rPr>
                <w:color w:val="008000"/>
              </w:rPr>
              <w:t>وإذ زين</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منامك قليلا,زين لهم,وقال لا,اليوم من,الفئتان نكص</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بإبدال الهمزة ياء مفتوحة في الحالين، مع فتح هاء التأنيث.</w:t>
            </w:r>
          </w:p>
        </w:tc>
        <w:tc>
          <w:tcPr>
            <w:tcW w:type="dxa" w:w="4320"/>
          </w:tcPr>
          <w:p>
            <w:pPr>
              <w:spacing w:after="0" w:before="0"/>
            </w:pPr>
            <w:r>
              <w:rPr>
                <w:color w:val="008000"/>
              </w:rPr>
              <w:t>فئة,ورئاء,الفئتان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بينة ويحيى,بينة وإن,قليلا ولو,قليلا ويقللكم,مفعولا وإلى,بطرا ورئاء,محيط وإذ</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w:t>
            </w:r>
          </w:p>
        </w:tc>
        <w:tc>
          <w:tcPr>
            <w:tcW w:type="dxa" w:w="7200"/>
          </w:tcPr>
          <w:p>
            <w:pPr>
              <w:spacing w:after="0" w:before="0"/>
            </w:pPr>
            <w:r>
              <w:t>بالسكت وصلا، ووقف بالنقل، وبالإبدال مع الإدغام، وعلى الوجهين السكون المحض والروم.</w:t>
            </w:r>
          </w:p>
        </w:tc>
        <w:tc>
          <w:tcPr>
            <w:tcW w:type="dxa" w:w="4320"/>
          </w:tcPr>
          <w:p>
            <w:pPr>
              <w:spacing w:after="0" w:before="0"/>
            </w:pPr>
            <w:r>
              <w:rPr>
                <w:color w:val="008000"/>
              </w:rPr>
              <w:t>شيء,قدير إذ,إذ أنتم,وإن,عليم إذ,ولو أراكهم,الأمر,وإذ,وإلى,الأمور,يا أيها,فئة,وأطيعوا,ورئاء,وإني,تراءت,الفئتان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شيء,ورئاء</w:t>
            </w:r>
          </w:p>
        </w:tc>
        <w:tc>
          <w:tcPr>
            <w:tcW w:type="dxa" w:w="2160"/>
          </w:tcPr>
          <w:p>
            <w:pPr>
              <w:spacing w:after="0" w:before="0"/>
            </w:pPr>
          </w:p>
        </w:tc>
      </w:tr>
    </w:tbl>
    <w:p/>
    <w:p>
      <w:r>
        <w:br w:type="page"/>
      </w:r>
    </w:p>
    <w:p>
      <w:pPr>
        <w:pStyle w:val="Heading1"/>
        <w:jc w:val="center"/>
      </w:pPr>
      <w:r>
        <w:t>صفحة: 150</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إليهم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مغيرا,يغيروا</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بظلام</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آل,بآيات</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العاشر,,حمزة, الكسائي, خلف العاشر,</w:t>
            </w:r>
          </w:p>
        </w:tc>
        <w:tc>
          <w:tcPr>
            <w:tcW w:type="dxa" w:w="7200"/>
          </w:tcPr>
          <w:p>
            <w:pPr>
              <w:spacing w:after="0" w:before="0"/>
            </w:pPr>
            <w:r>
              <w:t>بالإمالة .</w:t>
            </w:r>
          </w:p>
        </w:tc>
        <w:tc>
          <w:tcPr>
            <w:tcW w:type="dxa" w:w="4320"/>
          </w:tcPr>
          <w:p>
            <w:pPr>
              <w:spacing w:after="0" w:before="0"/>
            </w:pPr>
            <w:r>
              <w:rPr>
                <w:color w:val="008000"/>
              </w:rPr>
              <w:t>أرى,ترى,يتوفى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في الحالين، مع إمالة هاء التأنيث وقفا.</w:t>
            </w:r>
          </w:p>
        </w:tc>
        <w:tc>
          <w:tcPr>
            <w:tcW w:type="dxa" w:w="4320"/>
          </w:tcPr>
          <w:p>
            <w:pPr>
              <w:spacing w:after="0" w:before="0"/>
            </w:pPr>
            <w:r>
              <w:rPr>
                <w:color w:val="008000"/>
              </w:rPr>
              <w:t>الملائكة,نعمة,مرة,خيانة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أرى,ترى,يتوفى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بالخطاب مع إدغام الذال في التاء.</w:t>
            </w:r>
          </w:p>
        </w:tc>
        <w:tc>
          <w:tcPr>
            <w:tcW w:type="dxa" w:w="4320"/>
          </w:tcPr>
          <w:p>
            <w:pPr>
              <w:spacing w:after="0" w:before="0"/>
            </w:pPr>
            <w:r>
              <w:rPr>
                <w:color w:val="008000"/>
              </w:rPr>
              <w:t>إذ يتوفى</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كدأب,يؤمنون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ومن يتوكل,حكيم ولو,مرة وهم</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مرض غر,من خلفهم,قوم خيانة</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حمزة,,حمزة,,خلف عن حمزة,,خلاد عن حمزة,</w:t>
            </w:r>
          </w:p>
        </w:tc>
        <w:tc>
          <w:tcPr>
            <w:tcW w:type="dxa" w:w="7200"/>
          </w:tcPr>
          <w:p>
            <w:pPr>
              <w:spacing w:after="0" w:before="0"/>
            </w:pPr>
            <w:r>
              <w:t>وقف بالإبدال مع الإدغام، مع السكون والإشمام والروم.</w:t>
            </w:r>
          </w:p>
        </w:tc>
        <w:tc>
          <w:tcPr>
            <w:tcW w:type="dxa" w:w="4320"/>
          </w:tcPr>
          <w:p>
            <w:pPr>
              <w:spacing w:after="0" w:before="0"/>
            </w:pPr>
            <w:r>
              <w:rPr>
                <w:color w:val="008000"/>
              </w:rPr>
              <w:t>بريء,هؤلاء,فإن,الملائكة,وأدبارهم,قدمت أيديكم,وأن,كدأب,بآيات,فأخذهم,بأن,نعمة أنعمها,بأنفسهم,فأهلكناهم,وأغرقنا,يؤمنون,فإما,وإما,فانبذ إليهم,سواء,سواء إن,الخائنين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الإدغام، مع السكون والإشمام والروم.</w:t>
            </w:r>
          </w:p>
        </w:tc>
        <w:tc>
          <w:tcPr>
            <w:tcW w:type="dxa" w:w="4320"/>
          </w:tcPr>
          <w:p>
            <w:pPr>
              <w:spacing w:after="0" w:before="0"/>
            </w:pPr>
            <w:r>
              <w:rPr>
                <w:color w:val="008000"/>
              </w:rPr>
              <w:t>بريء,هؤلاء,سواء</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w:t>
            </w:r>
          </w:p>
        </w:tc>
        <w:tc>
          <w:tcPr>
            <w:tcW w:type="dxa" w:w="7200"/>
          </w:tcPr>
          <w:p>
            <w:pPr>
              <w:spacing w:after="0" w:before="0"/>
            </w:pPr>
            <w:r>
              <w:t>بفتح ياء الإضافة.</w:t>
            </w:r>
          </w:p>
        </w:tc>
        <w:tc>
          <w:tcPr>
            <w:tcW w:type="dxa" w:w="4320"/>
          </w:tcPr>
          <w:p>
            <w:pPr>
              <w:spacing w:after="0" w:before="0"/>
            </w:pPr>
            <w:r>
              <w:rPr>
                <w:color w:val="008000"/>
              </w:rPr>
              <w:t>إني أرى,إني أخاف</w:t>
            </w:r>
          </w:p>
        </w:tc>
        <w:tc>
          <w:tcPr>
            <w:tcW w:type="dxa" w:w="2160"/>
          </w:tcPr>
          <w:p>
            <w:pPr>
              <w:spacing w:after="0" w:before="0"/>
            </w:pPr>
          </w:p>
        </w:tc>
      </w:tr>
    </w:tbl>
    <w:p/>
    <w:p>
      <w:r>
        <w:br w:type="page"/>
      </w:r>
    </w:p>
    <w:p>
      <w:pPr>
        <w:pStyle w:val="Heading1"/>
        <w:jc w:val="center"/>
      </w:pPr>
      <w:r>
        <w:t>صفحة: 151</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عشرون,صابرون,صابرة,الآخرة</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تظلمون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وآخرين,الآن,الآخرة</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العاشر,,حمزة, الكسائي, خلف العاشر,</w:t>
            </w:r>
          </w:p>
        </w:tc>
        <w:tc>
          <w:tcPr>
            <w:tcW w:type="dxa" w:w="7200"/>
          </w:tcPr>
          <w:p>
            <w:pPr>
              <w:spacing w:after="0" w:before="0"/>
            </w:pPr>
            <w:r>
              <w:t>بفتح الهمزة، وإسكان السين، وحذف الألف بعدها، مع الإمالة.</w:t>
            </w:r>
          </w:p>
        </w:tc>
        <w:tc>
          <w:tcPr>
            <w:tcW w:type="dxa" w:w="4320"/>
          </w:tcPr>
          <w:p>
            <w:pPr>
              <w:spacing w:after="0" w:before="0"/>
            </w:pPr>
            <w:r>
              <w:rPr>
                <w:color w:val="008000"/>
              </w:rPr>
              <w:t>أسرى,الدنيا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قوة,مائة,صابرة,الآخرة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بفتح الهمزة، وإسكان السين، وحذف الألف بعدها، مع التقليل.</w:t>
            </w:r>
          </w:p>
        </w:tc>
        <w:tc>
          <w:tcPr>
            <w:tcW w:type="dxa" w:w="4320"/>
          </w:tcPr>
          <w:p>
            <w:pPr>
              <w:spacing w:after="0" w:before="0"/>
            </w:pPr>
            <w:r>
              <w:rPr>
                <w:color w:val="008000"/>
              </w:rPr>
              <w:t>أسرى,الدنيا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إنه هو,الله هو</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جعفر,,أبو جعفر,</w:t>
            </w:r>
          </w:p>
        </w:tc>
        <w:tc>
          <w:tcPr>
            <w:tcW w:type="dxa" w:w="7200"/>
          </w:tcPr>
          <w:p>
            <w:pPr>
              <w:spacing w:after="0" w:before="0"/>
            </w:pPr>
            <w:r>
              <w:t>بالإبدال</w:t>
            </w:r>
          </w:p>
        </w:tc>
        <w:tc>
          <w:tcPr>
            <w:tcW w:type="dxa" w:w="4320"/>
          </w:tcPr>
          <w:p>
            <w:pPr>
              <w:spacing w:after="0" w:before="0"/>
            </w:pPr>
            <w:r>
              <w:rPr>
                <w:color w:val="008000"/>
              </w:rPr>
              <w:t>وبالمؤمنين,المؤمنين,مائتين,مائة</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قوة ومن,وإن يريدوا,أن يخدعوك,حكيم يا أيها,إن يكن,وإن يكن,مائة يغلبوا,فإن يكن,صابرة يغلبوا,ألف يغلبوا,أن يكون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بتسهيل وتحقيق الهمزة.</w:t>
            </w:r>
          </w:p>
        </w:tc>
        <w:tc>
          <w:tcPr>
            <w:tcW w:type="dxa" w:w="4320"/>
          </w:tcPr>
          <w:p>
            <w:pPr>
              <w:spacing w:after="0" w:before="0"/>
            </w:pPr>
            <w:r>
              <w:rPr>
                <w:color w:val="008000"/>
              </w:rPr>
              <w:t>وأعدوا,وآخرين,شيء,وأنتم,وإن,فإن,وبالمؤمنين,وألف,لو أنفقت,الأرض,يا أيها,المؤمنين,مائتين,مائة,بأنهم,الآن,بإذن,لنبي أن,الآخرة</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w:t>
            </w:r>
          </w:p>
        </w:tc>
        <w:tc>
          <w:tcPr>
            <w:tcW w:type="dxa" w:w="2160"/>
          </w:tcPr>
          <w:p>
            <w:pPr>
              <w:spacing w:after="0" w:before="0"/>
            </w:pPr>
          </w:p>
        </w:tc>
      </w:tr>
    </w:tbl>
    <w:p/>
    <w:p>
      <w:r>
        <w:br w:type="page"/>
      </w:r>
    </w:p>
    <w:p>
      <w:pPr>
        <w:pStyle w:val="Heading1"/>
        <w:jc w:val="center"/>
      </w:pPr>
      <w:r>
        <w:t>صفحة: 152</w:t>
      </w:r>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تفعلوه تكن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خيرا,يهاجروا,بصير,كبير,مغفرة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آمنوا,آووا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عمرو,,خلف عن حمزة,,خلاد عن حمزة,,الكسائي, خلف العاشر,</w:t>
            </w:r>
          </w:p>
        </w:tc>
        <w:tc>
          <w:tcPr>
            <w:tcW w:type="dxa" w:w="7200"/>
          </w:tcPr>
          <w:p>
            <w:pPr>
              <w:spacing w:after="0" w:before="0"/>
            </w:pPr>
            <w:r>
              <w:t>( الْــأُسَـارَى ) بضم الهمزة، وفتح السين، وألف بعدها، مع الإمالة.</w:t>
            </w:r>
          </w:p>
        </w:tc>
        <w:tc>
          <w:tcPr>
            <w:tcW w:type="dxa" w:w="4320"/>
          </w:tcPr>
          <w:p>
            <w:pPr>
              <w:spacing w:after="0" w:before="0"/>
            </w:pPr>
            <w:r>
              <w:rPr>
                <w:color w:val="008000"/>
              </w:rPr>
              <w:t>الأسرى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فتنة,مغفرة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 الْــأَسْـرَى ) بفتح الهمزة مع نقل حركتها مع سكون السين، والتقليل بلا خلاف.</w:t>
            </w:r>
          </w:p>
        </w:tc>
        <w:tc>
          <w:tcPr>
            <w:tcW w:type="dxa" w:w="4320"/>
          </w:tcPr>
          <w:p>
            <w:pPr>
              <w:spacing w:after="0" w:before="0"/>
            </w:pPr>
            <w:r>
              <w:rPr>
                <w:color w:val="008000"/>
              </w:rPr>
              <w:t>الأسرى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عمرو, ابن عامر, شعبة عن عاصم, حمزة, الكسائي, أبو جعفر, روح عن يعقوب, خلف العاشر,,الدوري عن أبي عمرو,,السوسي عن أبي عمرو,</w:t>
            </w:r>
          </w:p>
        </w:tc>
        <w:tc>
          <w:tcPr>
            <w:tcW w:type="dxa" w:w="7200"/>
          </w:tcPr>
          <w:p>
            <w:pPr>
              <w:spacing w:after="0" w:before="0"/>
            </w:pPr>
            <w:r>
              <w:t>بإدغام الذال في التاء.</w:t>
            </w:r>
          </w:p>
        </w:tc>
        <w:tc>
          <w:tcPr>
            <w:tcW w:type="dxa" w:w="4320"/>
          </w:tcPr>
          <w:p>
            <w:pPr>
              <w:spacing w:after="0" w:before="0"/>
            </w:pPr>
            <w:r>
              <w:rPr>
                <w:color w:val="008000"/>
              </w:rPr>
              <w:t>أخذتم,ويغفر لكم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يؤتكم,المؤمنون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طيبا واتقوا,رحيم يا أيها,إن يعلم,خيرا يؤتكم,رحيم وإن,وإن يريدوا,بعض والذين,من ولايتهم,ميثاق والله,بصير والذين,كبير والذين,مغفرة ورزق,كريم والذين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بالتحقيق، والتسهيل مع المد والقصر.</w:t>
            </w:r>
          </w:p>
        </w:tc>
        <w:tc>
          <w:tcPr>
            <w:tcW w:type="dxa" w:w="4320"/>
          </w:tcPr>
          <w:p>
            <w:pPr>
              <w:spacing w:after="0" w:before="0"/>
            </w:pPr>
            <w:r>
              <w:rPr>
                <w:color w:val="008000"/>
              </w:rPr>
              <w:t>يا أيها,الأسرى,يؤتكم,وإن,فأمكن,حكيم إن,بأموالهم,وأنفسهم,أولئك,أولياء,شيء,بعض إلا,الأرض,المؤمنون,فأولئك,وأولو,الأرحام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أولياء,شيء</w:t>
            </w:r>
          </w:p>
        </w:tc>
        <w:tc>
          <w:tcPr>
            <w:tcW w:type="dxa" w:w="2160"/>
          </w:tcPr>
          <w:p>
            <w:pPr>
              <w:spacing w:after="0" w:before="0"/>
            </w:pPr>
          </w:p>
        </w:tc>
      </w:tr>
    </w:tbl>
    <w:p/>
    <w:p>
      <w:r>
        <w:br w:type="page"/>
      </w:r>
    </w:p>
    <w:p>
      <w:pPr>
        <w:pStyle w:val="Heading1"/>
        <w:jc w:val="center"/>
      </w:pPr>
      <w:r>
        <w:t>صفحة: 153</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فهو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فهو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إليهم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فأجره حتى,أبلغه مأمنه</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غير,خير,يظاهروا</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الصلاة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وآتوا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الدوري عن الكسائي, رويس عن يعقوب,,الدوري عن أبي عمرو,</w:t>
            </w:r>
          </w:p>
        </w:tc>
        <w:tc>
          <w:tcPr>
            <w:tcW w:type="dxa" w:w="7200"/>
          </w:tcPr>
          <w:p>
            <w:pPr>
              <w:spacing w:after="0" w:before="0"/>
            </w:pPr>
            <w:r>
              <w:t>بالإمالة .</w:t>
            </w:r>
          </w:p>
        </w:tc>
        <w:tc>
          <w:tcPr>
            <w:tcW w:type="dxa" w:w="4320"/>
          </w:tcPr>
          <w:p>
            <w:pPr>
              <w:spacing w:after="0" w:before="0"/>
            </w:pPr>
            <w:r>
              <w:rPr>
                <w:color w:val="008000"/>
              </w:rPr>
              <w:t>أولى,الكافرين,الناس</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في الحالين، مع إمالة هاء التأنيث بخلف وقفا.</w:t>
            </w:r>
          </w:p>
        </w:tc>
        <w:tc>
          <w:tcPr>
            <w:tcW w:type="dxa" w:w="4320"/>
          </w:tcPr>
          <w:p>
            <w:pPr>
              <w:spacing w:after="0" w:before="0"/>
            </w:pPr>
            <w:r>
              <w:rPr>
                <w:color w:val="008000"/>
              </w:rPr>
              <w:t>براءة,أربعة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أولى,الكافرين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مأمنه</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أشهر واعلموا,شيئا ولم,رحيم وإن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وصلا، ووقف بالنقل، وبالإبدال مع الإدغام، وعلى الوجهين السكون المحض والروم.</w:t>
            </w:r>
          </w:p>
        </w:tc>
        <w:tc>
          <w:tcPr>
            <w:tcW w:type="dxa" w:w="4320"/>
          </w:tcPr>
          <w:p>
            <w:pPr>
              <w:spacing w:after="0" w:before="0"/>
            </w:pPr>
            <w:r>
              <w:rPr>
                <w:color w:val="008000"/>
              </w:rPr>
              <w:t>شيء,براءة,الأرض,وأن,وأذان,الأكبر,بريء,فإن,وإن,بعذاب أليم,أليم إلا,شيئا,فأتموا,فإذا,الأشهر,وأقاموا,وآتوا,وإن أحد,فأجره,مأمنه,بأنهم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شيء,بريء</w:t>
            </w:r>
          </w:p>
        </w:tc>
        <w:tc>
          <w:tcPr>
            <w:tcW w:type="dxa" w:w="2160"/>
          </w:tcPr>
          <w:p>
            <w:pPr>
              <w:spacing w:after="0" w:before="0"/>
            </w:pPr>
          </w:p>
        </w:tc>
      </w:tr>
    </w:tbl>
    <w:p/>
    <w:p>
      <w:r>
        <w:br w:type="page"/>
      </w:r>
    </w:p>
    <w:p>
      <w:pPr>
        <w:pStyle w:val="Heading1"/>
        <w:jc w:val="center"/>
      </w:pPr>
      <w:r>
        <w:t>صفحة: 154</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رويس عن يعقوب,,حمزة, يعقوب,</w:t>
            </w:r>
          </w:p>
        </w:tc>
        <w:tc>
          <w:tcPr>
            <w:tcW w:type="dxa" w:w="7200"/>
          </w:tcPr>
          <w:p>
            <w:pPr>
              <w:spacing w:after="0" w:before="0"/>
            </w:pPr>
            <w:r>
              <w:t>بضم الهاء.</w:t>
            </w:r>
          </w:p>
        </w:tc>
        <w:tc>
          <w:tcPr>
            <w:tcW w:type="dxa" w:w="4320"/>
          </w:tcPr>
          <w:p>
            <w:pPr>
              <w:spacing w:after="0" w:before="0"/>
            </w:pPr>
            <w:r>
              <w:rPr>
                <w:color w:val="008000"/>
              </w:rPr>
              <w:t>ويخزهم,عليهم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تخشوه إن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بتحقيق الهمزة، مع ترقيق الراء.</w:t>
            </w:r>
          </w:p>
        </w:tc>
        <w:tc>
          <w:tcPr>
            <w:tcW w:type="dxa" w:w="4320"/>
          </w:tcPr>
          <w:p>
            <w:pPr>
              <w:spacing w:after="0" w:before="0"/>
            </w:pPr>
            <w:r>
              <w:rPr>
                <w:color w:val="008000"/>
              </w:rPr>
              <w:t>بإخراج,خبير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الصلاة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بآيات,وآتوا,الآيات,بدءوكم</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حمزة,,الكسائي, خلف العاشر,</w:t>
            </w:r>
          </w:p>
        </w:tc>
        <w:tc>
          <w:tcPr>
            <w:tcW w:type="dxa" w:w="7200"/>
          </w:tcPr>
          <w:p>
            <w:pPr>
              <w:spacing w:after="0" w:before="0"/>
            </w:pPr>
            <w:r>
              <w:t>بالإمالة ، مع إبدال الهمزة ألفا وقفا.</w:t>
            </w:r>
          </w:p>
        </w:tc>
        <w:tc>
          <w:tcPr>
            <w:tcW w:type="dxa" w:w="4320"/>
          </w:tcPr>
          <w:p>
            <w:pPr>
              <w:spacing w:after="0" w:before="0"/>
            </w:pPr>
            <w:r>
              <w:rPr>
                <w:color w:val="008000"/>
              </w:rPr>
              <w:t>وتأبى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ذمة,أئمة,مرة,وليجة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 مع إبدال الهمزة ألفا.</w:t>
            </w:r>
          </w:p>
        </w:tc>
        <w:tc>
          <w:tcPr>
            <w:tcW w:type="dxa" w:w="4320"/>
          </w:tcPr>
          <w:p>
            <w:pPr>
              <w:spacing w:after="0" w:before="0"/>
            </w:pPr>
            <w:r>
              <w:rPr>
                <w:color w:val="008000"/>
              </w:rPr>
              <w:t>وتأبى</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نافع,,السوسي عن أبي عمرو, أبو جعفر,,ورش عن نافع, السوسي عن أبي عمرو, أبو جعفر,</w:t>
            </w:r>
          </w:p>
        </w:tc>
        <w:tc>
          <w:tcPr>
            <w:tcW w:type="dxa" w:w="7200"/>
          </w:tcPr>
          <w:p>
            <w:pPr>
              <w:spacing w:after="0" w:before="0"/>
            </w:pPr>
            <w:r>
              <w:t>بالتقليل بخلف، مع إبدال الهمزة ألفا.</w:t>
            </w:r>
          </w:p>
        </w:tc>
        <w:tc>
          <w:tcPr>
            <w:tcW w:type="dxa" w:w="4320"/>
          </w:tcPr>
          <w:p>
            <w:pPr>
              <w:spacing w:after="0" w:before="0"/>
            </w:pPr>
            <w:r>
              <w:rPr>
                <w:color w:val="008000"/>
              </w:rPr>
              <w:t>وتأبى,مؤمن,مؤمنين,المؤمنين</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جعفر,,هشام عن ابن عامر,,نافع,ابن كثير, أبو عمرو, رويس عن يعقوب,</w:t>
            </w:r>
          </w:p>
        </w:tc>
        <w:tc>
          <w:tcPr>
            <w:tcW w:type="dxa" w:w="7200"/>
          </w:tcPr>
          <w:p>
            <w:pPr>
              <w:spacing w:after="0" w:before="0"/>
            </w:pPr>
            <w:r>
              <w:t>بتسهيل الهمزة الثانية، مع الإدخال.</w:t>
            </w:r>
          </w:p>
        </w:tc>
        <w:tc>
          <w:tcPr>
            <w:tcW w:type="dxa" w:w="4320"/>
          </w:tcPr>
          <w:p>
            <w:pPr>
              <w:spacing w:after="0" w:before="0"/>
            </w:pPr>
            <w:r>
              <w:rPr>
                <w:color w:val="008000"/>
              </w:rPr>
              <w:t>أئمة</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وإن يظهروا,إلا ولا,ذمة يرضونكم,ذمة وأولئك,لقوم يعلمون,من يشاء,وليجة والله</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وقف بتسهيل وتحقيق الهمزة.</w:t>
            </w:r>
          </w:p>
        </w:tc>
        <w:tc>
          <w:tcPr>
            <w:tcW w:type="dxa" w:w="4320"/>
          </w:tcPr>
          <w:p>
            <w:pPr>
              <w:spacing w:after="0" w:before="0"/>
            </w:pPr>
            <w:r>
              <w:rPr>
                <w:color w:val="008000"/>
              </w:rPr>
              <w:t>وإن,بأفواههم,وتأبى,وأكثرهم,بآيات,ساء,مؤمن,مؤمن إلا,وأولئك,فإن,وأقاموا,وآتوا,فإخوانكم,الآيات,أئمة,بإخراج,بدءوكم,مرة أتخشونهم,مؤمنين,بأيديكم,يشاء,حكيم أم,المؤمنين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ساء,يشاء</w:t>
            </w:r>
          </w:p>
        </w:tc>
        <w:tc>
          <w:tcPr>
            <w:tcW w:type="dxa" w:w="2160"/>
          </w:tcPr>
          <w:p>
            <w:pPr>
              <w:spacing w:after="0" w:before="0"/>
            </w:pPr>
          </w:p>
        </w:tc>
      </w:tr>
    </w:tbl>
    <w:p/>
    <w:p>
      <w:r>
        <w:br w:type="page"/>
      </w:r>
    </w:p>
    <w:p>
      <w:pPr>
        <w:pStyle w:val="Heading1"/>
        <w:jc w:val="center"/>
      </w:pPr>
      <w:r>
        <w:t>صفحة: 155</w:t>
      </w:r>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منه ورضوان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بضم الياء وفتح الباء وشين مشددة مكسورة مع ترقيق الراء.</w:t>
            </w:r>
          </w:p>
        </w:tc>
        <w:tc>
          <w:tcPr>
            <w:tcW w:type="dxa" w:w="4320"/>
          </w:tcPr>
          <w:p>
            <w:pPr>
              <w:spacing w:after="0" w:before="0"/>
            </w:pPr>
            <w:r>
              <w:rPr>
                <w:color w:val="008000"/>
              </w:rPr>
              <w:t>يبشرهم,وعشيرتكم</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الصلاة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من آمن,آمن,الآخر,وآتى,كمن آمن,آمنوا,آباءكم,الإيمان,آباؤكم</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الكسائي,,حمزة,,الكسائي, خلف العاشر,,حمزة, 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النار,وآتى,فعسى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 سِقاية) بكسر السين وإثبات الياء بعد الألف، وأمال هاء التأنيث وقفا.</w:t>
            </w:r>
          </w:p>
        </w:tc>
        <w:tc>
          <w:tcPr>
            <w:tcW w:type="dxa" w:w="4320"/>
          </w:tcPr>
          <w:p>
            <w:pPr>
              <w:spacing w:after="0" w:before="0"/>
            </w:pPr>
            <w:r>
              <w:rPr>
                <w:color w:val="008000"/>
              </w:rPr>
              <w:t>سقاية,وعمارة,درجة,برحمة,وتجارة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النار,وآتى,فعسى</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يأتي</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وتسهيل الهمزة الثانية.</w:t>
            </w:r>
          </w:p>
        </w:tc>
        <w:tc>
          <w:tcPr>
            <w:tcW w:type="dxa" w:w="4320"/>
          </w:tcPr>
          <w:p>
            <w:pPr>
              <w:spacing w:after="0" w:before="0"/>
            </w:pPr>
            <w:r>
              <w:rPr>
                <w:color w:val="008000"/>
              </w:rPr>
              <w:t>أولياء إن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 يعمروا,أن يكونوا,ورضوان وجنات,عظيم يا أيها,ومن يتولهم</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مقيم خالدين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الهمزة مع المد والقصر.</w:t>
            </w:r>
          </w:p>
        </w:tc>
        <w:tc>
          <w:tcPr>
            <w:tcW w:type="dxa" w:w="4320"/>
          </w:tcPr>
          <w:p>
            <w:pPr>
              <w:spacing w:after="0" w:before="0"/>
            </w:pPr>
            <w:r>
              <w:rPr>
                <w:color w:val="008000"/>
              </w:rPr>
              <w:t>أولئك,حبطت أعمالهم,من آمن,الآخر,وأقام,وآتى,كمن آمن,بأموالهم,وأنفسهم,وأولئك,الفائزون,أبدا إن,يا أيها,آباءكم,وإخوانكم,أولياء,الإيمان,فأولئك,قل إن,آباؤكم,وأبناؤكم,وأزواجكم,وأموال,يأتي,بأمره</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أولياء</w:t>
            </w:r>
          </w:p>
        </w:tc>
        <w:tc>
          <w:tcPr>
            <w:tcW w:type="dxa" w:w="2160"/>
          </w:tcPr>
          <w:p>
            <w:pPr>
              <w:spacing w:after="0" w:before="0"/>
            </w:pPr>
          </w:p>
        </w:tc>
      </w:tr>
    </w:tbl>
    <w:p/>
    <w:p>
      <w:r>
        <w:br w:type="page"/>
      </w:r>
    </w:p>
    <w:p>
      <w:pPr>
        <w:pStyle w:val="Heading1"/>
        <w:jc w:val="center"/>
      </w:pPr>
      <w:r>
        <w:t>صفحة: 156</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مع فتح هاء التأنيث.</w:t>
            </w:r>
          </w:p>
        </w:tc>
        <w:tc>
          <w:tcPr>
            <w:tcW w:type="dxa" w:w="4320"/>
          </w:tcPr>
          <w:p>
            <w:pPr>
              <w:spacing w:after="0" w:before="0"/>
            </w:pPr>
            <w:r>
              <w:rPr>
                <w:color w:val="008000"/>
              </w:rPr>
              <w:t>كثيرة,صاغرون,عزير,أمروا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آمنوا,الآخر,أوتوا,يطفئوا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حمزة,,أبو عمرو, الدوري عن الكسائي, رويس عن يعقوب,,ابن ذكوان عن ابن عامر, خلف العاشر,,أبو عمرو, حمزة, الكسائي, خلف العاشر,,السوسي عن أبي عمرو,,حمزة, الكسائي, خلف العاشر,</w:t>
            </w:r>
          </w:p>
        </w:tc>
        <w:tc>
          <w:tcPr>
            <w:tcW w:type="dxa" w:w="7200"/>
          </w:tcPr>
          <w:p>
            <w:pPr>
              <w:spacing w:after="0" w:before="0"/>
            </w:pPr>
            <w:r>
              <w:t>بالإمالة .</w:t>
            </w:r>
          </w:p>
        </w:tc>
        <w:tc>
          <w:tcPr>
            <w:tcW w:type="dxa" w:w="4320"/>
          </w:tcPr>
          <w:p>
            <w:pPr>
              <w:spacing w:after="0" w:before="0"/>
            </w:pPr>
            <w:r>
              <w:rPr>
                <w:color w:val="008000"/>
              </w:rPr>
              <w:t>وضاقت,الكافرين,شاء,النصارى,النصارى المسيح,أنى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بتفخيم الراء وصلا، ووقف بإمالة هاء التأنيث مع ترقيق الراء.</w:t>
            </w:r>
          </w:p>
        </w:tc>
        <w:tc>
          <w:tcPr>
            <w:tcW w:type="dxa" w:w="4320"/>
          </w:tcPr>
          <w:p>
            <w:pPr>
              <w:spacing w:after="0" w:before="0"/>
            </w:pPr>
            <w:r>
              <w:rPr>
                <w:color w:val="008000"/>
              </w:rPr>
              <w:t>كثيرة,عيلة,الجزية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نافع,,الدوري عن أبي عمرو,</w:t>
            </w:r>
          </w:p>
        </w:tc>
        <w:tc>
          <w:tcPr>
            <w:tcW w:type="dxa" w:w="7200"/>
          </w:tcPr>
          <w:p>
            <w:pPr>
              <w:spacing w:after="0" w:before="0"/>
            </w:pPr>
            <w:r>
              <w:t>بالتقليل .</w:t>
            </w:r>
          </w:p>
        </w:tc>
        <w:tc>
          <w:tcPr>
            <w:tcW w:type="dxa" w:w="4320"/>
          </w:tcPr>
          <w:p>
            <w:pPr>
              <w:spacing w:after="0" w:before="0"/>
            </w:pPr>
            <w:r>
              <w:rPr>
                <w:color w:val="008000"/>
              </w:rPr>
              <w:t>الكافرين,النصارى,أنى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ابن عامر, حمزة, الكسائي,</w:t>
            </w:r>
          </w:p>
        </w:tc>
        <w:tc>
          <w:tcPr>
            <w:tcW w:type="dxa" w:w="7200"/>
          </w:tcPr>
          <w:p>
            <w:pPr>
              <w:spacing w:after="0" w:before="0"/>
            </w:pPr>
            <w:r>
              <w:t>بإدغام التاء في الثاء.</w:t>
            </w:r>
          </w:p>
        </w:tc>
        <w:tc>
          <w:tcPr>
            <w:tcW w:type="dxa" w:w="4320"/>
          </w:tcPr>
          <w:p>
            <w:pPr>
              <w:spacing w:after="0" w:before="0"/>
            </w:pPr>
            <w:r>
              <w:rPr>
                <w:color w:val="008000"/>
              </w:rPr>
              <w:t>رحبت ثم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وله وجه الاختلاس.</w:t>
            </w:r>
          </w:p>
        </w:tc>
        <w:tc>
          <w:tcPr>
            <w:tcW w:type="dxa" w:w="4320"/>
          </w:tcPr>
          <w:p>
            <w:pPr>
              <w:spacing w:after="0" w:before="0"/>
            </w:pPr>
            <w:r>
              <w:rPr>
                <w:color w:val="008000"/>
              </w:rPr>
              <w:t>بعد ذلك,المشركون نجس,ذلك قولهم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المؤمنين,يؤمنون,يؤفكون</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وتسهيل الهمزة الثانية.</w:t>
            </w:r>
          </w:p>
        </w:tc>
        <w:tc>
          <w:tcPr>
            <w:tcW w:type="dxa" w:w="4320"/>
          </w:tcPr>
          <w:p>
            <w:pPr>
              <w:spacing w:after="0" w:before="0"/>
            </w:pPr>
            <w:r>
              <w:rPr>
                <w:color w:val="008000"/>
              </w:rPr>
              <w:t>شاء إن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كثيرة ويوم,شيئا وضاقت,من يشاء,رحيم يا أيها,عن يد,يد وهم,إلها واحدا,أن يطفئوا</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وإن خفتم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حنين إذ,إذ أعجبتكم,شيئا,الأرض,المؤمنين,وأنزل,جزاء,يشاء,يا أيها,وإن,شاء,يؤمنون,الآخر,بأفواههم,يؤفكون,يطفئوا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جزاء,يشاء,شاء</w:t>
            </w:r>
          </w:p>
        </w:tc>
        <w:tc>
          <w:tcPr>
            <w:tcW w:type="dxa" w:w="2160"/>
          </w:tcPr>
          <w:p>
            <w:pPr>
              <w:spacing w:after="0" w:before="0"/>
            </w:pPr>
          </w:p>
        </w:tc>
      </w:tr>
    </w:tbl>
    <w:p/>
    <w:p>
      <w:r>
        <w:br w:type="page"/>
      </w:r>
    </w:p>
    <w:p>
      <w:pPr>
        <w:pStyle w:val="Heading1"/>
        <w:jc w:val="center"/>
      </w:pPr>
      <w:r>
        <w:t>صفحة: 157</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 مع الوقف بهاء السكت.</w:t>
            </w:r>
          </w:p>
        </w:tc>
        <w:tc>
          <w:tcPr>
            <w:tcW w:type="dxa" w:w="4320"/>
          </w:tcPr>
          <w:p>
            <w:pPr>
              <w:spacing w:after="0" w:before="0"/>
            </w:pPr>
            <w:r>
              <w:rPr>
                <w:color w:val="008000"/>
              </w:rPr>
              <w:t>فيهن</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هو,فيهن</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الكسائي, رويس عن يعقوب,</w:t>
            </w:r>
          </w:p>
        </w:tc>
        <w:tc>
          <w:tcPr>
            <w:tcW w:type="dxa" w:w="7200"/>
          </w:tcPr>
          <w:p>
            <w:pPr>
              <w:spacing w:after="0" w:before="0"/>
            </w:pPr>
            <w:r>
              <w:t>بإشمام الكسرةِ الضمَّ.</w:t>
            </w:r>
          </w:p>
        </w:tc>
        <w:tc>
          <w:tcPr>
            <w:tcW w:type="dxa" w:w="4320"/>
          </w:tcPr>
          <w:p>
            <w:pPr>
              <w:spacing w:after="0" w:before="0"/>
            </w:pPr>
            <w:r>
              <w:rPr>
                <w:color w:val="008000"/>
              </w:rPr>
              <w:t>قيل</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الكافرون,ليظهره,كثيرا,انفروا,الآخرة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آمنوا,ليواطئوا,الآخرة</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حمزة,,الكسائي, خلف العاشر,,حمزة, الكسائي, خلف العاشر,,أبو عمرو, الدوري عن الكسائي,,الدوري عن أبي عمرو,,أبو عمرو, الدوري عن الكسائي, رويس عن يعقوب,</w:t>
            </w:r>
          </w:p>
        </w:tc>
        <w:tc>
          <w:tcPr>
            <w:tcW w:type="dxa" w:w="7200"/>
          </w:tcPr>
          <w:p>
            <w:pPr>
              <w:spacing w:after="0" w:before="0"/>
            </w:pPr>
            <w:r>
              <w:t>إبدالها ألفا وقفا مع الإمالة.</w:t>
            </w:r>
          </w:p>
        </w:tc>
        <w:tc>
          <w:tcPr>
            <w:tcW w:type="dxa" w:w="4320"/>
          </w:tcPr>
          <w:p>
            <w:pPr>
              <w:spacing w:after="0" w:before="0"/>
            </w:pPr>
            <w:r>
              <w:rPr>
                <w:color w:val="008000"/>
              </w:rPr>
              <w:t>ويأبى,بالهدى,الأحبار,الناس,يحمى,نار,فتكوى,الكافرين,الدنيا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والفضة,عدة,أربعة,كافة,زيادة,الآخرة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بإبدال الهمزة ألفا، مع التقليل بخلف وقفا.</w:t>
            </w:r>
          </w:p>
        </w:tc>
        <w:tc>
          <w:tcPr>
            <w:tcW w:type="dxa" w:w="4320"/>
          </w:tcPr>
          <w:p>
            <w:pPr>
              <w:spacing w:after="0" w:before="0"/>
            </w:pPr>
            <w:r>
              <w:rPr>
                <w:color w:val="008000"/>
              </w:rPr>
              <w:t>ويأبى,بالهدى,الأحبار,يحمى,نار,فتكوى,الكافرين,الدنيا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أرسل رسوله,زين لهم,قيل لكم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نافع,,ورش عن نافع, السوسي عن أبي عمرو, أبو جعفر,</w:t>
            </w:r>
          </w:p>
        </w:tc>
        <w:tc>
          <w:tcPr>
            <w:tcW w:type="dxa" w:w="7200"/>
          </w:tcPr>
          <w:p>
            <w:pPr>
              <w:spacing w:after="0" w:before="0"/>
            </w:pPr>
            <w:r>
              <w:t>بإبدال الهمزة ألفا، مع التقليل بخلف وقفا.</w:t>
            </w:r>
          </w:p>
        </w:tc>
        <w:tc>
          <w:tcPr>
            <w:tcW w:type="dxa" w:w="4320"/>
          </w:tcPr>
          <w:p>
            <w:pPr>
              <w:spacing w:after="0" w:before="0"/>
            </w:pPr>
            <w:r>
              <w:rPr>
                <w:color w:val="008000"/>
              </w:rPr>
              <w:t>ويأبى,ليأكلون</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وإبدال الهمزة الثانية واوا مفتوحة.</w:t>
            </w:r>
          </w:p>
        </w:tc>
        <w:tc>
          <w:tcPr>
            <w:tcW w:type="dxa" w:w="4320"/>
          </w:tcPr>
          <w:p>
            <w:pPr>
              <w:spacing w:after="0" w:before="0"/>
            </w:pPr>
            <w:r>
              <w:rPr>
                <w:color w:val="008000"/>
              </w:rPr>
              <w:t>سوء أعمالهم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 يتم,أليم يوم,كافة واعلموا,عاما ويحرمونه</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بتحقيق وإبدال الهمزة ياء مفتوحة.</w:t>
            </w:r>
          </w:p>
        </w:tc>
        <w:tc>
          <w:tcPr>
            <w:tcW w:type="dxa" w:w="4320"/>
          </w:tcPr>
          <w:p>
            <w:pPr>
              <w:spacing w:after="0" w:before="0"/>
            </w:pPr>
            <w:r>
              <w:rPr>
                <w:color w:val="008000"/>
              </w:rPr>
              <w:t>بأفواههم,ويأبى,يا أيها,الأحبار,ليأكلون,بعذاب أليم,لأنفسكم,والأرض,النسيء,ليواطئوا,سوء,الأرض,الآخرة</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الإدغام، مع السكون والإشمام والروم.</w:t>
            </w:r>
          </w:p>
        </w:tc>
        <w:tc>
          <w:tcPr>
            <w:tcW w:type="dxa" w:w="4320"/>
          </w:tcPr>
          <w:p>
            <w:pPr>
              <w:spacing w:after="0" w:before="0"/>
            </w:pPr>
            <w:r>
              <w:rPr>
                <w:color w:val="008000"/>
              </w:rPr>
              <w:t>النسيء,سوء</w:t>
            </w:r>
          </w:p>
        </w:tc>
        <w:tc>
          <w:tcPr>
            <w:tcW w:type="dxa" w:w="2160"/>
          </w:tcPr>
          <w:p>
            <w:pPr>
              <w:spacing w:after="0" w:before="0"/>
            </w:pPr>
          </w:p>
        </w:tc>
      </w:tr>
    </w:tbl>
    <w:p/>
    <w:p>
      <w:r>
        <w:br w:type="page"/>
      </w:r>
    </w:p>
    <w:p>
      <w:pPr>
        <w:pStyle w:val="Heading1"/>
        <w:jc w:val="center"/>
      </w:pPr>
      <w:r>
        <w:t>صفحة: 158</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العاشر,,حمزة, يعقوب,</w:t>
            </w:r>
          </w:p>
        </w:tc>
        <w:tc>
          <w:tcPr>
            <w:tcW w:type="dxa" w:w="7200"/>
          </w:tcPr>
          <w:p>
            <w:pPr>
              <w:spacing w:after="0" w:before="0"/>
            </w:pPr>
            <w:r>
              <w:t>بضم هاء الضمير وصلا، وكسرها وقفا.</w:t>
            </w:r>
          </w:p>
        </w:tc>
        <w:tc>
          <w:tcPr>
            <w:tcW w:type="dxa" w:w="4320"/>
          </w:tcPr>
          <w:p>
            <w:pPr>
              <w:spacing w:after="0" w:before="0"/>
            </w:pPr>
            <w:r>
              <w:rPr>
                <w:color w:val="008000"/>
              </w:rPr>
              <w:t>عليهم,عليهم الشقة</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يعقوب,,البزي عن ابن كثير,</w:t>
            </w:r>
          </w:p>
        </w:tc>
        <w:tc>
          <w:tcPr>
            <w:tcW w:type="dxa" w:w="7200"/>
          </w:tcPr>
          <w:p>
            <w:pPr>
              <w:spacing w:after="0" w:before="0"/>
            </w:pPr>
            <w:r>
              <w:t>وقف بهاء السكت باتفاق.</w:t>
            </w:r>
          </w:p>
        </w:tc>
        <w:tc>
          <w:tcPr>
            <w:tcW w:type="dxa" w:w="4320"/>
          </w:tcPr>
          <w:p>
            <w:pPr>
              <w:spacing w:after="0" w:before="0"/>
            </w:pPr>
            <w:r>
              <w:rPr>
                <w:color w:val="008000"/>
              </w:rPr>
              <w:t>هي,لم</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عليهم الشقة</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عليهم الشقة</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تضروه شيئا,تنصروه فقد,عليه وأيده</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الآخرة,تنفروا,غيركم,قدير,انفروا,خير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الآخرة,الآخر</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الدوري عن الكسائي,</w:t>
            </w:r>
          </w:p>
        </w:tc>
        <w:tc>
          <w:tcPr>
            <w:tcW w:type="dxa" w:w="7200"/>
          </w:tcPr>
          <w:p>
            <w:pPr>
              <w:spacing w:after="0" w:before="0"/>
            </w:pPr>
            <w:r>
              <w:t>بالإمالة وصلا ووقفا.</w:t>
            </w:r>
          </w:p>
        </w:tc>
        <w:tc>
          <w:tcPr>
            <w:tcW w:type="dxa" w:w="4320"/>
          </w:tcPr>
          <w:p>
            <w:pPr>
              <w:spacing w:after="0" w:before="0"/>
            </w:pPr>
            <w:r>
              <w:rPr>
                <w:color w:val="008000"/>
              </w:rPr>
              <w:t>الدنيا,الغار,السفلى,العليا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rPr>
                <w:color w:val="008000"/>
              </w:rPr>
              <w:t>الآخرة,كلمة,وكلمة,الشقة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الدنيا,الغار,السفلى,العليا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يقول لصاحبه,الله هي,يتبين لك</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يستأذنك,يؤمنون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أليما ويستبدل,شيئا والله,خفافا وثقالا,وثقالا وجاهدوا,قريبا وسفرا,أن يجاهدوا</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قوما غيركم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w:t>
            </w:r>
          </w:p>
        </w:tc>
        <w:tc>
          <w:tcPr>
            <w:tcW w:type="dxa" w:w="7200"/>
          </w:tcPr>
          <w:p>
            <w:pPr>
              <w:spacing w:after="0" w:before="0"/>
            </w:pPr>
            <w:r>
              <w:t>بالسكت وصلا، ووقف بالسكت والنقل، مع فتح هاء التأنيث.</w:t>
            </w:r>
          </w:p>
        </w:tc>
        <w:tc>
          <w:tcPr>
            <w:tcW w:type="dxa" w:w="4320"/>
          </w:tcPr>
          <w:p>
            <w:pPr>
              <w:spacing w:after="0" w:before="0"/>
            </w:pPr>
            <w:r>
              <w:rPr>
                <w:color w:val="008000"/>
              </w:rPr>
              <w:t>الآخرة,قليل إلا,عذابا أليما,شيئا,شيء,قدير إلا,إذ أخرجه,تحزن إن,فأنزل,وأيده,بأموالكم,وأنفسكم,يستأذنك,يؤمنون,الآخر,بأموالهم,وأنفسهم,ولو أرادوا,لأعدوا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w:t>
            </w:r>
          </w:p>
        </w:tc>
        <w:tc>
          <w:tcPr>
            <w:tcW w:type="dxa" w:w="2160"/>
          </w:tcPr>
          <w:p>
            <w:pPr>
              <w:spacing w:after="0" w:before="0"/>
            </w:pPr>
          </w:p>
        </w:tc>
      </w:tr>
    </w:tbl>
    <w:p/>
    <w:p>
      <w:r>
        <w:br w:type="page"/>
      </w:r>
    </w:p>
    <w:p>
      <w:pPr>
        <w:pStyle w:val="Heading1"/>
        <w:jc w:val="center"/>
      </w:pPr>
      <w:r>
        <w:t>صفحة: 159</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الكسائي, رويس عن يعقوب,</w:t>
            </w:r>
          </w:p>
        </w:tc>
        <w:tc>
          <w:tcPr>
            <w:tcW w:type="dxa" w:w="7200"/>
          </w:tcPr>
          <w:p>
            <w:pPr>
              <w:spacing w:after="0" w:before="0"/>
            </w:pPr>
            <w:r>
              <w:t>بإشمام الكسرةِ الضمَّ.</w:t>
            </w:r>
          </w:p>
        </w:tc>
        <w:tc>
          <w:tcPr>
            <w:tcW w:type="dxa" w:w="4320"/>
          </w:tcPr>
          <w:p>
            <w:pPr>
              <w:spacing w:after="0" w:before="0"/>
            </w:pPr>
            <w:r>
              <w:rPr>
                <w:color w:val="008000"/>
              </w:rPr>
              <w:t>وقيل</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الصلاة</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عامر,,حمزة,,ابن ذكوان عن ابن عامر, خلف العاشر,,أبو عمرو, الدوري عن الكسائي, رويس عن يعقوب,,حمزة, الكسائي, خلف العاشر,</w:t>
            </w:r>
          </w:p>
        </w:tc>
        <w:tc>
          <w:tcPr>
            <w:tcW w:type="dxa" w:w="7200"/>
          </w:tcPr>
          <w:p>
            <w:pPr>
              <w:spacing w:after="0" w:before="0"/>
            </w:pPr>
            <w:r>
              <w:t>بالإمالة بخلف.</w:t>
            </w:r>
          </w:p>
        </w:tc>
        <w:tc>
          <w:tcPr>
            <w:tcW w:type="dxa" w:w="4320"/>
          </w:tcPr>
          <w:p>
            <w:pPr>
              <w:spacing w:after="0" w:before="0"/>
            </w:pPr>
            <w:r>
              <w:rPr>
                <w:color w:val="008000"/>
              </w:rPr>
              <w:t>زادوكم,جاء,بالكافرين,مولانا,إحدى,كسالى,الدنيا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عدة,الفتنة,لمحيطة,حسنة,مصيبة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w:t>
            </w:r>
          </w:p>
        </w:tc>
        <w:tc>
          <w:tcPr>
            <w:tcW w:type="dxa" w:w="4320"/>
          </w:tcPr>
          <w:p>
            <w:pPr>
              <w:spacing w:after="0" w:before="0"/>
            </w:pPr>
            <w:r>
              <w:rPr>
                <w:color w:val="008000"/>
              </w:rPr>
              <w:t>بالكافرين,مولانا,إحدى,كسالى,الدنيا</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 الكسائي,,خلاد عن حمزة, الكسائي, خلف العاشر,</w:t>
            </w:r>
          </w:p>
        </w:tc>
        <w:tc>
          <w:tcPr>
            <w:tcW w:type="dxa" w:w="7200"/>
          </w:tcPr>
          <w:p>
            <w:pPr>
              <w:spacing w:after="0" w:before="0"/>
            </w:pPr>
            <w:r>
              <w:t>أدغم اللام في التاء.</w:t>
            </w:r>
          </w:p>
        </w:tc>
        <w:tc>
          <w:tcPr>
            <w:tcW w:type="dxa" w:w="4320"/>
          </w:tcPr>
          <w:p>
            <w:pPr>
              <w:spacing w:after="0" w:before="0"/>
            </w:pPr>
            <w:r>
              <w:rPr>
                <w:color w:val="008000"/>
              </w:rPr>
              <w:t>هل تربصون,أن تقبل</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الفتنة سقطوا,ونحن نتربص</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جعفر,,أبو جعفر,</w:t>
            </w:r>
          </w:p>
        </w:tc>
        <w:tc>
          <w:tcPr>
            <w:tcW w:type="dxa" w:w="7200"/>
          </w:tcPr>
          <w:p>
            <w:pPr>
              <w:spacing w:after="0" w:before="0"/>
            </w:pPr>
            <w:r>
              <w:t>بإبدال الهمزة وصلا واوا من جنس سابقها.</w:t>
            </w:r>
          </w:p>
        </w:tc>
        <w:tc>
          <w:tcPr>
            <w:tcW w:type="dxa" w:w="4320"/>
          </w:tcPr>
          <w:p>
            <w:pPr>
              <w:spacing w:after="0" w:before="0"/>
            </w:pPr>
            <w:r>
              <w:rPr>
                <w:color w:val="008000"/>
              </w:rPr>
              <w:t>يقول ائذن,تسؤهم,المؤمنون,يأتون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عدة ولكن,خبالا ولأوضعوا,من يقول,مصيبة يقولوا,لن يصيبنا,أن يصيبكم,لن يتقبل,أن تقبل</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بتسهيل وتحقيق الهمزة.</w:t>
            </w:r>
          </w:p>
        </w:tc>
        <w:tc>
          <w:tcPr>
            <w:tcW w:type="dxa" w:w="4320"/>
          </w:tcPr>
          <w:p>
            <w:pPr>
              <w:spacing w:after="0" w:before="0"/>
            </w:pPr>
            <w:r>
              <w:rPr>
                <w:color w:val="008000"/>
              </w:rPr>
              <w:t>ولأوضعوا,الأمور,جاء,يقول ائذن,وإن,تسؤهم,قد أخذنا,المؤمنون,بأيدينا,قل أنفقوا,طوعا أو,يأتون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جاء</w:t>
            </w:r>
          </w:p>
        </w:tc>
        <w:tc>
          <w:tcPr>
            <w:tcW w:type="dxa" w:w="2160"/>
          </w:tcPr>
          <w:p>
            <w:pPr>
              <w:spacing w:after="0" w:before="0"/>
            </w:pPr>
          </w:p>
        </w:tc>
      </w:tr>
    </w:tbl>
    <w:p/>
    <w:p>
      <w:r>
        <w:br w:type="page"/>
      </w:r>
    </w:p>
    <w:p>
      <w:pPr>
        <w:pStyle w:val="Heading1"/>
        <w:jc w:val="center"/>
      </w:pPr>
      <w:r>
        <w:t>صفحة: 160</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إليه وهم,يرضوه إن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كافرون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 مع ثلاثة البدل.</w:t>
            </w:r>
          </w:p>
        </w:tc>
        <w:tc>
          <w:tcPr>
            <w:tcW w:type="dxa" w:w="4320"/>
          </w:tcPr>
          <w:p>
            <w:pPr>
              <w:spacing w:after="0" w:before="0"/>
            </w:pPr>
            <w:r>
              <w:rPr>
                <w:color w:val="008000"/>
              </w:rPr>
              <w:t>آتاهم,آمنوا,استهزئوا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بالإمالة .</w:t>
            </w:r>
          </w:p>
        </w:tc>
        <w:tc>
          <w:tcPr>
            <w:tcW w:type="dxa" w:w="4320"/>
          </w:tcPr>
          <w:p>
            <w:pPr>
              <w:spacing w:after="0" w:before="0"/>
            </w:pPr>
            <w:r>
              <w:rPr>
                <w:color w:val="008000"/>
              </w:rPr>
              <w:t>آتاهم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مع إمالة هاء التأنيث وقفا.</w:t>
            </w:r>
          </w:p>
        </w:tc>
        <w:tc>
          <w:tcPr>
            <w:tcW w:type="dxa" w:w="4320"/>
          </w:tcPr>
          <w:p>
            <w:pPr>
              <w:spacing w:after="0" w:before="0"/>
            </w:pPr>
            <w:r>
              <w:rPr>
                <w:color w:val="008000"/>
              </w:rPr>
              <w:t>والمؤلفة,فريضة,ورحمة,سورة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 مع ثلاثة البدل.</w:t>
            </w:r>
          </w:p>
        </w:tc>
        <w:tc>
          <w:tcPr>
            <w:tcW w:type="dxa" w:w="4320"/>
          </w:tcPr>
          <w:p>
            <w:pPr>
              <w:spacing w:after="0" w:before="0"/>
            </w:pPr>
            <w:r>
              <w:rPr>
                <w:color w:val="008000"/>
              </w:rPr>
              <w:t>آتاهم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ويؤمن للمؤمنين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جعفر,,ورش عن نافع, أبو جعفر,</w:t>
            </w:r>
          </w:p>
        </w:tc>
        <w:tc>
          <w:tcPr>
            <w:tcW w:type="dxa" w:w="7200"/>
          </w:tcPr>
          <w:p>
            <w:pPr>
              <w:spacing w:after="0" w:before="0"/>
            </w:pPr>
            <w:r>
              <w:t>بالإبدال</w:t>
            </w:r>
          </w:p>
        </w:tc>
        <w:tc>
          <w:tcPr>
            <w:tcW w:type="dxa" w:w="4320"/>
          </w:tcPr>
          <w:p>
            <w:pPr>
              <w:spacing w:after="0" w:before="0"/>
            </w:pPr>
            <w:r>
              <w:rPr>
                <w:color w:val="008000"/>
              </w:rPr>
              <w:t>سيؤتينا,والمؤلفة,يؤذون,يؤمن,ويؤمن,للمؤمنين,مؤمنين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قوم يفرقون,من يلمزك,حكيم ومنهم,أليم يحلفون,أن يرضوه,من يحادد</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الهمزة.</w:t>
            </w:r>
          </w:p>
        </w:tc>
        <w:tc>
          <w:tcPr>
            <w:tcW w:type="dxa" w:w="4320"/>
          </w:tcPr>
          <w:p>
            <w:pPr>
              <w:spacing w:after="0" w:before="0"/>
            </w:pPr>
            <w:r>
              <w:rPr>
                <w:color w:val="008000"/>
              </w:rPr>
              <w:t>ملجأ,ملجأ أو,مغارات أو,لولوا إليه,فإن,فإن أعطوا,وإن,ولو أنهم,سيؤتينا,للفقراء,والمؤلفة,يؤذون,قل أذن,يؤمن,ويؤمن,للمؤمنين,عذاب أليم,مؤمنين,فأن,تنبئهم,استهزئوا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للفقراء</w:t>
            </w:r>
          </w:p>
        </w:tc>
        <w:tc>
          <w:tcPr>
            <w:tcW w:type="dxa" w:w="2160"/>
          </w:tcPr>
          <w:p>
            <w:pPr>
              <w:spacing w:after="0" w:before="0"/>
            </w:pPr>
          </w:p>
        </w:tc>
      </w:tr>
    </w:tbl>
    <w:p/>
    <w:p>
      <w:r>
        <w:br w:type="page"/>
      </w:r>
    </w:p>
    <w:p>
      <w:pPr>
        <w:pStyle w:val="Heading1"/>
        <w:jc w:val="center"/>
      </w:pPr>
      <w:r>
        <w:t>صفحة: 161</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رويس عن يعقوب,</w:t>
            </w:r>
          </w:p>
        </w:tc>
        <w:tc>
          <w:tcPr>
            <w:tcW w:type="dxa" w:w="7200"/>
          </w:tcPr>
          <w:p>
            <w:pPr>
              <w:spacing w:after="0" w:before="0"/>
            </w:pPr>
            <w:r>
              <w:t>بضم الهاء في الحالين مع تحقيق الهمزة.</w:t>
            </w:r>
          </w:p>
        </w:tc>
        <w:tc>
          <w:tcPr>
            <w:tcW w:type="dxa" w:w="4320"/>
          </w:tcPr>
          <w:p>
            <w:pPr>
              <w:spacing w:after="0" w:before="0"/>
            </w:pPr>
            <w:r>
              <w:rPr>
                <w:color w:val="008000"/>
              </w:rPr>
              <w:t>يأتهم</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هي</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تعتذروا,والآخرة,الخاسرون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وآياته,تستهزئون,إيمانكم,والآخرة</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الدنيا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في الحالين، مع إمالة هاء التأنيث وقفا.</w:t>
            </w:r>
          </w:p>
        </w:tc>
        <w:tc>
          <w:tcPr>
            <w:tcW w:type="dxa" w:w="4320"/>
          </w:tcPr>
          <w:p>
            <w:pPr>
              <w:spacing w:after="0" w:before="0"/>
            </w:pPr>
            <w:r>
              <w:rPr>
                <w:color w:val="008000"/>
              </w:rPr>
              <w:t>طائفة,قوة,والآخرة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الدنيا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يأمرون,يأتهم,والمؤتفكات,والمؤمنون,والمؤمنات</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إن نعف,بعض يأمرون,قوة وأكثر,أموالا وأولادا,نوح وعاد,وعاد وثمود</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ولئن,سألتهم,قل أبالله,وآياته,تستهزئون,طائفة,بأنهم,يأمرون,وأكثر,وأولادا,أولئك,حبطت أعمالهم,والآخرة,وأولئك,يأتهم,نبأ,وأصحاب,والمؤتفكات,والمؤمنون,والمؤمنات,أولياء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بتسهيل الهمزة مع الروم، وإبدالها ألفا.</w:t>
            </w:r>
          </w:p>
        </w:tc>
        <w:tc>
          <w:tcPr>
            <w:tcW w:type="dxa" w:w="4320"/>
          </w:tcPr>
          <w:p>
            <w:pPr>
              <w:spacing w:after="0" w:before="0"/>
            </w:pPr>
            <w:r>
              <w:rPr>
                <w:color w:val="008000"/>
              </w:rPr>
              <w:t>نبأ,أولياء</w:t>
            </w:r>
          </w:p>
        </w:tc>
        <w:tc>
          <w:tcPr>
            <w:tcW w:type="dxa" w:w="2160"/>
          </w:tcPr>
          <w:p>
            <w:pPr>
              <w:spacing w:after="0" w:before="0"/>
            </w:pPr>
          </w:p>
        </w:tc>
      </w:tr>
    </w:tbl>
    <w:p/>
    <w:p>
      <w:r>
        <w:br w:type="page"/>
      </w:r>
    </w:p>
    <w:p>
      <w:pPr>
        <w:pStyle w:val="Heading1"/>
        <w:jc w:val="center"/>
      </w:pPr>
      <w:r>
        <w:t>صفحة: 162</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وعدوه وبما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المصير,خيرا,والآخرة,سرهم</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الصلاة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والآخرة,لئن آتانا,آتانا,آتاهم</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حمزة,,الكسائي, خلف العاشر,,حمزة, الكسائي, خلف العاشر,</w:t>
            </w:r>
          </w:p>
        </w:tc>
        <w:tc>
          <w:tcPr>
            <w:tcW w:type="dxa" w:w="7200"/>
          </w:tcPr>
          <w:p>
            <w:pPr>
              <w:spacing w:after="0" w:before="0"/>
            </w:pPr>
            <w:r>
              <w:t>بالإمالة، مع إبدال الهمزة ألفا وقفا.</w:t>
            </w:r>
          </w:p>
        </w:tc>
        <w:tc>
          <w:tcPr>
            <w:tcW w:type="dxa" w:w="4320"/>
          </w:tcPr>
          <w:p>
            <w:pPr>
              <w:spacing w:after="0" w:before="0"/>
            </w:pPr>
            <w:r>
              <w:rPr>
                <w:color w:val="008000"/>
              </w:rPr>
              <w:t>ومأواهم,أغناهم,الدنيا,آتانا,آتاهم,ونجواهم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طيبة,كلمة,والآخرة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 مع تحقيق الهمزة؛ لأنها من المستثنيات.</w:t>
            </w:r>
          </w:p>
        </w:tc>
        <w:tc>
          <w:tcPr>
            <w:tcW w:type="dxa" w:w="4320"/>
          </w:tcPr>
          <w:p>
            <w:pPr>
              <w:spacing w:after="0" w:before="0"/>
            </w:pPr>
            <w:r>
              <w:rPr>
                <w:color w:val="008000"/>
              </w:rPr>
              <w:t>ومأواهم,أغناهم,الدنيا,آتانا,آتاهم,ونجواهم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والمؤمنات جنات</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ويؤتون,المؤمنين,والمؤمنات,ومأواهم,وبئس</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حكيم وعد,عدن ورضوان,فإن يتوبوا,وإن يتولوا,من ولي,ولي ولا,نصير ومنهم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بالإبدال.</w:t>
            </w:r>
          </w:p>
        </w:tc>
        <w:tc>
          <w:tcPr>
            <w:tcW w:type="dxa" w:w="4320"/>
          </w:tcPr>
          <w:p>
            <w:pPr>
              <w:spacing w:after="0" w:before="0"/>
            </w:pPr>
            <w:r>
              <w:rPr>
                <w:color w:val="008000"/>
              </w:rPr>
              <w:t>ويؤتون,أولئك,المؤمنين,والمؤمنات,الأنهار,يا أيها,ومأواهم,وبئس,أن أغناهم,فإن,وإن,عذابا أليما,والآخرة,الأرض,لئن,لئن آتانا,فأعقبهم,وأن</w:t>
            </w:r>
          </w:p>
        </w:tc>
        <w:tc>
          <w:tcPr>
            <w:tcW w:type="dxa" w:w="2160"/>
          </w:tcPr>
          <w:p>
            <w:pPr>
              <w:spacing w:after="0" w:before="0"/>
            </w:pPr>
          </w:p>
        </w:tc>
      </w:tr>
    </w:tbl>
    <w:p/>
    <w:p>
      <w:r>
        <w:br w:type="page"/>
      </w:r>
    </w:p>
    <w:p>
      <w:pPr>
        <w:pStyle w:val="Heading1"/>
        <w:jc w:val="center"/>
      </w:pPr>
      <w:r>
        <w:t>صفحة: 163</w:t>
      </w:r>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سخر,يغفر,تنفروا,كثيرا,كافرون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أن آمنوا,آمنوا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الدنيا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مرة,طائفة,سورة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الدنيا</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عمرو,,السوسي عن أبي عمرو,,أبو عمرو, حمزة, الكسائي, خلف العاشر,</w:t>
            </w:r>
          </w:p>
        </w:tc>
        <w:tc>
          <w:tcPr>
            <w:tcW w:type="dxa" w:w="7200"/>
          </w:tcPr>
          <w:p>
            <w:pPr>
              <w:spacing w:after="0" w:before="0"/>
            </w:pPr>
            <w:r>
              <w:t>بإدغام الراء في اللام بخلف عنه.</w:t>
            </w:r>
          </w:p>
        </w:tc>
        <w:tc>
          <w:tcPr>
            <w:tcW w:type="dxa" w:w="4320"/>
          </w:tcPr>
          <w:p>
            <w:pPr>
              <w:spacing w:after="0" w:before="0"/>
            </w:pPr>
            <w:r>
              <w:rPr>
                <w:color w:val="008000"/>
              </w:rPr>
              <w:t>استغفر لهم,تستغفر لهم,أنزلت سورة</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فاستأذنوك,استأذنك</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فلن يغفر,أن يجاهدوا,قليلا وليبكوا,أبدا ولن,أبدا ولا,أن يعذبهم,بأن يكونوا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عذاب أليم,بأنهم,بأموالهم,وأنفسهم,جزاء,فإن,طائفة,فاستأذنوك,عدوا إنكم,وأولادهم,وإذا,سورة أن,أن آمنوا,استأذنك,بأن</w:t>
            </w:r>
          </w:p>
        </w:tc>
        <w:tc>
          <w:tcPr>
            <w:tcW w:type="dxa" w:w="2160"/>
          </w:tcPr>
          <w:p>
            <w:pPr>
              <w:spacing w:after="0" w:before="0"/>
            </w:pPr>
          </w:p>
        </w:tc>
      </w:tr>
    </w:tbl>
    <w:p/>
    <w:p>
      <w:pPr>
        <w:pStyle w:val="Heading2"/>
      </w:pPr>
      <w:r>
        <w:t>إسكان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شعبة عن عاصم, حمزة, الكسائي, يعقوب, خلف العاشر,,نافع,ابن كثير, أبو عمرو, ابن عامر, شعبة عن عاصم, حمزة, الكسائي, أبو جعفر, يعقوب, خلف العاشر,</w:t>
            </w:r>
          </w:p>
        </w:tc>
        <w:tc>
          <w:tcPr>
            <w:tcW w:type="dxa" w:w="7200"/>
          </w:tcPr>
          <w:p>
            <w:pPr>
              <w:spacing w:after="0" w:before="0"/>
            </w:pPr>
            <w:r>
              <w:t>بإسكان ياء الإضافة.</w:t>
            </w:r>
          </w:p>
        </w:tc>
        <w:tc>
          <w:tcPr>
            <w:tcW w:type="dxa" w:w="4320"/>
          </w:tcPr>
          <w:p>
            <w:pPr>
              <w:spacing w:after="0" w:before="0"/>
            </w:pPr>
            <w:r>
              <w:rPr>
                <w:color w:val="008000"/>
              </w:rPr>
              <w:t>معي أبدا,معي عدوا</w:t>
            </w:r>
          </w:p>
        </w:tc>
        <w:tc>
          <w:tcPr>
            <w:tcW w:type="dxa" w:w="2160"/>
          </w:tcPr>
          <w:p>
            <w:pPr>
              <w:spacing w:after="0" w:before="0"/>
            </w:pPr>
          </w:p>
        </w:tc>
      </w:tr>
    </w:tbl>
    <w:p/>
    <w:p>
      <w:r>
        <w:br w:type="page"/>
      </w:r>
    </w:p>
    <w:p>
      <w:pPr>
        <w:pStyle w:val="Heading1"/>
        <w:jc w:val="center"/>
      </w:pPr>
      <w:r>
        <w:t>صفحة: 164</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إليهم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تولوا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الخيرات,المعذرون,يعتذرون,تعتذروا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العاشر,,حمزة,,حمزة, الكسائي, خلف العاشر,,أبو عمرو, الدوري عن الكسائي,,أبو عمرو, حمزة, الكسائي, خلف العاشر,,السوسي عن أبي عمرو,</w:t>
            </w:r>
          </w:p>
        </w:tc>
        <w:tc>
          <w:tcPr>
            <w:tcW w:type="dxa" w:w="7200"/>
          </w:tcPr>
          <w:p>
            <w:pPr>
              <w:spacing w:after="0" w:before="0"/>
            </w:pPr>
            <w:r>
              <w:t>بالإمالة، مع تحقيق الهمزة.</w:t>
            </w:r>
          </w:p>
        </w:tc>
        <w:tc>
          <w:tcPr>
            <w:tcW w:type="dxa" w:w="4320"/>
          </w:tcPr>
          <w:p>
            <w:pPr>
              <w:spacing w:after="0" w:before="0"/>
            </w:pPr>
            <w:r>
              <w:rPr>
                <w:color w:val="008000"/>
              </w:rPr>
              <w:t>وجاء,المرضى,أخباركم,وسيرى,وسيرى الله</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والشهادة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المرضى,أخباركم,وسيرى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وطبع على,ليؤذن لهم,نؤمن لكم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ليؤذن,يستأذنونك,نؤمن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سبيل والله,رحيم ولا,بأن يكونوا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بتحقيق وإبدال الهمزة ياء مفتوحة.</w:t>
            </w:r>
          </w:p>
        </w:tc>
        <w:tc>
          <w:tcPr>
            <w:tcW w:type="dxa" w:w="4320"/>
          </w:tcPr>
          <w:p>
            <w:pPr>
              <w:spacing w:after="0" w:before="0"/>
            </w:pPr>
            <w:r>
              <w:rPr>
                <w:color w:val="008000"/>
              </w:rPr>
              <w:t>بأموالهم,وأنفسهم,وأولئك,الأنهار,وجاء,الأعراب,ليؤذن,عذاب أليم,الضعفاء,حرج إذا,وأعينهم,حزنا ألا,يستأذنونك,أغنياء,بأن,نؤمن,نبأنا,من أخباركم,فينبئكم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وجاء,الضعفاء,أغنياء</w:t>
            </w:r>
          </w:p>
        </w:tc>
        <w:tc>
          <w:tcPr>
            <w:tcW w:type="dxa" w:w="2160"/>
          </w:tcPr>
          <w:p>
            <w:pPr>
              <w:spacing w:after="0" w:before="0"/>
            </w:pPr>
          </w:p>
        </w:tc>
      </w:tr>
    </w:tbl>
    <w:p/>
    <w:p>
      <w:r>
        <w:br w:type="page"/>
      </w:r>
    </w:p>
    <w:p>
      <w:pPr>
        <w:pStyle w:val="Heading1"/>
        <w:jc w:val="center"/>
      </w:pPr>
      <w:r>
        <w:t>صفحة: 165</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عنه وأعد</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بتحقيق الهمزة وترقيق الراء في الحالين.</w:t>
            </w:r>
          </w:p>
        </w:tc>
        <w:tc>
          <w:tcPr>
            <w:tcW w:type="dxa" w:w="4320"/>
          </w:tcPr>
          <w:p>
            <w:pPr>
              <w:spacing w:after="0" w:before="0"/>
            </w:pPr>
            <w:r>
              <w:rPr>
                <w:color w:val="008000"/>
              </w:rPr>
              <w:t>الدوائر,دائرة</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وصلوات</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w:t>
            </w:r>
          </w:p>
        </w:tc>
        <w:tc>
          <w:tcPr>
            <w:tcW w:type="dxa" w:w="4320"/>
          </w:tcPr>
          <w:p>
            <w:pPr>
              <w:spacing w:after="0" w:before="0"/>
            </w:pPr>
            <w:r>
              <w:rPr>
                <w:color w:val="008000"/>
              </w:rPr>
              <w:t>الآخر,وآخرون,وآخر</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بفتح السين، مع توسط وإشباع مد اللين المهموز.</w:t>
            </w:r>
          </w:p>
        </w:tc>
        <w:tc>
          <w:tcPr>
            <w:tcW w:type="dxa" w:w="4320"/>
          </w:tcPr>
          <w:p>
            <w:pPr>
              <w:spacing w:after="0" w:before="0"/>
            </w:pPr>
            <w:r>
              <w:rPr>
                <w:color w:val="008000"/>
              </w:rPr>
              <w:t>السوء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حمزة,,الكسائي, خلف العاشر,,حمزة, الكسائي, خلف العاشر,,أبو عمرو, الدوري عن الكسائي,</w:t>
            </w:r>
          </w:p>
        </w:tc>
        <w:tc>
          <w:tcPr>
            <w:tcW w:type="dxa" w:w="7200"/>
          </w:tcPr>
          <w:p>
            <w:pPr>
              <w:spacing w:after="0" w:before="0"/>
            </w:pPr>
            <w:r>
              <w:t>بالإمالة، مع إبدال الهمزة ألفا وقفا.</w:t>
            </w:r>
          </w:p>
        </w:tc>
        <w:tc>
          <w:tcPr>
            <w:tcW w:type="dxa" w:w="4320"/>
          </w:tcPr>
          <w:p>
            <w:pPr>
              <w:spacing w:after="0" w:before="0"/>
            </w:pPr>
            <w:r>
              <w:rPr>
                <w:color w:val="008000"/>
              </w:rPr>
              <w:t>ومأواهم,يرضى,والأنصار,عسى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مع تفخيم الراء وصلا، ووقف بإمالة هاء التأنيث وترقيق الراء.</w:t>
            </w:r>
          </w:p>
        </w:tc>
        <w:tc>
          <w:tcPr>
            <w:tcW w:type="dxa" w:w="4320"/>
          </w:tcPr>
          <w:p>
            <w:pPr>
              <w:spacing w:after="0" w:before="0"/>
            </w:pPr>
            <w:r>
              <w:rPr>
                <w:color w:val="008000"/>
              </w:rPr>
              <w:t>دائرة,قربة,المدينة,صدقة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 مع تحقيق الهمزة؛ لأنها من المستثنيات.</w:t>
            </w:r>
          </w:p>
        </w:tc>
        <w:tc>
          <w:tcPr>
            <w:tcW w:type="dxa" w:w="4320"/>
          </w:tcPr>
          <w:p>
            <w:pPr>
              <w:spacing w:after="0" w:before="0"/>
            </w:pPr>
            <w:r>
              <w:rPr>
                <w:color w:val="008000"/>
              </w:rPr>
              <w:t>ومأواهم,يرضى,والأنصار,عسى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ينفق قربات,نحن نعلمهم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جعفر,,ورش عن نافع, السوسي عن أبي عمرو, أبو جعفر,</w:t>
            </w:r>
          </w:p>
        </w:tc>
        <w:tc>
          <w:tcPr>
            <w:tcW w:type="dxa" w:w="7200"/>
          </w:tcPr>
          <w:p>
            <w:pPr>
              <w:spacing w:after="0" w:before="0"/>
            </w:pPr>
            <w:r>
              <w:t>بالفتح, مع إبدال الهمزة ألفا في الحالين.</w:t>
            </w:r>
          </w:p>
        </w:tc>
        <w:tc>
          <w:tcPr>
            <w:tcW w:type="dxa" w:w="4320"/>
          </w:tcPr>
          <w:p>
            <w:pPr>
              <w:spacing w:after="0" w:before="0"/>
            </w:pPr>
            <w:r>
              <w:rPr>
                <w:color w:val="008000"/>
              </w:rPr>
              <w:t>ومأواهم,يؤمن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رجس ومأواهم,كفرا ونفاقا,ونفاقا وأجدر,حكيم ومن,من يتخذ,مغرما ويتربص,عليم ومن,من يؤمن,رحيم والسابقون,عظيم وآخرون,صالحا وآخر,أن يتوب</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رحيم خذ</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فأعرضوا,ومأواهم,جزاء,فإن,الأعراب,وأجدر,الدوائر,دائرة,السوء,يؤمن,الآخر,الأولون,والأنصار,بإحسان,وأعد,الأنهار,ومن أهل,وآخرون,وآخر,سيئا,من أموالهم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بفتح السين ، مع تحقيق الهمزة وصلا، ووقف بالنقل، وبالإبدال مع الإدغام، وله فيهما السكون المحض والروم.</w:t>
            </w:r>
          </w:p>
        </w:tc>
        <w:tc>
          <w:tcPr>
            <w:tcW w:type="dxa" w:w="4320"/>
          </w:tcPr>
          <w:p>
            <w:pPr>
              <w:spacing w:after="0" w:before="0"/>
            </w:pPr>
            <w:r>
              <w:rPr>
                <w:color w:val="008000"/>
              </w:rPr>
              <w:t>السوء</w:t>
            </w:r>
          </w:p>
        </w:tc>
        <w:tc>
          <w:tcPr>
            <w:tcW w:type="dxa" w:w="2160"/>
          </w:tcPr>
          <w:p>
            <w:pPr>
              <w:spacing w:after="0" w:before="0"/>
            </w:pPr>
          </w:p>
        </w:tc>
      </w:tr>
    </w:tbl>
    <w:p/>
    <w:p>
      <w:r>
        <w:br w:type="page"/>
      </w:r>
    </w:p>
    <w:p>
      <w:pPr>
        <w:pStyle w:val="Heading1"/>
        <w:jc w:val="center"/>
      </w:pPr>
      <w:r>
        <w:t>صفحة: 166</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وتزكيهم,عليهم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أبدا,فيه فيه,فيه رجال</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تطهرهم,خير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بالجمع، وكسر التاء، مع تغليظ اللام.</w:t>
            </w:r>
          </w:p>
        </w:tc>
        <w:tc>
          <w:tcPr>
            <w:tcW w:type="dxa" w:w="4320"/>
          </w:tcPr>
          <w:p>
            <w:pPr>
              <w:spacing w:after="0" w:before="0"/>
            </w:pPr>
            <w:r>
              <w:rPr>
                <w:color w:val="008000"/>
              </w:rPr>
              <w:t>صلاتك</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وآخرون</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العاشر,,السوسي عن أبي عمرو,,حمزة, الكسائي, خلف العاشر,,قالون عن نافع, أبو عمرو, شعبة عن عاصم, الكسائي,,ابن ذكوان عن ابن عامر,,أبو عمرو, الدوري عن الكسائي,</w:t>
            </w:r>
          </w:p>
        </w:tc>
        <w:tc>
          <w:tcPr>
            <w:tcW w:type="dxa" w:w="7200"/>
          </w:tcPr>
          <w:p>
            <w:pPr>
              <w:spacing w:after="0" w:before="0"/>
            </w:pPr>
            <w:r>
              <w:t>بالإمالة وقفا.</w:t>
            </w:r>
          </w:p>
        </w:tc>
        <w:tc>
          <w:tcPr>
            <w:tcW w:type="dxa" w:w="4320"/>
          </w:tcPr>
          <w:p>
            <w:pPr>
              <w:spacing w:after="0" w:before="0"/>
            </w:pPr>
            <w:r>
              <w:rPr>
                <w:color w:val="008000"/>
              </w:rPr>
              <w:t>فسيرى,فسيرى الله,الحسنى,التقوى,تقوى,هار,نار,اشترى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التوبة,والشهادة,ريبة,الجنة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وقفا .</w:t>
            </w:r>
          </w:p>
        </w:tc>
        <w:tc>
          <w:tcPr>
            <w:tcW w:type="dxa" w:w="4320"/>
          </w:tcPr>
          <w:p>
            <w:pPr>
              <w:spacing w:after="0" w:before="0"/>
            </w:pPr>
            <w:r>
              <w:rPr>
                <w:color w:val="008000"/>
              </w:rPr>
              <w:t>فسيرى,الحسنى,التقوى,تقوى,هار,نار,اشترى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الله هو</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ويأخذ,والمؤمنون,المؤمنين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حكيم والذين,ضرارا وكفرا,وكفرا وتفريقا,رجال يحبون,أن يتطهروا</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ورضوان خير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عليم ألم,ويأخذ,وأن,والمؤمنون,فينبئكم,وآخرون,لأمر,وإما,المؤمنين,وإرصادا,إن أردنا,لمسجد أسس,من أول,يوم أحق,أفمن أسس,خير أم,من أسس,حكيم إن,وأموالهم,بأن</w:t>
            </w:r>
          </w:p>
        </w:tc>
        <w:tc>
          <w:tcPr>
            <w:tcW w:type="dxa" w:w="2160"/>
          </w:tcPr>
          <w:p>
            <w:pPr>
              <w:spacing w:after="0" w:before="0"/>
            </w:pPr>
          </w:p>
        </w:tc>
      </w:tr>
    </w:tbl>
    <w:p/>
    <w:p>
      <w:r>
        <w:br w:type="page"/>
      </w:r>
    </w:p>
    <w:p>
      <w:pPr>
        <w:pStyle w:val="Heading1"/>
        <w:jc w:val="center"/>
      </w:pPr>
      <w:r>
        <w:t>صفحة: 167</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العاشر,,حمزة, يعقوب,</w:t>
            </w:r>
          </w:p>
        </w:tc>
        <w:tc>
          <w:tcPr>
            <w:tcW w:type="dxa" w:w="7200"/>
          </w:tcPr>
          <w:p>
            <w:pPr>
              <w:spacing w:after="0" w:before="0"/>
            </w:pPr>
            <w:r>
              <w:t>بضم هاء الضمير وصلا، وكسرها وقفا.</w:t>
            </w:r>
          </w:p>
        </w:tc>
        <w:tc>
          <w:tcPr>
            <w:tcW w:type="dxa" w:w="4320"/>
          </w:tcPr>
          <w:p>
            <w:pPr>
              <w:spacing w:after="0" w:before="0"/>
            </w:pPr>
            <w:r>
              <w:rPr>
                <w:color w:val="008000"/>
              </w:rPr>
              <w:t>عليهم,عليهم الأرض</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عليهم الأرض</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عليهم الأرض</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حقا,لأبيه إلا,إياه فلما,منه إن,اتبعوه في</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فاستبشروا,الآمرون,يستغفروا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مع ترقيق الراء.</w:t>
            </w:r>
          </w:p>
        </w:tc>
        <w:tc>
          <w:tcPr>
            <w:tcW w:type="dxa" w:w="4320"/>
          </w:tcPr>
          <w:p>
            <w:pPr>
              <w:spacing w:after="0" w:before="0"/>
            </w:pPr>
            <w:r>
              <w:rPr>
                <w:color w:val="008000"/>
              </w:rPr>
              <w:t>الآمرون,آمنوا,رءوف</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ابن ذكوان عن ابن عامر, الكسائي, خلف العاشر,,حمزة, الكسائي, خلف العاشر,,أبو عمرو, الدوري عن الكسائي,,حمزة,</w:t>
            </w:r>
          </w:p>
        </w:tc>
        <w:tc>
          <w:tcPr>
            <w:tcW w:type="dxa" w:w="7200"/>
          </w:tcPr>
          <w:p>
            <w:pPr>
              <w:spacing w:after="0" w:before="0"/>
            </w:pPr>
            <w:r>
              <w:t>بالإمالة .</w:t>
            </w:r>
          </w:p>
        </w:tc>
        <w:tc>
          <w:tcPr>
            <w:tcW w:type="dxa" w:w="4320"/>
          </w:tcPr>
          <w:p>
            <w:pPr>
              <w:spacing w:after="0" w:before="0"/>
            </w:pPr>
            <w:r>
              <w:rPr>
                <w:color w:val="008000"/>
              </w:rPr>
              <w:t>التوراة,أوفى,قربى,هداهم,والأنصار,ضاقت,وضاقت</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موعدة,ساعة,العسرة,الثلاثة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نافع,,ورش عن نافع, حمزة,,ورش عن نافع,,أبو عمرو,</w:t>
            </w:r>
          </w:p>
        </w:tc>
        <w:tc>
          <w:tcPr>
            <w:tcW w:type="dxa" w:w="7200"/>
          </w:tcPr>
          <w:p>
            <w:pPr>
              <w:spacing w:after="0" w:before="0"/>
            </w:pPr>
            <w:r>
              <w:t>بالتقليل بخلف.</w:t>
            </w:r>
          </w:p>
        </w:tc>
        <w:tc>
          <w:tcPr>
            <w:tcW w:type="dxa" w:w="4320"/>
          </w:tcPr>
          <w:p>
            <w:pPr>
              <w:spacing w:after="0" w:before="0"/>
            </w:pPr>
            <w:r>
              <w:rPr>
                <w:color w:val="008000"/>
              </w:rPr>
              <w:t>التوراة,أوفى,قربى,هداهم,والأنصار</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تبين لهم,تبين له,يبين لهم,كاد يزيغ</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المؤمنين</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والقرآن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 يستغفروا,موعدة وعدها,حليم وما,من ولي,ولي ولا,رحيم وعلى</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والإنجيل,والقرآن,ومن أوفى,التائبون,السائحون,الآمرون,المؤمنين,لأبيه,تبرأ,لأواه,شيء,عليم إن,والأرض,والأنصار,رءوف,الأرض</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بإبدالها ألفا.</w:t>
            </w:r>
          </w:p>
        </w:tc>
        <w:tc>
          <w:tcPr>
            <w:tcW w:type="dxa" w:w="4320"/>
          </w:tcPr>
          <w:p>
            <w:pPr>
              <w:spacing w:after="0" w:before="0"/>
            </w:pPr>
            <w:r>
              <w:rPr>
                <w:color w:val="008000"/>
              </w:rPr>
              <w:t>تبرأ,شيء</w:t>
            </w:r>
          </w:p>
        </w:tc>
        <w:tc>
          <w:tcPr>
            <w:tcW w:type="dxa" w:w="2160"/>
          </w:tcPr>
          <w:p>
            <w:pPr>
              <w:spacing w:after="0" w:before="0"/>
            </w:pPr>
          </w:p>
        </w:tc>
      </w:tr>
    </w:tbl>
    <w:p/>
    <w:p>
      <w:r>
        <w:br w:type="page"/>
      </w:r>
    </w:p>
    <w:p>
      <w:pPr>
        <w:pStyle w:val="Heading1"/>
        <w:jc w:val="center"/>
      </w:pPr>
      <w:r>
        <w:t>صفحة: 168</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عليهم,إليهم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إليه ثم,زادته هذه</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مع فتح هاء التأنيث.</w:t>
            </w:r>
          </w:p>
        </w:tc>
        <w:tc>
          <w:tcPr>
            <w:tcW w:type="dxa" w:w="4320"/>
          </w:tcPr>
          <w:p>
            <w:pPr>
              <w:spacing w:after="0" w:before="0"/>
            </w:pPr>
            <w:r>
              <w:rPr>
                <w:color w:val="008000"/>
              </w:rPr>
              <w:t>صغيرة,كبيرة,لينفروا,ولينذروا,يستبشرون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آمنوا,يطئون,إيمانا,فزادتهم إيمانا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الكسائي,,ابن ذكوان عن ابن عامر,,حمزة,</w:t>
            </w:r>
          </w:p>
        </w:tc>
        <w:tc>
          <w:tcPr>
            <w:tcW w:type="dxa" w:w="7200"/>
          </w:tcPr>
          <w:p>
            <w:pPr>
              <w:spacing w:after="0" w:before="0"/>
            </w:pPr>
            <w:r>
              <w:t>بالإمالة وصلا ووقفا.</w:t>
            </w:r>
          </w:p>
        </w:tc>
        <w:tc>
          <w:tcPr>
            <w:tcW w:type="dxa" w:w="4320"/>
          </w:tcPr>
          <w:p>
            <w:pPr>
              <w:spacing w:after="0" w:before="0"/>
            </w:pPr>
            <w:r>
              <w:rPr>
                <w:color w:val="008000"/>
              </w:rPr>
              <w:t>الكفار,زادته,فزادتهم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المدينة,مخمصة,نفقة,صغيرة,كبيرة,كافة,فرقة,طائفة,غلظة,سورة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الكفار</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w:t>
            </w:r>
          </w:p>
        </w:tc>
        <w:tc>
          <w:tcPr>
            <w:tcW w:type="dxa" w:w="7200"/>
          </w:tcPr>
          <w:p>
            <w:pPr>
              <w:spacing w:after="0" w:before="0"/>
            </w:pPr>
            <w:r>
              <w:t>بإدغام التاء.</w:t>
            </w:r>
          </w:p>
        </w:tc>
        <w:tc>
          <w:tcPr>
            <w:tcW w:type="dxa" w:w="4320"/>
          </w:tcPr>
          <w:p>
            <w:pPr>
              <w:spacing w:after="0" w:before="0"/>
            </w:pPr>
            <w:r>
              <w:rPr>
                <w:color w:val="008000"/>
              </w:rPr>
              <w:t>أنزلت سورة</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الله هو,ينفقون نفقة,زادته هذه</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جعفر,,ورش عن نافع, السوسي عن أبي عمرو, أبو جعفر,</w:t>
            </w:r>
          </w:p>
        </w:tc>
        <w:tc>
          <w:tcPr>
            <w:tcW w:type="dxa" w:w="7200"/>
          </w:tcPr>
          <w:p>
            <w:pPr>
              <w:spacing w:after="0" w:before="0"/>
            </w:pPr>
            <w:r>
              <w:t>بإبدال الهمزة ياء مفتوحة بخلف.</w:t>
            </w:r>
          </w:p>
        </w:tc>
        <w:tc>
          <w:tcPr>
            <w:tcW w:type="dxa" w:w="4320"/>
          </w:tcPr>
          <w:p>
            <w:pPr>
              <w:spacing w:after="0" w:before="0"/>
            </w:pPr>
            <w:r>
              <w:rPr>
                <w:color w:val="008000"/>
              </w:rPr>
              <w:t>موطئا,المؤمنون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 يتخلفوا,ظمأ ولا,نصب ولا,موطئا يغيظ,صغيرة ولا,كبيرة ولا,غلظة واعلموا,من يقول,إيمانا وهم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حمزة,,حمزة,,خلف عن حمزة,,خلاد عن حمزة,</w:t>
            </w:r>
          </w:p>
        </w:tc>
        <w:tc>
          <w:tcPr>
            <w:tcW w:type="dxa" w:w="7200"/>
          </w:tcPr>
          <w:p>
            <w:pPr>
              <w:spacing w:after="0" w:before="0"/>
            </w:pPr>
            <w:r>
              <w:t>وقف بإبدالها ألفا.</w:t>
            </w:r>
          </w:p>
        </w:tc>
        <w:tc>
          <w:tcPr>
            <w:tcW w:type="dxa" w:w="4320"/>
          </w:tcPr>
          <w:p>
            <w:pPr>
              <w:spacing w:after="0" w:before="0"/>
            </w:pPr>
            <w:r>
              <w:rPr>
                <w:color w:val="008000"/>
              </w:rPr>
              <w:t>ملجأ,يا أيها,لأهل,الأعراب,بأنفسهم,بأنهم,ظمأ,يطئون,موطئا,نيلا إلا,صالح إن,واديا إلا,المؤمنون,طائفة,وإذا,فأما,وأما,رجسا إلى</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بإبدالها ألفا.</w:t>
            </w:r>
          </w:p>
        </w:tc>
        <w:tc>
          <w:tcPr>
            <w:tcW w:type="dxa" w:w="4320"/>
          </w:tcPr>
          <w:p>
            <w:pPr>
              <w:spacing w:after="0" w:before="0"/>
            </w:pPr>
            <w:r>
              <w:rPr>
                <w:color w:val="008000"/>
              </w:rPr>
              <w:t>ملجأ,ظمأ</w:t>
            </w:r>
          </w:p>
        </w:tc>
        <w:tc>
          <w:tcPr>
            <w:tcW w:type="dxa" w:w="2160"/>
          </w:tcPr>
          <w:p>
            <w:pPr>
              <w:spacing w:after="0" w:before="0"/>
            </w:pPr>
          </w:p>
        </w:tc>
      </w:tr>
    </w:tbl>
    <w:p/>
    <w:p>
      <w:r>
        <w:br w:type="page"/>
      </w:r>
    </w:p>
    <w:p>
      <w:pPr>
        <w:pStyle w:val="Heading1"/>
        <w:jc w:val="center"/>
      </w:pPr>
      <w:r>
        <w:t>صفحة: 169</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ما,عليه توكلت</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كافرون,الكافرون,لساحر,يدبر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بمد الهمزة، مع ثلاثة البدل.</w:t>
            </w:r>
          </w:p>
        </w:tc>
        <w:tc>
          <w:tcPr>
            <w:tcW w:type="dxa" w:w="4320"/>
          </w:tcPr>
          <w:p>
            <w:pPr>
              <w:spacing w:after="0" w:before="0"/>
            </w:pPr>
            <w:r>
              <w:rPr>
                <w:color w:val="008000"/>
              </w:rPr>
              <w:t>رءوف,آيات,آمنوا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العاشر,,ابن ذكوان عن ابن عامر, خلف العاشر,,حمزة,,أبو عمرو, ابن عامر, شعبة عن عاصم, حمزة, الكسائي, خلف العاشر,,الدوري عن أبي عمرو,,حمزة, الكسائي, خلف العاشر,</w:t>
            </w:r>
          </w:p>
        </w:tc>
        <w:tc>
          <w:tcPr>
            <w:tcW w:type="dxa" w:w="7200"/>
          </w:tcPr>
          <w:p>
            <w:pPr>
              <w:spacing w:after="0" w:before="0"/>
            </w:pPr>
            <w:r>
              <w:t>بالإمالة .</w:t>
            </w:r>
          </w:p>
        </w:tc>
        <w:tc>
          <w:tcPr>
            <w:tcW w:type="dxa" w:w="4320"/>
          </w:tcPr>
          <w:p>
            <w:pPr>
              <w:spacing w:after="0" w:before="0"/>
            </w:pPr>
            <w:r>
              <w:rPr>
                <w:color w:val="008000"/>
              </w:rPr>
              <w:t>يراكم,جاءكم,الر,للناس,استوى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مرة,سورة,ستة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يراكم,الر,استوى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العاشر,,أبو عمرو, هشام عن ابن عامر, حمزة, الكسائي, خلف العاشر,</w:t>
            </w:r>
          </w:p>
        </w:tc>
        <w:tc>
          <w:tcPr>
            <w:tcW w:type="dxa" w:w="7200"/>
          </w:tcPr>
          <w:p>
            <w:pPr>
              <w:spacing w:after="0" w:before="0"/>
            </w:pPr>
            <w:r>
              <w:t>بإدغام التاء.</w:t>
            </w:r>
          </w:p>
        </w:tc>
        <w:tc>
          <w:tcPr>
            <w:tcW w:type="dxa" w:w="4320"/>
          </w:tcPr>
          <w:p>
            <w:pPr>
              <w:spacing w:after="0" w:before="0"/>
            </w:pPr>
            <w:r>
              <w:rPr>
                <w:color w:val="008000"/>
              </w:rPr>
              <w:t>أنزلت سورة,لقد جاءكم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بالمؤمنين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مرة أو,وإذا,من أحد,بأنهم,جاءكم,من أنفسكم,بالمؤمنين,رءوف,فإن,عجبا أن,أن أوحينا,أن أنذر,مبين إن,والأرض,الأمر,شفيع إلا</w:t>
            </w:r>
          </w:p>
        </w:tc>
        <w:tc>
          <w:tcPr>
            <w:tcW w:type="dxa" w:w="2160"/>
          </w:tcPr>
          <w:p>
            <w:pPr>
              <w:spacing w:after="0" w:before="0"/>
            </w:pPr>
          </w:p>
        </w:tc>
      </w:tr>
    </w:tbl>
    <w:p/>
    <w:p>
      <w:r>
        <w:br w:type="page"/>
      </w:r>
    </w:p>
    <w:p>
      <w:pPr>
        <w:pStyle w:val="Heading1"/>
        <w:jc w:val="center"/>
      </w:pPr>
      <w:r>
        <w:t>صفحة: 170</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يعقوب,</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تحتهم الأنهار</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يهديهم,إليهم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تحتهم الأنهار</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فاعبدوه أفلا,إليه مرجعكم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ترقيق الراء.</w:t>
            </w:r>
          </w:p>
        </w:tc>
        <w:tc>
          <w:tcPr>
            <w:tcW w:type="dxa" w:w="4320"/>
          </w:tcPr>
          <w:p>
            <w:pPr>
              <w:spacing w:after="0" w:before="0"/>
            </w:pPr>
            <w:r>
              <w:rPr>
                <w:color w:val="008000"/>
              </w:rPr>
              <w:t>وآخر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آمنوا,الآيات,لآيات,عن آياتنا,آياتنا,بإيمانهم,وآخر</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الكسائي,,حمزة, الكسائي, خلف العاشر,,حمزة,,الكسائي, خلف العاشر,,الدوري عن أبي عمرو,,الدوري عن الكسائي,</w:t>
            </w:r>
          </w:p>
        </w:tc>
        <w:tc>
          <w:tcPr>
            <w:tcW w:type="dxa" w:w="7200"/>
          </w:tcPr>
          <w:p>
            <w:pPr>
              <w:spacing w:after="0" w:before="0"/>
            </w:pPr>
            <w:r>
              <w:t>بالإمالة وصلا ووقفا.</w:t>
            </w:r>
          </w:p>
        </w:tc>
        <w:tc>
          <w:tcPr>
            <w:tcW w:type="dxa" w:w="4320"/>
          </w:tcPr>
          <w:p>
            <w:pPr>
              <w:spacing w:after="0" w:before="0"/>
            </w:pPr>
            <w:r>
              <w:rPr>
                <w:color w:val="008000"/>
              </w:rPr>
              <w:t>والنهار,الدنيا,مأواهم,دعواهم,للناس,طغيانهم</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w:t>
            </w:r>
          </w:p>
        </w:tc>
        <w:tc>
          <w:tcPr>
            <w:tcW w:type="dxa" w:w="4320"/>
          </w:tcPr>
          <w:p>
            <w:pPr>
              <w:spacing w:after="0" w:before="0"/>
            </w:pPr>
            <w:r>
              <w:rPr>
                <w:color w:val="008000"/>
              </w:rPr>
              <w:t>والنهار,الدنيا,مأواهم,دعواهم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منازل لتعلموا,بالخير لقضي</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w:t>
            </w:r>
          </w:p>
        </w:tc>
        <w:tc>
          <w:tcPr>
            <w:tcW w:type="dxa" w:w="7200"/>
          </w:tcPr>
          <w:p>
            <w:pPr>
              <w:spacing w:after="0" w:before="0"/>
            </w:pPr>
            <w:r>
              <w:t>بالفتح, مع إبدال الهمزة ألفا في الحالين.</w:t>
            </w:r>
          </w:p>
        </w:tc>
        <w:tc>
          <w:tcPr>
            <w:tcW w:type="dxa" w:w="4320"/>
          </w:tcPr>
          <w:p>
            <w:pPr>
              <w:spacing w:after="0" w:before="0"/>
            </w:pPr>
            <w:r>
              <w:rPr>
                <w:color w:val="008000"/>
              </w:rPr>
              <w:t>مأواهم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جميعا وعد,حميم وعذاب,ضياء والقمر,نورا وقدره,لقوم يعلمون,لقوم يتقون,سلام وآخر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حمزة,,هشام عن ابن عامر, حمزة,,حمزة,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حقا إنه,يبدأ,وعذاب أليم,ضياء,الآيات,والأرض,لآيات,لقاءنا,واطمأنوا,عن آياتنا,أولئك,مأواهم,بإيمانهم,الأنهار,وآخر,وإذا,الإنسان,قاعدا أو,قائما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عليها:, بخمسة أوجه: إبدالها ألفا وتسهيلها مع الروم, وإبدالها واوا خالصة مع الوقف عليها بالسكون المحض والإشمام والروم..</w:t>
            </w:r>
          </w:p>
        </w:tc>
        <w:tc>
          <w:tcPr>
            <w:tcW w:type="dxa" w:w="4320"/>
          </w:tcPr>
          <w:p>
            <w:pPr>
              <w:spacing w:after="0" w:before="0"/>
            </w:pPr>
            <w:r>
              <w:rPr>
                <w:color w:val="008000"/>
              </w:rPr>
              <w:t>يبدأ</w:t>
            </w:r>
          </w:p>
        </w:tc>
        <w:tc>
          <w:tcPr>
            <w:tcW w:type="dxa" w:w="2160"/>
          </w:tcPr>
          <w:p>
            <w:pPr>
              <w:spacing w:after="0" w:before="0"/>
            </w:pPr>
          </w:p>
        </w:tc>
      </w:tr>
    </w:tbl>
    <w:p/>
    <w:p>
      <w:r>
        <w:br w:type="page"/>
      </w:r>
    </w:p>
    <w:p>
      <w:pPr>
        <w:pStyle w:val="Heading1"/>
        <w:jc w:val="center"/>
      </w:pPr>
      <w:r>
        <w:t>صفحة: 171</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بلا خلاف.</w:t>
            </w:r>
          </w:p>
        </w:tc>
        <w:tc>
          <w:tcPr>
            <w:tcW w:type="dxa" w:w="4320"/>
          </w:tcPr>
          <w:p>
            <w:pPr>
              <w:spacing w:after="0" w:before="0"/>
            </w:pPr>
            <w:r>
              <w:rPr>
                <w:color w:val="008000"/>
              </w:rPr>
              <w:t>إلي</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عنه ضره,بدله قل,فيه يختلفون,عليه آية</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ظلموا,أظلم</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بضم ميم الجمع، ووصلها بواو لفظية مع الإشباع، مع ثلاثة البدل.</w:t>
            </w:r>
          </w:p>
        </w:tc>
        <w:tc>
          <w:tcPr>
            <w:tcW w:type="dxa" w:w="4320"/>
          </w:tcPr>
          <w:p>
            <w:pPr>
              <w:spacing w:after="0" w:before="0"/>
            </w:pPr>
            <w:r>
              <w:rPr>
                <w:color w:val="008000"/>
              </w:rPr>
              <w:t>عليهم آياتنا,آياتنا,بآياته,أتنبئون,آية</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العاشر,,حمزة,,حمزة, الكسائي, خلف العاشر,,ابن ذكوان عن ابن عامر,,أبو عمرو, شعبة عن عاصم, حمزة, الكسائي, خلف العاشر,,أبو عمرو, حمزة, الكسائي, خلف العاشر,</w:t>
            </w:r>
          </w:p>
        </w:tc>
        <w:tc>
          <w:tcPr>
            <w:tcW w:type="dxa" w:w="7200"/>
          </w:tcPr>
          <w:p>
            <w:pPr>
              <w:spacing w:after="0" w:before="0"/>
            </w:pPr>
            <w:r>
              <w:t>بالإمالة، مع تحقيق الهمزة.</w:t>
            </w:r>
          </w:p>
        </w:tc>
        <w:tc>
          <w:tcPr>
            <w:tcW w:type="dxa" w:w="4320"/>
          </w:tcPr>
          <w:p>
            <w:pPr>
              <w:spacing w:after="0" w:before="0"/>
            </w:pPr>
            <w:r>
              <w:rPr>
                <w:color w:val="008000"/>
              </w:rPr>
              <w:t>وجاءتهم,تتلى,يوحى,شاء,أدراكم,افترى,وتعالى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أمة,واحدة,كلمة,آية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تتلى,يوحى,أدراكم,افترى,وتعالى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ابن عامر, حمزة, الكسائي, أبو جعفر,</w:t>
            </w:r>
          </w:p>
        </w:tc>
        <w:tc>
          <w:tcPr>
            <w:tcW w:type="dxa" w:w="7200"/>
          </w:tcPr>
          <w:p>
            <w:pPr>
              <w:spacing w:after="0" w:before="0"/>
            </w:pPr>
            <w:r>
              <w:t>أدغم الثاء في التاء.</w:t>
            </w:r>
          </w:p>
        </w:tc>
        <w:tc>
          <w:tcPr>
            <w:tcW w:type="dxa" w:w="4320"/>
          </w:tcPr>
          <w:p>
            <w:pPr>
              <w:spacing w:after="0" w:before="0"/>
            </w:pPr>
            <w:r>
              <w:rPr>
                <w:color w:val="008000"/>
              </w:rPr>
              <w:t>لبثت</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زين للمسرفين,خلائف في,أظلم ممن,كذب بآياته</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ليؤمنوا,لقاءنا ائت</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بقرآن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أمة واحدة</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بقرآن غير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كأن,ولقد أهلكنا,وجاءتهم,ليؤمنوا,خلائف,الأرض,وإذا,لقاءنا,لقاءنا ائت,بقرآن,أن أبدله,تلقاء,إن أتبع,شاء,فمن أظلم,كذبا أو,بآياته,هؤلاء,شفعاؤنا,قل أتنبئون,أتنبئون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رسمت همزته على ياء ففيه وقفا، تسعة أوجه:, خمسة القياس وهي:, إبدال الهمزة ألفا مع القصر والتوسط والمد, التسهيل بالروم مع المد والقصر, وأربعة على الرسم وهي:, إبدال الهمزة ياء خالصة، مع سكونها للوقف، مع القصر والتوسط والمد, إبدال الهمزة ياء خالصة، مع الروم على القصر.</w:t>
            </w:r>
          </w:p>
        </w:tc>
        <w:tc>
          <w:tcPr>
            <w:tcW w:type="dxa" w:w="4320"/>
          </w:tcPr>
          <w:p>
            <w:pPr>
              <w:spacing w:after="0" w:before="0"/>
            </w:pPr>
            <w:r>
              <w:rPr>
                <w:color w:val="008000"/>
              </w:rPr>
              <w:t>تلقاء,شاء,هؤلاء</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جعفر,,نافع,أبو عمرو, أبو جعفر,</w:t>
            </w:r>
          </w:p>
        </w:tc>
        <w:tc>
          <w:tcPr>
            <w:tcW w:type="dxa" w:w="7200"/>
          </w:tcPr>
          <w:p>
            <w:pPr>
              <w:spacing w:after="0" w:before="0"/>
            </w:pPr>
            <w:r>
              <w:t>بفتح ياء الإضافة.</w:t>
            </w:r>
          </w:p>
        </w:tc>
        <w:tc>
          <w:tcPr>
            <w:tcW w:type="dxa" w:w="4320"/>
          </w:tcPr>
          <w:p>
            <w:pPr>
              <w:spacing w:after="0" w:before="0"/>
            </w:pPr>
            <w:r>
              <w:rPr>
                <w:color w:val="008000"/>
              </w:rPr>
              <w:t>لي أن,نفسي إن,إني أخاف</w:t>
            </w:r>
          </w:p>
        </w:tc>
        <w:tc>
          <w:tcPr>
            <w:tcW w:type="dxa" w:w="2160"/>
          </w:tcPr>
          <w:p>
            <w:pPr>
              <w:spacing w:after="0" w:before="0"/>
            </w:pPr>
          </w:p>
        </w:tc>
      </w:tr>
    </w:tbl>
    <w:p/>
    <w:p>
      <w:r>
        <w:br w:type="page"/>
      </w:r>
    </w:p>
    <w:p>
      <w:pPr>
        <w:pStyle w:val="Heading1"/>
        <w:jc w:val="center"/>
      </w:pPr>
      <w:r>
        <w:t>صفحة: 172</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بإشمام الصاد صوت الزاي، في جميع القرآن.</w:t>
            </w:r>
          </w:p>
        </w:tc>
        <w:tc>
          <w:tcPr>
            <w:tcW w:type="dxa" w:w="4320"/>
          </w:tcPr>
          <w:p>
            <w:pPr>
              <w:spacing w:after="0" w:before="0"/>
            </w:pPr>
            <w:r>
              <w:rPr>
                <w:color w:val="008000"/>
              </w:rPr>
              <w:t>صراط</w:t>
            </w:r>
          </w:p>
        </w:tc>
        <w:tc>
          <w:tcPr>
            <w:tcW w:type="dxa" w:w="2160"/>
          </w:tcPr>
          <w:p>
            <w:pPr>
              <w:spacing w:after="0" w:before="0"/>
            </w:pPr>
          </w:p>
        </w:tc>
      </w:tr>
    </w:tbl>
    <w:p/>
    <w:p>
      <w:pPr>
        <w:pStyle w:val="Heading2"/>
      </w:pPr>
      <w:r>
        <w:t>صراط بالسين (قنبل ورويس)</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قنبل عن ابن كثير, رويس عن يعقوب,</w:t>
            </w:r>
          </w:p>
        </w:tc>
        <w:tc>
          <w:tcPr>
            <w:tcW w:type="dxa" w:w="7200"/>
          </w:tcPr>
          <w:p>
            <w:pPr>
              <w:spacing w:after="0" w:before="0"/>
            </w:pPr>
            <w:r>
              <w:t>بالسين بدلا من الصاد.</w:t>
            </w:r>
          </w:p>
        </w:tc>
        <w:tc>
          <w:tcPr>
            <w:tcW w:type="dxa" w:w="4320"/>
          </w:tcPr>
          <w:p>
            <w:pPr>
              <w:spacing w:after="0" w:before="0"/>
            </w:pPr>
            <w:r>
              <w:rPr>
                <w:color w:val="008000"/>
              </w:rPr>
              <w:t>صراط</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أنزلناه من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فانتظروا,يسيركم,قادرون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آياتنا,الآيات</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العاشر,,حمزة,,حمزة, الكسائي, خلف العاشر,,أبو عمرو, الدوري عن الكسائي,</w:t>
            </w:r>
          </w:p>
        </w:tc>
        <w:tc>
          <w:tcPr>
            <w:tcW w:type="dxa" w:w="7200"/>
          </w:tcPr>
          <w:p>
            <w:pPr>
              <w:spacing w:after="0" w:before="0"/>
            </w:pPr>
            <w:r>
              <w:t>بالإمالة، مع تحقيق الهمزة.</w:t>
            </w:r>
          </w:p>
        </w:tc>
        <w:tc>
          <w:tcPr>
            <w:tcW w:type="dxa" w:w="4320"/>
          </w:tcPr>
          <w:p>
            <w:pPr>
              <w:spacing w:after="0" w:before="0"/>
            </w:pPr>
            <w:r>
              <w:rPr>
                <w:color w:val="008000"/>
              </w:rPr>
              <w:t>جاءتها,وجاءهم,أنجاهم,الدنيا,أتاها,دار,الحسنى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رحمة,طيبة,وزيادة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أنجاهم,الدنيا,أتاها,دار,الحسنى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وله وجه الاختلاس.</w:t>
            </w:r>
          </w:p>
        </w:tc>
        <w:tc>
          <w:tcPr>
            <w:tcW w:type="dxa" w:w="4320"/>
          </w:tcPr>
          <w:p>
            <w:pPr>
              <w:spacing w:after="0" w:before="0"/>
            </w:pPr>
            <w:r>
              <w:rPr>
                <w:color w:val="008000"/>
              </w:rPr>
              <w:t>بعد ضراء</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يأكل</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وله في الهمزة الثانية التسهيل أو الإبدال واوا مكسورة.</w:t>
            </w:r>
          </w:p>
        </w:tc>
        <w:tc>
          <w:tcPr>
            <w:tcW w:type="dxa" w:w="4320"/>
          </w:tcPr>
          <w:p>
            <w:pPr>
              <w:spacing w:after="0" w:before="0"/>
            </w:pPr>
            <w:r>
              <w:rPr>
                <w:color w:val="008000"/>
              </w:rPr>
              <w:t>يشاء إلى</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طيبة وفرحوا,عاصف وجاءهم,مكان وظنوا,لقوم يتفكرون,من يشاء,وزيادة ولا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فقل إنما,وإذا,ضراء,مكرا إن,جاءتها,وجاءهم,لئن,لئن أنجيتنا,الأرض,يا أيها,فننبئكم,كماء,كماء أنزلناه,السماء,يأكل,والأنعام,ليلا أو,كأن,بالأمس,الآيات,يشاء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ضراء,كماء,السماء,يشاء</w:t>
            </w:r>
          </w:p>
        </w:tc>
        <w:tc>
          <w:tcPr>
            <w:tcW w:type="dxa" w:w="2160"/>
          </w:tcPr>
          <w:p>
            <w:pPr>
              <w:spacing w:after="0" w:before="0"/>
            </w:pPr>
          </w:p>
        </w:tc>
      </w:tr>
    </w:tbl>
    <w:p/>
    <w:p>
      <w:r>
        <w:br w:type="page"/>
      </w:r>
    </w:p>
    <w:p>
      <w:pPr>
        <w:pStyle w:val="Heading1"/>
        <w:jc w:val="center"/>
      </w:pPr>
      <w:r>
        <w:t>صفحة: 173</w:t>
      </w:r>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يدبر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بتحقيق الهمزة في الحالين، مع ثلاثة البدل.</w:t>
            </w:r>
          </w:p>
        </w:tc>
        <w:tc>
          <w:tcPr>
            <w:tcW w:type="dxa" w:w="4320"/>
          </w:tcPr>
          <w:p>
            <w:pPr>
              <w:spacing w:after="0" w:before="0"/>
            </w:pPr>
            <w:r>
              <w:rPr>
                <w:color w:val="008000"/>
              </w:rPr>
              <w:t>السيئات</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الكسائي,,حمزة, الكسائي, خلف العاشر,,حمزة,,الكسائي,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النار,فكفى,مولاهم,فأنى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ذلة,الجنة,سيئة,كلمت</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نافع,,الدوري عن أبي عمرو,</w:t>
            </w:r>
          </w:p>
        </w:tc>
        <w:tc>
          <w:tcPr>
            <w:tcW w:type="dxa" w:w="7200"/>
          </w:tcPr>
          <w:p>
            <w:pPr>
              <w:spacing w:after="0" w:before="0"/>
            </w:pPr>
            <w:r>
              <w:t>بالتقليل .</w:t>
            </w:r>
          </w:p>
        </w:tc>
        <w:tc>
          <w:tcPr>
            <w:tcW w:type="dxa" w:w="4320"/>
          </w:tcPr>
          <w:p>
            <w:pPr>
              <w:spacing w:after="0" w:before="0"/>
            </w:pPr>
            <w:r>
              <w:rPr>
                <w:color w:val="008000"/>
              </w:rPr>
              <w:t>النار,فكفى,مولاهم,فأنى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السيئات جزاء,نقول للذين,يرزقكم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يؤمنون,تؤفكون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قتر ولا,من يرزقكم,ومن يخرج,ومن يدبر,من يبدأ,من يهدي</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ذلة أولئك,أولئك,السيئات,جزاء,سيئة,كأنما,مظلما أولئك,وشركاؤكم,شركاؤهم,السماء,والأرض,والأبصار,الأمر,فقل أفلا,فأنى,يؤمنون,شركائكم,يبدأ,تؤفكون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جزاء,السماء,يبدأ</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أبو عمرو, يعقوب,</w:t>
            </w:r>
          </w:p>
        </w:tc>
        <w:tc>
          <w:tcPr>
            <w:tcW w:type="dxa" w:w="7200"/>
          </w:tcPr>
          <w:p>
            <w:pPr>
              <w:spacing w:after="0" w:before="0"/>
            </w:pPr>
            <w:r>
              <w:t>بالإفراد، وفتح هاء التأنيث، والوقف عليها بالهاء على قاعدته.</w:t>
            </w:r>
          </w:p>
        </w:tc>
        <w:tc>
          <w:tcPr>
            <w:tcW w:type="dxa" w:w="4320"/>
          </w:tcPr>
          <w:p>
            <w:pPr>
              <w:spacing w:after="0" w:before="0"/>
            </w:pPr>
            <w:r>
              <w:rPr>
                <w:color w:val="008000"/>
              </w:rPr>
              <w:t>كلمت</w:t>
            </w:r>
          </w:p>
        </w:tc>
        <w:tc>
          <w:tcPr>
            <w:tcW w:type="dxa" w:w="2160"/>
          </w:tcPr>
          <w:p>
            <w:pPr>
              <w:spacing w:after="0" w:before="0"/>
            </w:pPr>
          </w:p>
        </w:tc>
      </w:tr>
    </w:tbl>
    <w:p/>
    <w:p>
      <w:r>
        <w:br w:type="page"/>
      </w:r>
    </w:p>
    <w:p>
      <w:pPr>
        <w:pStyle w:val="Heading1"/>
        <w:jc w:val="center"/>
      </w:pPr>
      <w:r>
        <w:t>صفحة: 174</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رويس عن يعقوب,</w:t>
            </w:r>
          </w:p>
        </w:tc>
        <w:tc>
          <w:tcPr>
            <w:tcW w:type="dxa" w:w="7200"/>
          </w:tcPr>
          <w:p>
            <w:pPr>
              <w:spacing w:after="0" w:before="0"/>
            </w:pPr>
            <w:r>
              <w:t>بضم الهاء في الحالين مع تحقيق الهمزة.</w:t>
            </w:r>
          </w:p>
        </w:tc>
        <w:tc>
          <w:tcPr>
            <w:tcW w:type="dxa" w:w="4320"/>
          </w:tcPr>
          <w:p>
            <w:pPr>
              <w:spacing w:after="0" w:before="0"/>
            </w:pPr>
            <w:r>
              <w:rPr>
                <w:color w:val="008000"/>
              </w:rPr>
              <w:t>يأتهم</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رويس عن يعقوب, خلف العاشر,</w:t>
            </w:r>
          </w:p>
        </w:tc>
        <w:tc>
          <w:tcPr>
            <w:tcW w:type="dxa" w:w="7200"/>
          </w:tcPr>
          <w:p>
            <w:pPr>
              <w:spacing w:after="0" w:before="0"/>
            </w:pPr>
            <w:r>
              <w:t>بإشمام الصاد صوت الزاي.</w:t>
            </w:r>
          </w:p>
        </w:tc>
        <w:tc>
          <w:tcPr>
            <w:tcW w:type="dxa" w:w="4320"/>
          </w:tcPr>
          <w:p>
            <w:pPr>
              <w:spacing w:after="0" w:before="0"/>
            </w:pPr>
            <w:r>
              <w:rPr>
                <w:color w:val="008000"/>
              </w:rPr>
              <w:t>تصديق</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يديه وتفصيل,فيه من,افتراه قل</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يبصرون,خسر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بتحقيق الهمزة في الحالين، مع ثلاثة البدل.</w:t>
            </w:r>
          </w:p>
        </w:tc>
        <w:tc>
          <w:tcPr>
            <w:tcW w:type="dxa" w:w="4320"/>
          </w:tcPr>
          <w:p>
            <w:pPr>
              <w:spacing w:after="0" w:before="0"/>
            </w:pPr>
            <w:r>
              <w:rPr>
                <w:color w:val="008000"/>
              </w:rPr>
              <w:t>بريئون</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حمزة, الكسائي, خلف العاشر,,أبو عمرو, الدوري عن الكسائي,</w:t>
            </w:r>
          </w:p>
        </w:tc>
        <w:tc>
          <w:tcPr>
            <w:tcW w:type="dxa" w:w="7200"/>
          </w:tcPr>
          <w:p>
            <w:pPr>
              <w:spacing w:after="0" w:before="0"/>
            </w:pPr>
            <w:r>
              <w:t>بالإمالة .</w:t>
            </w:r>
          </w:p>
        </w:tc>
        <w:tc>
          <w:tcPr>
            <w:tcW w:type="dxa" w:w="4320"/>
          </w:tcPr>
          <w:p>
            <w:pPr>
              <w:spacing w:after="0" w:before="0"/>
            </w:pPr>
            <w:r>
              <w:rPr>
                <w:color w:val="008000"/>
              </w:rPr>
              <w:t>يهدى,يفترى,افتراه,النهار</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بسورة,عاقبة,ساعة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يهدى,يفترى,افتراه,النهار</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كذلك كذب,أعلم بالمفسدين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فأتوا,يأتهم,تأويله,يؤمن</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القرآن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أفمن يهدي,أن يتبع,أن يهدى,أن يفترى,من يؤمن,من يستمعون,من ينظر,شيئا ولكن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ظنا إن,شيئا,شيئا إن,القرآن,فأتوا,يأتهم,تأويله,يؤمن,وإن,بريئون,وأنا,بريء,أفأنت,كأن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الإدغام، مع السكون والإشمام والروم.</w:t>
            </w:r>
          </w:p>
        </w:tc>
        <w:tc>
          <w:tcPr>
            <w:tcW w:type="dxa" w:w="4320"/>
          </w:tcPr>
          <w:p>
            <w:pPr>
              <w:spacing w:after="0" w:before="0"/>
            </w:pPr>
            <w:r>
              <w:rPr>
                <w:color w:val="008000"/>
              </w:rPr>
              <w:t>بريء</w:t>
            </w:r>
          </w:p>
        </w:tc>
        <w:tc>
          <w:tcPr>
            <w:tcW w:type="dxa" w:w="2160"/>
          </w:tcPr>
          <w:p>
            <w:pPr>
              <w:spacing w:after="0" w:before="0"/>
            </w:pPr>
          </w:p>
        </w:tc>
      </w:tr>
    </w:tbl>
    <w:p/>
    <w:p>
      <w:r>
        <w:br w:type="page"/>
      </w:r>
    </w:p>
    <w:p>
      <w:pPr>
        <w:pStyle w:val="Heading1"/>
        <w:jc w:val="center"/>
      </w:pPr>
      <w:r>
        <w:t>صفحة: 175</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الكسائي, رويس عن يعقوب,</w:t>
            </w:r>
          </w:p>
        </w:tc>
        <w:tc>
          <w:tcPr>
            <w:tcW w:type="dxa" w:w="7200"/>
          </w:tcPr>
          <w:p>
            <w:pPr>
              <w:spacing w:after="0" w:before="0"/>
            </w:pPr>
            <w:r>
              <w:t>بإشمام الكسرةِ الضمَّ.</w:t>
            </w:r>
          </w:p>
        </w:tc>
        <w:tc>
          <w:tcPr>
            <w:tcW w:type="dxa" w:w="4320"/>
          </w:tcPr>
          <w:p>
            <w:pPr>
              <w:spacing w:after="0" w:before="0"/>
            </w:pPr>
            <w:r>
              <w:rPr>
                <w:color w:val="008000"/>
              </w:rPr>
              <w:t>قيل</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وإليه ترجعون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بإبدال الهمزة حرف مد، مع ترقيق الراء.</w:t>
            </w:r>
          </w:p>
        </w:tc>
        <w:tc>
          <w:tcPr>
            <w:tcW w:type="dxa" w:w="4320"/>
          </w:tcPr>
          <w:p>
            <w:pPr>
              <w:spacing w:after="0" w:before="0"/>
            </w:pPr>
            <w:r>
              <w:rPr>
                <w:color w:val="008000"/>
              </w:rPr>
              <w:t>يستأخرون</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يظلمون,ظلموا,ظلمت</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آمنتم,آلآن,ويستنبئونك,إي</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العاشر,,حمزة,,حمزة, الكسائي, خلف العاشر,</w:t>
            </w:r>
          </w:p>
        </w:tc>
        <w:tc>
          <w:tcPr>
            <w:tcW w:type="dxa" w:w="7200"/>
          </w:tcPr>
          <w:p>
            <w:pPr>
              <w:spacing w:after="0" w:before="0"/>
            </w:pPr>
            <w:r>
              <w:t>بالإمالة، مع تحقيق الهمزة.</w:t>
            </w:r>
          </w:p>
        </w:tc>
        <w:tc>
          <w:tcPr>
            <w:tcW w:type="dxa" w:w="4320"/>
          </w:tcPr>
          <w:p>
            <w:pPr>
              <w:spacing w:after="0" w:before="0"/>
            </w:pPr>
            <w:r>
              <w:rPr>
                <w:color w:val="008000"/>
              </w:rPr>
              <w:t>جاء,متى,شاء,أتاكم,جاءتكم,وهدى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أمة,ساعة,الندامة,موعظة,ورحمة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متى,أتاكم,وهدى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 الكسائي,,أبو عمرو, هشام عن ابن عامر, حمزة, الكسائي, خلف العاشر,</w:t>
            </w:r>
          </w:p>
        </w:tc>
        <w:tc>
          <w:tcPr>
            <w:tcW w:type="dxa" w:w="7200"/>
          </w:tcPr>
          <w:p>
            <w:pPr>
              <w:spacing w:after="0" w:before="0"/>
            </w:pPr>
            <w:r>
              <w:t>أدغم اللام في التاء.</w:t>
            </w:r>
          </w:p>
        </w:tc>
        <w:tc>
          <w:tcPr>
            <w:tcW w:type="dxa" w:w="4320"/>
          </w:tcPr>
          <w:p>
            <w:pPr>
              <w:spacing w:after="0" w:before="0"/>
            </w:pPr>
            <w:r>
              <w:rPr>
                <w:color w:val="008000"/>
              </w:rPr>
              <w:t>هل تجزون,قد جاءتكم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قيل للذين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نافع,,السوسي عن أبي عمرو, أبو جعفر,,ورش عن نافع, السوسي عن أبي عمرو, أبو جعفر,</w:t>
            </w:r>
          </w:p>
        </w:tc>
        <w:tc>
          <w:tcPr>
            <w:tcW w:type="dxa" w:w="7200"/>
          </w:tcPr>
          <w:p>
            <w:pPr>
              <w:spacing w:after="0" w:before="0"/>
            </w:pPr>
            <w:r>
              <w:t>بإبدال الهمزة حرف مد، مع ترقيق الراء.</w:t>
            </w:r>
          </w:p>
        </w:tc>
        <w:tc>
          <w:tcPr>
            <w:tcW w:type="dxa" w:w="4320"/>
          </w:tcPr>
          <w:p>
            <w:pPr>
              <w:spacing w:after="0" w:before="0"/>
            </w:pPr>
            <w:r>
              <w:rPr>
                <w:color w:val="008000"/>
              </w:rPr>
              <w:t>يستأخرون,للمؤمنين</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جعفر,,ورش عن نافع,</w:t>
            </w:r>
          </w:p>
        </w:tc>
        <w:tc>
          <w:tcPr>
            <w:tcW w:type="dxa" w:w="7200"/>
          </w:tcPr>
          <w:p>
            <w:pPr>
              <w:spacing w:after="0" w:before="0"/>
            </w:pPr>
            <w:r>
              <w:t>بتسهيل الهمزة الثانية.</w:t>
            </w:r>
          </w:p>
        </w:tc>
        <w:tc>
          <w:tcPr>
            <w:tcW w:type="dxa" w:w="4320"/>
          </w:tcPr>
          <w:p>
            <w:pPr>
              <w:spacing w:after="0" w:before="0"/>
            </w:pPr>
            <w:r>
              <w:rPr>
                <w:color w:val="008000"/>
              </w:rPr>
              <w:t>أرأيتم</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البزي عن ابن كثير, أبو عمرو,,ورش عن نافع, قنبل عن ابن كثير,,أبو جعفر, رويس عن يعقوب,</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rPr>
                <w:color w:val="008000"/>
              </w:rPr>
              <w:t>جاء أجلهم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ضرا ولا,ساعة ولا,لحق وما,حق ولكن,وهدى ورحمة</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حمزة,,حمزة,,خلف عن حمزة,,خلاد عن حمزة,,نافع,حمزة,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بلقاء,وإما,فإلينا,فإذا,جاء,نفعا إلا,شاء,أمة أجل,أجل إذا,يستأخرون,قل أرأيتم,أرأيتم,إن أتاكم,بياتا أو,آلآن,ويستنبئونك,قل إي,ولو أن,الأرض,وأسروا,رأوا,والأرض,وإليه,يا أيها,جاءتكم,وشفاء,للمؤمنين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بلقاء,جاء,شاء,وشفاء</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عمرو, أبو جعفر,</w:t>
            </w:r>
          </w:p>
        </w:tc>
        <w:tc>
          <w:tcPr>
            <w:tcW w:type="dxa" w:w="7200"/>
          </w:tcPr>
          <w:p>
            <w:pPr>
              <w:spacing w:after="0" w:before="0"/>
            </w:pPr>
            <w:r>
              <w:t>بفتح ياء الإضافة.</w:t>
            </w:r>
          </w:p>
        </w:tc>
        <w:tc>
          <w:tcPr>
            <w:tcW w:type="dxa" w:w="4320"/>
          </w:tcPr>
          <w:p>
            <w:pPr>
              <w:spacing w:after="0" w:before="0"/>
            </w:pPr>
            <w:r>
              <w:rPr>
                <w:color w:val="008000"/>
              </w:rPr>
              <w:t>وربي إنه</w:t>
            </w:r>
          </w:p>
        </w:tc>
        <w:tc>
          <w:tcPr>
            <w:tcW w:type="dxa" w:w="2160"/>
          </w:tcPr>
          <w:p>
            <w:pPr>
              <w:spacing w:after="0" w:before="0"/>
            </w:pPr>
          </w:p>
        </w:tc>
      </w:tr>
    </w:tbl>
    <w:p/>
    <w:p>
      <w:r>
        <w:br w:type="page"/>
      </w:r>
    </w:p>
    <w:p>
      <w:pPr>
        <w:pStyle w:val="Heading1"/>
        <w:jc w:val="center"/>
      </w:pPr>
      <w:r>
        <w:t>صفحة: 176</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منه حراما,منه من,فيه وما,فيه والنهار</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خير,الآخرة,مبصرا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آمنوا,الآخرة,لآيات</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عمرو,,أبو عمرو, حمزة, الكسائي, خلف العاشر,,حمزة, الكسائي, خلف العاشر,</w:t>
            </w:r>
          </w:p>
        </w:tc>
        <w:tc>
          <w:tcPr>
            <w:tcW w:type="dxa" w:w="7200"/>
          </w:tcPr>
          <w:p>
            <w:pPr>
              <w:spacing w:after="0" w:before="0"/>
            </w:pPr>
            <w:r>
              <w:t>بالإمالة .</w:t>
            </w:r>
          </w:p>
        </w:tc>
        <w:tc>
          <w:tcPr>
            <w:tcW w:type="dxa" w:w="4320"/>
          </w:tcPr>
          <w:p>
            <w:pPr>
              <w:spacing w:after="0" w:before="0"/>
            </w:pPr>
            <w:r>
              <w:rPr>
                <w:color w:val="008000"/>
              </w:rPr>
              <w:t>الناس,البشرى,الدنيا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القيامة,ذرة,الآخرة,العزة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w:t>
            </w:r>
          </w:p>
        </w:tc>
        <w:tc>
          <w:tcPr>
            <w:tcW w:type="dxa" w:w="4320"/>
          </w:tcPr>
          <w:p>
            <w:pPr>
              <w:spacing w:after="0" w:before="0"/>
            </w:pPr>
            <w:r>
              <w:rPr>
                <w:color w:val="008000"/>
              </w:rPr>
              <w:t>البشرى,الدنيا</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بإدغام الذال في التاء.</w:t>
            </w:r>
          </w:p>
        </w:tc>
        <w:tc>
          <w:tcPr>
            <w:tcW w:type="dxa" w:w="4320"/>
          </w:tcPr>
          <w:p>
            <w:pPr>
              <w:spacing w:after="0" w:before="0"/>
            </w:pPr>
            <w:r>
              <w:rPr>
                <w:color w:val="008000"/>
              </w:rPr>
              <w:t>إذ تفيضون</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أذن لكم,تبديل لكلمات,جعل لكم,الليل لتسكنوا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شأن</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قرآن</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جعفر,,ورش عن نافع,</w:t>
            </w:r>
          </w:p>
        </w:tc>
        <w:tc>
          <w:tcPr>
            <w:tcW w:type="dxa" w:w="7200"/>
          </w:tcPr>
          <w:p>
            <w:pPr>
              <w:spacing w:after="0" w:before="0"/>
            </w:pPr>
            <w:r>
              <w:t>بتسهيل الهمزة الثانية.</w:t>
            </w:r>
          </w:p>
        </w:tc>
        <w:tc>
          <w:tcPr>
            <w:tcW w:type="dxa" w:w="4320"/>
          </w:tcPr>
          <w:p>
            <w:pPr>
              <w:spacing w:after="0" w:before="0"/>
            </w:pPr>
            <w:r>
              <w:rPr>
                <w:color w:val="008000"/>
              </w:rPr>
              <w:t>أرأيتم</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وتسهيل الهمزة الثانية.</w:t>
            </w:r>
          </w:p>
        </w:tc>
        <w:tc>
          <w:tcPr>
            <w:tcW w:type="dxa" w:w="4320"/>
          </w:tcPr>
          <w:p>
            <w:pPr>
              <w:spacing w:after="0" w:before="0"/>
            </w:pPr>
            <w:r>
              <w:rPr>
                <w:color w:val="008000"/>
              </w:rPr>
              <w:t>شركاء إن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حراما وحلالا,شأن وما,قرآن ولا,إن يتبعون,لقوم يسمعون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قل أرأيتم,أرأيتم,قل آلله,شأن,قرآن,عمل إلا,شهودا إذ,الأرض,السماء,مبين ألا,أولياء,الآخرة,شركاء,وإن,مبصرا إن,لآيات</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السماء,أولياء,شركاء</w:t>
            </w:r>
          </w:p>
        </w:tc>
        <w:tc>
          <w:tcPr>
            <w:tcW w:type="dxa" w:w="2160"/>
          </w:tcPr>
          <w:p>
            <w:pPr>
              <w:spacing w:after="0" w:before="0"/>
            </w:pPr>
          </w:p>
        </w:tc>
      </w:tr>
    </w:tbl>
    <w:p/>
    <w:p>
      <w:r>
        <w:br w:type="page"/>
      </w:r>
    </w:p>
    <w:p>
      <w:pPr>
        <w:pStyle w:val="Heading1"/>
        <w:jc w:val="center"/>
      </w:pPr>
      <w:r>
        <w:t>صفحة: 177</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هو,إلي</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فكذبوه فنجيناه,فنجيناه ومن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بآيات,بآياتنا,فجاءوهم</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العاشر,,ابن ذكوان عن ابن عامر, خلف العاشر,,حمزة,</w:t>
            </w:r>
          </w:p>
        </w:tc>
        <w:tc>
          <w:tcPr>
            <w:tcW w:type="dxa" w:w="7200"/>
          </w:tcPr>
          <w:p>
            <w:pPr>
              <w:spacing w:after="0" w:before="0"/>
            </w:pPr>
            <w:r>
              <w:t>بالإمالة وصلا ووقفا.</w:t>
            </w:r>
          </w:p>
        </w:tc>
        <w:tc>
          <w:tcPr>
            <w:tcW w:type="dxa" w:w="4320"/>
          </w:tcPr>
          <w:p>
            <w:pPr>
              <w:spacing w:after="0" w:before="0"/>
            </w:pPr>
            <w:r>
              <w:rPr>
                <w:color w:val="008000"/>
              </w:rPr>
              <w:t>الدنيا,فجاءوهم,موسى,جاءهم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غمة,عاقبة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الدنيا,موسى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سبحانه هو,قال لقومه,نطبع على</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ليؤمنوا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حمزة,,هشام عن ابن عامر, حمزة,,حمزة,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الأرض,قل إن,نبأ,نوح إذ,بآيات,فأجمعوا,وشركاءكم,يكن أمركم,فإن,سألتكم,من أجر,أجر إن,إن أجري,وأمرت,أن أكون,خلائف,وأغرقنا,بآياتنا,رسلا إلى,فجاءوهم,ليؤمنوا,وملئه,جاءهم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بإبدالها ألفا.</w:t>
            </w:r>
          </w:p>
        </w:tc>
        <w:tc>
          <w:tcPr>
            <w:tcW w:type="dxa" w:w="4320"/>
          </w:tcPr>
          <w:p>
            <w:pPr>
              <w:spacing w:after="0" w:before="0"/>
            </w:pPr>
            <w:r>
              <w:rPr>
                <w:color w:val="008000"/>
              </w:rPr>
              <w:t>نبأ</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تنظرون,تنظرون فإن</w:t>
            </w:r>
          </w:p>
        </w:tc>
        <w:tc>
          <w:tcPr>
            <w:tcW w:type="dxa" w:w="2160"/>
          </w:tcPr>
          <w:p>
            <w:pPr>
              <w:spacing w:after="0" w:before="0"/>
            </w:pPr>
          </w:p>
        </w:tc>
      </w:tr>
    </w:tbl>
    <w:p/>
    <w:p>
      <w:pPr>
        <w:pStyle w:val="Heading2"/>
      </w:pPr>
      <w:r>
        <w:t>إسكان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شعبة عن عاصم, حمزة, الكسائي, يعقوب, خلف العاشر,</w:t>
            </w:r>
          </w:p>
        </w:tc>
        <w:tc>
          <w:tcPr>
            <w:tcW w:type="dxa" w:w="7200"/>
          </w:tcPr>
          <w:p>
            <w:pPr>
              <w:spacing w:after="0" w:before="0"/>
            </w:pPr>
            <w:r>
              <w:t>بإسكان ياء الإضافة.</w:t>
            </w:r>
          </w:p>
        </w:tc>
        <w:tc>
          <w:tcPr>
            <w:tcW w:type="dxa" w:w="4320"/>
          </w:tcPr>
          <w:p>
            <w:pPr>
              <w:spacing w:after="0" w:before="0"/>
            </w:pPr>
            <w:r>
              <w:rPr>
                <w:color w:val="008000"/>
              </w:rPr>
              <w:t>أجري إلا</w:t>
            </w:r>
          </w:p>
        </w:tc>
        <w:tc>
          <w:tcPr>
            <w:tcW w:type="dxa" w:w="2160"/>
          </w:tcPr>
          <w:p>
            <w:pPr>
              <w:spacing w:after="0" w:before="0"/>
            </w:pPr>
          </w:p>
        </w:tc>
      </w:tr>
    </w:tbl>
    <w:p/>
    <w:p>
      <w:r>
        <w:br w:type="page"/>
      </w:r>
    </w:p>
    <w:p>
      <w:pPr>
        <w:pStyle w:val="Heading1"/>
        <w:jc w:val="center"/>
      </w:pPr>
      <w:r>
        <w:t>صفحة: 178</w:t>
      </w:r>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كثير,,أبو عمرو, أبو جعفر,</w:t>
            </w:r>
          </w:p>
        </w:tc>
        <w:tc>
          <w:tcPr>
            <w:tcW w:type="dxa" w:w="7200"/>
          </w:tcPr>
          <w:p>
            <w:pPr>
              <w:spacing w:after="0" w:before="0"/>
            </w:pPr>
            <w:r>
              <w:t>بصلة هاء الضمير .</w:t>
            </w:r>
          </w:p>
        </w:tc>
        <w:tc>
          <w:tcPr>
            <w:tcW w:type="dxa" w:w="4320"/>
          </w:tcPr>
          <w:p>
            <w:pPr>
              <w:spacing w:after="0" w:before="0"/>
            </w:pPr>
            <w:r>
              <w:rPr>
                <w:color w:val="008000"/>
              </w:rPr>
              <w:t>عليه آباءنا,به السحر,فعليه توكلوا,وأخيه أن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لسحر,أسحر,الساحرون,السحر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الصلاة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 وصلا ووقفا.</w:t>
            </w:r>
          </w:p>
        </w:tc>
        <w:tc>
          <w:tcPr>
            <w:tcW w:type="dxa" w:w="4320"/>
          </w:tcPr>
          <w:p>
            <w:pPr>
              <w:spacing w:after="0" w:before="0"/>
            </w:pPr>
            <w:r>
              <w:rPr>
                <w:color w:val="008000"/>
              </w:rPr>
              <w:t>آباءنا,آمن,كنتم آمنتم,آمنتم,تبوآ,آتيت</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العاشر,,ابن ذكوان عن ابن عامر, خلف العاشر,,حمزة,,الدوري عن الكسائي,,أبو عمرو, الدوري عن الكسائي, رويس عن يعقوب,</w:t>
            </w:r>
          </w:p>
        </w:tc>
        <w:tc>
          <w:tcPr>
            <w:tcW w:type="dxa" w:w="7200"/>
          </w:tcPr>
          <w:p>
            <w:pPr>
              <w:spacing w:after="0" w:before="0"/>
            </w:pPr>
            <w:r>
              <w:t>بالإمالة وصلا ووقفا.</w:t>
            </w:r>
          </w:p>
        </w:tc>
        <w:tc>
          <w:tcPr>
            <w:tcW w:type="dxa" w:w="4320"/>
          </w:tcPr>
          <w:p>
            <w:pPr>
              <w:spacing w:after="0" w:before="0"/>
            </w:pPr>
            <w:r>
              <w:rPr>
                <w:color w:val="008000"/>
              </w:rPr>
              <w:t>موسى,جاءكم,ساحر,جاء,لموسى,الكافرين,الدنيا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السحرة,ذرية,فتنة,قبلة,زينة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موسى,لموسى,الكافرين,الدنيا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وله وجه الاختلاس.</w:t>
            </w:r>
          </w:p>
        </w:tc>
        <w:tc>
          <w:tcPr>
            <w:tcW w:type="dxa" w:w="4320"/>
          </w:tcPr>
          <w:p>
            <w:pPr>
              <w:spacing w:after="0" w:before="0"/>
            </w:pPr>
            <w:r>
              <w:rPr>
                <w:color w:val="008000"/>
              </w:rPr>
              <w:t>نحن لكما,قال لهم,آمن لموسى</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أجئتنا,بمؤمنين,فرعون ائتوني,جئتم,المؤمنين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 يفتنهم,بيوتا واجعلوا,قبلة وأقيموا,زينة وأموالا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بالإمالة، مع تحقيق الهمزة وصلا، ووقف بتسهيل الهمزة مع المد والقصر.</w:t>
            </w:r>
          </w:p>
        </w:tc>
        <w:tc>
          <w:tcPr>
            <w:tcW w:type="dxa" w:w="4320"/>
          </w:tcPr>
          <w:p>
            <w:pPr>
              <w:spacing w:after="0" w:before="0"/>
            </w:pPr>
            <w:r>
              <w:rPr>
                <w:color w:val="008000"/>
              </w:rPr>
              <w:t>جاءكم,أجئتنا,آباءنا,الكبرياء,الأرض,بمؤمنين,فرعون ائتوني,جاء,جئتم,وملئهم,وإن,وإنه,وأوحينا,وأخيه,تبوآ,وأقيموا,المؤمنين,وملأه,وأموالا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الكبرياء,جاء</w:t>
            </w:r>
          </w:p>
        </w:tc>
        <w:tc>
          <w:tcPr>
            <w:tcW w:type="dxa" w:w="2160"/>
          </w:tcPr>
          <w:p>
            <w:pPr>
              <w:spacing w:after="0" w:before="0"/>
            </w:pPr>
          </w:p>
        </w:tc>
      </w:tr>
    </w:tbl>
    <w:p/>
    <w:p>
      <w:r>
        <w:br w:type="page"/>
      </w:r>
    </w:p>
    <w:p>
      <w:pPr>
        <w:pStyle w:val="Heading1"/>
        <w:jc w:val="center"/>
      </w:pPr>
      <w:r>
        <w:t>صفحة: 179</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يختلفون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كثيرا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آمنت,آلآن,آية,عن آياتنا,آياتنا,يقرءون,بآيات,قرية آمنت,إيمانها,آمنوا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عمرو,,ابن ذكوان عن ابن عامر, خلف العاشر,,حمزة,</w:t>
            </w:r>
          </w:p>
        </w:tc>
        <w:tc>
          <w:tcPr>
            <w:tcW w:type="dxa" w:w="7200"/>
          </w:tcPr>
          <w:p>
            <w:pPr>
              <w:spacing w:after="0" w:before="0"/>
            </w:pPr>
            <w:r>
              <w:t>بالإمالة .</w:t>
            </w:r>
          </w:p>
        </w:tc>
        <w:tc>
          <w:tcPr>
            <w:tcW w:type="dxa" w:w="4320"/>
          </w:tcPr>
          <w:p>
            <w:pPr>
              <w:spacing w:after="0" w:before="0"/>
            </w:pPr>
            <w:r>
              <w:rPr>
                <w:color w:val="008000"/>
              </w:rPr>
              <w:t>الناس,جاءهم,جاءك,جاءتهم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 مع قصر مد البدل.</w:t>
            </w:r>
          </w:p>
        </w:tc>
        <w:tc>
          <w:tcPr>
            <w:tcW w:type="dxa" w:w="4320"/>
          </w:tcPr>
          <w:p>
            <w:pPr>
              <w:spacing w:after="0" w:before="0"/>
            </w:pPr>
            <w:r>
              <w:rPr>
                <w:color w:val="008000"/>
              </w:rPr>
              <w:t>آية,القيامة,كلمت,قرية</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أدغم الدال في الجيم.</w:t>
            </w:r>
          </w:p>
        </w:tc>
        <w:tc>
          <w:tcPr>
            <w:tcW w:type="dxa" w:w="4320"/>
          </w:tcPr>
          <w:p>
            <w:pPr>
              <w:spacing w:after="0" w:before="0"/>
            </w:pPr>
            <w:r>
              <w:rPr>
                <w:color w:val="008000"/>
              </w:rPr>
              <w:t>لقد جاءك</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الغرق قال</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يؤمنوا,بوأنا,يؤمنون</w:t>
            </w:r>
          </w:p>
        </w:tc>
        <w:tc>
          <w:tcPr>
            <w:tcW w:type="dxa" w:w="2160"/>
          </w:tcPr>
          <w:p>
            <w:pPr>
              <w:spacing w:after="0" w:before="0"/>
            </w:pPr>
          </w:p>
        </w:tc>
      </w:tr>
    </w:tbl>
    <w:p/>
    <w:p>
      <w:pPr>
        <w:pStyle w:val="Heading2"/>
      </w:pPr>
      <w:r>
        <w:t>التسهيل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بتسهيل الهمزة، مع المد والقصر في الحالين.</w:t>
            </w:r>
          </w:p>
        </w:tc>
        <w:tc>
          <w:tcPr>
            <w:tcW w:type="dxa" w:w="4320"/>
          </w:tcPr>
          <w:p>
            <w:pPr>
              <w:spacing w:after="0" w:before="0"/>
            </w:pPr>
            <w:r>
              <w:rPr>
                <w:color w:val="008000"/>
              </w:rPr>
              <w:t>إسرائيل</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بغيا وعدوا,آية وإن,صدق ورزقناهم</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لمن خلفك</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حمزة,,نافع,حمزة,,هشام عن ابن عامر, حمزة,</w:t>
            </w:r>
          </w:p>
        </w:tc>
        <w:tc>
          <w:tcPr>
            <w:tcW w:type="dxa" w:w="7200"/>
          </w:tcPr>
          <w:p>
            <w:pPr>
              <w:spacing w:after="0" w:before="0"/>
            </w:pPr>
            <w:r>
              <w:t>وقف بالإبدال.</w:t>
            </w:r>
          </w:p>
        </w:tc>
        <w:tc>
          <w:tcPr>
            <w:tcW w:type="dxa" w:w="4320"/>
          </w:tcPr>
          <w:p>
            <w:pPr>
              <w:spacing w:after="0" w:before="0"/>
            </w:pPr>
            <w:r>
              <w:rPr>
                <w:color w:val="008000"/>
              </w:rPr>
              <w:t>يؤمنوا,الأليم,قد أجيبت,إسرائيل,فأتبعهم,وأنا,آلآن,وإن,عن آياتنا,بوأنا,مبوأ,جاءهم,فإن,فاسأل,يقرءون,جاءك,بآيات,يؤمنون,جاءتهم,قرية آمنت</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بإبدالها ألفا.</w:t>
            </w:r>
          </w:p>
        </w:tc>
        <w:tc>
          <w:tcPr>
            <w:tcW w:type="dxa" w:w="4320"/>
          </w:tcPr>
          <w:p>
            <w:pPr>
              <w:spacing w:after="0" w:before="0"/>
            </w:pPr>
            <w:r>
              <w:rPr>
                <w:color w:val="008000"/>
              </w:rPr>
              <w:t>مبوأ</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أبو عمرو, يعقوب,</w:t>
            </w:r>
          </w:p>
        </w:tc>
        <w:tc>
          <w:tcPr>
            <w:tcW w:type="dxa" w:w="7200"/>
          </w:tcPr>
          <w:p>
            <w:pPr>
              <w:spacing w:after="0" w:before="0"/>
            </w:pPr>
            <w:r>
              <w:t>بالإفراد، وفتح هاء التأنيث، والوقف عليها بالهاء على قاعدته.</w:t>
            </w:r>
          </w:p>
        </w:tc>
        <w:tc>
          <w:tcPr>
            <w:tcW w:type="dxa" w:w="4320"/>
          </w:tcPr>
          <w:p>
            <w:pPr>
              <w:spacing w:after="0" w:before="0"/>
            </w:pPr>
            <w:r>
              <w:rPr>
                <w:color w:val="008000"/>
              </w:rPr>
              <w:t>كلمت</w:t>
            </w:r>
          </w:p>
        </w:tc>
        <w:tc>
          <w:tcPr>
            <w:tcW w:type="dxa" w:w="2160"/>
          </w:tcPr>
          <w:p>
            <w:pPr>
              <w:spacing w:after="0" w:before="0"/>
            </w:pPr>
          </w:p>
        </w:tc>
      </w:tr>
    </w:tbl>
    <w:p/>
    <w:p>
      <w:r>
        <w:br w:type="page"/>
      </w:r>
    </w:p>
    <w:p>
      <w:pPr>
        <w:pStyle w:val="Heading1"/>
        <w:jc w:val="center"/>
      </w:pPr>
      <w:r>
        <w:t>صفحة: 180</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ينتظرون,فانتظروا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لآمن,الآيات,آمنوا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العاشر,,ابن ذكوان عن ابن عامر, خلف العاشر,,حمزة,</w:t>
            </w:r>
          </w:p>
        </w:tc>
        <w:tc>
          <w:tcPr>
            <w:tcW w:type="dxa" w:w="7200"/>
          </w:tcPr>
          <w:p>
            <w:pPr>
              <w:spacing w:after="0" w:before="0"/>
            </w:pPr>
            <w:r>
              <w:t>بالإمالة وصلا ووقفا.</w:t>
            </w:r>
          </w:p>
        </w:tc>
        <w:tc>
          <w:tcPr>
            <w:tcW w:type="dxa" w:w="4320"/>
          </w:tcPr>
          <w:p>
            <w:pPr>
              <w:spacing w:after="0" w:before="0"/>
            </w:pPr>
            <w:r>
              <w:rPr>
                <w:color w:val="008000"/>
              </w:rPr>
              <w:t>الدنيا,شاء,يتوفاكم,جاءكم,اهتدى</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الدنيا,يتوفاكم,اهتدى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أدغم الدال في الضاد.</w:t>
            </w:r>
          </w:p>
        </w:tc>
        <w:tc>
          <w:tcPr>
            <w:tcW w:type="dxa" w:w="4320"/>
          </w:tcPr>
          <w:p>
            <w:pPr>
              <w:spacing w:after="0" w:before="0"/>
            </w:pPr>
            <w:r>
              <w:rPr>
                <w:color w:val="008000"/>
              </w:rPr>
              <w:t>قد جاءكم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هو وإن,يصيب به</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مؤمنين,تؤمن,يؤمنون,المؤمنين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حين ولو,حنيفا ولا,وإن يمسسك,وإن يردك,من يشاء</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بالإمالة مع تحقيق الهمزة وصلا، ووقف بإبدال الهمزة ألفا مع القصر والتوسط والطول.</w:t>
            </w:r>
          </w:p>
        </w:tc>
        <w:tc>
          <w:tcPr>
            <w:tcW w:type="dxa" w:w="4320"/>
          </w:tcPr>
          <w:p>
            <w:pPr>
              <w:spacing w:after="0" w:before="0"/>
            </w:pPr>
            <w:r>
              <w:rPr>
                <w:color w:val="008000"/>
              </w:rPr>
              <w:t>شاء,لآمن,الأرض,جميعا أفأنت,أفأنت,مؤمنين,لنفس أن,تؤمن,بإذن,والأرض,الآيات,يؤمنون,المؤمنين,يا أيها,ولكن أعبد,وأمرت,أن أكون,وأن,وأن أقم,فإن,فإنك,وإن,يشاء,جاءكم,فإنما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شاء,يشاء</w:t>
            </w:r>
          </w:p>
        </w:tc>
        <w:tc>
          <w:tcPr>
            <w:tcW w:type="dxa" w:w="2160"/>
          </w:tcPr>
          <w:p>
            <w:pPr>
              <w:spacing w:after="0" w:before="0"/>
            </w:pPr>
          </w:p>
        </w:tc>
      </w:tr>
    </w:tbl>
    <w:p/>
    <w:p>
      <w:pPr>
        <w:pStyle w:val="Heading2"/>
      </w:pPr>
      <w:r>
        <w:t>إثبات الياء الزائدة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وقفا.</w:t>
            </w:r>
          </w:p>
        </w:tc>
        <w:tc>
          <w:tcPr>
            <w:tcW w:type="dxa" w:w="4320"/>
          </w:tcPr>
          <w:p>
            <w:pPr>
              <w:spacing w:after="0" w:before="0"/>
            </w:pPr>
            <w:r>
              <w:rPr>
                <w:color w:val="008000"/>
              </w:rPr>
              <w:t>ننج المؤمنين</w:t>
            </w:r>
          </w:p>
        </w:tc>
        <w:tc>
          <w:tcPr>
            <w:tcW w:type="dxa" w:w="2160"/>
          </w:tcPr>
          <w:p>
            <w:pPr>
              <w:spacing w:after="0" w:before="0"/>
            </w:pPr>
          </w:p>
        </w:tc>
      </w:tr>
    </w:tbl>
    <w:p/>
    <w:p>
      <w:r>
        <w:br w:type="page"/>
      </w:r>
    </w:p>
    <w:p>
      <w:pPr>
        <w:pStyle w:val="Heading1"/>
        <w:jc w:val="center"/>
      </w:pPr>
      <w:r>
        <w:t>صفحة: 181</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منه نذير,إليه يمتعكم,منه ألا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خير,نذير,وبشير,استغفروا,قدير,يسرون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أحكمت آياته,آياته</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ابن عامر, شعبة عن عاصم, حمزة, الكسائي, خلف العاشر,</w:t>
            </w:r>
          </w:p>
        </w:tc>
        <w:tc>
          <w:tcPr>
            <w:tcW w:type="dxa" w:w="7200"/>
          </w:tcPr>
          <w:p>
            <w:pPr>
              <w:spacing w:after="0" w:before="0"/>
            </w:pPr>
            <w:r>
              <w:t>بالإمالة .</w:t>
            </w:r>
          </w:p>
        </w:tc>
        <w:tc>
          <w:tcPr>
            <w:tcW w:type="dxa" w:w="4320"/>
          </w:tcPr>
          <w:p>
            <w:pPr>
              <w:spacing w:after="0" w:before="0"/>
            </w:pPr>
            <w:r>
              <w:rPr>
                <w:color w:val="008000"/>
              </w:rPr>
              <w:t>يوحى,الر,مسمى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دابة,ستة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يوحى,الر,مسمى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يعلم ما,ويعلم مستقرها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ويؤت</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بوكيل واتبع,نذير وبشير,وبشير وأن,مسمى ويؤت,مبين وهو,أيام وكان,عملا ولئن</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حكيم خبير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فإنما,كتاب أحكمت,أحكمت آياته,خبير ألا,وأن,حسنا إلى,ويؤت,وإن,فإني,كبير إلى,شيء,قدير ألا,الأرض,والأرض,الماء,ولئن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شيء,الماء</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w:t>
            </w:r>
          </w:p>
        </w:tc>
        <w:tc>
          <w:tcPr>
            <w:tcW w:type="dxa" w:w="7200"/>
          </w:tcPr>
          <w:p>
            <w:pPr>
              <w:spacing w:after="0" w:before="0"/>
            </w:pPr>
            <w:r>
              <w:t>بفتح ياء الإضافة.</w:t>
            </w:r>
          </w:p>
        </w:tc>
        <w:tc>
          <w:tcPr>
            <w:tcW w:type="dxa" w:w="4320"/>
          </w:tcPr>
          <w:p>
            <w:pPr>
              <w:spacing w:after="0" w:before="0"/>
            </w:pPr>
            <w:r>
              <w:rPr>
                <w:color w:val="008000"/>
              </w:rPr>
              <w:t>فإني أخاف</w:t>
            </w:r>
          </w:p>
        </w:tc>
        <w:tc>
          <w:tcPr>
            <w:tcW w:type="dxa" w:w="2160"/>
          </w:tcPr>
          <w:p>
            <w:pPr>
              <w:spacing w:after="0" w:before="0"/>
            </w:pPr>
          </w:p>
        </w:tc>
      </w:tr>
    </w:tbl>
    <w:p/>
    <w:p>
      <w:r>
        <w:br w:type="page"/>
      </w:r>
    </w:p>
    <w:p>
      <w:pPr>
        <w:pStyle w:val="Heading1"/>
        <w:jc w:val="center"/>
      </w:pPr>
      <w:r>
        <w:t>صفحة: 182</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بتحقيق الهمزة الساكنة، مع ضم الهاء.</w:t>
            </w:r>
          </w:p>
        </w:tc>
        <w:tc>
          <w:tcPr>
            <w:tcW w:type="dxa" w:w="4320"/>
          </w:tcPr>
          <w:p>
            <w:pPr>
              <w:spacing w:after="0" w:before="0"/>
            </w:pPr>
            <w:r>
              <w:rPr>
                <w:color w:val="008000"/>
              </w:rPr>
              <w:t>يأتيهم</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إليهم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منه إنه,أذقناه نعماء,مسته ليقولن,عليه كنز,افتراه قل</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 سـِـحـْــرٌ ) بكسر السين، وإسكان الحاء، وحذف الألف، مع ترقيق الراء.</w:t>
            </w:r>
          </w:p>
        </w:tc>
        <w:tc>
          <w:tcPr>
            <w:tcW w:type="dxa" w:w="4320"/>
          </w:tcPr>
          <w:p>
            <w:pPr>
              <w:spacing w:after="0" w:before="0"/>
            </w:pPr>
            <w:r>
              <w:rPr>
                <w:color w:val="008000"/>
              </w:rPr>
              <w:t>سحر,مغفرة,كبير,نذير,الآخرة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يستهزئون,ليئوس,السيئات,الآخرة</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حمزة,,حمزة, الكسائي, خلف العاشر,,ابن ذكوان عن ابن عامر, خلف العاشر,,أبو عمرو, حمزة, الكسائي, خلف العاشر,</w:t>
            </w:r>
          </w:p>
        </w:tc>
        <w:tc>
          <w:tcPr>
            <w:tcW w:type="dxa" w:w="7200"/>
          </w:tcPr>
          <w:p>
            <w:pPr>
              <w:spacing w:after="0" w:before="0"/>
            </w:pPr>
            <w:r>
              <w:t>بالإمالة .</w:t>
            </w:r>
          </w:p>
        </w:tc>
        <w:tc>
          <w:tcPr>
            <w:tcW w:type="dxa" w:w="4320"/>
          </w:tcPr>
          <w:p>
            <w:pPr>
              <w:spacing w:after="0" w:before="0"/>
            </w:pPr>
            <w:r>
              <w:rPr>
                <w:color w:val="008000"/>
              </w:rPr>
              <w:t>وحاق,يوحى,جاء,افتراه,الدنيا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أمة,معدودة,رحمة,مغفرة,الآخرة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يوحى,افتراه,الدنيا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بإبدال الهمزة الساكنة ألفا، مع كسر الهاء.</w:t>
            </w:r>
          </w:p>
        </w:tc>
        <w:tc>
          <w:tcPr>
            <w:tcW w:type="dxa" w:w="4320"/>
          </w:tcPr>
          <w:p>
            <w:pPr>
              <w:spacing w:after="0" w:before="0"/>
            </w:pPr>
            <w:r>
              <w:rPr>
                <w:color w:val="008000"/>
              </w:rPr>
              <w:t>يأتيهم,فأتوا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مبين ولئن,كفور ولئن,مغفرة وأجر,أن يقولوا,نذير والله,شيء وكيل,مفتريات وادعوا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ولئن,ولئن أخرنا,يأتيهم,يستهزئون,ولئن أذقنا,الإنسان,ليئوس,ولئن أذقناه,نعماء,ضراء,السيئات,فخور إلا,أولئك,وأجر,وضائق,كنز أو,جاء,ملك إنما,شيء,وكيل أم,فأتوا,فإلم,وأن,فهل أنتم,الآخرة</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نعماء,ضراء,جاء,شيء</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عمرو, أبو جعفر,</w:t>
            </w:r>
          </w:p>
        </w:tc>
        <w:tc>
          <w:tcPr>
            <w:tcW w:type="dxa" w:w="7200"/>
          </w:tcPr>
          <w:p>
            <w:pPr>
              <w:spacing w:after="0" w:before="0"/>
            </w:pPr>
            <w:r>
              <w:t>بفتح ياء الإضافة.</w:t>
            </w:r>
          </w:p>
        </w:tc>
        <w:tc>
          <w:tcPr>
            <w:tcW w:type="dxa" w:w="4320"/>
          </w:tcPr>
          <w:p>
            <w:pPr>
              <w:spacing w:after="0" w:before="0"/>
            </w:pPr>
            <w:r>
              <w:rPr>
                <w:color w:val="008000"/>
              </w:rPr>
              <w:t>عني إنه</w:t>
            </w:r>
          </w:p>
        </w:tc>
        <w:tc>
          <w:tcPr>
            <w:tcW w:type="dxa" w:w="2160"/>
          </w:tcPr>
          <w:p>
            <w:pPr>
              <w:spacing w:after="0" w:before="0"/>
            </w:pPr>
          </w:p>
        </w:tc>
      </w:tr>
    </w:tbl>
    <w:p/>
    <w:p>
      <w:r>
        <w:br w:type="page"/>
      </w:r>
    </w:p>
    <w:p>
      <w:pPr>
        <w:pStyle w:val="Heading1"/>
        <w:jc w:val="center"/>
      </w:pPr>
      <w:r>
        <w:t>صفحة: 183</w:t>
      </w:r>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ويتلوه شاهد,منه ومن,منه إنه</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بالآخرة,كافرون,يبصرون,خسروا,الآخرة,نذير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أظلم</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بالآخرة,الآخرة,آمنوا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العاشر,,الدوري عن أبي عمرو,,أبو عمرو, حمزة, الكسائي, خلف العاشر,,خلف عن حمزة,,خلاد عن حمزة,,الكسائي,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موسى,الناس,افترى,كالأعمى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بينة,ورحمة,مرية,لعنة,بالآخرة,الآخرة,الجنة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موسى,افترى,كالأعمى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أظلم ممن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يؤمنون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إماما ورحمة,ومن يكفر,عوجا وهم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ورحمة أولئك,أولئك,يؤمنون,الأحزاب,ومن أظلم,كذبا أولئك,الأشهاد,هؤلاء,بالآخرة,الأرض,من أولياء,أولياء,الآخرة,الأخسرون,وأخبتوا,كالأعمى,والأصم,مثلا أفلا,ولقد أرسلنا,نوحا إلى,مبين أن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ووقف بتحقيق الهمزة الأولى، وله في الثانية الإبدال مع القصر والتوسط والطول، وتسهيل الهمزة بالروم على المد والقصر.</w:t>
            </w:r>
          </w:p>
        </w:tc>
        <w:tc>
          <w:tcPr>
            <w:tcW w:type="dxa" w:w="4320"/>
          </w:tcPr>
          <w:p>
            <w:pPr>
              <w:spacing w:after="0" w:before="0"/>
            </w:pPr>
            <w:r>
              <w:rPr>
                <w:color w:val="008000"/>
              </w:rPr>
              <w:t>هؤلاء,أولياء</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w:t>
            </w:r>
          </w:p>
        </w:tc>
        <w:tc>
          <w:tcPr>
            <w:tcW w:type="dxa" w:w="7200"/>
          </w:tcPr>
          <w:p>
            <w:pPr>
              <w:spacing w:after="0" w:before="0"/>
            </w:pPr>
            <w:r>
              <w:t>بفتح ياء الإضافة.</w:t>
            </w:r>
          </w:p>
        </w:tc>
        <w:tc>
          <w:tcPr>
            <w:tcW w:type="dxa" w:w="4320"/>
          </w:tcPr>
          <w:p>
            <w:pPr>
              <w:spacing w:after="0" w:before="0"/>
            </w:pPr>
            <w:r>
              <w:rPr>
                <w:color w:val="008000"/>
              </w:rPr>
              <w:t>إني أخاف</w:t>
            </w:r>
          </w:p>
        </w:tc>
        <w:tc>
          <w:tcPr>
            <w:tcW w:type="dxa" w:w="2160"/>
          </w:tcPr>
          <w:p>
            <w:pPr>
              <w:spacing w:after="0" w:before="0"/>
            </w:pPr>
          </w:p>
        </w:tc>
      </w:tr>
    </w:tbl>
    <w:p/>
    <w:p>
      <w:r>
        <w:br w:type="page"/>
      </w:r>
    </w:p>
    <w:p>
      <w:pPr>
        <w:pStyle w:val="Heading1"/>
        <w:jc w:val="center"/>
      </w:pPr>
      <w:r>
        <w:t>صفحة: 184</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هو,فعلي</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مالا,وإليه ترجعون,افتراه قل</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خيرا,إجرامي</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 مع تحقيق الهمزة، مع ثلاثة البدل، وينبغي أن يعلم أن الفتح يأتي على قصر وإشباع مد البدل، وأن التقليل لا يأتي إلا على التوسط والإشباع.</w:t>
            </w:r>
          </w:p>
        </w:tc>
        <w:tc>
          <w:tcPr>
            <w:tcW w:type="dxa" w:w="4320"/>
          </w:tcPr>
          <w:p>
            <w:pPr>
              <w:spacing w:after="0" w:before="0"/>
            </w:pPr>
            <w:r>
              <w:rPr>
                <w:color w:val="008000"/>
              </w:rPr>
              <w:t>وآتاني,آمنوا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العاشر,,حمزة,,الكسائي, خلف العاشر,,ابن ذكوان عن ابن عامر, خلف العاشر,</w:t>
            </w:r>
          </w:p>
        </w:tc>
        <w:tc>
          <w:tcPr>
            <w:tcW w:type="dxa" w:w="7200"/>
          </w:tcPr>
          <w:p>
            <w:pPr>
              <w:spacing w:after="0" w:before="0"/>
            </w:pPr>
            <w:r>
              <w:t>بالإمالة .</w:t>
            </w:r>
          </w:p>
        </w:tc>
        <w:tc>
          <w:tcPr>
            <w:tcW w:type="dxa" w:w="4320"/>
          </w:tcPr>
          <w:p>
            <w:pPr>
              <w:spacing w:after="0" w:before="0"/>
            </w:pPr>
            <w:r>
              <w:rPr>
                <w:color w:val="008000"/>
              </w:rPr>
              <w:t>نراك,نرى,وآتاني,أراكم,شاء,افتراه</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بينة,رحمة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نراك,نرى,وآتاني,أراكم,افتراه</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الكسائي,,أبو عمرو, هشام عن ابن عامر, حمزة, الكسائي, خلف العاشر,</w:t>
            </w:r>
          </w:p>
        </w:tc>
        <w:tc>
          <w:tcPr>
            <w:tcW w:type="dxa" w:w="7200"/>
          </w:tcPr>
          <w:p>
            <w:pPr>
              <w:spacing w:after="0" w:before="0"/>
            </w:pPr>
            <w:r>
              <w:t>أدغم اللام في النون مع الغنة.</w:t>
            </w:r>
          </w:p>
        </w:tc>
        <w:tc>
          <w:tcPr>
            <w:tcW w:type="dxa" w:w="4320"/>
          </w:tcPr>
          <w:p>
            <w:pPr>
              <w:spacing w:after="0" w:before="0"/>
            </w:pPr>
            <w:r>
              <w:rPr>
                <w:color w:val="008000"/>
              </w:rPr>
              <w:t>بل نظنكم,قد جادلتنا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ويا قوم من,أقول لكم,أقول للذين,أعلم بما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الرأي,يؤتيهم,فأتنا,يأتيكم</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جعفر,,ورش عن نافع,</w:t>
            </w:r>
          </w:p>
        </w:tc>
        <w:tc>
          <w:tcPr>
            <w:tcW w:type="dxa" w:w="7200"/>
          </w:tcPr>
          <w:p>
            <w:pPr>
              <w:spacing w:after="0" w:before="0"/>
            </w:pPr>
            <w:r>
              <w:t>بتسهيل الهمزة الثانية.</w:t>
            </w:r>
          </w:p>
        </w:tc>
        <w:tc>
          <w:tcPr>
            <w:tcW w:type="dxa" w:w="4320"/>
          </w:tcPr>
          <w:p>
            <w:pPr>
              <w:spacing w:after="0" w:before="0"/>
            </w:pPr>
            <w:r>
              <w:rPr>
                <w:color w:val="008000"/>
              </w:rPr>
              <w:t>أرأيتم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من ينصرني,ملك ولا,لن يؤتيهم,أن يغويكم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حمزة,,هشام عن ابن عامر, حمزة,,حمزة,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يوم أليم,الملأ,الرأي,أرأيتم,وآتاني,وأنتم,أسألكم,مالا إن,إن أجري,خزائن,يؤتيهم,فأكثرت,فأتنا,يأتيكم,شاء,إن أردت,أن أنصح,وإليه,قل إن,وأنا,بريء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بتسهيل الهمزة مع الروم، وإبدالها ألفا.</w:t>
            </w:r>
          </w:p>
        </w:tc>
        <w:tc>
          <w:tcPr>
            <w:tcW w:type="dxa" w:w="4320"/>
          </w:tcPr>
          <w:p>
            <w:pPr>
              <w:spacing w:after="0" w:before="0"/>
            </w:pPr>
            <w:r>
              <w:rPr>
                <w:color w:val="008000"/>
              </w:rPr>
              <w:t>الملأ,شاء,بريء</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نافع,البزي عن ابن كثير, أبو عمرو, أبو جعفر,,نافع,أبو عمرو, أبو جعفر,</w:t>
            </w:r>
          </w:p>
        </w:tc>
        <w:tc>
          <w:tcPr>
            <w:tcW w:type="dxa" w:w="7200"/>
          </w:tcPr>
          <w:p>
            <w:pPr>
              <w:spacing w:after="0" w:before="0"/>
            </w:pPr>
            <w:r>
              <w:t>بفتح ياء الإضافة.</w:t>
            </w:r>
          </w:p>
        </w:tc>
        <w:tc>
          <w:tcPr>
            <w:tcW w:type="dxa" w:w="4320"/>
          </w:tcPr>
          <w:p>
            <w:pPr>
              <w:spacing w:after="0" w:before="0"/>
            </w:pPr>
            <w:r>
              <w:rPr>
                <w:color w:val="008000"/>
              </w:rPr>
              <w:t>ولكني أراكم,إني إذا,نصحي إن</w:t>
            </w:r>
          </w:p>
        </w:tc>
        <w:tc>
          <w:tcPr>
            <w:tcW w:type="dxa" w:w="2160"/>
          </w:tcPr>
          <w:p>
            <w:pPr>
              <w:spacing w:after="0" w:before="0"/>
            </w:pPr>
          </w:p>
        </w:tc>
      </w:tr>
    </w:tbl>
    <w:p/>
    <w:p>
      <w:pPr>
        <w:pStyle w:val="Heading2"/>
      </w:pPr>
      <w:r>
        <w:t>إسكان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شعبة عن عاصم, حمزة, الكسائي, يعقوب, خلف العاشر,</w:t>
            </w:r>
          </w:p>
        </w:tc>
        <w:tc>
          <w:tcPr>
            <w:tcW w:type="dxa" w:w="7200"/>
          </w:tcPr>
          <w:p>
            <w:pPr>
              <w:spacing w:after="0" w:before="0"/>
            </w:pPr>
            <w:r>
              <w:t>بإسكان ياء الإضافة.</w:t>
            </w:r>
          </w:p>
        </w:tc>
        <w:tc>
          <w:tcPr>
            <w:tcW w:type="dxa" w:w="4320"/>
          </w:tcPr>
          <w:p>
            <w:pPr>
              <w:spacing w:after="0" w:before="0"/>
            </w:pPr>
            <w:r>
              <w:rPr>
                <w:color w:val="008000"/>
              </w:rPr>
              <w:t>أجري إلا</w:t>
            </w:r>
          </w:p>
        </w:tc>
        <w:tc>
          <w:tcPr>
            <w:tcW w:type="dxa" w:w="2160"/>
          </w:tcPr>
          <w:p>
            <w:pPr>
              <w:spacing w:after="0" w:before="0"/>
            </w:pPr>
          </w:p>
        </w:tc>
      </w:tr>
    </w:tbl>
    <w:p/>
    <w:p>
      <w:r>
        <w:br w:type="page"/>
      </w:r>
    </w:p>
    <w:p>
      <w:pPr>
        <w:pStyle w:val="Heading1"/>
        <w:jc w:val="center"/>
      </w:pPr>
      <w:r>
        <w:t>صفحة: 185</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بكسر الهاء ووقف بهاء السكت باتفاق.</w:t>
            </w:r>
          </w:p>
        </w:tc>
        <w:tc>
          <w:tcPr>
            <w:tcW w:type="dxa" w:w="4320"/>
          </w:tcPr>
          <w:p>
            <w:pPr>
              <w:spacing w:after="0" w:before="0"/>
            </w:pPr>
            <w:r>
              <w:rPr>
                <w:color w:val="008000"/>
              </w:rPr>
              <w:t>وهي</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وهي</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الكسائي, رويس عن يعقوب,</w:t>
            </w:r>
          </w:p>
        </w:tc>
        <w:tc>
          <w:tcPr>
            <w:tcW w:type="dxa" w:w="7200"/>
          </w:tcPr>
          <w:p>
            <w:pPr>
              <w:spacing w:after="0" w:before="0"/>
            </w:pPr>
            <w:r>
              <w:t>بإشمام الكسرةِ الضمَّ.</w:t>
            </w:r>
          </w:p>
        </w:tc>
        <w:tc>
          <w:tcPr>
            <w:tcW w:type="dxa" w:w="4320"/>
          </w:tcPr>
          <w:p>
            <w:pPr>
              <w:spacing w:after="0" w:before="0"/>
            </w:pPr>
            <w:r>
              <w:rPr>
                <w:color w:val="008000"/>
              </w:rPr>
              <w:t>وقيل,وغيض</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ملأ,منه قال,يأتيه عذاب,يخزيه ويحل,عليه عذاب</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سخروا</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ظلموا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وأوحي,قد آمن,آمن,ومن آمن,سآوي</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العاشر,,حمزة,,أبو عمرو,,حمزة, الكسائي, خلف العاشر,,أبو عمرو, الدوري عن الكسائي, رويس عن يعقوب,</w:t>
            </w:r>
          </w:p>
        </w:tc>
        <w:tc>
          <w:tcPr>
            <w:tcW w:type="dxa" w:w="7200"/>
          </w:tcPr>
          <w:p>
            <w:pPr>
              <w:spacing w:after="0" w:before="0"/>
            </w:pPr>
            <w:r>
              <w:t>بالإمالة، مع تحقيق الهمزة.</w:t>
            </w:r>
          </w:p>
        </w:tc>
        <w:tc>
          <w:tcPr>
            <w:tcW w:type="dxa" w:w="4320"/>
          </w:tcPr>
          <w:p>
            <w:pPr>
              <w:spacing w:after="0" w:before="0"/>
            </w:pPr>
            <w:r>
              <w:rPr>
                <w:color w:val="008000"/>
              </w:rPr>
              <w:t>جاء,مجراها,ومرساها,ونادى,الكافرين</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بضم الميم، مع التقليل.</w:t>
            </w:r>
          </w:p>
        </w:tc>
        <w:tc>
          <w:tcPr>
            <w:tcW w:type="dxa" w:w="4320"/>
          </w:tcPr>
          <w:p>
            <w:pPr>
              <w:spacing w:after="0" w:before="0"/>
            </w:pPr>
            <w:r>
              <w:rPr>
                <w:color w:val="008000"/>
              </w:rPr>
              <w:t>مجراها,ومرساها,ونادى,الكافرين</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البزي عن ابن كثير, خلاد عن حمزة,</w:t>
            </w:r>
          </w:p>
        </w:tc>
        <w:tc>
          <w:tcPr>
            <w:tcW w:type="dxa" w:w="7200"/>
          </w:tcPr>
          <w:p>
            <w:pPr>
              <w:spacing w:after="0" w:before="0"/>
            </w:pPr>
            <w:r>
              <w:t>أدغم الباء في الميم بخلف.</w:t>
            </w:r>
          </w:p>
        </w:tc>
        <w:tc>
          <w:tcPr>
            <w:tcW w:type="dxa" w:w="4320"/>
          </w:tcPr>
          <w:p>
            <w:pPr>
              <w:spacing w:after="0" w:before="0"/>
            </w:pPr>
            <w:r>
              <w:rPr>
                <w:color w:val="008000"/>
              </w:rPr>
              <w:t>اركب معنا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قال لا,اليوم من,فقال رب</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يؤمن,يأتيه</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البزي عن ابن كثير, أبو عمرو,,ورش عن نافع, قنبل عن ابن كثير,,أبو جعفر, رويس عن يعقوب,,نافع,ابن كثير, أبو عمرو, أبو جعفر, رويس عن يعقوب,</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rPr>
                <w:color w:val="008000"/>
              </w:rPr>
              <w:t>جاء أمرنا,ويا سماء أقلعي</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لن يؤمن,من يأتيه,عذاب يخزيه,قليل وقال,رحيم وهي,معزل يا بني</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بتحقيق وتسهيل الهمزة.</w:t>
            </w:r>
          </w:p>
        </w:tc>
        <w:tc>
          <w:tcPr>
            <w:tcW w:type="dxa" w:w="4320"/>
          </w:tcPr>
          <w:p>
            <w:pPr>
              <w:spacing w:after="0" w:before="0"/>
            </w:pPr>
            <w:r>
              <w:rPr>
                <w:color w:val="008000"/>
              </w:rPr>
              <w:t>وأوحي,نوح أنه,يؤمن,قد آمن,تبتئس,بأعيننا,ملأ,فإنا,يأتيه,جاء,وأهلك,ومن آمن,سآوي,الماء,من أمر,يا أرض,ماءك,الأمر,من أهلي</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بتسهيل الهمزة مع الروم، وإبدالها ألفا.</w:t>
            </w:r>
          </w:p>
        </w:tc>
        <w:tc>
          <w:tcPr>
            <w:tcW w:type="dxa" w:w="4320"/>
          </w:tcPr>
          <w:p>
            <w:pPr>
              <w:spacing w:after="0" w:before="0"/>
            </w:pPr>
            <w:r>
              <w:rPr>
                <w:color w:val="008000"/>
              </w:rPr>
              <w:t>ملأ,جاء,الماء</w:t>
            </w:r>
          </w:p>
        </w:tc>
        <w:tc>
          <w:tcPr>
            <w:tcW w:type="dxa" w:w="2160"/>
          </w:tcPr>
          <w:p>
            <w:pPr>
              <w:spacing w:after="0" w:before="0"/>
            </w:pPr>
          </w:p>
        </w:tc>
      </w:tr>
    </w:tbl>
    <w:p/>
    <w:p>
      <w:r>
        <w:br w:type="page"/>
      </w:r>
    </w:p>
    <w:p>
      <w:pPr>
        <w:pStyle w:val="Heading1"/>
        <w:jc w:val="center"/>
      </w:pPr>
      <w:r>
        <w:t>صفحة: 186</w:t>
      </w:r>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الكسائي, رويس عن يعقوب,</w:t>
            </w:r>
          </w:p>
        </w:tc>
        <w:tc>
          <w:tcPr>
            <w:tcW w:type="dxa" w:w="7200"/>
          </w:tcPr>
          <w:p>
            <w:pPr>
              <w:spacing w:after="0" w:before="0"/>
            </w:pPr>
            <w:r>
              <w:t>بإشمام الكسرةِ الضمَّ.</w:t>
            </w:r>
          </w:p>
        </w:tc>
        <w:tc>
          <w:tcPr>
            <w:tcW w:type="dxa" w:w="4320"/>
          </w:tcPr>
          <w:p>
            <w:pPr>
              <w:spacing w:after="0" w:before="0"/>
            </w:pPr>
            <w:r>
              <w:rPr>
                <w:color w:val="008000"/>
              </w:rPr>
              <w:t>قيل</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أجرا,إليه يرسل</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بالرفع، مع ترقيق الراء.</w:t>
            </w:r>
          </w:p>
        </w:tc>
        <w:tc>
          <w:tcPr>
            <w:tcW w:type="dxa" w:w="4320"/>
          </w:tcPr>
          <w:p>
            <w:pPr>
              <w:spacing w:after="0" w:before="0"/>
            </w:pPr>
            <w:r>
              <w:rPr>
                <w:color w:val="008000"/>
              </w:rPr>
              <w:t>غير,غيره,استغفروا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آلهتنا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w:t>
            </w:r>
          </w:p>
        </w:tc>
        <w:tc>
          <w:tcPr>
            <w:tcW w:type="dxa" w:w="7200"/>
          </w:tcPr>
          <w:p>
            <w:pPr>
              <w:spacing w:after="0" w:before="0"/>
            </w:pPr>
            <w:r>
              <w:t>بالإمالة .</w:t>
            </w:r>
          </w:p>
        </w:tc>
        <w:tc>
          <w:tcPr>
            <w:tcW w:type="dxa" w:w="4320"/>
          </w:tcPr>
          <w:p>
            <w:pPr>
              <w:spacing w:after="0" w:before="0"/>
            </w:pPr>
            <w:r>
              <w:rPr>
                <w:color w:val="008000"/>
              </w:rPr>
              <w:t>اعتراك</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العاقبة,قوة,ببينة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اعتراك</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عمرو,,السوسي عن أبي عمرو,</w:t>
            </w:r>
          </w:p>
        </w:tc>
        <w:tc>
          <w:tcPr>
            <w:tcW w:type="dxa" w:w="7200"/>
          </w:tcPr>
          <w:p>
            <w:pPr>
              <w:spacing w:after="0" w:before="0"/>
            </w:pPr>
            <w:r>
              <w:t>بإدغام الراء في اللام بخلف عنه.</w:t>
            </w:r>
          </w:p>
        </w:tc>
        <w:tc>
          <w:tcPr>
            <w:tcW w:type="dxa" w:w="4320"/>
          </w:tcPr>
          <w:p>
            <w:pPr>
              <w:spacing w:after="0" w:before="0"/>
            </w:pPr>
            <w:r>
              <w:rPr>
                <w:color w:val="008000"/>
              </w:rPr>
              <w:t>تغفر لي</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قال رب,نحن لك</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جئتنا,بمؤمنين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علم وإلا,مدرارا ويزدكم,ببينة وما</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عمل غير,إله غيره</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وإن,وأنت,من أهلك,تسألن,علم إني,أن أسألك,أسألك,وإلا,وأمم,عذاب أليم,من أنباء,أنباء,فاصبر إن,وإلى,عاد أخاهم,من إله,إن أنتم,أسألكم,أجرا إن,إن أجري,السماء,قوة إلى,جئتنا,بمؤمنين,بسوء,بريء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أنباء,السماء,بسوء,بريء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تسألن ما,تنظرون,تنظرون إني</w:t>
            </w:r>
          </w:p>
        </w:tc>
        <w:tc>
          <w:tcPr>
            <w:tcW w:type="dxa" w:w="2160"/>
          </w:tcPr>
          <w:p>
            <w:pPr>
              <w:spacing w:after="0" w:before="0"/>
            </w:pP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عمرو, أبو جعفر,</w:t>
            </w:r>
          </w:p>
        </w:tc>
        <w:tc>
          <w:tcPr>
            <w:tcW w:type="dxa" w:w="7200"/>
          </w:tcPr>
          <w:p>
            <w:pPr>
              <w:spacing w:after="0" w:before="0"/>
            </w:pPr>
            <w:r>
              <w:t>بإثبات الياء الزائدة وصلا وحذفها وقفا.</w:t>
            </w:r>
          </w:p>
        </w:tc>
        <w:tc>
          <w:tcPr>
            <w:tcW w:type="dxa" w:w="4320"/>
          </w:tcPr>
          <w:p>
            <w:pPr>
              <w:spacing w:after="0" w:before="0"/>
            </w:pPr>
            <w:r>
              <w:rPr>
                <w:color w:val="008000"/>
              </w:rPr>
              <w:t>تسألن ما</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جعفر,,نافع,البزي عن ابن كثير, أبو جعفر,,نافع,أبو جعفر,</w:t>
            </w:r>
          </w:p>
        </w:tc>
        <w:tc>
          <w:tcPr>
            <w:tcW w:type="dxa" w:w="7200"/>
          </w:tcPr>
          <w:p>
            <w:pPr>
              <w:spacing w:after="0" w:before="0"/>
            </w:pPr>
            <w:r>
              <w:t>بفتح ياء الإضافة.</w:t>
            </w:r>
          </w:p>
        </w:tc>
        <w:tc>
          <w:tcPr>
            <w:tcW w:type="dxa" w:w="4320"/>
          </w:tcPr>
          <w:p>
            <w:pPr>
              <w:spacing w:after="0" w:before="0"/>
            </w:pPr>
            <w:r>
              <w:rPr>
                <w:color w:val="008000"/>
              </w:rPr>
              <w:t>إني أعظك,إني أعوذ,فطرني أفلا,إني أشهد</w:t>
            </w:r>
          </w:p>
        </w:tc>
        <w:tc>
          <w:tcPr>
            <w:tcW w:type="dxa" w:w="2160"/>
          </w:tcPr>
          <w:p>
            <w:pPr>
              <w:spacing w:after="0" w:before="0"/>
            </w:pPr>
          </w:p>
        </w:tc>
      </w:tr>
    </w:tbl>
    <w:p/>
    <w:p>
      <w:pPr>
        <w:pStyle w:val="Heading2"/>
      </w:pPr>
      <w:r>
        <w:t>إسكان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شعبة عن عاصم, حمزة, الكسائي, يعقوب, خلف العاشر,</w:t>
            </w:r>
          </w:p>
        </w:tc>
        <w:tc>
          <w:tcPr>
            <w:tcW w:type="dxa" w:w="7200"/>
          </w:tcPr>
          <w:p>
            <w:pPr>
              <w:spacing w:after="0" w:before="0"/>
            </w:pPr>
            <w:r>
              <w:t>بإسكان ياء الإضافة.</w:t>
            </w:r>
          </w:p>
        </w:tc>
        <w:tc>
          <w:tcPr>
            <w:tcW w:type="dxa" w:w="4320"/>
          </w:tcPr>
          <w:p>
            <w:pPr>
              <w:spacing w:after="0" w:before="0"/>
            </w:pPr>
            <w:r>
              <w:rPr>
                <w:color w:val="008000"/>
              </w:rPr>
              <w:t>أجري إلا</w:t>
            </w:r>
          </w:p>
        </w:tc>
        <w:tc>
          <w:tcPr>
            <w:tcW w:type="dxa" w:w="2160"/>
          </w:tcPr>
          <w:p>
            <w:pPr>
              <w:spacing w:after="0" w:before="0"/>
            </w:pPr>
          </w:p>
        </w:tc>
      </w:tr>
    </w:tbl>
    <w:p/>
    <w:p>
      <w:r>
        <w:br w:type="page"/>
      </w:r>
    </w:p>
    <w:p>
      <w:pPr>
        <w:pStyle w:val="Heading1"/>
        <w:jc w:val="center"/>
      </w:pPr>
      <w:r>
        <w:t>صفحة: 187</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بإشمام الصاد صوت الزاي، في جميع القرآن.</w:t>
            </w:r>
          </w:p>
        </w:tc>
        <w:tc>
          <w:tcPr>
            <w:tcW w:type="dxa" w:w="4320"/>
          </w:tcPr>
          <w:p>
            <w:pPr>
              <w:spacing w:after="0" w:before="0"/>
            </w:pPr>
            <w:r>
              <w:rPr>
                <w:color w:val="008000"/>
              </w:rPr>
              <w:t>صراط</w:t>
            </w:r>
          </w:p>
        </w:tc>
        <w:tc>
          <w:tcPr>
            <w:tcW w:type="dxa" w:w="2160"/>
          </w:tcPr>
          <w:p>
            <w:pPr>
              <w:spacing w:after="0" w:before="0"/>
            </w:pPr>
          </w:p>
        </w:tc>
      </w:tr>
    </w:tbl>
    <w:p/>
    <w:p>
      <w:pPr>
        <w:pStyle w:val="Heading2"/>
      </w:pPr>
      <w:r>
        <w:t>صراط بالسين (قنبل ورويس)</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قنبل عن ابن كثير, رويس عن يعقوب,</w:t>
            </w:r>
          </w:p>
        </w:tc>
        <w:tc>
          <w:tcPr>
            <w:tcW w:type="dxa" w:w="7200"/>
          </w:tcPr>
          <w:p>
            <w:pPr>
              <w:spacing w:after="0" w:before="0"/>
            </w:pPr>
            <w:r>
              <w:t>بالسين بدلا من الصاد.</w:t>
            </w:r>
          </w:p>
        </w:tc>
        <w:tc>
          <w:tcPr>
            <w:tcW w:type="dxa" w:w="4320"/>
          </w:tcPr>
          <w:p>
            <w:pPr>
              <w:spacing w:after="0" w:before="0"/>
            </w:pPr>
            <w:r>
              <w:rPr>
                <w:color w:val="008000"/>
              </w:rPr>
              <w:t>صراط</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فاستغفروه ثم,إليه إن,إليه مريب,منه رحمة</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غيركم,غيره,فاستغفروه,غير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آخذ,آمنوا,بآيات,آباؤنا,وآتاني,لكم آية,آية</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العاشر,,حمزة,,أبو عمرو, الدوري عن الكسائي,,حمزة, الكسائي, خلف العاشر,,الكسائي, خلف العاشر,</w:t>
            </w:r>
          </w:p>
        </w:tc>
        <w:tc>
          <w:tcPr>
            <w:tcW w:type="dxa" w:w="7200"/>
          </w:tcPr>
          <w:p>
            <w:pPr>
              <w:spacing w:after="0" w:before="0"/>
            </w:pPr>
            <w:r>
              <w:t>بالإمالة، مع تحقيق الهمزة.</w:t>
            </w:r>
          </w:p>
        </w:tc>
        <w:tc>
          <w:tcPr>
            <w:tcW w:type="dxa" w:w="4320"/>
          </w:tcPr>
          <w:p>
            <w:pPr>
              <w:spacing w:after="0" w:before="0"/>
            </w:pPr>
            <w:r>
              <w:rPr>
                <w:color w:val="008000"/>
              </w:rPr>
              <w:t>جاء,جبار,الدنيا,أتنهانا,وآتاني</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دابة,برحمة,لعنة,القيامة,بينة,رحمة,ناقة,آية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w:t>
            </w:r>
          </w:p>
        </w:tc>
        <w:tc>
          <w:tcPr>
            <w:tcW w:type="dxa" w:w="4320"/>
          </w:tcPr>
          <w:p>
            <w:pPr>
              <w:spacing w:after="0" w:before="0"/>
            </w:pPr>
            <w:r>
              <w:rPr>
                <w:color w:val="008000"/>
              </w:rPr>
              <w:t>جبار,الدنيا,أتنهانا,وآتاني</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غيره هو</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تأكل,فيأخذكم</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جعفر,,ورش عن نافع,</w:t>
            </w:r>
          </w:p>
        </w:tc>
        <w:tc>
          <w:tcPr>
            <w:tcW w:type="dxa" w:w="7200"/>
          </w:tcPr>
          <w:p>
            <w:pPr>
              <w:spacing w:after="0" w:before="0"/>
            </w:pPr>
            <w:r>
              <w:t>بتسهيل الهمزة الثانية.</w:t>
            </w:r>
          </w:p>
        </w:tc>
        <w:tc>
          <w:tcPr>
            <w:tcW w:type="dxa" w:w="4320"/>
          </w:tcPr>
          <w:p>
            <w:pPr>
              <w:spacing w:after="0" w:before="0"/>
            </w:pPr>
            <w:r>
              <w:rPr>
                <w:color w:val="008000"/>
              </w:rPr>
              <w:t>أرأيتم</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البزي عن ابن كثير, أبو عمرو,,ورش عن نافع, قنبل عن ابن كثير,,أبو جعفر, رويس عن يعقوب,</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rPr>
                <w:color w:val="008000"/>
              </w:rPr>
              <w:t>جاء أمرنا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حفيظ ولما,هودا والذين,غليظ وتلك,عنيد وأتبعوا,لعنة ويوم,هود وإلى,فمن ينصرني,تخسير ويا قوم</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قوما غيركم,عذاب غليظ,إله غيره</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دابة إلا,فإن,فقد أبلغتكم,شيئا,شيئا إن,شيء,جاء,بآيات,وأتبعوا,وإلى,من إله,أنشأكم,الأرض,آباؤنا,وإننا,أرأيتم,وآتاني,تأكل,بسوء,فيأخذكم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شيء,جاء,بسوء</w:t>
            </w:r>
          </w:p>
        </w:tc>
        <w:tc>
          <w:tcPr>
            <w:tcW w:type="dxa" w:w="2160"/>
          </w:tcPr>
          <w:p>
            <w:pPr>
              <w:spacing w:after="0" w:before="0"/>
            </w:pPr>
          </w:p>
        </w:tc>
      </w:tr>
    </w:tbl>
    <w:p/>
    <w:p>
      <w:r>
        <w:br w:type="page"/>
      </w:r>
    </w:p>
    <w:p>
      <w:pPr>
        <w:pStyle w:val="Heading1"/>
        <w:jc w:val="center"/>
      </w:pPr>
      <w:r>
        <w:t>صفحة: 188</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يعقوب,,رويس عن يعقوب,</w:t>
            </w:r>
          </w:p>
        </w:tc>
        <w:tc>
          <w:tcPr>
            <w:tcW w:type="dxa" w:w="7200"/>
          </w:tcPr>
          <w:p>
            <w:pPr>
              <w:spacing w:after="0" w:before="0"/>
            </w:pPr>
            <w:r>
              <w:t>وقف بهاء السكت باتفاق.</w:t>
            </w:r>
          </w:p>
        </w:tc>
        <w:tc>
          <w:tcPr>
            <w:tcW w:type="dxa" w:w="4320"/>
          </w:tcPr>
          <w:p>
            <w:pPr>
              <w:spacing w:after="0" w:before="0"/>
            </w:pPr>
            <w:r>
              <w:rPr>
                <w:color w:val="008000"/>
              </w:rPr>
              <w:t>هو,يا ويلتى</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وصلا ووقفا.</w:t>
            </w:r>
          </w:p>
        </w:tc>
        <w:tc>
          <w:tcPr>
            <w:tcW w:type="dxa" w:w="4320"/>
          </w:tcPr>
          <w:p>
            <w:pPr>
              <w:spacing w:after="0" w:before="0"/>
            </w:pPr>
            <w:r>
              <w:rPr>
                <w:color w:val="008000"/>
              </w:rPr>
              <w:t>آتيهم</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ذكوان عن ابن عامر, الكسائي, أبو جعفر, رويس عن يعقوب,,هشام عن ابن عامر,</w:t>
            </w:r>
          </w:p>
        </w:tc>
        <w:tc>
          <w:tcPr>
            <w:tcW w:type="dxa" w:w="7200"/>
          </w:tcPr>
          <w:p>
            <w:pPr>
              <w:spacing w:after="0" w:before="0"/>
            </w:pPr>
            <w:r>
              <w:t>بإشمام الكسرةِ الضمَّ، مع تحقيق الهمزة.</w:t>
            </w:r>
          </w:p>
        </w:tc>
        <w:tc>
          <w:tcPr>
            <w:tcW w:type="dxa" w:w="4320"/>
          </w:tcPr>
          <w:p>
            <w:pPr>
              <w:spacing w:after="0" w:before="0"/>
            </w:pPr>
            <w:r>
              <w:rPr>
                <w:color w:val="008000"/>
              </w:rPr>
              <w:t>سيء</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إليه نكرهم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غير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ظلموا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آمنوا,رأى,أألد,وإنهم آتيهم,آتيهم</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لشيء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الكسائي,,ابن ذكوان عن ابن عامر, خلف العاشر,,حمزة,,أبو عمرو, حمزة, الكسائي, خلف العاشر,,أبو عمرو,,ابن ذكوان عن ابن عامر, شعبة عن عاصم, الكسائي, خلف العاشر,,حمزة, 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داركم,جاء,ديارهم,جاءت,بالبشرى,رأى,يا ويلتى,وجاءته,البشرى,وضاق</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ثلاثة,برحمة,الصيحة,خيفة,قائمة,رحمت</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نافع,,الدوري عن أبي عمرو,</w:t>
            </w:r>
          </w:p>
        </w:tc>
        <w:tc>
          <w:tcPr>
            <w:tcW w:type="dxa" w:w="7200"/>
          </w:tcPr>
          <w:p>
            <w:pPr>
              <w:spacing w:after="0" w:before="0"/>
            </w:pPr>
            <w:r>
              <w:t>بالتقليل .</w:t>
            </w:r>
          </w:p>
        </w:tc>
        <w:tc>
          <w:tcPr>
            <w:tcW w:type="dxa" w:w="4320"/>
          </w:tcPr>
          <w:p>
            <w:pPr>
              <w:spacing w:after="0" w:before="0"/>
            </w:pPr>
            <w:r>
              <w:rPr>
                <w:color w:val="008000"/>
              </w:rPr>
              <w:t>داركم,ديارهم,بالبشرى,رأى,يا ويلتى,البشرى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أدغم الدال في الجيم.</w:t>
            </w:r>
          </w:p>
        </w:tc>
        <w:tc>
          <w:tcPr>
            <w:tcW w:type="dxa" w:w="4320"/>
          </w:tcPr>
          <w:p>
            <w:pPr>
              <w:spacing w:after="0" w:before="0"/>
            </w:pPr>
            <w:r>
              <w:rPr>
                <w:color w:val="008000"/>
              </w:rPr>
              <w:t>ولقد جاءت,قد جاء</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وله وجه الاختلاس.</w:t>
            </w:r>
          </w:p>
        </w:tc>
        <w:tc>
          <w:tcPr>
            <w:tcW w:type="dxa" w:w="4320"/>
          </w:tcPr>
          <w:p>
            <w:pPr>
              <w:spacing w:after="0" w:before="0"/>
            </w:pPr>
            <w:r>
              <w:rPr>
                <w:color w:val="008000"/>
              </w:rPr>
              <w:t>خزي يومئذ,أمر ربك</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أبو جعفر,,ورش عن نافع,,ابن كثير, رويس عن يعقوب,,هشام عن ابن عامر,</w:t>
            </w:r>
          </w:p>
        </w:tc>
        <w:tc>
          <w:tcPr>
            <w:tcW w:type="dxa" w:w="7200"/>
          </w:tcPr>
          <w:p>
            <w:pPr>
              <w:spacing w:after="0" w:before="0"/>
            </w:pPr>
            <w:r>
              <w:t>بتسهيل الهمزة الثانية، مع الإدخال.</w:t>
            </w:r>
          </w:p>
        </w:tc>
        <w:tc>
          <w:tcPr>
            <w:tcW w:type="dxa" w:w="4320"/>
          </w:tcPr>
          <w:p>
            <w:pPr>
              <w:spacing w:after="0" w:before="0"/>
            </w:pPr>
            <w:r>
              <w:rPr>
                <w:color w:val="008000"/>
              </w:rPr>
              <w:t>أألد</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البزي عن ابن كثير, أبو عمرو,,ورش عن نافع, قنبل عن ابن كثير,,أبو جعفر, رويس عن يعقوب,,قالون عن نافع, البزي عن ابن كثير,,أبو عمرو,</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rPr>
                <w:color w:val="008000"/>
              </w:rPr>
              <w:t>جاء أمرنا,وراء إسحاق,جاء أمر</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صالحا والذين,لوط وامرأته,ومن وراء,عجوز وهذا,منيب يا إبراهيم,مردود ولما,ذرعا وقال</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وعد غير,ومن خزي,عذاب غير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بالإمالة مع تحقيق الهمزة وصلا، ووقف بإبدال الهمزة ألفا مع القصر والتوسط والطول.</w:t>
            </w:r>
          </w:p>
        </w:tc>
        <w:tc>
          <w:tcPr>
            <w:tcW w:type="dxa" w:w="4320"/>
          </w:tcPr>
          <w:p>
            <w:pPr>
              <w:spacing w:after="0" w:before="0"/>
            </w:pPr>
            <w:r>
              <w:rPr>
                <w:color w:val="008000"/>
              </w:rPr>
              <w:t>جاء,يومئذ,يومئذ إن,وأخذ,فأصبحوا,كأن,جاءت,رأى,وأوجس,تخف إنا,وامرأته,قائمة,بإسحاق,وراء,أألد,وأنا,شيخا إن,لشيء,من أمر,عن إبراهيم,وجاءته,لوط إن,لحليم أواه,يا إبراهيم,وإنهم,سيء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جاء,وراء,لشيء,سيء</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أبو عمرو, يعقوب,</w:t>
            </w:r>
          </w:p>
        </w:tc>
        <w:tc>
          <w:tcPr>
            <w:tcW w:type="dxa" w:w="7200"/>
          </w:tcPr>
          <w:p>
            <w:pPr>
              <w:spacing w:after="0" w:before="0"/>
            </w:pPr>
            <w:r>
              <w:t>بفتح هاء التأنيث، مع الوقف عليها بالهاء.</w:t>
            </w:r>
          </w:p>
        </w:tc>
        <w:tc>
          <w:tcPr>
            <w:tcW w:type="dxa" w:w="4320"/>
          </w:tcPr>
          <w:p>
            <w:pPr>
              <w:spacing w:after="0" w:before="0"/>
            </w:pPr>
            <w:r>
              <w:rPr>
                <w:color w:val="008000"/>
              </w:rPr>
              <w:t>رحمت</w:t>
            </w:r>
          </w:p>
        </w:tc>
        <w:tc>
          <w:tcPr>
            <w:tcW w:type="dxa" w:w="2160"/>
          </w:tcPr>
          <w:p>
            <w:pPr>
              <w:spacing w:after="0" w:before="0"/>
            </w:pPr>
          </w:p>
        </w:tc>
      </w:tr>
    </w:tbl>
    <w:p/>
    <w:p>
      <w:r>
        <w:br w:type="page"/>
      </w:r>
    </w:p>
    <w:p>
      <w:pPr>
        <w:pStyle w:val="Heading1"/>
        <w:jc w:val="center"/>
      </w:pPr>
      <w:r>
        <w:t>صفحة: 189</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بهاء السكت وقفا.</w:t>
            </w:r>
          </w:p>
        </w:tc>
        <w:tc>
          <w:tcPr>
            <w:tcW w:type="dxa" w:w="4320"/>
          </w:tcPr>
          <w:p>
            <w:pPr>
              <w:spacing w:after="0" w:before="0"/>
            </w:pPr>
            <w:r>
              <w:rPr>
                <w:color w:val="008000"/>
              </w:rPr>
              <w:t>هن,هي</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إليه ومن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بضم الراء، مع ترقيقها.</w:t>
            </w:r>
          </w:p>
        </w:tc>
        <w:tc>
          <w:tcPr>
            <w:tcW w:type="dxa" w:w="4320"/>
          </w:tcPr>
          <w:p>
            <w:pPr>
              <w:spacing w:after="0" w:before="0"/>
            </w:pPr>
            <w:r>
              <w:rPr>
                <w:color w:val="008000"/>
              </w:rPr>
              <w:t>غيره,خير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بالجمع، وضم التاء، مع تغليظ اللام.</w:t>
            </w:r>
          </w:p>
        </w:tc>
        <w:tc>
          <w:tcPr>
            <w:tcW w:type="dxa" w:w="4320"/>
          </w:tcPr>
          <w:p>
            <w:pPr>
              <w:spacing w:after="0" w:before="0"/>
            </w:pPr>
            <w:r>
              <w:rPr>
                <w:color w:val="008000"/>
              </w:rPr>
              <w:t>أصلاتك</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بتحقيق الهمزة في الحالين، مع ثلاثة البدل.</w:t>
            </w:r>
          </w:p>
        </w:tc>
        <w:tc>
          <w:tcPr>
            <w:tcW w:type="dxa" w:w="4320"/>
          </w:tcPr>
          <w:p>
            <w:pPr>
              <w:spacing w:after="0" w:before="0"/>
            </w:pPr>
            <w:r>
              <w:rPr>
                <w:color w:val="008000"/>
              </w:rPr>
              <w:t>السيئات,أو آوي,آوي</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العاشر,,حمزة,,أبو عمرو, حمزة, الكسائي, خلف العاشر,</w:t>
            </w:r>
          </w:p>
        </w:tc>
        <w:tc>
          <w:tcPr>
            <w:tcW w:type="dxa" w:w="7200"/>
          </w:tcPr>
          <w:p>
            <w:pPr>
              <w:spacing w:after="0" w:before="0"/>
            </w:pPr>
            <w:r>
              <w:t>بالإمالة، مع تحقيق الهمزة.</w:t>
            </w:r>
          </w:p>
        </w:tc>
        <w:tc>
          <w:tcPr>
            <w:tcW w:type="dxa" w:w="4320"/>
          </w:tcPr>
          <w:p>
            <w:pPr>
              <w:spacing w:after="0" w:before="0"/>
            </w:pPr>
            <w:r>
              <w:rPr>
                <w:color w:val="008000"/>
              </w:rPr>
              <w:t>وجاءه,جاء,أراكم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قوة,حجارة,مسومة,بقيت</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أراكم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أطهر لكم,لتعلم ما,قال لو,رسل ربك</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مؤمنين,تأمرك</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البزي عن ابن كثير, أبو عمرو,,ورش عن نافع, قنبل عن ابن كثير,,أبو جعفر, رويس عن يعقوب,</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rPr>
                <w:color w:val="008000"/>
              </w:rPr>
              <w:t>جاء أمرنا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عصيب وجاءه,حق وإنك,لن يصلوا,ببعيد وإلى,بخير وإني,محيط ويا قوم</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إله غيره</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بالإمالة، مع تحقيق الهمزة وصلا، ووقف بتسهيل الهمزة مع المد والقصر.</w:t>
            </w:r>
          </w:p>
        </w:tc>
        <w:tc>
          <w:tcPr>
            <w:tcW w:type="dxa" w:w="4320"/>
          </w:tcPr>
          <w:p>
            <w:pPr>
              <w:spacing w:after="0" w:before="0"/>
            </w:pPr>
            <w:r>
              <w:rPr>
                <w:color w:val="008000"/>
              </w:rPr>
              <w:t>وجاءه,السيئات,هؤلاء,وإنك,لو أن,قوة أو,أو آوي,فأسر,بأهلك,أحد إلا,امرأتك,جاء,وأمطرنا,وإلى,من إله,وإني,أشياءهم,الأرض,مؤمنين,تأمرك</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ووقف بتحقيق الهمزة الأولى، وله في الثانية الإبدال مع القصر والتوسط والطول، وتسهيل الهمزة بالروم على المد والقصر.</w:t>
            </w:r>
          </w:p>
        </w:tc>
        <w:tc>
          <w:tcPr>
            <w:tcW w:type="dxa" w:w="4320"/>
          </w:tcPr>
          <w:p>
            <w:pPr>
              <w:spacing w:after="0" w:before="0"/>
            </w:pPr>
            <w:r>
              <w:rPr>
                <w:color w:val="008000"/>
              </w:rPr>
              <w:t>هؤلاء,جاء</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أبو عمرو, يعقوب,</w:t>
            </w:r>
          </w:p>
        </w:tc>
        <w:tc>
          <w:tcPr>
            <w:tcW w:type="dxa" w:w="7200"/>
          </w:tcPr>
          <w:p>
            <w:pPr>
              <w:spacing w:after="0" w:before="0"/>
            </w:pPr>
            <w:r>
              <w:t>بفتح هاء التأنيث، مع الوقف عليها بالهاء.</w:t>
            </w:r>
          </w:p>
        </w:tc>
        <w:tc>
          <w:tcPr>
            <w:tcW w:type="dxa" w:w="4320"/>
          </w:tcPr>
          <w:p>
            <w:pPr>
              <w:spacing w:after="0" w:before="0"/>
            </w:pPr>
            <w:r>
              <w:rPr>
                <w:color w:val="008000"/>
              </w:rPr>
              <w:t>بقيت</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تخزون,تخزون في</w:t>
            </w:r>
          </w:p>
        </w:tc>
        <w:tc>
          <w:tcPr>
            <w:tcW w:type="dxa" w:w="2160"/>
          </w:tcPr>
          <w:p>
            <w:pPr>
              <w:spacing w:after="0" w:before="0"/>
            </w:pP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أبو جعفر,</w:t>
            </w:r>
          </w:p>
        </w:tc>
        <w:tc>
          <w:tcPr>
            <w:tcW w:type="dxa" w:w="7200"/>
          </w:tcPr>
          <w:p>
            <w:pPr>
              <w:spacing w:after="0" w:before="0"/>
            </w:pPr>
            <w:r>
              <w:t>بإثبات الياء الزائدة وصلا وحذفها وقفا.</w:t>
            </w:r>
          </w:p>
        </w:tc>
        <w:tc>
          <w:tcPr>
            <w:tcW w:type="dxa" w:w="4320"/>
          </w:tcPr>
          <w:p>
            <w:pPr>
              <w:spacing w:after="0" w:before="0"/>
            </w:pPr>
            <w:r>
              <w:rPr>
                <w:color w:val="008000"/>
              </w:rPr>
              <w:t>تخزون,تخزون في</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عمرو, أبو جعفر,,نافع,البزي عن ابن كثير, أبو عمرو, أبو جعفر,,نافع,ابن كثير, أبو عمرو, أبو جعفر,</w:t>
            </w:r>
          </w:p>
        </w:tc>
        <w:tc>
          <w:tcPr>
            <w:tcW w:type="dxa" w:w="7200"/>
          </w:tcPr>
          <w:p>
            <w:pPr>
              <w:spacing w:after="0" w:before="0"/>
            </w:pPr>
            <w:r>
              <w:t>بفتح ياء الإضافة.</w:t>
            </w:r>
          </w:p>
        </w:tc>
        <w:tc>
          <w:tcPr>
            <w:tcW w:type="dxa" w:w="4320"/>
          </w:tcPr>
          <w:p>
            <w:pPr>
              <w:spacing w:after="0" w:before="0"/>
            </w:pPr>
            <w:r>
              <w:rPr>
                <w:color w:val="008000"/>
              </w:rPr>
              <w:t>ضيفي أليس,إني أراكم,وإني أخاف</w:t>
            </w:r>
          </w:p>
        </w:tc>
        <w:tc>
          <w:tcPr>
            <w:tcW w:type="dxa" w:w="2160"/>
          </w:tcPr>
          <w:p>
            <w:pPr>
              <w:spacing w:after="0" w:before="0"/>
            </w:pPr>
          </w:p>
        </w:tc>
      </w:tr>
    </w:tbl>
    <w:p/>
    <w:p>
      <w:r>
        <w:br w:type="page"/>
      </w:r>
    </w:p>
    <w:p>
      <w:pPr>
        <w:pStyle w:val="Heading1"/>
        <w:jc w:val="center"/>
      </w:pPr>
      <w:r>
        <w:t>صفحة: 190</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منه رزقا,عنه إن,عليه توكلت,وإليه أنيب,إليه إن,واتخذتموه وراءكم,يأتيه عذاب,يخزيه ومن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واستغفروا,كثيرا</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وتفخيم اللام في الحالين.</w:t>
            </w:r>
          </w:p>
        </w:tc>
        <w:tc>
          <w:tcPr>
            <w:tcW w:type="dxa" w:w="4320"/>
          </w:tcPr>
          <w:p>
            <w:pPr>
              <w:spacing w:after="0" w:before="0"/>
            </w:pPr>
            <w:r>
              <w:rPr>
                <w:color w:val="008000"/>
              </w:rPr>
              <w:t>الإصلاح,ظلموا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 وصلا ووقفا.</w:t>
            </w:r>
          </w:p>
        </w:tc>
        <w:tc>
          <w:tcPr>
            <w:tcW w:type="dxa" w:w="4320"/>
          </w:tcPr>
          <w:p>
            <w:pPr>
              <w:spacing w:after="0" w:before="0"/>
            </w:pPr>
            <w:r>
              <w:rPr>
                <w:color w:val="008000"/>
              </w:rPr>
              <w:t>آباؤنا,آمنوا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حمزة, الكسائي, خلف العاشر,,ابن ذكوان عن ابن عامر, خلف العاشر,,حمزة,,أبو عمرو, الدوري عن الكسائي,</w:t>
            </w:r>
          </w:p>
        </w:tc>
        <w:tc>
          <w:tcPr>
            <w:tcW w:type="dxa" w:w="7200"/>
          </w:tcPr>
          <w:p>
            <w:pPr>
              <w:spacing w:after="0" w:before="0"/>
            </w:pPr>
            <w:r>
              <w:t>بالإمالة .</w:t>
            </w:r>
          </w:p>
        </w:tc>
        <w:tc>
          <w:tcPr>
            <w:tcW w:type="dxa" w:w="4320"/>
          </w:tcPr>
          <w:p>
            <w:pPr>
              <w:spacing w:after="0" w:before="0"/>
            </w:pPr>
            <w:r>
              <w:rPr>
                <w:color w:val="008000"/>
              </w:rPr>
              <w:t>أنهاكم,لنراك,جاء,ديارهم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بينة,برحمة,الصيحة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أنهاكم,لنراك,ديارهم</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عمرو, ابن عامر, شعبة عن عاصم, حمزة, الكسائي, أبو جعفر, روح عن يعقوب, خلف العاشر,,أبو عمرو, ابن عامر, حمزة, الكسائي,</w:t>
            </w:r>
          </w:p>
        </w:tc>
        <w:tc>
          <w:tcPr>
            <w:tcW w:type="dxa" w:w="7200"/>
          </w:tcPr>
          <w:p>
            <w:pPr>
              <w:spacing w:after="0" w:before="0"/>
            </w:pPr>
            <w:r>
              <w:t>بإدغام الذال في التاء.</w:t>
            </w:r>
          </w:p>
        </w:tc>
        <w:tc>
          <w:tcPr>
            <w:tcW w:type="dxa" w:w="4320"/>
          </w:tcPr>
          <w:p>
            <w:pPr>
              <w:spacing w:after="0" w:before="0"/>
            </w:pPr>
            <w:r>
              <w:rPr>
                <w:color w:val="008000"/>
              </w:rPr>
              <w:t>واتخذتموه,بعدت ثمود</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يأتيه</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جعفر,,ورش عن نافع,</w:t>
            </w:r>
          </w:p>
        </w:tc>
        <w:tc>
          <w:tcPr>
            <w:tcW w:type="dxa" w:w="7200"/>
          </w:tcPr>
          <w:p>
            <w:pPr>
              <w:spacing w:after="0" w:before="0"/>
            </w:pPr>
            <w:r>
              <w:t>بتسهيل الهمزة الثانية.</w:t>
            </w:r>
          </w:p>
        </w:tc>
        <w:tc>
          <w:tcPr>
            <w:tcW w:type="dxa" w:w="4320"/>
          </w:tcPr>
          <w:p>
            <w:pPr>
              <w:spacing w:after="0" w:before="0"/>
            </w:pPr>
            <w:r>
              <w:rPr>
                <w:color w:val="008000"/>
              </w:rPr>
              <w:t>أرأيتم</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يعقوب,,قالون عن نافع, البزي عن ابن كثير, أبو عمرو,,ورش عن نافع, قنبل عن ابن كثير,,أبو جعفر, رويس عن يعقوب,</w:t>
            </w:r>
          </w:p>
        </w:tc>
        <w:tc>
          <w:tcPr>
            <w:tcW w:type="dxa" w:w="7200"/>
          </w:tcPr>
          <w:p>
            <w:pPr>
              <w:spacing w:after="0" w:before="0"/>
            </w:pPr>
            <w:r>
              <w:t>بتحقيق الهمزة الأولى، وله في الهمزة الثانية التسهيل أو الإبدال واوا مكسورة.</w:t>
            </w:r>
          </w:p>
        </w:tc>
        <w:tc>
          <w:tcPr>
            <w:tcW w:type="dxa" w:w="4320"/>
          </w:tcPr>
          <w:p>
            <w:pPr>
              <w:spacing w:after="0" w:before="0"/>
            </w:pPr>
            <w:r>
              <w:rPr>
                <w:color w:val="008000"/>
              </w:rPr>
              <w:t>نشاء إنك,جاء أمرنا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حسنا وما,أن يصيبكم,صالح وما,ببعيد واستغفروا,رحيم ودود,ضعيفا ولولا,محيط ويا قوم,من يأتيه,عذاب يخزيه,كاذب وارتقبوا,رقيب ولما,شعيبا والذين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الهمزة مع المد والقصر، مع قصر مد البدل.</w:t>
            </w:r>
          </w:p>
        </w:tc>
        <w:tc>
          <w:tcPr>
            <w:tcW w:type="dxa" w:w="4320"/>
          </w:tcPr>
          <w:p>
            <w:pPr>
              <w:spacing w:after="0" w:before="0"/>
            </w:pPr>
            <w:r>
              <w:rPr>
                <w:color w:val="008000"/>
              </w:rPr>
              <w:t>آباؤنا,أو أن,نشاء,لأنت,أرأيتم,أن أخالفكم,إن أريد,الإصلاح,وإليه,نوح أو,هود أو,وإنا,وراءكم,ظهريا إن,يأتيه,جاء,وأخذت,فأصبحوا,كأن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بتخفيف الهمزة باثني عشر وجها: خمسة القياس:, - إبدال الهمزة ألفا، مع القصر والتوسط والمد, - التسهيل بالروم، مع المد والقصر, - وسبعة على الرسم؛ لأن الهمزة فيه مرسومة على واو؛ فتبدل واوا مضمومة ثم تسكن للوقف, ويجري فيها الأوجه الثلاثة: القصر والتوسط والمد، مع السكون المحض, - القصر والتوسط والمد، مع الإشمام فتصير الأوجه ستة, - والسابع: روم حركتها مع القصر.</w:t>
            </w:r>
          </w:p>
        </w:tc>
        <w:tc>
          <w:tcPr>
            <w:tcW w:type="dxa" w:w="4320"/>
          </w:tcPr>
          <w:p>
            <w:pPr>
              <w:spacing w:after="0" w:before="0"/>
            </w:pPr>
            <w:r>
              <w:rPr>
                <w:color w:val="008000"/>
              </w:rPr>
              <w:t>نشاء,جاء</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عمرو, ابن عامر, أبو جعفر,,نافع,ابن كثير, أبو عمرو, أبو جعفر,,نافع,ابن كثير, أبو عمرو, ابن ذكوان عن ابن عامر, أبو جعفر,</w:t>
            </w:r>
          </w:p>
        </w:tc>
        <w:tc>
          <w:tcPr>
            <w:tcW w:type="dxa" w:w="7200"/>
          </w:tcPr>
          <w:p>
            <w:pPr>
              <w:spacing w:after="0" w:before="0"/>
            </w:pPr>
            <w:r>
              <w:t>بفتح ياء الإضافة.</w:t>
            </w:r>
          </w:p>
        </w:tc>
        <w:tc>
          <w:tcPr>
            <w:tcW w:type="dxa" w:w="4320"/>
          </w:tcPr>
          <w:p>
            <w:pPr>
              <w:spacing w:after="0" w:before="0"/>
            </w:pPr>
            <w:r>
              <w:rPr>
                <w:color w:val="008000"/>
              </w:rPr>
              <w:t>توفيقي إلا,شقاقي أن,أرهطي أعز</w:t>
            </w:r>
          </w:p>
        </w:tc>
        <w:tc>
          <w:tcPr>
            <w:tcW w:type="dxa" w:w="2160"/>
          </w:tcPr>
          <w:p>
            <w:pPr>
              <w:spacing w:after="0" w:before="0"/>
            </w:pPr>
          </w:p>
        </w:tc>
      </w:tr>
    </w:tbl>
    <w:p/>
    <w:p>
      <w:r>
        <w:br w:type="page"/>
      </w:r>
    </w:p>
    <w:p>
      <w:pPr>
        <w:pStyle w:val="Heading1"/>
        <w:jc w:val="center"/>
      </w:pPr>
      <w:r>
        <w:t>صفحة: 191</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بكسر الهاء ووقف بهاء السكت باتفاق.</w:t>
            </w:r>
          </w:p>
        </w:tc>
        <w:tc>
          <w:tcPr>
            <w:tcW w:type="dxa" w:w="4320"/>
          </w:tcPr>
          <w:p>
            <w:pPr>
              <w:spacing w:after="0" w:before="0"/>
            </w:pPr>
            <w:r>
              <w:rPr>
                <w:color w:val="008000"/>
              </w:rPr>
              <w:t>وهي</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وهي</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غير,الآخرة,نؤخره,زفير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ظلمناهم,ظلموا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بآياتنا,عنهم آلهتهم,آلهتهم,لآية,الآخرة</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حمزة, الكسائي, خلف العاشر,,ابن ذكوان عن ابن عامر, خلف العاشر,,حمزة,,ابن ذكوان عن ابن عامر,,أبو عمرو, الدوري عن الكسائي,</w:t>
            </w:r>
          </w:p>
        </w:tc>
        <w:tc>
          <w:tcPr>
            <w:tcW w:type="dxa" w:w="7200"/>
          </w:tcPr>
          <w:p>
            <w:pPr>
              <w:spacing w:after="0" w:before="0"/>
            </w:pPr>
            <w:r>
              <w:t>بالإمالة وصلا ووقفا.</w:t>
            </w:r>
          </w:p>
        </w:tc>
        <w:tc>
          <w:tcPr>
            <w:tcW w:type="dxa" w:w="4320"/>
          </w:tcPr>
          <w:p>
            <w:pPr>
              <w:spacing w:after="0" w:before="0"/>
            </w:pPr>
            <w:r>
              <w:rPr>
                <w:color w:val="008000"/>
              </w:rPr>
              <w:t>موسى,القرى,جاء,زادوهم,خاف,النار,شاء</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القيامة,لعنة,ظالمة,لآية,الآخرة,الجنة,مرية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موسى,القرى,النار</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المرفود ذلك,أمر ربك,الآخرة ذلك,النار لهم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جعفر,,ورش عن نافع,,أبو جعفر,</w:t>
            </w:r>
          </w:p>
        </w:tc>
        <w:tc>
          <w:tcPr>
            <w:tcW w:type="dxa" w:w="7200"/>
          </w:tcPr>
          <w:p>
            <w:pPr>
              <w:spacing w:after="0" w:before="0"/>
            </w:pPr>
            <w:r>
              <w:t>بالإبدال</w:t>
            </w:r>
          </w:p>
        </w:tc>
        <w:tc>
          <w:tcPr>
            <w:tcW w:type="dxa" w:w="4320"/>
          </w:tcPr>
          <w:p>
            <w:pPr>
              <w:spacing w:after="0" w:before="0"/>
            </w:pPr>
            <w:r>
              <w:rPr>
                <w:color w:val="008000"/>
              </w:rPr>
              <w:t>وبئس,بئس,نؤخره,يأت</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البزي عن ابن كثير, أبو عمرو,,ورش عن نافع, قنبل عن ابن كثير,,أبو جعفر, رويس عن يعقوب,</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rPr>
                <w:color w:val="008000"/>
              </w:rPr>
              <w:t>جاء أمر</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برشيد يقدم,لعنة ويوم,قائم وحصيد,وحصيد وما,تتبيب وكذلك,مشهود وما,معدود يوم,شقي وسعيد,زفير وشهيق</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لمن خاف,وشهيق خالدين,عطاء غير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ولقد أرسلنا,بآياتنا,مبين إلى,وملئه,فأوردهم,وبئس,وأتبعوا,بئس,من أنباء,أنباء,قائم,شيء,جاء,ظالمة إن,شديد إن,لآية,الآخرة,نؤخره,لأجل,يأت,نفس إلا,بإذنه,فأما,والأرض,شاء,وأما,عطاء,هؤلاء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أنباء,شيء,جاء,شاء,هؤلاء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يأت لا</w:t>
            </w:r>
          </w:p>
        </w:tc>
        <w:tc>
          <w:tcPr>
            <w:tcW w:type="dxa" w:w="2160"/>
          </w:tcPr>
          <w:p>
            <w:pPr>
              <w:spacing w:after="0" w:before="0"/>
            </w:pP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عمرو, الكسائي, أبو جعفر,</w:t>
            </w:r>
          </w:p>
        </w:tc>
        <w:tc>
          <w:tcPr>
            <w:tcW w:type="dxa" w:w="7200"/>
          </w:tcPr>
          <w:p>
            <w:pPr>
              <w:spacing w:after="0" w:before="0"/>
            </w:pPr>
            <w:r>
              <w:t>بإثبات الياء الزائدة وصلا وحذفها وقفا.</w:t>
            </w:r>
          </w:p>
        </w:tc>
        <w:tc>
          <w:tcPr>
            <w:tcW w:type="dxa" w:w="4320"/>
          </w:tcPr>
          <w:p>
            <w:pPr>
              <w:spacing w:after="0" w:before="0"/>
            </w:pPr>
            <w:r>
              <w:rPr>
                <w:color w:val="008000"/>
              </w:rPr>
              <w:t>يأت لا</w:t>
            </w:r>
          </w:p>
        </w:tc>
        <w:tc>
          <w:tcPr>
            <w:tcW w:type="dxa" w:w="2160"/>
          </w:tcPr>
          <w:p>
            <w:pPr>
              <w:spacing w:after="0" w:before="0"/>
            </w:pPr>
          </w:p>
        </w:tc>
      </w:tr>
    </w:tbl>
    <w:p/>
    <w:p>
      <w:r>
        <w:br w:type="page"/>
      </w:r>
    </w:p>
    <w:p>
      <w:pPr>
        <w:pStyle w:val="Heading1"/>
        <w:jc w:val="center"/>
      </w:pPr>
      <w:r>
        <w:t>صفحة: 192</w:t>
      </w:r>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ولولا,منه مريب,فيه وكانوا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غير,خبير,بصير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ظلموا,الصلاة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 وصلا ووقفا.</w:t>
            </w:r>
          </w:p>
        </w:tc>
        <w:tc>
          <w:tcPr>
            <w:tcW w:type="dxa" w:w="4320"/>
          </w:tcPr>
          <w:p>
            <w:pPr>
              <w:spacing w:after="0" w:before="0"/>
            </w:pPr>
            <w:r>
              <w:rPr>
                <w:color w:val="008000"/>
              </w:rPr>
              <w:t>آباؤهم,ولقد آتينا,آتينا,السيئات</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الدوري عن الكسائي,,أبو عمرو, حمزة, الكسائي, خلف العاشر,,ابن ذكوان عن ابن عامر, خلف العاشر,,حمزة,,الدوري عن أبي عمرو,</w:t>
            </w:r>
          </w:p>
        </w:tc>
        <w:tc>
          <w:tcPr>
            <w:tcW w:type="dxa" w:w="7200"/>
          </w:tcPr>
          <w:p>
            <w:pPr>
              <w:spacing w:after="0" w:before="0"/>
            </w:pPr>
            <w:r>
              <w:t>بالإمالة وقفا بلا خلاف.</w:t>
            </w:r>
          </w:p>
        </w:tc>
        <w:tc>
          <w:tcPr>
            <w:tcW w:type="dxa" w:w="4320"/>
          </w:tcPr>
          <w:p>
            <w:pPr>
              <w:spacing w:after="0" w:before="0"/>
            </w:pPr>
            <w:r>
              <w:rPr>
                <w:color w:val="008000"/>
              </w:rPr>
              <w:t>موسى,النهار,ذكرى,القرى,شاء,والناس</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كلمة,بقية,أمة,واحدة,الجنة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وقفا بخلف.</w:t>
            </w:r>
          </w:p>
        </w:tc>
        <w:tc>
          <w:tcPr>
            <w:tcW w:type="dxa" w:w="4320"/>
          </w:tcPr>
          <w:p>
            <w:pPr>
              <w:spacing w:after="0" w:before="0"/>
            </w:pPr>
            <w:r>
              <w:rPr>
                <w:color w:val="008000"/>
              </w:rPr>
              <w:t>موسى,النهار,ذكرى,القرى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فاختلف فيه,الصلاة طرفي,السيئات ذلك,جهنم من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منقوص ولقد,مريب وإن,بصير ولا,بقية ينهون,بظلم وأهلها,أمة واحدة,واحدة ولا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الهمزة مع المد والقصر، مع قصر مد البدل.</w:t>
            </w:r>
          </w:p>
        </w:tc>
        <w:tc>
          <w:tcPr>
            <w:tcW w:type="dxa" w:w="4320"/>
          </w:tcPr>
          <w:p>
            <w:pPr>
              <w:spacing w:after="0" w:before="0"/>
            </w:pPr>
            <w:r>
              <w:rPr>
                <w:color w:val="008000"/>
              </w:rPr>
              <w:t>آباؤهم,وإنا,ولقد آتينا,وإنهم,وإن,تطغوا إنه,من أولياء,أولياء,وأقم,السيئات,فإن,الأرض,ممن أنجينا,وأهلها,شاء,لأملأن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أولياء,شاء</w:t>
            </w:r>
          </w:p>
        </w:tc>
        <w:tc>
          <w:tcPr>
            <w:tcW w:type="dxa" w:w="2160"/>
          </w:tcPr>
          <w:p>
            <w:pPr>
              <w:spacing w:after="0" w:before="0"/>
            </w:pPr>
          </w:p>
        </w:tc>
      </w:tr>
    </w:tbl>
    <w:p/>
    <w:p>
      <w:r>
        <w:br w:type="page"/>
      </w:r>
    </w:p>
    <w:p>
      <w:pPr>
        <w:pStyle w:val="Heading1"/>
        <w:jc w:val="center"/>
      </w:pPr>
      <w:r>
        <w:t>صفحة: 193</w:t>
      </w:r>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وإليه يرجع,فاعبده وتوكل,عليه وما,أنزلناه قرآنا,لأبيه يا أبت</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وانتظروا,منتظرون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بتحقيق الهمزة، مع ثلاثة البدل.</w:t>
            </w:r>
          </w:p>
        </w:tc>
        <w:tc>
          <w:tcPr>
            <w:tcW w:type="dxa" w:w="4320"/>
          </w:tcPr>
          <w:p>
            <w:pPr>
              <w:spacing w:after="0" w:before="0"/>
            </w:pPr>
            <w:r>
              <w:rPr>
                <w:color w:val="008000"/>
              </w:rPr>
              <w:t>فؤادك,آيات</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العاشر,,حمزة,,أبو عمرو, حمزة, الكسائي, خلف العاشر,,أبو عمرو, ابن عامر, شعبة عن عاصم, حمزة, الكسائي, خلف العاشر,,الدوري عن الكسائي,</w:t>
            </w:r>
          </w:p>
        </w:tc>
        <w:tc>
          <w:tcPr>
            <w:tcW w:type="dxa" w:w="7200"/>
          </w:tcPr>
          <w:p>
            <w:pPr>
              <w:spacing w:after="0" w:before="0"/>
            </w:pPr>
            <w:r>
              <w:t>بالإمالة، مع تحقيق الهمزة.</w:t>
            </w:r>
          </w:p>
        </w:tc>
        <w:tc>
          <w:tcPr>
            <w:tcW w:type="dxa" w:w="4320"/>
          </w:tcPr>
          <w:p>
            <w:pPr>
              <w:spacing w:after="0" w:before="0"/>
            </w:pPr>
            <w:r>
              <w:rPr>
                <w:color w:val="008000"/>
              </w:rPr>
              <w:t>وجاءك,وذكرى,الر,رؤياك</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وموعظة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نافع,,الدوري عن أبي عمرو,,السوسي عن أبي عمرو,</w:t>
            </w:r>
          </w:p>
        </w:tc>
        <w:tc>
          <w:tcPr>
            <w:tcW w:type="dxa" w:w="7200"/>
          </w:tcPr>
          <w:p>
            <w:pPr>
              <w:spacing w:after="0" w:before="0"/>
            </w:pPr>
            <w:r>
              <w:t>بالتقليل .</w:t>
            </w:r>
          </w:p>
        </w:tc>
        <w:tc>
          <w:tcPr>
            <w:tcW w:type="dxa" w:w="4320"/>
          </w:tcPr>
          <w:p>
            <w:pPr>
              <w:spacing w:after="0" w:before="0"/>
            </w:pPr>
            <w:r>
              <w:rPr>
                <w:color w:val="008000"/>
              </w:rPr>
              <w:t>وذكرى,الر,رؤياك</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تعقلون نحن,نحن نقص,والقمر رأيتهم,لك كيدا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جعفر,,السوسي عن أبي عمرو,</w:t>
            </w:r>
          </w:p>
        </w:tc>
        <w:tc>
          <w:tcPr>
            <w:tcW w:type="dxa" w:w="7200"/>
          </w:tcPr>
          <w:p>
            <w:pPr>
              <w:spacing w:after="0" w:before="0"/>
            </w:pPr>
            <w:r>
              <w:t>بالإبدال</w:t>
            </w:r>
          </w:p>
        </w:tc>
        <w:tc>
          <w:tcPr>
            <w:tcW w:type="dxa" w:w="4320"/>
          </w:tcPr>
          <w:p>
            <w:pPr>
              <w:spacing w:after="0" w:before="0"/>
            </w:pPr>
            <w:r>
              <w:rPr>
                <w:color w:val="008000"/>
              </w:rPr>
              <w:t>للمؤمنين,يؤمنون,رؤياك,تأويل</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قرآنا,القرآن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وموعظة وذكرى,كوكبا والشمس,مبين وكذلك</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حمزة,,هشام عن ابن عامر, حمزة,,حمزة,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من أنباء,أنباء,فؤادك,وجاءك,للمؤمنين,يؤمنون,والأرض,وإليه,الأمر,قرآنا,القرآن,وإن,لأبيه,يا أبت,رأيت,رأيتهم,رؤياك,كيدا إن,للإنسان,تأويل,الأحاديث</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أنباء</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عامر, أبو جعفر,,ابن كثير, يعقوب,</w:t>
            </w:r>
          </w:p>
        </w:tc>
        <w:tc>
          <w:tcPr>
            <w:tcW w:type="dxa" w:w="7200"/>
          </w:tcPr>
          <w:p>
            <w:pPr>
              <w:spacing w:after="0" w:before="0"/>
            </w:pPr>
            <w:r>
              <w:t>بفتح التاء، ووقف عليها بالهاء.</w:t>
            </w:r>
          </w:p>
        </w:tc>
        <w:tc>
          <w:tcPr>
            <w:tcW w:type="dxa" w:w="4320"/>
          </w:tcPr>
          <w:p>
            <w:pPr>
              <w:spacing w:after="0" w:before="0"/>
            </w:pPr>
            <w:r>
              <w:rPr>
                <w:color w:val="008000"/>
              </w:rPr>
              <w:t>يا أبت</w:t>
            </w:r>
          </w:p>
        </w:tc>
        <w:tc>
          <w:tcPr>
            <w:tcW w:type="dxa" w:w="2160"/>
          </w:tcPr>
          <w:p>
            <w:pPr>
              <w:spacing w:after="0" w:before="0"/>
            </w:pPr>
          </w:p>
        </w:tc>
      </w:tr>
    </w:tbl>
    <w:p/>
    <w:p>
      <w:r>
        <w:br w:type="page"/>
      </w:r>
    </w:p>
    <w:p>
      <w:pPr>
        <w:pStyle w:val="Heading1"/>
        <w:jc w:val="center"/>
      </w:pPr>
      <w:r>
        <w:t>صفحة: 194</w:t>
      </w:r>
    </w:p>
    <w:p>
      <w:pPr>
        <w:pStyle w:val="Heading2"/>
      </w:pPr>
      <w:r>
        <w:t>الضم وصلا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هشام عن ابن عامر, الكسائي, أبو جعفر, خلف العاشر,</w:t>
            </w:r>
          </w:p>
        </w:tc>
        <w:tc>
          <w:tcPr>
            <w:tcW w:type="dxa" w:w="7200"/>
          </w:tcPr>
          <w:p>
            <w:pPr>
              <w:spacing w:after="0" w:before="0"/>
            </w:pPr>
            <w:r>
              <w:t>بضم التنوين وصلا.</w:t>
            </w:r>
          </w:p>
        </w:tc>
        <w:tc>
          <w:tcPr>
            <w:tcW w:type="dxa" w:w="4320"/>
          </w:tcPr>
          <w:p>
            <w:pPr>
              <w:spacing w:after="0" w:before="0"/>
            </w:pPr>
            <w:r>
              <w:rPr>
                <w:color w:val="008000"/>
              </w:rPr>
              <w:t>مبين اقتلوا</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w:t>
            </w:r>
          </w:p>
        </w:tc>
        <w:tc>
          <w:tcPr>
            <w:tcW w:type="dxa" w:w="7200"/>
          </w:tcPr>
          <w:p>
            <w:pPr>
              <w:spacing w:after="0" w:before="0"/>
            </w:pPr>
            <w:r>
              <w:t>بالاختلاس والإشمام، مع إبدال الهمزة.</w:t>
            </w:r>
          </w:p>
        </w:tc>
        <w:tc>
          <w:tcPr>
            <w:tcW w:type="dxa" w:w="4320"/>
          </w:tcPr>
          <w:p>
            <w:pPr>
              <w:spacing w:after="0" w:before="0"/>
            </w:pPr>
            <w:r>
              <w:rPr>
                <w:color w:val="008000"/>
              </w:rPr>
              <w:t>تأمنا</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وأخوه أحب,اطرحوه أرضا,وألقوه في,يلتقطه بعض,أرسله معنا,عنه غافلون,يجعلوه في,إليه لتنبئنهم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لخاسرون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آل,آيات,وجاءوا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w:t>
            </w:r>
          </w:p>
        </w:tc>
        <w:tc>
          <w:tcPr>
            <w:tcW w:type="dxa" w:w="7200"/>
          </w:tcPr>
          <w:p>
            <w:pPr>
              <w:spacing w:after="0" w:before="0"/>
            </w:pPr>
            <w:r>
              <w:t>بالإمالة، مع تحقيق الهمزة، وقصر مد البدل.</w:t>
            </w:r>
          </w:p>
        </w:tc>
        <w:tc>
          <w:tcPr>
            <w:tcW w:type="dxa" w:w="4320"/>
          </w:tcPr>
          <w:p>
            <w:pPr>
              <w:spacing w:after="0" w:before="0"/>
            </w:pPr>
            <w:r>
              <w:rPr>
                <w:color w:val="008000"/>
              </w:rPr>
              <w:t>وجاءوا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عصبة,غيابت,السيارة</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بخلف.</w:t>
            </w:r>
          </w:p>
        </w:tc>
        <w:tc>
          <w:tcPr>
            <w:tcW w:type="dxa" w:w="4320"/>
          </w:tcPr>
          <w:p>
            <w:pPr>
              <w:spacing w:after="0" w:before="0"/>
            </w:pPr>
            <w:r>
              <w:rPr>
                <w:color w:val="008000"/>
              </w:rPr>
              <w:t>يخل لكم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عمرو,,أبو جعفر,,ورش عن نافع, السوسي عن أبي عمرو, أبو جعفر,,ورش عن نافع, السوسي عن أبي عمرو, الكسائي, أبو جعفر, خلف العاشر,</w:t>
            </w:r>
          </w:p>
        </w:tc>
        <w:tc>
          <w:tcPr>
            <w:tcW w:type="dxa" w:w="7200"/>
          </w:tcPr>
          <w:p>
            <w:pPr>
              <w:spacing w:after="0" w:before="0"/>
            </w:pPr>
            <w:r>
              <w:t>بالاختلاس والإشمام، مع إبدال الهمزة.</w:t>
            </w:r>
          </w:p>
        </w:tc>
        <w:tc>
          <w:tcPr>
            <w:tcW w:type="dxa" w:w="4320"/>
          </w:tcPr>
          <w:p>
            <w:pPr>
              <w:spacing w:after="0" w:before="0"/>
            </w:pPr>
            <w:r>
              <w:rPr>
                <w:color w:val="008000"/>
              </w:rPr>
              <w:t>تأمنا,يأكله,الذئب,بمؤمن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أرضا يخل,غدا يرتع,أن يأكله,أن يجعلوه,عشاء يبكون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بتسهيل وتحقيق الهمزة.</w:t>
            </w:r>
          </w:p>
        </w:tc>
        <w:tc>
          <w:tcPr>
            <w:tcW w:type="dxa" w:w="4320"/>
          </w:tcPr>
          <w:p>
            <w:pPr>
              <w:spacing w:after="0" w:before="0"/>
            </w:pPr>
            <w:r>
              <w:rPr>
                <w:color w:val="008000"/>
              </w:rPr>
              <w:t>وإسحاق,وإخوته,للسائلين,وأخوه,عصبة إن,قائل,وألقوه,يا أبانا,تأمنا,وإنا,وأخاف,يأكله,الذئب,وأنتم,لئن,لئن أكله,عصبة إنا,وأجمعوا,وأوحينا,لتنبئنهم,بأمرهم,وجاءوا,عشاء,فأكله,بمؤمن</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كثير,,ابن كثير, أبو عمرو, يعقوب,</w:t>
            </w:r>
          </w:p>
        </w:tc>
        <w:tc>
          <w:tcPr>
            <w:tcW w:type="dxa" w:w="7200"/>
          </w:tcPr>
          <w:p>
            <w:pPr>
              <w:spacing w:after="0" w:before="0"/>
            </w:pPr>
            <w:r>
              <w:t>بالإفراد، مع قصر البدل والوقف عليها بالهاء على قاعدته.</w:t>
            </w:r>
          </w:p>
        </w:tc>
        <w:tc>
          <w:tcPr>
            <w:tcW w:type="dxa" w:w="4320"/>
          </w:tcPr>
          <w:p>
            <w:pPr>
              <w:spacing w:after="0" w:before="0"/>
            </w:pPr>
            <w:r>
              <w:rPr>
                <w:color w:val="008000"/>
              </w:rPr>
              <w:t>آيات,غيابت</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جعفر,</w:t>
            </w:r>
          </w:p>
        </w:tc>
        <w:tc>
          <w:tcPr>
            <w:tcW w:type="dxa" w:w="7200"/>
          </w:tcPr>
          <w:p>
            <w:pPr>
              <w:spacing w:after="0" w:before="0"/>
            </w:pPr>
            <w:r>
              <w:t>بفتح ياء الإضافة.</w:t>
            </w:r>
          </w:p>
        </w:tc>
        <w:tc>
          <w:tcPr>
            <w:tcW w:type="dxa" w:w="4320"/>
          </w:tcPr>
          <w:p>
            <w:pPr>
              <w:spacing w:after="0" w:before="0"/>
            </w:pPr>
            <w:r>
              <w:rPr>
                <w:color w:val="008000"/>
              </w:rPr>
              <w:t>ليحزنني أن</w:t>
            </w:r>
          </w:p>
        </w:tc>
        <w:tc>
          <w:tcPr>
            <w:tcW w:type="dxa" w:w="2160"/>
          </w:tcPr>
          <w:p>
            <w:pPr>
              <w:spacing w:after="0" w:before="0"/>
            </w:pPr>
          </w:p>
        </w:tc>
      </w:tr>
    </w:tbl>
    <w:p/>
    <w:p>
      <w:r>
        <w:br w:type="page"/>
      </w:r>
    </w:p>
    <w:p>
      <w:pPr>
        <w:pStyle w:val="Heading1"/>
        <w:jc w:val="center"/>
      </w:pPr>
      <w:r>
        <w:t>صفحة: 195</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هو,هي</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وأسروه بضاعة,وشروه بثمن,فيه من,اشتراه من,مثواه عسى,آتيناه حكما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آتيناه,رأى</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العاشر,,حمزة,,الكسائي, خلف العاشر,,أبو عمرو,,حمزة, الكسائي, خلف العاشر,,أبو عمرو, حمزة, الكسائي, خلف العاشر,,الدوري عن أبي عمرو,,الدوري عن الكسائي,,ابن ذكوان عن ابن عامر, شعبة عن عاصم, الكسائي, خلف العاشر,</w:t>
            </w:r>
          </w:p>
        </w:tc>
        <w:tc>
          <w:tcPr>
            <w:tcW w:type="dxa" w:w="7200"/>
          </w:tcPr>
          <w:p>
            <w:pPr>
              <w:spacing w:after="0" w:before="0"/>
            </w:pPr>
            <w:r>
              <w:t>بالإمالة، مع تحقيق الهمزة.</w:t>
            </w:r>
          </w:p>
        </w:tc>
        <w:tc>
          <w:tcPr>
            <w:tcW w:type="dxa" w:w="4320"/>
          </w:tcPr>
          <w:p>
            <w:pPr>
              <w:spacing w:after="0" w:before="0"/>
            </w:pPr>
            <w:r>
              <w:rPr>
                <w:color w:val="008000"/>
              </w:rPr>
              <w:t>وجاءت,فأدلى,يا بشرى,اشتراه,مثواه,عسى,الناس,مثواي,رأى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سيارة,بضاعة,معدودة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 مع تحقيق الهمزة وصلا ووقفا.</w:t>
            </w:r>
          </w:p>
        </w:tc>
        <w:tc>
          <w:tcPr>
            <w:tcW w:type="dxa" w:w="4320"/>
          </w:tcPr>
          <w:p>
            <w:pPr>
              <w:spacing w:after="0" w:before="0"/>
            </w:pPr>
            <w:r>
              <w:rPr>
                <w:color w:val="008000"/>
              </w:rPr>
              <w:t>فأدلى,يا بشرى,اشتراه,مثواه,عسى,مثواي,رأى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 الكسائي,,أبو عمرو, حمزة, الكسائي, خلف العاشر,</w:t>
            </w:r>
          </w:p>
        </w:tc>
        <w:tc>
          <w:tcPr>
            <w:tcW w:type="dxa" w:w="7200"/>
          </w:tcPr>
          <w:p>
            <w:pPr>
              <w:spacing w:after="0" w:before="0"/>
            </w:pPr>
            <w:r>
              <w:t>أدغم اللام في السين.</w:t>
            </w:r>
          </w:p>
        </w:tc>
        <w:tc>
          <w:tcPr>
            <w:tcW w:type="dxa" w:w="4320"/>
          </w:tcPr>
          <w:p>
            <w:pPr>
              <w:spacing w:after="0" w:before="0"/>
            </w:pPr>
            <w:r>
              <w:rPr>
                <w:color w:val="008000"/>
              </w:rPr>
              <w:t>بل سولت,وجاءت سيارة</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دراهم معدودة,ليوسف في,لك قال,وشهد شاهد</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تأويل</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وتسهيل الهمزة الثانية.</w:t>
            </w:r>
          </w:p>
        </w:tc>
        <w:tc>
          <w:tcPr>
            <w:tcW w:type="dxa" w:w="4320"/>
          </w:tcPr>
          <w:p>
            <w:pPr>
              <w:spacing w:after="0" w:before="0"/>
            </w:pPr>
            <w:r>
              <w:rPr>
                <w:color w:val="008000"/>
              </w:rPr>
              <w:t>والفحشاء إنه</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جميل والله,غلام وأسروه,بضاعة والله,معدودة وكانوا,أن ينفعنا,ولدا وكذلك,حكما وعلما,وعلما وكذلك,دبر وألفيا,أن يسجن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بالإمالة، مع تحقيق الهمزة وصلا، ووقف بتسهيل الهمزة مع المد والقصر.</w:t>
            </w:r>
          </w:p>
        </w:tc>
        <w:tc>
          <w:tcPr>
            <w:tcW w:type="dxa" w:w="4320"/>
          </w:tcPr>
          <w:p>
            <w:pPr>
              <w:spacing w:after="0" w:before="0"/>
            </w:pPr>
            <w:r>
              <w:rPr>
                <w:color w:val="008000"/>
              </w:rPr>
              <w:t>وجاءت,فأرسلوا,فأدلى,وأسروه,لامرأته,الأرض,تأويل,الأحاديث,الأبواب,رأى,السوء,والفحشاء,وألفيا,جزاء,من أراد,بأهلك,سوءا,سوءا إلا,عذاب أليم,من أهلها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له حال الوقف: النقل والإبدال مع الإدغام.</w:t>
            </w:r>
          </w:p>
        </w:tc>
        <w:tc>
          <w:tcPr>
            <w:tcW w:type="dxa" w:w="4320"/>
          </w:tcPr>
          <w:p>
            <w:pPr>
              <w:spacing w:after="0" w:before="0"/>
            </w:pPr>
            <w:r>
              <w:rPr>
                <w:color w:val="008000"/>
              </w:rPr>
              <w:t>السوء,والفحشاء,جزاء</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w:t>
            </w:r>
          </w:p>
        </w:tc>
        <w:tc>
          <w:tcPr>
            <w:tcW w:type="dxa" w:w="7200"/>
          </w:tcPr>
          <w:p>
            <w:pPr>
              <w:spacing w:after="0" w:before="0"/>
            </w:pPr>
            <w:r>
              <w:t>بفتح ياء الإضافة.</w:t>
            </w:r>
          </w:p>
        </w:tc>
        <w:tc>
          <w:tcPr>
            <w:tcW w:type="dxa" w:w="4320"/>
          </w:tcPr>
          <w:p>
            <w:pPr>
              <w:spacing w:after="0" w:before="0"/>
            </w:pPr>
            <w:r>
              <w:rPr>
                <w:color w:val="008000"/>
              </w:rPr>
              <w:t>ربي أحسن</w:t>
            </w:r>
          </w:p>
        </w:tc>
        <w:tc>
          <w:tcPr>
            <w:tcW w:type="dxa" w:w="2160"/>
          </w:tcPr>
          <w:p>
            <w:pPr>
              <w:spacing w:after="0" w:before="0"/>
            </w:pPr>
          </w:p>
        </w:tc>
      </w:tr>
    </w:tbl>
    <w:p/>
    <w:p>
      <w:r>
        <w:br w:type="page"/>
      </w:r>
    </w:p>
    <w:p>
      <w:pPr>
        <w:pStyle w:val="Heading1"/>
        <w:jc w:val="center"/>
      </w:pPr>
      <w:r>
        <w:t>صفحة: 196</w:t>
      </w:r>
    </w:p>
    <w:p>
      <w:pPr>
        <w:pStyle w:val="Heading2"/>
      </w:pPr>
      <w:r>
        <w:t>الهمز المفرد</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بحذف الهمزة وتنوين الكاف، مع إبدال التنوين ألفا عند الوقف.</w:t>
            </w:r>
          </w:p>
        </w:tc>
        <w:tc>
          <w:tcPr>
            <w:tcW w:type="dxa" w:w="4320"/>
          </w:tcPr>
          <w:p>
            <w:pPr>
              <w:spacing w:after="0" w:before="0"/>
            </w:pPr>
            <w:r>
              <w:rPr>
                <w:color w:val="008000"/>
              </w:rPr>
              <w:t>متكأ</w:t>
            </w:r>
          </w:p>
        </w:tc>
        <w:tc>
          <w:tcPr>
            <w:tcW w:type="dxa" w:w="2160"/>
          </w:tcPr>
          <w:p>
            <w:pPr>
              <w:spacing w:after="0" w:before="0"/>
            </w:pPr>
          </w:p>
        </w:tc>
      </w:tr>
    </w:tbl>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 مع الوقف بهاء السكت.</w:t>
            </w:r>
          </w:p>
        </w:tc>
        <w:tc>
          <w:tcPr>
            <w:tcW w:type="dxa" w:w="4320"/>
          </w:tcPr>
          <w:p>
            <w:pPr>
              <w:spacing w:after="0" w:before="0"/>
            </w:pPr>
            <w:r>
              <w:rPr>
                <w:color w:val="008000"/>
              </w:rPr>
              <w:t>إليهن,عليهن</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وهو,بمكرهن,إليهن,لهن,منهن,عليهن,أيديهن,إلي,كيدهن,هو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ولقد,إليه وإلا,عنه كيدهن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أعصر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بتقليل الراء والهمزة، مع ثلاثة البدل.</w:t>
            </w:r>
          </w:p>
        </w:tc>
        <w:tc>
          <w:tcPr>
            <w:tcW w:type="dxa" w:w="4320"/>
          </w:tcPr>
          <w:p>
            <w:pPr>
              <w:spacing w:after="0" w:before="0"/>
            </w:pPr>
            <w:r>
              <w:rPr>
                <w:color w:val="008000"/>
              </w:rPr>
              <w:t>رأى,الخاطئين,وآتت,آمره,الآيات</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عمرو,,ابن ذكوان عن ابن عامر, شعبة عن عاصم, الكسائي, خلف العاشر,,حمزة,,حمزة, الكسائي, خلف العاشر,,أبو عمرو, حمزة, الكسائي, خلف العاشر,</w:t>
            </w:r>
          </w:p>
        </w:tc>
        <w:tc>
          <w:tcPr>
            <w:tcW w:type="dxa" w:w="7200"/>
          </w:tcPr>
          <w:p>
            <w:pPr>
              <w:spacing w:after="0" w:before="0"/>
            </w:pPr>
            <w:r>
              <w:t>بفتح الراء، وإمالة الهمزة.</w:t>
            </w:r>
          </w:p>
        </w:tc>
        <w:tc>
          <w:tcPr>
            <w:tcW w:type="dxa" w:w="4320"/>
          </w:tcPr>
          <w:p>
            <w:pPr>
              <w:spacing w:after="0" w:before="0"/>
            </w:pPr>
            <w:r>
              <w:rPr>
                <w:color w:val="008000"/>
              </w:rPr>
              <w:t>رأى,فتاها,لنراها,أراني</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نسوة,المدينة,امرأت,واحدة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بتقليل الراء والهمزة، مع ثلاثة البدل.</w:t>
            </w:r>
          </w:p>
        </w:tc>
        <w:tc>
          <w:tcPr>
            <w:tcW w:type="dxa" w:w="4320"/>
          </w:tcPr>
          <w:p>
            <w:pPr>
              <w:spacing w:after="0" w:before="0"/>
            </w:pPr>
            <w:r>
              <w:rPr>
                <w:color w:val="008000"/>
              </w:rPr>
              <w:t>رأى,فتاها,لنراها,أراني</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أدغم الدال في الشين.</w:t>
            </w:r>
          </w:p>
        </w:tc>
        <w:tc>
          <w:tcPr>
            <w:tcW w:type="dxa" w:w="4320"/>
          </w:tcPr>
          <w:p>
            <w:pPr>
              <w:spacing w:after="0" w:before="0"/>
            </w:pPr>
            <w:r>
              <w:rPr>
                <w:color w:val="008000"/>
              </w:rPr>
              <w:t>قد شغفها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إنك كنت,قال رب,إنه هو</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عظيم يوسف,متكأ وآتت,سكينا وقالت,حين ودخل,خمرا وقال</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بتسهيل وتحقيق الهمزة.</w:t>
            </w:r>
          </w:p>
        </w:tc>
        <w:tc>
          <w:tcPr>
            <w:tcW w:type="dxa" w:w="4320"/>
          </w:tcPr>
          <w:p>
            <w:pPr>
              <w:spacing w:after="0" w:before="0"/>
            </w:pPr>
            <w:r>
              <w:rPr>
                <w:color w:val="008000"/>
              </w:rPr>
              <w:t>وإن,رأى,الخاطئين,امرأت,حبا إنا,أرسلت إليهن,وأعتدت,متكأ,وآتت,رأينه,بشرا إن,ولئن,وإلا,وأكن,رأوا,الآيات</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أبو عمرو, يعقوب,,الكسائي,</w:t>
            </w:r>
          </w:p>
        </w:tc>
        <w:tc>
          <w:tcPr>
            <w:tcW w:type="dxa" w:w="7200"/>
          </w:tcPr>
          <w:p>
            <w:pPr>
              <w:spacing w:after="0" w:before="0"/>
            </w:pPr>
            <w:r>
              <w:t>بتحقيق الهمزة، مع فتح هاء التأنيث، والوقف عليها بالهاء.</w:t>
            </w:r>
          </w:p>
        </w:tc>
        <w:tc>
          <w:tcPr>
            <w:tcW w:type="dxa" w:w="4320"/>
          </w:tcPr>
          <w:p>
            <w:pPr>
              <w:spacing w:after="0" w:before="0"/>
            </w:pPr>
            <w:r>
              <w:rPr>
                <w:color w:val="008000"/>
              </w:rPr>
              <w:t>امرأت</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عمرو, أبو جعفر,,نافع,ابن كثير, أبو عمرو, أبو جعفر,</w:t>
            </w:r>
          </w:p>
        </w:tc>
        <w:tc>
          <w:tcPr>
            <w:tcW w:type="dxa" w:w="7200"/>
          </w:tcPr>
          <w:p>
            <w:pPr>
              <w:spacing w:after="0" w:before="0"/>
            </w:pPr>
            <w:r>
              <w:t>بفتح ياء الإضافة.</w:t>
            </w:r>
          </w:p>
        </w:tc>
        <w:tc>
          <w:tcPr>
            <w:tcW w:type="dxa" w:w="4320"/>
          </w:tcPr>
          <w:p>
            <w:pPr>
              <w:spacing w:after="0" w:before="0"/>
            </w:pPr>
            <w:r>
              <w:rPr>
                <w:color w:val="008000"/>
              </w:rPr>
              <w:t>إني أراني,أراني أعصر</w:t>
            </w:r>
          </w:p>
        </w:tc>
        <w:tc>
          <w:tcPr>
            <w:tcW w:type="dxa" w:w="2160"/>
          </w:tcPr>
          <w:p>
            <w:pPr>
              <w:spacing w:after="0" w:before="0"/>
            </w:pPr>
          </w:p>
        </w:tc>
      </w:tr>
    </w:tbl>
    <w:p/>
    <w:p>
      <w:r>
        <w:br w:type="page"/>
      </w:r>
    </w:p>
    <w:p>
      <w:pPr>
        <w:pStyle w:val="Heading1"/>
        <w:jc w:val="center"/>
      </w:pPr>
      <w:r>
        <w:t>صفحة: 197</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بتحقيق الهمزة، مع الوقف بهاء السكت.</w:t>
            </w:r>
          </w:p>
        </w:tc>
        <w:tc>
          <w:tcPr>
            <w:tcW w:type="dxa" w:w="4320"/>
          </w:tcPr>
          <w:p>
            <w:pPr>
              <w:spacing w:after="0" w:before="0"/>
            </w:pPr>
            <w:r>
              <w:rPr>
                <w:color w:val="008000"/>
              </w:rPr>
              <w:t>يأكلهن</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منه نبئنا,إياه ذلك,فيه تستفتيان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الطير,بالآخرة,كافرون,خير,ذكر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فيصلب</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w:t>
            </w:r>
          </w:p>
        </w:tc>
        <w:tc>
          <w:tcPr>
            <w:tcW w:type="dxa" w:w="4320"/>
          </w:tcPr>
          <w:p>
            <w:pPr>
              <w:spacing w:after="0" w:before="0"/>
            </w:pPr>
            <w:r>
              <w:rPr>
                <w:color w:val="008000"/>
              </w:rPr>
              <w:t>الآخر,بالآخرة,آبائي,وآباؤكم</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العاشر,,الدوري عن أبي عمرو,,حمزة,,الكسائي, خلف العاشر,</w:t>
            </w:r>
          </w:p>
        </w:tc>
        <w:tc>
          <w:tcPr>
            <w:tcW w:type="dxa" w:w="7200"/>
          </w:tcPr>
          <w:p>
            <w:pPr>
              <w:spacing w:after="0" w:before="0"/>
            </w:pPr>
            <w:r>
              <w:t>بالإمالة .</w:t>
            </w:r>
          </w:p>
        </w:tc>
        <w:tc>
          <w:tcPr>
            <w:tcW w:type="dxa" w:w="4320"/>
          </w:tcPr>
          <w:p>
            <w:pPr>
              <w:spacing w:after="0" w:before="0"/>
            </w:pPr>
            <w:r>
              <w:rPr>
                <w:color w:val="008000"/>
              </w:rPr>
              <w:t>أراني,نراك,الناس,فأنساه,أرى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ملة,بالآخرة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أراني,نراك,فأنساه,أرى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قال لا,وقال للذي,ذكر ربه</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جعفر,,ورش عن نافع, السوسي عن أبي عمرو, أبو جعفر,,أبو جعفر,</w:t>
            </w:r>
          </w:p>
        </w:tc>
        <w:tc>
          <w:tcPr>
            <w:tcW w:type="dxa" w:w="7200"/>
          </w:tcPr>
          <w:p>
            <w:pPr>
              <w:spacing w:after="0" w:before="0"/>
            </w:pPr>
            <w:r>
              <w:t>بالإبدال</w:t>
            </w:r>
          </w:p>
        </w:tc>
        <w:tc>
          <w:tcPr>
            <w:tcW w:type="dxa" w:w="4320"/>
          </w:tcPr>
          <w:p>
            <w:pPr>
              <w:spacing w:after="0" w:before="0"/>
            </w:pPr>
            <w:r>
              <w:rPr>
                <w:color w:val="008000"/>
              </w:rPr>
              <w:t>رأسي,تأكل,نبئنا,بتأويله,يأتيكما,نبأتكما,يؤمنون,فتأكل,رأسه,يأكلهن</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أبو جعفر,,ورش عن نافع,,ابن كثير, رويس عن يعقوب,,هشام عن ابن عامر,</w:t>
            </w:r>
          </w:p>
        </w:tc>
        <w:tc>
          <w:tcPr>
            <w:tcW w:type="dxa" w:w="7200"/>
          </w:tcPr>
          <w:p>
            <w:pPr>
              <w:spacing w:after="0" w:before="0"/>
            </w:pPr>
            <w:r>
              <w:t>بتسهيل الهمزة الثانية، مع الإدخال.</w:t>
            </w:r>
          </w:p>
        </w:tc>
        <w:tc>
          <w:tcPr>
            <w:tcW w:type="dxa" w:w="4320"/>
          </w:tcPr>
          <w:p>
            <w:pPr>
              <w:spacing w:after="0" w:before="0"/>
            </w:pPr>
            <w:r>
              <w:rPr>
                <w:color w:val="008000"/>
              </w:rPr>
              <w:t>أأرباب</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 يأتيكما,خمرا وأما,سمان يأكلهن,عجاف وسبع</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الآخر,رأسي,تأكل,نبئنا,بتأويله,يأتيكما,نبأتكما,يؤمنون,بالآخرة,آبائي,وإسحاق,شيء,أأرباب,خير أم,أسماء,وآباؤكم,سلطان إن,وأما,فتأكل,رأسه,الأمر,فأنساه,يأكلهن,يا أيها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عمرو, أبو جعفر,,نافع,ابن كثير, أبو عمرو, أبو جعفر,,نافع,ابن كثير, أبو عمرو, ابن عامر, أبو جعفر,</w:t>
            </w:r>
          </w:p>
        </w:tc>
        <w:tc>
          <w:tcPr>
            <w:tcW w:type="dxa" w:w="7200"/>
          </w:tcPr>
          <w:p>
            <w:pPr>
              <w:spacing w:after="0" w:before="0"/>
            </w:pPr>
            <w:r>
              <w:t>بفتح ياء الإضافة.</w:t>
            </w:r>
          </w:p>
        </w:tc>
        <w:tc>
          <w:tcPr>
            <w:tcW w:type="dxa" w:w="4320"/>
          </w:tcPr>
          <w:p>
            <w:pPr>
              <w:spacing w:after="0" w:before="0"/>
            </w:pPr>
            <w:r>
              <w:rPr>
                <w:color w:val="008000"/>
              </w:rPr>
              <w:t>إني أراني,أراني أحمل,ربي إني,آبائي إبراهيم,إني أرى</w:t>
            </w:r>
          </w:p>
        </w:tc>
        <w:tc>
          <w:tcPr>
            <w:tcW w:type="dxa" w:w="2160"/>
          </w:tcPr>
          <w:p>
            <w:pPr>
              <w:spacing w:after="0" w:before="0"/>
            </w:pPr>
          </w:p>
        </w:tc>
      </w:tr>
    </w:tbl>
    <w:p/>
    <w:p>
      <w:r>
        <w:br w:type="page"/>
      </w:r>
    </w:p>
    <w:p>
      <w:pPr>
        <w:pStyle w:val="Heading1"/>
        <w:jc w:val="center"/>
      </w:pPr>
      <w:r>
        <w:t>صفحة: 198</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بتحقيق الهمزة، مع الوقف بهاء السكت.</w:t>
            </w:r>
          </w:p>
        </w:tc>
        <w:tc>
          <w:tcPr>
            <w:tcW w:type="dxa" w:w="4320"/>
          </w:tcPr>
          <w:p>
            <w:pPr>
              <w:spacing w:after="0" w:before="0"/>
            </w:pPr>
            <w:r>
              <w:rPr>
                <w:color w:val="008000"/>
              </w:rPr>
              <w:t>يأكلهن,لهن,أيديهن,بكيدهن</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فذروه في,فيه يغاث,وفيه يعصرون,فاسأله ما,عليه من,أخنه بالغيب</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بياء الغيب، مع ترقيق الراء.</w:t>
            </w:r>
          </w:p>
        </w:tc>
        <w:tc>
          <w:tcPr>
            <w:tcW w:type="dxa" w:w="4320"/>
          </w:tcPr>
          <w:p>
            <w:pPr>
              <w:spacing w:after="0" w:before="0"/>
            </w:pPr>
            <w:r>
              <w:rPr>
                <w:color w:val="008000"/>
              </w:rPr>
              <w:t>يعصرون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w:t>
            </w:r>
          </w:p>
        </w:tc>
        <w:tc>
          <w:tcPr>
            <w:tcW w:type="dxa" w:w="4320"/>
          </w:tcPr>
          <w:p>
            <w:pPr>
              <w:spacing w:after="0" w:before="0"/>
            </w:pPr>
            <w:r>
              <w:rPr>
                <w:color w:val="008000"/>
              </w:rPr>
              <w:t>الآن</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الكسائي,,الكسائي, خلف العاشر,,الدوري عن أبي عمرو,,ابن ذكوان عن ابن عامر, خلف العاشر,,حمزة,</w:t>
            </w:r>
          </w:p>
        </w:tc>
        <w:tc>
          <w:tcPr>
            <w:tcW w:type="dxa" w:w="7200"/>
          </w:tcPr>
          <w:p>
            <w:pPr>
              <w:spacing w:after="0" w:before="0"/>
            </w:pPr>
            <w:r>
              <w:t>بالإمالة، مع تحقيق الهمزة.</w:t>
            </w:r>
          </w:p>
        </w:tc>
        <w:tc>
          <w:tcPr>
            <w:tcW w:type="dxa" w:w="4320"/>
          </w:tcPr>
          <w:p>
            <w:pPr>
              <w:spacing w:after="0" w:before="0"/>
            </w:pPr>
            <w:r>
              <w:rPr>
                <w:color w:val="008000"/>
              </w:rPr>
              <w:t>رؤياي,للرؤيا,الناس,جاءه</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أمة,النسوة,امرأت</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نافع,,الدوري عن أبي عمرو,,السوسي عن أبي عمرو,</w:t>
            </w:r>
          </w:p>
        </w:tc>
        <w:tc>
          <w:tcPr>
            <w:tcW w:type="dxa" w:w="7200"/>
          </w:tcPr>
          <w:p>
            <w:pPr>
              <w:spacing w:after="0" w:before="0"/>
            </w:pPr>
            <w:r>
              <w:t>بالتقليل بخلف، مع تحقيق الهمزة.</w:t>
            </w:r>
          </w:p>
        </w:tc>
        <w:tc>
          <w:tcPr>
            <w:tcW w:type="dxa" w:w="4320"/>
          </w:tcPr>
          <w:p>
            <w:pPr>
              <w:spacing w:after="0" w:before="0"/>
            </w:pPr>
            <w:r>
              <w:rPr>
                <w:color w:val="008000"/>
              </w:rPr>
              <w:t>رؤياي,للرؤيا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وله وجه الاختلاس.</w:t>
            </w:r>
          </w:p>
        </w:tc>
        <w:tc>
          <w:tcPr>
            <w:tcW w:type="dxa" w:w="4320"/>
          </w:tcPr>
          <w:p>
            <w:pPr>
              <w:spacing w:after="0" w:before="0"/>
            </w:pPr>
            <w:r>
              <w:rPr>
                <w:color w:val="008000"/>
              </w:rPr>
              <w:t>بعد ذلك</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عمرو,,ورش عن نافع, السوسي عن أبي عمرو, أبو جعفر,,السوسي عن أبي عمرو, أبو جعفر,</w:t>
            </w:r>
          </w:p>
        </w:tc>
        <w:tc>
          <w:tcPr>
            <w:tcW w:type="dxa" w:w="7200"/>
          </w:tcPr>
          <w:p>
            <w:pPr>
              <w:spacing w:after="0" w:before="0"/>
            </w:pPr>
            <w:r>
              <w:t>بإبدال الهمزة واوا، مع التقليل.</w:t>
            </w:r>
          </w:p>
        </w:tc>
        <w:tc>
          <w:tcPr>
            <w:tcW w:type="dxa" w:w="4320"/>
          </w:tcPr>
          <w:p>
            <w:pPr>
              <w:spacing w:after="0" w:before="0"/>
            </w:pPr>
            <w:r>
              <w:rPr>
                <w:color w:val="008000"/>
              </w:rPr>
              <w:t>رؤياي,للرؤيا,بتأويل,بتأويله,يأكلهن,دأبا,تأكلون,يأتي,يأكلن,الملك ائتوني</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وإبدال الهمزة الثانية واوا مفتوحة.</w:t>
            </w:r>
          </w:p>
        </w:tc>
        <w:tc>
          <w:tcPr>
            <w:tcW w:type="dxa" w:w="4320"/>
          </w:tcPr>
          <w:p>
            <w:pPr>
              <w:spacing w:after="0" w:before="0"/>
            </w:pPr>
            <w:r>
              <w:rPr>
                <w:color w:val="008000"/>
              </w:rPr>
              <w:t>الملأ أفتوني</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خضر وأخر,يابسات يا أيها,أحلام وما,سمان يأكلهن,عجاف وسبع,شداد يأكلن</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سنبلات خضر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وقف بتسهيل وتحقيق الهمزة.</w:t>
            </w:r>
          </w:p>
        </w:tc>
        <w:tc>
          <w:tcPr>
            <w:tcW w:type="dxa" w:w="4320"/>
          </w:tcPr>
          <w:p>
            <w:pPr>
              <w:spacing w:after="0" w:before="0"/>
            </w:pPr>
            <w:r>
              <w:rPr>
                <w:color w:val="008000"/>
              </w:rPr>
              <w:t>وأخر,الملأ,رؤياي,للرؤيا,بتأويل,الأحلام,أمة أنا,أنبئكم,بتأويله,فأرسلون,يأكلهن,دأبا,تأكلون,يأتي,يأكلن,الملك ائتوني,جاءه,ارجع إلى,فاسأله,سوء,امرأت,الآن,وإنه,لم أخنه</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ألفا، وبالتسهيل مع الروم.</w:t>
            </w:r>
          </w:p>
        </w:tc>
        <w:tc>
          <w:tcPr>
            <w:tcW w:type="dxa" w:w="4320"/>
          </w:tcPr>
          <w:p>
            <w:pPr>
              <w:spacing w:after="0" w:before="0"/>
            </w:pPr>
            <w:r>
              <w:rPr>
                <w:color w:val="008000"/>
              </w:rPr>
              <w:t>الملأ,سوء</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أبو عمرو, يعقوب,,الكسائي,</w:t>
            </w:r>
          </w:p>
        </w:tc>
        <w:tc>
          <w:tcPr>
            <w:tcW w:type="dxa" w:w="7200"/>
          </w:tcPr>
          <w:p>
            <w:pPr>
              <w:spacing w:after="0" w:before="0"/>
            </w:pPr>
            <w:r>
              <w:t>بتحقيق الهمزة، مع فتح هاء التأنيث، والوقف عليها بالهاء.</w:t>
            </w:r>
          </w:p>
        </w:tc>
        <w:tc>
          <w:tcPr>
            <w:tcW w:type="dxa" w:w="4320"/>
          </w:tcPr>
          <w:p>
            <w:pPr>
              <w:spacing w:after="0" w:before="0"/>
            </w:pPr>
            <w:r>
              <w:rPr>
                <w:color w:val="008000"/>
              </w:rPr>
              <w:t>امرأت</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بتحقيق الهمزة، وأثبت الياء في الحالين.</w:t>
            </w:r>
          </w:p>
        </w:tc>
        <w:tc>
          <w:tcPr>
            <w:tcW w:type="dxa" w:w="4320"/>
          </w:tcPr>
          <w:p>
            <w:pPr>
              <w:spacing w:after="0" w:before="0"/>
            </w:pPr>
            <w:r>
              <w:rPr>
                <w:color w:val="008000"/>
              </w:rPr>
              <w:t>فأرسلون,فأرسلون يوسف</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ابن عامر, أبو جعفر,</w:t>
            </w:r>
          </w:p>
        </w:tc>
        <w:tc>
          <w:tcPr>
            <w:tcW w:type="dxa" w:w="7200"/>
          </w:tcPr>
          <w:p>
            <w:pPr>
              <w:spacing w:after="0" w:before="0"/>
            </w:pPr>
            <w:r>
              <w:t>بفتح ياء الإضافة.</w:t>
            </w:r>
          </w:p>
        </w:tc>
        <w:tc>
          <w:tcPr>
            <w:tcW w:type="dxa" w:w="4320"/>
          </w:tcPr>
          <w:p>
            <w:pPr>
              <w:spacing w:after="0" w:before="0"/>
            </w:pPr>
            <w:r>
              <w:rPr>
                <w:color w:val="008000"/>
              </w:rPr>
              <w:t>لعلي أرجع</w:t>
            </w:r>
          </w:p>
        </w:tc>
        <w:tc>
          <w:tcPr>
            <w:tcW w:type="dxa" w:w="2160"/>
          </w:tcPr>
          <w:p>
            <w:pPr>
              <w:spacing w:after="0" w:before="0"/>
            </w:pPr>
          </w:p>
        </w:tc>
      </w:tr>
    </w:tbl>
    <w:p/>
    <w:p>
      <w:r>
        <w:br w:type="page"/>
      </w:r>
    </w:p>
    <w:p>
      <w:pPr>
        <w:pStyle w:val="Heading1"/>
        <w:jc w:val="center"/>
      </w:pPr>
      <w:r>
        <w:t>صفحة: 199</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وصلا ووقفا.</w:t>
            </w:r>
          </w:p>
        </w:tc>
        <w:tc>
          <w:tcPr>
            <w:tcW w:type="dxa" w:w="4320"/>
          </w:tcPr>
          <w:p>
            <w:pPr>
              <w:spacing w:after="0" w:before="0"/>
            </w:pPr>
            <w:r>
              <w:rPr>
                <w:color w:val="008000"/>
              </w:rPr>
              <w:t>أبيهم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أستخلصه لنفسي,عليه فعرفهم,عنه أباه,أباه وإنا,عليه إلا,أخيه من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الآخرة,خير,منكرون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الآخرة,آمنوا,أوفي,هل آمنكم,آمنكم</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w:t>
            </w:r>
          </w:p>
        </w:tc>
        <w:tc>
          <w:tcPr>
            <w:tcW w:type="dxa" w:w="7200"/>
          </w:tcPr>
          <w:p>
            <w:pPr>
              <w:spacing w:after="0" w:before="0"/>
            </w:pPr>
            <w:r>
              <w:t>بالإمالة، مع تحقيق الهمزة.</w:t>
            </w:r>
          </w:p>
        </w:tc>
        <w:tc>
          <w:tcPr>
            <w:tcW w:type="dxa" w:w="4320"/>
          </w:tcPr>
          <w:p>
            <w:pPr>
              <w:spacing w:after="0" w:before="0"/>
            </w:pPr>
            <w:r>
              <w:rPr>
                <w:color w:val="008000"/>
              </w:rPr>
              <w:t>وجاء</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مع إمالة هاء التأنيث بخلف وقفا.</w:t>
            </w:r>
          </w:p>
        </w:tc>
        <w:tc>
          <w:tcPr>
            <w:tcW w:type="dxa" w:w="4320"/>
          </w:tcPr>
          <w:p>
            <w:pPr>
              <w:spacing w:after="0" w:before="0"/>
            </w:pPr>
            <w:r>
              <w:rPr>
                <w:color w:val="008000"/>
              </w:rPr>
              <w:t>لأمارة,الآخرة,إخوة</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ليوسف في,نصيب برحمتنا,يوسف فدخلوا,كيل لكم,وقال لفتيانه</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بإبدال الهمزة وصلا واوا من جنس سابقها.</w:t>
            </w:r>
          </w:p>
        </w:tc>
        <w:tc>
          <w:tcPr>
            <w:tcW w:type="dxa" w:w="4320"/>
          </w:tcPr>
          <w:p>
            <w:pPr>
              <w:spacing w:after="0" w:before="0"/>
            </w:pPr>
            <w:r>
              <w:rPr>
                <w:color w:val="008000"/>
              </w:rPr>
              <w:t>الملك ائتوني,قال ائتوني,تأتوني</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البزي عن ابن كثير,,ورش عن نافع, قنبل عن ابن كثير,,أبو جعفر, رويس عن يعقوب,,أبو عمرو,,نافع,ابن كثير, أبو عمرو, أبو جعفر, رويس عن يعقوب,</w:t>
            </w:r>
          </w:p>
        </w:tc>
        <w:tc>
          <w:tcPr>
            <w:tcW w:type="dxa" w:w="7200"/>
          </w:tcPr>
          <w:p>
            <w:pPr>
              <w:spacing w:after="0" w:before="0"/>
            </w:pPr>
            <w:r>
              <w:t>بتحقيق الهمزة الثانية، وله في الهمزة الأولى: الإبدال مع الإدغام، والتسهيل مع المد والقصر.</w:t>
            </w:r>
          </w:p>
        </w:tc>
        <w:tc>
          <w:tcPr>
            <w:tcW w:type="dxa" w:w="4320"/>
          </w:tcPr>
          <w:p>
            <w:pPr>
              <w:spacing w:after="0" w:before="0"/>
            </w:pPr>
            <w:r>
              <w:rPr>
                <w:color w:val="008000"/>
              </w:rPr>
              <w:t>بالسوء إلا,وجاء إخوة</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رحيم وقال,عليم وكذلك</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وقف بتسهيل وتحقيق الهمزة.</w:t>
            </w:r>
          </w:p>
        </w:tc>
        <w:tc>
          <w:tcPr>
            <w:tcW w:type="dxa" w:w="4320"/>
          </w:tcPr>
          <w:p>
            <w:pPr>
              <w:spacing w:after="0" w:before="0"/>
            </w:pPr>
            <w:r>
              <w:rPr>
                <w:color w:val="008000"/>
              </w:rPr>
              <w:t>وأن,الخائنين,أبرئ,لأمارة,بالسوء,الملك ائتوني,مكين أمين,خزائن,الأرض,يتبوأ,نشاء,ولأجر,الآخرة,وجاء,قال ائتوني,بأخ,من أبيكم,وأنا,فإن,تأتوني,وإنا,يا أبانا,فأرسل,هل آمنكم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بتخفيف الهمزة بخمسة أوجه:, إبدال الهمزة ياء مدية, تسهيلها  مع الروم, إبدالها ياء مضمومة على الرسم، مع السكون المحض، والروم والإشمام.</w:t>
            </w:r>
          </w:p>
        </w:tc>
        <w:tc>
          <w:tcPr>
            <w:tcW w:type="dxa" w:w="4320"/>
          </w:tcPr>
          <w:p>
            <w:pPr>
              <w:spacing w:after="0" w:before="0"/>
            </w:pPr>
            <w:r>
              <w:rPr>
                <w:color w:val="008000"/>
              </w:rPr>
              <w:t>أبرئ,بالسوء,يتبوأ,نشاء,وجاء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تقربون,تقربون قالوا</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عمرو, أبو جعفر,,نافع,أبو جعفر,</w:t>
            </w:r>
          </w:p>
        </w:tc>
        <w:tc>
          <w:tcPr>
            <w:tcW w:type="dxa" w:w="7200"/>
          </w:tcPr>
          <w:p>
            <w:pPr>
              <w:spacing w:after="0" w:before="0"/>
            </w:pPr>
            <w:r>
              <w:t>بفتح ياء الإضافة.</w:t>
            </w:r>
          </w:p>
        </w:tc>
        <w:tc>
          <w:tcPr>
            <w:tcW w:type="dxa" w:w="4320"/>
          </w:tcPr>
          <w:p>
            <w:pPr>
              <w:spacing w:after="0" w:before="0"/>
            </w:pPr>
            <w:r>
              <w:rPr>
                <w:color w:val="008000"/>
              </w:rPr>
              <w:t>نفسي إن,ربي إن,أني أوفي</w:t>
            </w:r>
          </w:p>
        </w:tc>
        <w:tc>
          <w:tcPr>
            <w:tcW w:type="dxa" w:w="2160"/>
          </w:tcPr>
          <w:p>
            <w:pPr>
              <w:spacing w:after="0" w:before="0"/>
            </w:pPr>
          </w:p>
        </w:tc>
      </w:tr>
    </w:tbl>
    <w:p/>
    <w:p>
      <w:r>
        <w:br w:type="page"/>
      </w:r>
    </w:p>
    <w:p>
      <w:pPr>
        <w:pStyle w:val="Heading1"/>
        <w:jc w:val="center"/>
      </w:pPr>
      <w:r>
        <w:t>صفحة: 200</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إليهم,عليهم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آتوه موثقهم,عليه توكلت,وعليه فليتوكل,علمناه ولكن,إليه أخاه,أخاه قال,أخيه ثم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خير,ونمير,يسير,العير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آتوه,آوى</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العاشر,,الدوري عن أبي عمرو,,ابن ذكوان عن ابن عامر, خلف العاشر,,حمزة,</w:t>
            </w:r>
          </w:p>
        </w:tc>
        <w:tc>
          <w:tcPr>
            <w:tcW w:type="dxa" w:w="7200"/>
          </w:tcPr>
          <w:p>
            <w:pPr>
              <w:spacing w:after="0" w:before="0"/>
            </w:pPr>
            <w:r>
              <w:t>بالإمالة .</w:t>
            </w:r>
          </w:p>
        </w:tc>
        <w:tc>
          <w:tcPr>
            <w:tcW w:type="dxa" w:w="4320"/>
          </w:tcPr>
          <w:p>
            <w:pPr>
              <w:spacing w:after="0" w:before="0"/>
            </w:pPr>
            <w:r>
              <w:rPr>
                <w:color w:val="008000"/>
              </w:rPr>
              <w:t>قضاها,الناس,آوى,جاء</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متفرقة,حاجة,السقاية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قضاها,آوى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ذلك كيل,قال لن,نفقد صواع</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نافع,,السوسي عن أبي عمرو, أبو جعفر,,ورش عن نافع, السوسي عن أبي عمرو, أبو جعفر,,ورش عن نافع, أبو جعفر,</w:t>
            </w:r>
          </w:p>
        </w:tc>
        <w:tc>
          <w:tcPr>
            <w:tcW w:type="dxa" w:w="7200"/>
          </w:tcPr>
          <w:p>
            <w:pPr>
              <w:spacing w:after="0" w:before="0"/>
            </w:pPr>
            <w:r>
              <w:t>بإبدال الهمزة، مع ترك الياء.</w:t>
            </w:r>
          </w:p>
        </w:tc>
        <w:tc>
          <w:tcPr>
            <w:tcW w:type="dxa" w:w="4320"/>
          </w:tcPr>
          <w:p>
            <w:pPr>
              <w:spacing w:after="0" w:before="0"/>
            </w:pPr>
            <w:r>
              <w:rPr>
                <w:color w:val="008000"/>
              </w:rPr>
              <w:t>تؤتون,لتأتنني,مؤذن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حافظا وهو,كيل يسير,أن يحاط,وكيل وقال,باب واحد,واحد وادخلوا,متفرقة وما,بعير وأنا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ردت إليهم,يا أبانا,ردت إلينا,لن أرسله,تؤتون,لتأتنني,من أبواب,شيء,شيء إن,شيء إلا,وإنه,تبتئس,مؤذن,مؤذن أيتها,وأقبلوا,جاء,وأنا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شيء,جاء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تؤتون,تؤتون موثقا</w:t>
            </w:r>
          </w:p>
        </w:tc>
        <w:tc>
          <w:tcPr>
            <w:tcW w:type="dxa" w:w="2160"/>
          </w:tcPr>
          <w:p>
            <w:pPr>
              <w:spacing w:after="0" w:before="0"/>
            </w:pP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عمرو,,أبو عمرو, أبو جعفر,</w:t>
            </w:r>
          </w:p>
        </w:tc>
        <w:tc>
          <w:tcPr>
            <w:tcW w:type="dxa" w:w="7200"/>
          </w:tcPr>
          <w:p>
            <w:pPr>
              <w:spacing w:after="0" w:before="0"/>
            </w:pPr>
            <w:r>
              <w:t>بإثبات الياء الزائدة وصلا وحذفها وقفا.</w:t>
            </w:r>
          </w:p>
        </w:tc>
        <w:tc>
          <w:tcPr>
            <w:tcW w:type="dxa" w:w="4320"/>
          </w:tcPr>
          <w:p>
            <w:pPr>
              <w:spacing w:after="0" w:before="0"/>
            </w:pPr>
            <w:r>
              <w:rPr>
                <w:color w:val="008000"/>
              </w:rPr>
              <w:t>تؤتون,تؤتون موثقا</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w:t>
            </w:r>
          </w:p>
        </w:tc>
        <w:tc>
          <w:tcPr>
            <w:tcW w:type="dxa" w:w="7200"/>
          </w:tcPr>
          <w:p>
            <w:pPr>
              <w:spacing w:after="0" w:before="0"/>
            </w:pPr>
            <w:r>
              <w:t>بفتح ياء الإضافة.</w:t>
            </w:r>
          </w:p>
        </w:tc>
        <w:tc>
          <w:tcPr>
            <w:tcW w:type="dxa" w:w="4320"/>
          </w:tcPr>
          <w:p>
            <w:pPr>
              <w:spacing w:after="0" w:before="0"/>
            </w:pPr>
            <w:r>
              <w:rPr>
                <w:color w:val="008000"/>
              </w:rPr>
              <w:t>إني أنا</w:t>
            </w:r>
          </w:p>
        </w:tc>
        <w:tc>
          <w:tcPr>
            <w:tcW w:type="dxa" w:w="2160"/>
          </w:tcPr>
          <w:p>
            <w:pPr>
              <w:spacing w:after="0" w:before="0"/>
            </w:pPr>
          </w:p>
        </w:tc>
      </w:tr>
    </w:tbl>
    <w:p/>
    <w:p>
      <w:r>
        <w:br w:type="page"/>
      </w:r>
    </w:p>
    <w:p>
      <w:pPr>
        <w:pStyle w:val="Heading1"/>
        <w:jc w:val="center"/>
      </w:pPr>
      <w:r>
        <w:t>صفحة: 201</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فهو,وهو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فهو,وهو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أخيه ثم,أخيه كذلك,أخاه في,منه خلصوا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كبيرا,كبيرهم,خير</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w:t>
            </w:r>
          </w:p>
        </w:tc>
        <w:tc>
          <w:tcPr>
            <w:tcW w:type="dxa" w:w="4320"/>
          </w:tcPr>
          <w:p>
            <w:pPr>
              <w:spacing w:after="0" w:before="0"/>
            </w:pPr>
            <w:r>
              <w:rPr>
                <w:color w:val="008000"/>
              </w:rPr>
              <w:t>استيأسوا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w:t>
            </w:r>
          </w:p>
        </w:tc>
        <w:tc>
          <w:tcPr>
            <w:tcW w:type="dxa" w:w="7200"/>
          </w:tcPr>
          <w:p>
            <w:pPr>
              <w:spacing w:after="0" w:before="0"/>
            </w:pPr>
            <w:r>
              <w:t>بالإمالة .</w:t>
            </w:r>
          </w:p>
        </w:tc>
        <w:tc>
          <w:tcPr>
            <w:tcW w:type="dxa" w:w="4320"/>
          </w:tcPr>
          <w:p>
            <w:pPr>
              <w:spacing w:after="0" w:before="0"/>
            </w:pPr>
            <w:r>
              <w:rPr>
                <w:color w:val="008000"/>
              </w:rPr>
              <w:t>نراك</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نراك</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أدغم الدال في السين.</w:t>
            </w:r>
          </w:p>
        </w:tc>
        <w:tc>
          <w:tcPr>
            <w:tcW w:type="dxa" w:w="4320"/>
          </w:tcPr>
          <w:p>
            <w:pPr>
              <w:spacing w:after="0" w:before="0"/>
            </w:pPr>
            <w:r>
              <w:rPr>
                <w:color w:val="008000"/>
              </w:rPr>
              <w:t>فقد سرق</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كذلك كدنا,يوسف في,أعلم بما,يوسف فلن,يأذن لي</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جئنا,ليأخذ,نأخذ,يأذن</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وإبدال الهمزة الثانية ياء مفتوحة.</w:t>
            </w:r>
          </w:p>
        </w:tc>
        <w:tc>
          <w:tcPr>
            <w:tcW w:type="dxa" w:w="4320"/>
          </w:tcPr>
          <w:p>
            <w:pPr>
              <w:spacing w:after="0" w:before="0"/>
            </w:pPr>
            <w:r>
              <w:rPr>
                <w:color w:val="008000"/>
              </w:rPr>
              <w:t>وعاء أخيه</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من وجد,من وعاء,أن يشاء,إن يسرق,مكانا والله,من وجدنا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بالإبدال.</w:t>
            </w:r>
          </w:p>
        </w:tc>
        <w:tc>
          <w:tcPr>
            <w:tcW w:type="dxa" w:w="4320"/>
          </w:tcPr>
          <w:p>
            <w:pPr>
              <w:spacing w:after="0" w:before="0"/>
            </w:pPr>
            <w:r>
              <w:rPr>
                <w:color w:val="008000"/>
              </w:rPr>
              <w:t>جئنا,الأرض,جزاؤه,فبدأ,بأوعيتهم,وعاء,ليأخذ,يشاء,نشاء,فأسرها,يا أيها,فخذ أحدنا,نأخذ,استيأسوا,قد أخذ,فلن أبرح,يأذن,يا أبانا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بإبدالها ألفا.</w:t>
            </w:r>
          </w:p>
        </w:tc>
        <w:tc>
          <w:tcPr>
            <w:tcW w:type="dxa" w:w="4320"/>
          </w:tcPr>
          <w:p>
            <w:pPr>
              <w:spacing w:after="0" w:before="0"/>
            </w:pPr>
            <w:r>
              <w:rPr>
                <w:color w:val="008000"/>
              </w:rPr>
              <w:t>فبدأ,وعاء,يشاء,نشاء</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عمرو, أبو جعفر,,نافع,ابن كثير, أبو عمرو, أبو جعفر,</w:t>
            </w:r>
          </w:p>
        </w:tc>
        <w:tc>
          <w:tcPr>
            <w:tcW w:type="dxa" w:w="7200"/>
          </w:tcPr>
          <w:p>
            <w:pPr>
              <w:spacing w:after="0" w:before="0"/>
            </w:pPr>
            <w:r>
              <w:t>بفتح ياء الإضافة.</w:t>
            </w:r>
          </w:p>
        </w:tc>
        <w:tc>
          <w:tcPr>
            <w:tcW w:type="dxa" w:w="4320"/>
          </w:tcPr>
          <w:p>
            <w:pPr>
              <w:spacing w:after="0" w:before="0"/>
            </w:pPr>
            <w:r>
              <w:rPr>
                <w:color w:val="008000"/>
              </w:rPr>
              <w:t>لي أبي,أبي أو</w:t>
            </w:r>
          </w:p>
        </w:tc>
        <w:tc>
          <w:tcPr>
            <w:tcW w:type="dxa" w:w="2160"/>
          </w:tcPr>
          <w:p>
            <w:pPr>
              <w:spacing w:after="0" w:before="0"/>
            </w:pPr>
          </w:p>
        </w:tc>
      </w:tr>
    </w:tbl>
    <w:p/>
    <w:p>
      <w:r>
        <w:br w:type="page"/>
      </w:r>
    </w:p>
    <w:p>
      <w:pPr>
        <w:pStyle w:val="Heading1"/>
        <w:jc w:val="center"/>
      </w:pPr>
      <w:r>
        <w:t>صفحة: 202</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يعقوب,,رويس عن يعقوب,</w:t>
            </w:r>
          </w:p>
        </w:tc>
        <w:tc>
          <w:tcPr>
            <w:tcW w:type="dxa" w:w="7200"/>
          </w:tcPr>
          <w:p>
            <w:pPr>
              <w:spacing w:after="0" w:before="0"/>
            </w:pPr>
            <w:r>
              <w:t>وقف بهاء السكت باتفاق.</w:t>
            </w:r>
          </w:p>
        </w:tc>
        <w:tc>
          <w:tcPr>
            <w:tcW w:type="dxa" w:w="4320"/>
          </w:tcPr>
          <w:p>
            <w:pPr>
              <w:spacing w:after="0" w:before="0"/>
            </w:pPr>
            <w:r>
              <w:rPr>
                <w:color w:val="008000"/>
              </w:rPr>
              <w:t>هو,يا أسفى,فهو,وهو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فهو,وهو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عيناه من,وأخيه ولا,عليه قالوا,وأخيه إذ</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والعير,الكافرون,يغفر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لقد آثرك,آثرك,لخاطئين</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w:t>
            </w:r>
          </w:p>
        </w:tc>
        <w:tc>
          <w:tcPr>
            <w:tcW w:type="dxa" w:w="4320"/>
          </w:tcPr>
          <w:p>
            <w:pPr>
              <w:spacing w:after="0" w:before="0"/>
            </w:pPr>
            <w:r>
              <w:rPr>
                <w:color w:val="008000"/>
              </w:rPr>
              <w:t>تيأسوا,ييأس</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العاشر,,حمزة,,الكسائي, خلف العاشر,</w:t>
            </w:r>
          </w:p>
        </w:tc>
        <w:tc>
          <w:tcPr>
            <w:tcW w:type="dxa" w:w="7200"/>
          </w:tcPr>
          <w:p>
            <w:pPr>
              <w:spacing w:after="0" w:before="0"/>
            </w:pPr>
            <w:r>
              <w:t>بالإمالة وقفا.</w:t>
            </w:r>
          </w:p>
        </w:tc>
        <w:tc>
          <w:tcPr>
            <w:tcW w:type="dxa" w:w="4320"/>
          </w:tcPr>
          <w:p>
            <w:pPr>
              <w:spacing w:after="0" w:before="0"/>
            </w:pPr>
            <w:r>
              <w:rPr>
                <w:color w:val="008000"/>
              </w:rPr>
              <w:t>عسى,وتولى,يا أسفى,مزجاة</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القرية,ببضاعة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نافع,,الدوري عن أبي عمرو,</w:t>
            </w:r>
          </w:p>
        </w:tc>
        <w:tc>
          <w:tcPr>
            <w:tcW w:type="dxa" w:w="7200"/>
          </w:tcPr>
          <w:p>
            <w:pPr>
              <w:spacing w:after="0" w:before="0"/>
            </w:pPr>
            <w:r>
              <w:t>بالتقليل بخلف وقفا.</w:t>
            </w:r>
          </w:p>
        </w:tc>
        <w:tc>
          <w:tcPr>
            <w:tcW w:type="dxa" w:w="4320"/>
          </w:tcPr>
          <w:p>
            <w:pPr>
              <w:spacing w:after="0" w:before="0"/>
            </w:pPr>
            <w:r>
              <w:rPr>
                <w:color w:val="008000"/>
              </w:rPr>
              <w:t>عسى,وتولى,يا أسفى,مزجاة</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 الكسائي,</w:t>
            </w:r>
          </w:p>
        </w:tc>
        <w:tc>
          <w:tcPr>
            <w:tcW w:type="dxa" w:w="7200"/>
          </w:tcPr>
          <w:p>
            <w:pPr>
              <w:spacing w:after="0" w:before="0"/>
            </w:pPr>
            <w:r>
              <w:t>أدغم اللام في السين.</w:t>
            </w:r>
          </w:p>
        </w:tc>
        <w:tc>
          <w:tcPr>
            <w:tcW w:type="dxa" w:w="4320"/>
          </w:tcPr>
          <w:p>
            <w:pPr>
              <w:spacing w:after="0" w:before="0"/>
            </w:pPr>
            <w:r>
              <w:rPr>
                <w:color w:val="008000"/>
              </w:rPr>
              <w:t>بل سولت</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إنه هو,وأعلم من,قال لا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يأتيني,وجئنا</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عمرو,,ورش عن نافع, رويس عن يعقوب,,هشام عن ابن عامر,</w:t>
            </w:r>
          </w:p>
        </w:tc>
        <w:tc>
          <w:tcPr>
            <w:tcW w:type="dxa" w:w="7200"/>
          </w:tcPr>
          <w:p>
            <w:pPr>
              <w:spacing w:after="0" w:before="0"/>
            </w:pPr>
            <w:r>
              <w:t>بتسهيل الهمزة الثانية، مع الإدخال.</w:t>
            </w:r>
          </w:p>
        </w:tc>
        <w:tc>
          <w:tcPr>
            <w:tcW w:type="dxa" w:w="4320"/>
          </w:tcPr>
          <w:p>
            <w:pPr>
              <w:spacing w:after="0" w:before="0"/>
            </w:pPr>
            <w:r>
              <w:rPr>
                <w:color w:val="008000"/>
              </w:rPr>
              <w:t>أإنك</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 يأتيني,من يوسف</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بالنقل.</w:t>
            </w:r>
          </w:p>
        </w:tc>
        <w:tc>
          <w:tcPr>
            <w:tcW w:type="dxa" w:w="4320"/>
          </w:tcPr>
          <w:p>
            <w:pPr>
              <w:spacing w:after="0" w:before="0"/>
            </w:pPr>
            <w:r>
              <w:rPr>
                <w:color w:val="008000"/>
              </w:rPr>
              <w:t>واسأل,وإنا,يأتيني,جميعا إنه,يا أسفى,تفتأ,حرضا أو,وأعلم,وأخيه,تيأسوا,ييأس,يا أيها,وأهلنا,وجئنا,فأوف,إذ أنتم,أإنك,لأنت,فإن,لقد آثرك,وإن,لخاطئين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عليها:, بخمسة أوجه: إبدالها ألفا وتسهيلها مع الروم, وإبدالها واوا خالصة مع الوقف عليها بالسكون المحض والإشمام والروم..</w:t>
            </w:r>
          </w:p>
        </w:tc>
        <w:tc>
          <w:tcPr>
            <w:tcW w:type="dxa" w:w="4320"/>
          </w:tcPr>
          <w:p>
            <w:pPr>
              <w:spacing w:after="0" w:before="0"/>
            </w:pPr>
            <w:r>
              <w:rPr>
                <w:color w:val="008000"/>
              </w:rPr>
              <w:t>تفتأ</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قنبل عن ابن كثير,</w:t>
            </w:r>
          </w:p>
        </w:tc>
        <w:tc>
          <w:tcPr>
            <w:tcW w:type="dxa" w:w="7200"/>
          </w:tcPr>
          <w:p>
            <w:pPr>
              <w:spacing w:after="0" w:before="0"/>
            </w:pPr>
            <w:r>
              <w:t>بإثبات الياء الزائدة في الحالين.</w:t>
            </w:r>
          </w:p>
        </w:tc>
        <w:tc>
          <w:tcPr>
            <w:tcW w:type="dxa" w:w="4320"/>
          </w:tcPr>
          <w:p>
            <w:pPr>
              <w:spacing w:after="0" w:before="0"/>
            </w:pPr>
            <w:r>
              <w:rPr>
                <w:color w:val="008000"/>
              </w:rPr>
              <w:t>يتق,يتق ويصبر</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عمرو, ابن عامر, أبو جعفر,</w:t>
            </w:r>
          </w:p>
        </w:tc>
        <w:tc>
          <w:tcPr>
            <w:tcW w:type="dxa" w:w="7200"/>
          </w:tcPr>
          <w:p>
            <w:pPr>
              <w:spacing w:after="0" w:before="0"/>
            </w:pPr>
            <w:r>
              <w:t>بفتح ياء الإضافة.</w:t>
            </w:r>
          </w:p>
        </w:tc>
        <w:tc>
          <w:tcPr>
            <w:tcW w:type="dxa" w:w="4320"/>
          </w:tcPr>
          <w:p>
            <w:pPr>
              <w:spacing w:after="0" w:before="0"/>
            </w:pPr>
            <w:r>
              <w:rPr>
                <w:color w:val="008000"/>
              </w:rPr>
              <w:t>وحزني إلى</w:t>
            </w:r>
          </w:p>
        </w:tc>
        <w:tc>
          <w:tcPr>
            <w:tcW w:type="dxa" w:w="2160"/>
          </w:tcPr>
          <w:p>
            <w:pPr>
              <w:spacing w:after="0" w:before="0"/>
            </w:pPr>
          </w:p>
        </w:tc>
      </w:tr>
    </w:tbl>
    <w:p/>
    <w:p>
      <w:r>
        <w:br w:type="page"/>
      </w:r>
    </w:p>
    <w:p>
      <w:pPr>
        <w:pStyle w:val="Heading1"/>
        <w:jc w:val="center"/>
      </w:pPr>
      <w:r>
        <w:t>صفحة: 203</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لديهم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فألقوه على,ألقاه على,إليه أبويه,أبويه وقال,أبويه على,نوحيه إليك</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بصيرا,العير,البشير,أستغفر,فاطر,والآخرة</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فصلت</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خاطئين,آوى,آمنين,قد آتيتني,آتيتني,والآخرة</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العاشر,,حمزة,,حمزة, الكسائي, خلف العاشر,,الكسائي,</w:t>
            </w:r>
          </w:p>
        </w:tc>
        <w:tc>
          <w:tcPr>
            <w:tcW w:type="dxa" w:w="7200"/>
          </w:tcPr>
          <w:p>
            <w:pPr>
              <w:spacing w:after="0" w:before="0"/>
            </w:pPr>
            <w:r>
              <w:t>بالإمالة، مع تحقيق الهمزة.</w:t>
            </w:r>
          </w:p>
        </w:tc>
        <w:tc>
          <w:tcPr>
            <w:tcW w:type="dxa" w:w="4320"/>
          </w:tcPr>
          <w:p>
            <w:pPr>
              <w:spacing w:after="0" w:before="0"/>
            </w:pPr>
            <w:r>
              <w:rPr>
                <w:color w:val="008000"/>
              </w:rPr>
              <w:t>جاء,ألقاه,آوى,شاء,رؤياي,وجاء,الدنيا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rPr>
                <w:color w:val="008000"/>
              </w:rPr>
              <w:t>والآخرة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نافع,,الدوري عن أبي عمرو,,السوسي عن أبي عمرو,,أبو عمرو,</w:t>
            </w:r>
          </w:p>
        </w:tc>
        <w:tc>
          <w:tcPr>
            <w:tcW w:type="dxa" w:w="7200"/>
          </w:tcPr>
          <w:p>
            <w:pPr>
              <w:spacing w:after="0" w:before="0"/>
            </w:pPr>
            <w:r>
              <w:t>بالتقليل بخلف.</w:t>
            </w:r>
          </w:p>
        </w:tc>
        <w:tc>
          <w:tcPr>
            <w:tcW w:type="dxa" w:w="4320"/>
          </w:tcPr>
          <w:p>
            <w:pPr>
              <w:spacing w:after="0" w:before="0"/>
            </w:pPr>
            <w:r>
              <w:rPr>
                <w:color w:val="008000"/>
              </w:rPr>
              <w:t>ألقاه,آوى,رؤياي,الدنيا</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عمرو,,السوسي عن أبي عمرو,,أبو عمرو, هشام عن ابن عامر, حمزة, الكسائي, خلف العاشر,</w:t>
            </w:r>
          </w:p>
        </w:tc>
        <w:tc>
          <w:tcPr>
            <w:tcW w:type="dxa" w:w="7200"/>
          </w:tcPr>
          <w:p>
            <w:pPr>
              <w:spacing w:after="0" w:before="0"/>
            </w:pPr>
            <w:r>
              <w:t>بإدغام الراء في اللام بخلف عنه.</w:t>
            </w:r>
          </w:p>
        </w:tc>
        <w:tc>
          <w:tcPr>
            <w:tcW w:type="dxa" w:w="4320"/>
          </w:tcPr>
          <w:p>
            <w:pPr>
              <w:spacing w:after="0" w:before="0"/>
            </w:pPr>
            <w:r>
              <w:rPr>
                <w:color w:val="008000"/>
              </w:rPr>
              <w:t>استغفر لنا,قد جعلها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أعلم من,أستغفر لكم,إنه هو,تأويل رؤياي,والآخرة توفني</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جعفر,,السوسي عن أبي عمرو,</w:t>
            </w:r>
          </w:p>
        </w:tc>
        <w:tc>
          <w:tcPr>
            <w:tcW w:type="dxa" w:w="7200"/>
          </w:tcPr>
          <w:p>
            <w:pPr>
              <w:spacing w:after="0" w:before="0"/>
            </w:pPr>
            <w:r>
              <w:t>بالإبدال</w:t>
            </w:r>
          </w:p>
        </w:tc>
        <w:tc>
          <w:tcPr>
            <w:tcW w:type="dxa" w:w="4320"/>
          </w:tcPr>
          <w:p>
            <w:pPr>
              <w:spacing w:after="0" w:before="0"/>
            </w:pPr>
            <w:r>
              <w:rPr>
                <w:color w:val="008000"/>
              </w:rPr>
              <w:t>يأت,وأتوني,تأويل,رؤياي</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وله في الهمزة الثانية التسهيل أو الإبدال واوا مكسورة.</w:t>
            </w:r>
          </w:p>
        </w:tc>
        <w:tc>
          <w:tcPr>
            <w:tcW w:type="dxa" w:w="4320"/>
          </w:tcPr>
          <w:p>
            <w:pPr>
              <w:spacing w:after="0" w:before="0"/>
            </w:pPr>
            <w:r>
              <w:rPr>
                <w:color w:val="008000"/>
              </w:rPr>
              <w:t>يشاء إنه</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بصيرا وأتوني,سجدا وقال,حقا وقد,مسلما وألحقني</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فألقوه,يأت,وأتوني,بأهلكم,لأجد,جاء,ألم أقل,يا أبانا,خاطئين,شاء,يا أبت,تأويل,رؤياي,وقد أحسن,إذ أخرجني,وجاء,يشاء,قد آتيتني,الأحاديث,والأرض,والآخرة,وألحقني,من أنباء,أنباء,إذ أجمعوا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جاء,شاء,وجاء,يشاء,أنباء</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عامر, أبو جعفر,,ابن كثير, يعقوب,</w:t>
            </w:r>
          </w:p>
        </w:tc>
        <w:tc>
          <w:tcPr>
            <w:tcW w:type="dxa" w:w="7200"/>
          </w:tcPr>
          <w:p>
            <w:pPr>
              <w:spacing w:after="0" w:before="0"/>
            </w:pPr>
            <w:r>
              <w:t>بفتح التاء، ووقف عليها بالهاء.</w:t>
            </w:r>
          </w:p>
        </w:tc>
        <w:tc>
          <w:tcPr>
            <w:tcW w:type="dxa" w:w="4320"/>
          </w:tcPr>
          <w:p>
            <w:pPr>
              <w:spacing w:after="0" w:before="0"/>
            </w:pPr>
            <w:r>
              <w:rPr>
                <w:color w:val="008000"/>
              </w:rPr>
              <w:t>يا أبت</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تفندون,تفندون قالوا</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جعفر,,نافع,أبو عمرو, أبو جعفر,,ورش عن نافع, أبو جعفر,</w:t>
            </w:r>
          </w:p>
        </w:tc>
        <w:tc>
          <w:tcPr>
            <w:tcW w:type="dxa" w:w="7200"/>
          </w:tcPr>
          <w:p>
            <w:pPr>
              <w:spacing w:after="0" w:before="0"/>
            </w:pPr>
            <w:r>
              <w:t>بفتح ياء الإضافة.</w:t>
            </w:r>
          </w:p>
        </w:tc>
        <w:tc>
          <w:tcPr>
            <w:tcW w:type="dxa" w:w="4320"/>
          </w:tcPr>
          <w:p>
            <w:pPr>
              <w:spacing w:after="0" w:before="0"/>
            </w:pPr>
            <w:r>
              <w:rPr>
                <w:color w:val="008000"/>
              </w:rPr>
              <w:t>إني أعلم,ربي إنه,بي إذ,إخوتي إن</w:t>
            </w:r>
          </w:p>
        </w:tc>
        <w:tc>
          <w:tcPr>
            <w:tcW w:type="dxa" w:w="2160"/>
          </w:tcPr>
          <w:p>
            <w:pPr>
              <w:spacing w:after="0" w:before="0"/>
            </w:pPr>
          </w:p>
        </w:tc>
      </w:tr>
    </w:tbl>
    <w:p/>
    <w:p>
      <w:r>
        <w:br w:type="page"/>
      </w:r>
    </w:p>
    <w:p>
      <w:pPr>
        <w:pStyle w:val="Heading1"/>
        <w:jc w:val="center"/>
      </w:pPr>
      <w:r>
        <w:t>صفحة: 204</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إليهم</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رويس عن يعقوب, خلف العاشر,</w:t>
            </w:r>
          </w:p>
        </w:tc>
        <w:tc>
          <w:tcPr>
            <w:tcW w:type="dxa" w:w="7200"/>
          </w:tcPr>
          <w:p>
            <w:pPr>
              <w:spacing w:after="0" w:before="0"/>
            </w:pPr>
            <w:r>
              <w:t>بإشمام الصاد صوت الزاي.</w:t>
            </w:r>
          </w:p>
        </w:tc>
        <w:tc>
          <w:tcPr>
            <w:tcW w:type="dxa" w:w="4320"/>
          </w:tcPr>
          <w:p>
            <w:pPr>
              <w:spacing w:after="0" w:before="0"/>
            </w:pPr>
            <w:r>
              <w:rPr>
                <w:color w:val="008000"/>
              </w:rPr>
              <w:t>تصديق</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من,يديه وتفصيل</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ذكر,بصيرة,يسيروا,الآخرة,خير,عبرة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من آية,آية,الآخرة</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w:t>
            </w:r>
          </w:p>
        </w:tc>
        <w:tc>
          <w:tcPr>
            <w:tcW w:type="dxa" w:w="4320"/>
          </w:tcPr>
          <w:p>
            <w:pPr>
              <w:spacing w:after="0" w:before="0"/>
            </w:pPr>
            <w:r>
              <w:rPr>
                <w:color w:val="008000"/>
              </w:rPr>
              <w:t>استيأس,شيء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عمرو,,حمزة, الكسائي, خلف العاشر,,أبو عمرو, حمزة, الكسائي, خلف العاشر,,ابن ذكوان عن ابن عامر, خلف العاشر,,حمزة,</w:t>
            </w:r>
          </w:p>
        </w:tc>
        <w:tc>
          <w:tcPr>
            <w:tcW w:type="dxa" w:w="7200"/>
          </w:tcPr>
          <w:p>
            <w:pPr>
              <w:spacing w:after="0" w:before="0"/>
            </w:pPr>
            <w:r>
              <w:t>بالإمالة .</w:t>
            </w:r>
          </w:p>
        </w:tc>
        <w:tc>
          <w:tcPr>
            <w:tcW w:type="dxa" w:w="4320"/>
          </w:tcPr>
          <w:p>
            <w:pPr>
              <w:spacing w:after="0" w:before="0"/>
            </w:pPr>
            <w:r>
              <w:rPr>
                <w:color w:val="008000"/>
              </w:rPr>
              <w:t>الناس,نوحي,القرى,جاءهم,يفترى,وهدى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 مع قصر مد البدل.</w:t>
            </w:r>
          </w:p>
        </w:tc>
        <w:tc>
          <w:tcPr>
            <w:tcW w:type="dxa" w:w="4320"/>
          </w:tcPr>
          <w:p>
            <w:pPr>
              <w:spacing w:after="0" w:before="0"/>
            </w:pPr>
            <w:r>
              <w:rPr>
                <w:color w:val="008000"/>
              </w:rPr>
              <w:t>آية,غاشية,الساعة,بغتة,بصيرة,عاقبة,الآخرة,عبرة,ورحمة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بالياء المضمومة، مع فتح الحاء، مبنيا للمفعول، مع التقليل بخلف.</w:t>
            </w:r>
          </w:p>
        </w:tc>
        <w:tc>
          <w:tcPr>
            <w:tcW w:type="dxa" w:w="4320"/>
          </w:tcPr>
          <w:p>
            <w:pPr>
              <w:spacing w:after="0" w:before="0"/>
            </w:pPr>
            <w:r>
              <w:rPr>
                <w:color w:val="008000"/>
              </w:rPr>
              <w:t>نوحي,القرى,يفترى,وهدى</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بمؤمنين,يؤمن,تأتيهم,بأسنا,يؤمنون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بغتة وهم,رجالا نوحي,حديثا يفترى,شيء وهدى,وهدى ورحمة,لقوم يؤمنون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بالإبدال.</w:t>
            </w:r>
          </w:p>
        </w:tc>
        <w:tc>
          <w:tcPr>
            <w:tcW w:type="dxa" w:w="4320"/>
          </w:tcPr>
          <w:p>
            <w:pPr>
              <w:spacing w:after="0" w:before="0"/>
            </w:pPr>
            <w:r>
              <w:rPr>
                <w:color w:val="008000"/>
              </w:rPr>
              <w:t>بمؤمنين,تسألهم,من أجر,أجر إن,وكأين,من آية,والأرض,يؤمن,أفأمنوا,تأتيهم,بصيرة أنا,من أهل,الأرض,الآخرة,اتقوا أفلا,استيأس,جاءهم,نشاء,بأسنا,لأولي,الألباب,شيء,يؤمنون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نشاء,شيء</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جعفر,</w:t>
            </w:r>
          </w:p>
        </w:tc>
        <w:tc>
          <w:tcPr>
            <w:tcW w:type="dxa" w:w="7200"/>
          </w:tcPr>
          <w:p>
            <w:pPr>
              <w:spacing w:after="0" w:before="0"/>
            </w:pPr>
            <w:r>
              <w:t>بفتح ياء الإضافة.</w:t>
            </w:r>
          </w:p>
        </w:tc>
        <w:tc>
          <w:tcPr>
            <w:tcW w:type="dxa" w:w="4320"/>
          </w:tcPr>
          <w:p>
            <w:pPr>
              <w:spacing w:after="0" w:before="0"/>
            </w:pPr>
            <w:r>
              <w:rPr>
                <w:color w:val="008000"/>
              </w:rPr>
              <w:t>سبيلي أدعو</w:t>
            </w:r>
          </w:p>
        </w:tc>
        <w:tc>
          <w:tcPr>
            <w:tcW w:type="dxa" w:w="2160"/>
          </w:tcPr>
          <w:p>
            <w:pPr>
              <w:spacing w:after="0" w:before="0"/>
            </w:pPr>
          </w:p>
        </w:tc>
      </w:tr>
    </w:tbl>
    <w:p/>
    <w:p>
      <w:r>
        <w:br w:type="page"/>
      </w:r>
    </w:p>
    <w:p>
      <w:pPr>
        <w:pStyle w:val="Heading1"/>
        <w:jc w:val="center"/>
      </w:pPr>
      <w:r>
        <w:t>صفحة: 205</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يعقوب,</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قبلهم المثلات</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قبلهم المثلات</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يدبر,متجاورات,مغفرة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آيات,الآيات,لآيات</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ابن عامر, شعبة عن عاصم, حمزة, الكسائي, خلف العاشر,,الدوري عن أبي عمرو,,حمزة, الكسائي, خلف العاشر,,أبو عمرو, الدوري عن الكسائي,</w:t>
            </w:r>
          </w:p>
        </w:tc>
        <w:tc>
          <w:tcPr>
            <w:tcW w:type="dxa" w:w="7200"/>
          </w:tcPr>
          <w:p>
            <w:pPr>
              <w:spacing w:after="0" w:before="0"/>
            </w:pPr>
            <w:r>
              <w:t>بإمالة الراء، إجراء لألفها مجرى المنقلبة عن الياء.</w:t>
            </w:r>
          </w:p>
        </w:tc>
        <w:tc>
          <w:tcPr>
            <w:tcW w:type="dxa" w:w="4320"/>
          </w:tcPr>
          <w:p>
            <w:pPr>
              <w:spacing w:after="0" w:before="0"/>
            </w:pPr>
            <w:r>
              <w:rPr>
                <w:color w:val="008000"/>
              </w:rPr>
              <w:t>المر,الناس,استوى,مسمى,يسقى,النار,للناس</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مع إمالة هاء التأنيث وقفا.</w:t>
            </w:r>
          </w:p>
        </w:tc>
        <w:tc>
          <w:tcPr>
            <w:tcW w:type="dxa" w:w="4320"/>
          </w:tcPr>
          <w:p>
            <w:pPr>
              <w:spacing w:after="0" w:before="0"/>
            </w:pPr>
            <w:r>
              <w:rPr>
                <w:color w:val="008000"/>
              </w:rPr>
              <w:t>بالسيئة,الحسنة,مغفرة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بتقليل الراء، إجراء لألفها مجرى المنقلبة عن الياء.</w:t>
            </w:r>
          </w:p>
        </w:tc>
        <w:tc>
          <w:tcPr>
            <w:tcW w:type="dxa" w:w="4320"/>
          </w:tcPr>
          <w:p>
            <w:pPr>
              <w:spacing w:after="0" w:before="0"/>
            </w:pPr>
            <w:r>
              <w:rPr>
                <w:color w:val="008000"/>
              </w:rPr>
              <w:t>المر,استوى,مسمى,يسقى,النار</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خلاد عن حمزة, الكسائي,</w:t>
            </w:r>
          </w:p>
        </w:tc>
        <w:tc>
          <w:tcPr>
            <w:tcW w:type="dxa" w:w="7200"/>
          </w:tcPr>
          <w:p>
            <w:pPr>
              <w:spacing w:after="0" w:before="0"/>
            </w:pPr>
            <w:r>
              <w:t>أدغم الباء في الفاء.</w:t>
            </w:r>
          </w:p>
        </w:tc>
        <w:tc>
          <w:tcPr>
            <w:tcW w:type="dxa" w:w="4320"/>
          </w:tcPr>
          <w:p>
            <w:pPr>
              <w:spacing w:after="0" w:before="0"/>
            </w:pPr>
            <w:r>
              <w:rPr>
                <w:color w:val="008000"/>
              </w:rPr>
              <w:t>تعجب فعجب</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الثمرات جعل</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يؤمنون</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عمرو,,ورش عن نافع, ابن كثير, رويس عن يعقوب,,أبو عمرو, أبو جعفر,,ابن كثير,,هشام عن ابن عامر,</w:t>
            </w:r>
          </w:p>
        </w:tc>
        <w:tc>
          <w:tcPr>
            <w:tcW w:type="dxa" w:w="7200"/>
          </w:tcPr>
          <w:p>
            <w:pPr>
              <w:spacing w:after="0" w:before="0"/>
            </w:pPr>
            <w:r>
              <w:t>بهمزتين على الاستفهام، مع تسهيل الثانية، مع الإدخال..</w:t>
            </w:r>
          </w:p>
        </w:tc>
        <w:tc>
          <w:tcPr>
            <w:tcW w:type="dxa" w:w="4320"/>
          </w:tcPr>
          <w:p>
            <w:pPr>
              <w:spacing w:after="0" w:before="0"/>
            </w:pPr>
            <w:r>
              <w:rPr>
                <w:color w:val="008000"/>
              </w:rPr>
              <w:t>أإذا,أإنا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كل يجري,مسمى يدبر,وأنهارا ومن,لقوم يتفكرون,متجاورات وجنات,أعناب وزرع,وزرع ونخيل,صنوان وغير,بماء واحد,واحد ونفضل,لقوم يعقلون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بالإبدال.</w:t>
            </w:r>
          </w:p>
        </w:tc>
        <w:tc>
          <w:tcPr>
            <w:tcW w:type="dxa" w:w="4320"/>
          </w:tcPr>
          <w:p>
            <w:pPr>
              <w:spacing w:after="0" w:before="0"/>
            </w:pPr>
            <w:r>
              <w:rPr>
                <w:color w:val="008000"/>
              </w:rPr>
              <w:t>يؤمنون,لأجل,الأمر,الآيات,بلقاء,الأرض,وأنهارا,لآيات,من أعناب,بماء,الأكل,وإن,أإذا,ترابا أإنا,أإنا,جديد أولئك,أولئك,وأولئك,الأغلال,بالسيئة</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بلقاء,بماء</w:t>
            </w:r>
          </w:p>
        </w:tc>
        <w:tc>
          <w:tcPr>
            <w:tcW w:type="dxa" w:w="2160"/>
          </w:tcPr>
          <w:p>
            <w:pPr>
              <w:spacing w:after="0" w:before="0"/>
            </w:pPr>
          </w:p>
        </w:tc>
      </w:tr>
    </w:tbl>
    <w:p/>
    <w:p>
      <w:r>
        <w:br w:type="page"/>
      </w:r>
    </w:p>
    <w:p>
      <w:pPr>
        <w:pStyle w:val="Heading1"/>
        <w:jc w:val="center"/>
      </w:pPr>
      <w:r>
        <w:t>صفحة: 206</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آية,يديه ومن,كفيه إلى,فاه وما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منذر,الكبير,يغير,يغيروا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فتح هاء التأنيث.</w:t>
            </w:r>
          </w:p>
        </w:tc>
        <w:tc>
          <w:tcPr>
            <w:tcW w:type="dxa" w:w="4320"/>
          </w:tcPr>
          <w:p>
            <w:pPr>
              <w:spacing w:after="0" w:before="0"/>
            </w:pPr>
            <w:r>
              <w:rPr>
                <w:color w:val="008000"/>
              </w:rPr>
              <w:t>آية,والآصال</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شيء,بشيء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الدوري عن الكسائي,,أبو عمرو, الدوري عن الكسائي, رويس عن يعقوب,</w:t>
            </w:r>
          </w:p>
        </w:tc>
        <w:tc>
          <w:tcPr>
            <w:tcW w:type="dxa" w:w="7200"/>
          </w:tcPr>
          <w:p>
            <w:pPr>
              <w:spacing w:after="0" w:before="0"/>
            </w:pPr>
            <w:r>
              <w:t>بالإمالة وصلا ووقفا.</w:t>
            </w:r>
          </w:p>
        </w:tc>
        <w:tc>
          <w:tcPr>
            <w:tcW w:type="dxa" w:w="4320"/>
          </w:tcPr>
          <w:p>
            <w:pPr>
              <w:spacing w:after="0" w:before="0"/>
            </w:pPr>
            <w:r>
              <w:rPr>
                <w:color w:val="008000"/>
              </w:rPr>
              <w:t>أنثى,بمقدار,بالنهار,الكافرين</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 مع قصر مد البدل.</w:t>
            </w:r>
          </w:p>
        </w:tc>
        <w:tc>
          <w:tcPr>
            <w:tcW w:type="dxa" w:w="4320"/>
          </w:tcPr>
          <w:p>
            <w:pPr>
              <w:spacing w:after="0" w:before="0"/>
            </w:pPr>
            <w:r>
              <w:rPr>
                <w:color w:val="008000"/>
              </w:rPr>
              <w:t>آية,والشهادة,والملائكة,دعوة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أنثى,بمقدار,بالنهار,الكافرين</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عمرو, ابن عامر, شعبة عن عاصم, حمزة, الكسائي, أبو جعفر, روح عن يعقوب, خلف العاشر,</w:t>
            </w:r>
          </w:p>
        </w:tc>
        <w:tc>
          <w:tcPr>
            <w:tcW w:type="dxa" w:w="7200"/>
          </w:tcPr>
          <w:p>
            <w:pPr>
              <w:spacing w:after="0" w:before="0"/>
            </w:pPr>
            <w:r>
              <w:t>بإدغام الذال في التاء.</w:t>
            </w:r>
          </w:p>
        </w:tc>
        <w:tc>
          <w:tcPr>
            <w:tcW w:type="dxa" w:w="4320"/>
          </w:tcPr>
          <w:p>
            <w:pPr>
              <w:spacing w:after="0" w:before="0"/>
            </w:pPr>
            <w:r>
              <w:rPr>
                <w:color w:val="008000"/>
              </w:rPr>
              <w:t>أفاتخذتم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يعلم ما,بالنهار له,فيصيب بها,المحال له</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منذر ولكل,من وال,خوفا وطمعا,وطمعا وينشئ,من يشاء,ضلال ولله,طوعا وكرها,وكرها وظلالهم</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ومن خلفه,من خيفته</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حمزة,,هشام عن ابن عامر, حمزة,,حمزة,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الأرحام,شيء,سواء,من أسر,من أمر,بأنفسهم,وإذا,سوءا,وينشئ,والملائكة,يشاء,بشيء,بشيء إلا,الماء,دعاء,والأرض,والآصال,قل أفاتخذتم,أولياء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شيء,سواء,وينشئ,يشاء,بشيء,الماء,دعاء,أولياء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المتعال,المتعال سواء</w:t>
            </w:r>
          </w:p>
        </w:tc>
        <w:tc>
          <w:tcPr>
            <w:tcW w:type="dxa" w:w="2160"/>
          </w:tcPr>
          <w:p>
            <w:pPr>
              <w:spacing w:after="0" w:before="0"/>
            </w:pPr>
          </w:p>
        </w:tc>
      </w:tr>
    </w:tbl>
    <w:p/>
    <w:p>
      <w:r>
        <w:br w:type="page"/>
      </w:r>
    </w:p>
    <w:p>
      <w:pPr>
        <w:pStyle w:val="Heading1"/>
        <w:jc w:val="center"/>
      </w:pPr>
      <w:r>
        <w:t>صفحة: 207</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يعقوب,</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لربهم الحسنى</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لربهم الحسنى</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في</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والبصير,سرا</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 وصلا، ووقف عليها بالتغليظ والترقيق.</w:t>
            </w:r>
          </w:p>
        </w:tc>
        <w:tc>
          <w:tcPr>
            <w:tcW w:type="dxa" w:w="4320"/>
          </w:tcPr>
          <w:p>
            <w:pPr>
              <w:spacing w:after="0" w:before="0"/>
            </w:pPr>
            <w:r>
              <w:rPr>
                <w:color w:val="008000"/>
              </w:rPr>
              <w:t>يوصل,الصلاة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بتحقيق الهمزة في الحالين، مع ثلاثة البدل.</w:t>
            </w:r>
          </w:p>
        </w:tc>
        <w:tc>
          <w:tcPr>
            <w:tcW w:type="dxa" w:w="4320"/>
          </w:tcPr>
          <w:p>
            <w:pPr>
              <w:spacing w:after="0" w:before="0"/>
            </w:pPr>
            <w:r>
              <w:rPr>
                <w:color w:val="008000"/>
              </w:rPr>
              <w:t>ويدرءون</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حمزة,,الكسائي, خلف العاشر,,أبو عمرو, الدوري عن الكسائي,,حمزة, الكسائي, خلف العاشر,,حمزة,</w:t>
            </w:r>
          </w:p>
        </w:tc>
        <w:tc>
          <w:tcPr>
            <w:tcW w:type="dxa" w:w="7200"/>
          </w:tcPr>
          <w:p>
            <w:pPr>
              <w:spacing w:after="0" w:before="0"/>
            </w:pPr>
            <w:r>
              <w:t>بالإمالة في الحالين مع السكت على (أل)، ووقف بالسكت والنقل.</w:t>
            </w:r>
          </w:p>
        </w:tc>
        <w:tc>
          <w:tcPr>
            <w:tcW w:type="dxa" w:w="4320"/>
          </w:tcPr>
          <w:p>
            <w:pPr>
              <w:spacing w:after="0" w:before="0"/>
            </w:pPr>
            <w:r>
              <w:rPr>
                <w:color w:val="008000"/>
              </w:rPr>
              <w:t>الأعمى,النار,الحسنى,ومأواهم,أعمى,عقبى,الدار</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أودية,حلية,وعلانية,بالحسنة,السيئة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بالنقل مع التقليل بخلف.</w:t>
            </w:r>
          </w:p>
        </w:tc>
        <w:tc>
          <w:tcPr>
            <w:tcW w:type="dxa" w:w="4320"/>
          </w:tcPr>
          <w:p>
            <w:pPr>
              <w:spacing w:after="0" w:before="0"/>
            </w:pPr>
            <w:r>
              <w:rPr>
                <w:color w:val="008000"/>
              </w:rPr>
              <w:t>الأعمى,النار,الحسنى,ومأواهم,أعمى,عقبى,الدار</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خالق كل,الأمثال للذين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جعفر,,ورش عن نافع, السوسي عن أبي عمرو, أبو جعفر,</w:t>
            </w:r>
          </w:p>
        </w:tc>
        <w:tc>
          <w:tcPr>
            <w:tcW w:type="dxa" w:w="7200"/>
          </w:tcPr>
          <w:p>
            <w:pPr>
              <w:spacing w:after="0" w:before="0"/>
            </w:pPr>
            <w:r>
              <w:t>بالفتح, مع إبدال الهمزة ألفا في الحالين.</w:t>
            </w:r>
          </w:p>
        </w:tc>
        <w:tc>
          <w:tcPr>
            <w:tcW w:type="dxa" w:w="4320"/>
          </w:tcPr>
          <w:p>
            <w:pPr>
              <w:spacing w:after="0" w:before="0"/>
            </w:pPr>
            <w:r>
              <w:rPr>
                <w:color w:val="008000"/>
              </w:rPr>
              <w:t>ومأواهم,وبئس</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نفعا ولا,شيء وهو,رابيا ومما,جفاء وأما,جميعا ومثله,أفمن يعلم,أن يوصل,سرا وعلانية,وعلانية ويدرءون,عدن يدخلونها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بتحقيق وإبدال الهمزة ياء مفتوحة.</w:t>
            </w:r>
          </w:p>
        </w:tc>
        <w:tc>
          <w:tcPr>
            <w:tcW w:type="dxa" w:w="4320"/>
          </w:tcPr>
          <w:p>
            <w:pPr>
              <w:spacing w:after="0" w:before="0"/>
            </w:pPr>
            <w:r>
              <w:rPr>
                <w:color w:val="008000"/>
              </w:rPr>
              <w:t>لأنفسهم,الأعمى,شركاء,شيء,السماء,ماء,فسالت أودية,ابتغاء,حلية أو,فأما,جفاء,وأما,الأرض,الأمثال,لو أن,أولئك,سوء,ومأواهم,وبئس,الألباب,وأقاموا,وأنفقوا,ويدرءون,السيئة</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شركاء,شيء,السماء,ابتغاء,سوء</w:t>
            </w:r>
          </w:p>
        </w:tc>
        <w:tc>
          <w:tcPr>
            <w:tcW w:type="dxa" w:w="2160"/>
          </w:tcPr>
          <w:p>
            <w:pPr>
              <w:spacing w:after="0" w:before="0"/>
            </w:pPr>
          </w:p>
        </w:tc>
      </w:tr>
    </w:tbl>
    <w:p/>
    <w:p>
      <w:r>
        <w:br w:type="page"/>
      </w:r>
    </w:p>
    <w:p>
      <w:pPr>
        <w:pStyle w:val="Heading1"/>
        <w:jc w:val="center"/>
      </w:pPr>
      <w:r>
        <w:t>صفحة: 208</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العاشر,,حمزة, يعقوب,</w:t>
            </w:r>
          </w:p>
        </w:tc>
        <w:tc>
          <w:tcPr>
            <w:tcW w:type="dxa" w:w="7200"/>
          </w:tcPr>
          <w:p>
            <w:pPr>
              <w:spacing w:after="0" w:before="0"/>
            </w:pPr>
            <w:r>
              <w:t>بضم هاء الضمير وصلا، وكسرها وقفا.</w:t>
            </w:r>
          </w:p>
        </w:tc>
        <w:tc>
          <w:tcPr>
            <w:tcW w:type="dxa" w:w="4320"/>
          </w:tcPr>
          <w:p>
            <w:pPr>
              <w:spacing w:after="0" w:before="0"/>
            </w:pPr>
            <w:r>
              <w:rPr>
                <w:color w:val="008000"/>
              </w:rPr>
              <w:t>عليهم,عليهم الذي</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عليهم الذي</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عليهم الذي</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آية,إليه من,عليه توكلت,وإليه متاب</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ويقدر,الآخرة,سيرت</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صلح,يوصل</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من آبائهم,آبائهم,الآخرة,آية,آمنوا,مآب</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w:t>
            </w:r>
          </w:p>
        </w:tc>
        <w:tc>
          <w:tcPr>
            <w:tcW w:type="dxa" w:w="4320"/>
          </w:tcPr>
          <w:p>
            <w:pPr>
              <w:spacing w:after="0" w:before="0"/>
            </w:pPr>
            <w:r>
              <w:rPr>
                <w:color w:val="008000"/>
              </w:rPr>
              <w:t>ييأس</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الدوري عن الكسائي,</w:t>
            </w:r>
          </w:p>
        </w:tc>
        <w:tc>
          <w:tcPr>
            <w:tcW w:type="dxa" w:w="7200"/>
          </w:tcPr>
          <w:p>
            <w:pPr>
              <w:spacing w:after="0" w:before="0"/>
            </w:pPr>
            <w:r>
              <w:t>بالإمالة وقفا بلا خلاف.</w:t>
            </w:r>
          </w:p>
        </w:tc>
        <w:tc>
          <w:tcPr>
            <w:tcW w:type="dxa" w:w="4320"/>
          </w:tcPr>
          <w:p>
            <w:pPr>
              <w:spacing w:after="0" w:before="0"/>
            </w:pPr>
            <w:r>
              <w:rPr>
                <w:color w:val="008000"/>
              </w:rPr>
              <w:t>عقبى,الدار,الدنيا,طوبى,الموتى,لهدى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في الحالين، مع إمالة هاء التأنيث وقفا.</w:t>
            </w:r>
          </w:p>
        </w:tc>
        <w:tc>
          <w:tcPr>
            <w:tcW w:type="dxa" w:w="4320"/>
          </w:tcPr>
          <w:p>
            <w:pPr>
              <w:spacing w:after="0" w:before="0"/>
            </w:pPr>
            <w:r>
              <w:rPr>
                <w:color w:val="008000"/>
              </w:rPr>
              <w:t>والملائكة,اللعنة,الآخرة,آية,أمة,قارعة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وقفا بخلف.</w:t>
            </w:r>
          </w:p>
        </w:tc>
        <w:tc>
          <w:tcPr>
            <w:tcW w:type="dxa" w:w="4320"/>
          </w:tcPr>
          <w:p>
            <w:pPr>
              <w:spacing w:after="0" w:before="0"/>
            </w:pPr>
            <w:r>
              <w:rPr>
                <w:color w:val="008000"/>
              </w:rPr>
              <w:t>عقبى,الدار,الدنيا,طوبى,الموتى,لهدى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الصالحات طوبى,كلم به</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قرآنا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 يوصل,لمن يشاء,متاع ويقول,من يشاء,جميعا ولا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من آبائهم,آبائهم,وأزواجهم,والملائكة,الأرض,أولئك,سوء,يشاء,الآخرة,قل إن,من أناب,وتطمئن,تطمئن,مآب,وإليه,ولو أن,قرآنا,الأمر,جميعا أفلم,ييأس,قارعة أو</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بالنقل، وبالإبدال مع الإدغام، مع السكون المحض والروم والإشمام.</w:t>
            </w:r>
          </w:p>
        </w:tc>
        <w:tc>
          <w:tcPr>
            <w:tcW w:type="dxa" w:w="4320"/>
          </w:tcPr>
          <w:p>
            <w:pPr>
              <w:spacing w:after="0" w:before="0"/>
            </w:pPr>
            <w:r>
              <w:rPr>
                <w:color w:val="008000"/>
              </w:rPr>
              <w:t>سوء,يشاء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متاب,متاب ولو</w:t>
            </w:r>
          </w:p>
        </w:tc>
        <w:tc>
          <w:tcPr>
            <w:tcW w:type="dxa" w:w="2160"/>
          </w:tcPr>
          <w:p>
            <w:pPr>
              <w:spacing w:after="0" w:before="0"/>
            </w:pPr>
          </w:p>
        </w:tc>
      </w:tr>
    </w:tbl>
    <w:p/>
    <w:p>
      <w:r>
        <w:br w:type="page"/>
      </w:r>
    </w:p>
    <w:p>
      <w:pPr>
        <w:pStyle w:val="Heading1"/>
        <w:jc w:val="center"/>
      </w:pPr>
      <w:r>
        <w:t>صفحة: 209</w:t>
      </w:r>
    </w:p>
    <w:p>
      <w:pPr>
        <w:pStyle w:val="Heading2"/>
      </w:pPr>
      <w:r>
        <w:t>الضم وصلا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ابن عامر, الكسائي, أبو جعفر, خلف العاشر,</w:t>
            </w:r>
          </w:p>
        </w:tc>
        <w:tc>
          <w:tcPr>
            <w:tcW w:type="dxa" w:w="7200"/>
          </w:tcPr>
          <w:p>
            <w:pPr>
              <w:spacing w:after="0" w:before="0"/>
            </w:pPr>
            <w:r>
              <w:t>بضم الدال.</w:t>
            </w:r>
          </w:p>
        </w:tc>
        <w:tc>
          <w:tcPr>
            <w:tcW w:type="dxa" w:w="4320"/>
          </w:tcPr>
          <w:p>
            <w:pPr>
              <w:spacing w:after="0" w:before="0"/>
            </w:pPr>
            <w:r>
              <w:rPr>
                <w:color w:val="008000"/>
              </w:rPr>
              <w:t>ولقد استهزئ</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إليه أدعو,وإليه مآب,أنزلناه حكما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الآخرة,ينكر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تنبئونه,الآخرة,آتيناهم,مآب,بآية</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الكسائي,,حمزة, الكسائي, خلف العاشر,,أبو عمرو, الدوري عن الكسائي, رويس عن يعقوب,,ابن ذكوان عن ابن عامر, خلف العاشر,,حمزة,</w:t>
            </w:r>
          </w:p>
        </w:tc>
        <w:tc>
          <w:tcPr>
            <w:tcW w:type="dxa" w:w="7200"/>
          </w:tcPr>
          <w:p>
            <w:pPr>
              <w:spacing w:after="0" w:before="0"/>
            </w:pPr>
            <w:r>
              <w:t>بالإمالة وصلا ووقفا.</w:t>
            </w:r>
          </w:p>
        </w:tc>
        <w:tc>
          <w:tcPr>
            <w:tcW w:type="dxa" w:w="4320"/>
          </w:tcPr>
          <w:p>
            <w:pPr>
              <w:spacing w:after="0" w:before="0"/>
            </w:pPr>
            <w:r>
              <w:rPr>
                <w:color w:val="008000"/>
              </w:rPr>
              <w:t>دارهم,الدنيا,عقبى,وعقبى,الكافرين,جاءك</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rPr>
                <w:color w:val="008000"/>
              </w:rPr>
              <w:t>الآخرة,الجنة,وذرية,بآية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w:t>
            </w:r>
          </w:p>
        </w:tc>
        <w:tc>
          <w:tcPr>
            <w:tcW w:type="dxa" w:w="4320"/>
          </w:tcPr>
          <w:p>
            <w:pPr>
              <w:spacing w:after="0" w:before="0"/>
            </w:pPr>
            <w:r>
              <w:rPr>
                <w:color w:val="008000"/>
              </w:rPr>
              <w:t>دارهم,الدنيا,عقبى,وعقبى,الكافرين</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عمرو, ابن عامر, شعبة عن عاصم, حمزة, الكسائي, أبو جعفر, روح عن يعقوب, خلف العاشر,,هشام عن ابن عامر, الكسائي,</w:t>
            </w:r>
          </w:p>
        </w:tc>
        <w:tc>
          <w:tcPr>
            <w:tcW w:type="dxa" w:w="7200"/>
          </w:tcPr>
          <w:p>
            <w:pPr>
              <w:spacing w:after="0" w:before="0"/>
            </w:pPr>
            <w:r>
              <w:t>بإدغام الذال في التاء.</w:t>
            </w:r>
          </w:p>
        </w:tc>
        <w:tc>
          <w:tcPr>
            <w:tcW w:type="dxa" w:w="4320"/>
          </w:tcPr>
          <w:p>
            <w:pPr>
              <w:spacing w:after="0" w:before="0"/>
            </w:pPr>
            <w:r>
              <w:rPr>
                <w:color w:val="008000"/>
              </w:rPr>
              <w:t>أخذتهم,بل زين</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زين للذين,العلم ما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جعفر,,أبو جعفر,</w:t>
            </w:r>
          </w:p>
        </w:tc>
        <w:tc>
          <w:tcPr>
            <w:tcW w:type="dxa" w:w="7200"/>
          </w:tcPr>
          <w:p>
            <w:pPr>
              <w:spacing w:after="0" w:before="0"/>
            </w:pPr>
            <w:r>
              <w:t>بالإبدال</w:t>
            </w:r>
          </w:p>
        </w:tc>
        <w:tc>
          <w:tcPr>
            <w:tcW w:type="dxa" w:w="4320"/>
          </w:tcPr>
          <w:p>
            <w:pPr>
              <w:spacing w:after="0" w:before="0"/>
            </w:pPr>
            <w:r>
              <w:rPr>
                <w:color w:val="008000"/>
              </w:rPr>
              <w:t>يأتي,استهزئ</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ومن يضلل,من واق,دائم وظلها,من ينكر,عربيا ولئن,من ولي,ولي ولا,واق,أزواجا وذرية,وذرية وما,أن يأتي,كتاب يمحو</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وقف بالإبدال.</w:t>
            </w:r>
          </w:p>
        </w:tc>
        <w:tc>
          <w:tcPr>
            <w:tcW w:type="dxa" w:w="4320"/>
          </w:tcPr>
          <w:p>
            <w:pPr>
              <w:spacing w:after="0" w:before="0"/>
            </w:pPr>
            <w:r>
              <w:rPr>
                <w:color w:val="008000"/>
              </w:rPr>
              <w:t>يأتي,استهزئ,فأمليت,قائم,شركاء,تنبئونه,الأرض,الآخرة,الأنهار,دائم,الأحزاب,قل إنما,أن أعبد,وإليه,مآب,ولئن,أهواءهم,جاءك,ولقد أرسلنا,لرسول أن,بآية,بآية إلا,بإذن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أبدل الهمزة ياء ساكنة وقفا.</w:t>
            </w:r>
          </w:p>
        </w:tc>
        <w:tc>
          <w:tcPr>
            <w:tcW w:type="dxa" w:w="4320"/>
          </w:tcPr>
          <w:p>
            <w:pPr>
              <w:spacing w:after="0" w:before="0"/>
            </w:pPr>
            <w:r>
              <w:rPr>
                <w:color w:val="008000"/>
              </w:rPr>
              <w:t>استهزئ,شركاء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عقاب,عقاب أفمن,مآب,مآب وكذلك</w:t>
            </w:r>
          </w:p>
        </w:tc>
        <w:tc>
          <w:tcPr>
            <w:tcW w:type="dxa" w:w="2160"/>
          </w:tcPr>
          <w:p>
            <w:pPr>
              <w:spacing w:after="0" w:before="0"/>
            </w:pPr>
          </w:p>
        </w:tc>
      </w:tr>
    </w:tbl>
    <w:p/>
    <w:p>
      <w:r>
        <w:br w:type="page"/>
      </w:r>
    </w:p>
    <w:p>
      <w:pPr>
        <w:pStyle w:val="Heading1"/>
        <w:jc w:val="center"/>
      </w:pPr>
      <w:r>
        <w:t>صفحة: 210</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بإشمام الصاد صوت الزاي، في جميع القرآن.</w:t>
            </w:r>
          </w:p>
        </w:tc>
        <w:tc>
          <w:tcPr>
            <w:tcW w:type="dxa" w:w="4320"/>
          </w:tcPr>
          <w:p>
            <w:pPr>
              <w:spacing w:after="0" w:before="0"/>
            </w:pPr>
            <w:r>
              <w:rPr>
                <w:color w:val="008000"/>
              </w:rPr>
              <w:t>صراط</w:t>
            </w:r>
          </w:p>
        </w:tc>
        <w:tc>
          <w:tcPr>
            <w:tcW w:type="dxa" w:w="2160"/>
          </w:tcPr>
          <w:p>
            <w:pPr>
              <w:spacing w:after="0" w:before="0"/>
            </w:pPr>
          </w:p>
        </w:tc>
      </w:tr>
    </w:tbl>
    <w:p/>
    <w:p>
      <w:pPr>
        <w:pStyle w:val="Heading2"/>
      </w:pPr>
      <w:r>
        <w:t>صراط بالسين (قنبل ورويس)</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قنبل عن ابن كثير, رويس عن يعقوب,</w:t>
            </w:r>
          </w:p>
        </w:tc>
        <w:tc>
          <w:tcPr>
            <w:tcW w:type="dxa" w:w="7200"/>
          </w:tcPr>
          <w:p>
            <w:pPr>
              <w:spacing w:after="0" w:before="0"/>
            </w:pPr>
            <w:r>
              <w:t>بالسين بدلا من الصاد.</w:t>
            </w:r>
          </w:p>
        </w:tc>
        <w:tc>
          <w:tcPr>
            <w:tcW w:type="dxa" w:w="4320"/>
          </w:tcPr>
          <w:p>
            <w:pPr>
              <w:spacing w:after="0" w:before="0"/>
            </w:pPr>
            <w:r>
              <w:rPr>
                <w:color w:val="008000"/>
              </w:rPr>
              <w:t>صراط</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أنزلناه إليك</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بالإفراد، مع ترقيق الراء.</w:t>
            </w:r>
          </w:p>
        </w:tc>
        <w:tc>
          <w:tcPr>
            <w:tcW w:type="dxa" w:w="4320"/>
          </w:tcPr>
          <w:p>
            <w:pPr>
              <w:spacing w:after="0" w:before="0"/>
            </w:pPr>
            <w:r>
              <w:rPr>
                <w:color w:val="008000"/>
              </w:rPr>
              <w:t>الكفار,الآخرة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الآخرة</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الدوري عن الكسائي,,أبو عمرو, ابن عامر, شعبة عن عاصم, حمزة, الكسائي, خلف العاشر,,أبو عمرو, الدوري عن الكسائي, رويس عن يعقوب,</w:t>
            </w:r>
          </w:p>
        </w:tc>
        <w:tc>
          <w:tcPr>
            <w:tcW w:type="dxa" w:w="7200"/>
          </w:tcPr>
          <w:p>
            <w:pPr>
              <w:spacing w:after="0" w:before="0"/>
            </w:pPr>
            <w:r>
              <w:t>بالإمالة وقفا بلا خلاف.</w:t>
            </w:r>
          </w:p>
        </w:tc>
        <w:tc>
          <w:tcPr>
            <w:tcW w:type="dxa" w:w="4320"/>
          </w:tcPr>
          <w:p>
            <w:pPr>
              <w:spacing w:after="0" w:before="0"/>
            </w:pPr>
            <w:r>
              <w:rPr>
                <w:color w:val="008000"/>
              </w:rPr>
              <w:t>عقبى,الدار,كفى,الر,للكافرين,الدنيا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rPr>
                <w:color w:val="008000"/>
              </w:rPr>
              <w:t>الآخرة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وقفا بخلف.</w:t>
            </w:r>
          </w:p>
        </w:tc>
        <w:tc>
          <w:tcPr>
            <w:tcW w:type="dxa" w:w="4320"/>
          </w:tcPr>
          <w:p>
            <w:pPr>
              <w:spacing w:after="0" w:before="0"/>
            </w:pPr>
            <w:r>
              <w:rPr>
                <w:color w:val="008000"/>
              </w:rPr>
              <w:t>عقبى,الدار,كفى,الر,للكافرين,الدنيا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يعلم ما,الكفار لمن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نأتي</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جميعا يعلم,نفس وسيعلم,بعيد وما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حمزة,,حمزة,,خلف عن حمزة,,خلاد عن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يشاء,وإن,فإنما,يروا أنا,نأتي,الأرض,من أطرافها,كتاب أنزلناه,بإذن,الآخرة,عوجا أولئك,أولئك,رسول إلا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يشاء</w:t>
            </w:r>
          </w:p>
        </w:tc>
        <w:tc>
          <w:tcPr>
            <w:tcW w:type="dxa" w:w="2160"/>
          </w:tcPr>
          <w:p>
            <w:pPr>
              <w:spacing w:after="0" w:before="0"/>
            </w:pPr>
          </w:p>
        </w:tc>
      </w:tr>
    </w:tbl>
    <w:p/>
    <w:p>
      <w:r>
        <w:br w:type="page"/>
      </w:r>
    </w:p>
    <w:p>
      <w:pPr>
        <w:pStyle w:val="Heading1"/>
        <w:jc w:val="center"/>
      </w:pPr>
      <w:r>
        <w:t>صفحة: 211</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إليه مريب</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ليغفر,ويؤخركم</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بآياتنا,لآيات,من آل,آل,آباؤنا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الدوري عن الكسائي,,ابن ذكوان عن ابن عامر, خلف العاشر,,حمزة,</w:t>
            </w:r>
          </w:p>
        </w:tc>
        <w:tc>
          <w:tcPr>
            <w:tcW w:type="dxa" w:w="7200"/>
          </w:tcPr>
          <w:p>
            <w:pPr>
              <w:spacing w:after="0" w:before="0"/>
            </w:pPr>
            <w:r>
              <w:t>بالإمالة وصلا ووقفا.</w:t>
            </w:r>
          </w:p>
        </w:tc>
        <w:tc>
          <w:tcPr>
            <w:tcW w:type="dxa" w:w="4320"/>
          </w:tcPr>
          <w:p>
            <w:pPr>
              <w:spacing w:after="0" w:before="0"/>
            </w:pPr>
            <w:r>
              <w:rPr>
                <w:color w:val="008000"/>
              </w:rPr>
              <w:t>موسى,صبار,أنجاكم,جاءتهم,مسمى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نعمة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موسى,صبار,أنجاكم,مسمى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بإدغام الذال في التاء.</w:t>
            </w:r>
          </w:p>
        </w:tc>
        <w:tc>
          <w:tcPr>
            <w:tcW w:type="dxa" w:w="4320"/>
          </w:tcPr>
          <w:p>
            <w:pPr>
              <w:spacing w:after="0" w:before="0"/>
            </w:pPr>
            <w:r>
              <w:rPr>
                <w:color w:val="008000"/>
              </w:rPr>
              <w:t>وإذ تأذن</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ليبين لهم,ويستحيون نساءكم,تأذن ربكم,ليغفر لكم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جعفر,,ورش عن نافع,,أبو جعفر,</w:t>
            </w:r>
          </w:p>
        </w:tc>
        <w:tc>
          <w:tcPr>
            <w:tcW w:type="dxa" w:w="7200"/>
          </w:tcPr>
          <w:p>
            <w:pPr>
              <w:spacing w:after="0" w:before="0"/>
            </w:pPr>
            <w:r>
              <w:t>بالإبدال</w:t>
            </w:r>
          </w:p>
        </w:tc>
        <w:tc>
          <w:tcPr>
            <w:tcW w:type="dxa" w:w="4320"/>
          </w:tcPr>
          <w:p>
            <w:pPr>
              <w:spacing w:after="0" w:before="0"/>
            </w:pPr>
            <w:r>
              <w:rPr>
                <w:color w:val="008000"/>
              </w:rPr>
              <w:t>يأتكم,ويؤخركم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من يشاء,شكور وإذ,عظيم وإذ,لشديد وقال,نوح وعاد,وعاد وثمود</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حمزة,,خلف عن حمزة,,خلاد عن حمزة,,حمزة,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يشاء,ولقد أرسلنا,بآياتنا,أن أخرج,بأيام,لآيات,وإذ,إذ أنجاكم,من آل,سوء,أبناءكم,نساءكم,بلاء,تأذن,لئن,لأزيدنكم,ولئن,الأرض,فإن,حميد ألم,يأتكم,نبأ,جاءتهم,وإنا,والأرض,ويؤخركم,إن أنتم,آباؤنا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يشاء,سوء,بلاء,نبأ</w:t>
            </w:r>
          </w:p>
        </w:tc>
        <w:tc>
          <w:tcPr>
            <w:tcW w:type="dxa" w:w="2160"/>
          </w:tcPr>
          <w:p>
            <w:pPr>
              <w:spacing w:after="0" w:before="0"/>
            </w:pPr>
          </w:p>
        </w:tc>
      </w:tr>
    </w:tbl>
    <w:p/>
    <w:p>
      <w:r>
        <w:br w:type="page"/>
      </w:r>
    </w:p>
    <w:p>
      <w:pPr>
        <w:pStyle w:val="Heading1"/>
        <w:jc w:val="center"/>
      </w:pPr>
      <w:r>
        <w:t>صفحة: 212</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إليهم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ولنصبرن,يقدرون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آذيتمونا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العاشر,,حمزة,,الكسائي, خلف العاشر,,أبو عمرو, الدوري عن الكسائي,</w:t>
            </w:r>
          </w:p>
        </w:tc>
        <w:tc>
          <w:tcPr>
            <w:tcW w:type="dxa" w:w="7200"/>
          </w:tcPr>
          <w:p>
            <w:pPr>
              <w:spacing w:after="0" w:before="0"/>
            </w:pPr>
            <w:r>
              <w:t>بالإمالة .</w:t>
            </w:r>
          </w:p>
        </w:tc>
        <w:tc>
          <w:tcPr>
            <w:tcW w:type="dxa" w:w="4320"/>
          </w:tcPr>
          <w:p>
            <w:pPr>
              <w:spacing w:after="0" w:before="0"/>
            </w:pPr>
            <w:r>
              <w:rPr>
                <w:color w:val="008000"/>
              </w:rPr>
              <w:t>هدانا,فأوحى,خاف,وخاف,وخاب,جبار,ويسقى</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هدانا,فأوحى,جبار,ويسقى</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جعفر,,أبو جعفر,</w:t>
            </w:r>
          </w:p>
        </w:tc>
        <w:tc>
          <w:tcPr>
            <w:tcW w:type="dxa" w:w="7200"/>
          </w:tcPr>
          <w:p>
            <w:pPr>
              <w:spacing w:after="0" w:before="0"/>
            </w:pPr>
            <w:r>
              <w:t>بالإبدال</w:t>
            </w:r>
          </w:p>
        </w:tc>
        <w:tc>
          <w:tcPr>
            <w:tcW w:type="dxa" w:w="4320"/>
          </w:tcPr>
          <w:p>
            <w:pPr>
              <w:spacing w:after="0" w:before="0"/>
            </w:pPr>
            <w:r>
              <w:rPr>
                <w:color w:val="008000"/>
              </w:rPr>
              <w:t>فأتونا,نأتيكم,المؤمنون,ويأتيه,يشأ,ويأت</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من يشاء,من ورائه,صديد يتجرعه,مكان وما,بميت ومن,ومن ورائه,إن يشأ,جديد وما,بعزيز وبرزوا</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لمن خاف,عذاب غليظ</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وقف بالإبدال.</w:t>
            </w:r>
          </w:p>
        </w:tc>
        <w:tc>
          <w:tcPr>
            <w:tcW w:type="dxa" w:w="4320"/>
          </w:tcPr>
          <w:p>
            <w:pPr>
              <w:spacing w:after="0" w:before="0"/>
            </w:pPr>
            <w:r>
              <w:rPr>
                <w:color w:val="008000"/>
              </w:rPr>
              <w:t>فأتونا,يشاء,نأتيكم,بسلطان إلا,بإذن,المؤمنون,من أرضنا,فأوحى,الأرض,ورائه,ماء,ويأتيه,شيء,والأرض,يشأ,ويأت,الضعفاء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يشاء,ماء,شيء,يشأ,الضعفاء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وعيد,وعيد واستفتحوا</w:t>
            </w:r>
          </w:p>
        </w:tc>
        <w:tc>
          <w:tcPr>
            <w:tcW w:type="dxa" w:w="2160"/>
          </w:tcPr>
          <w:p>
            <w:pPr>
              <w:spacing w:after="0" w:before="0"/>
            </w:pP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بإثبات الياء الزائدة وصلا وحذفها وقفا.</w:t>
            </w:r>
          </w:p>
        </w:tc>
        <w:tc>
          <w:tcPr>
            <w:tcW w:type="dxa" w:w="4320"/>
          </w:tcPr>
          <w:p>
            <w:pPr>
              <w:spacing w:after="0" w:before="0"/>
            </w:pPr>
            <w:r>
              <w:rPr>
                <w:color w:val="008000"/>
              </w:rPr>
              <w:t>وعيد,وعيد واستفتحوا</w:t>
            </w:r>
          </w:p>
        </w:tc>
        <w:tc>
          <w:tcPr>
            <w:tcW w:type="dxa" w:w="2160"/>
          </w:tcPr>
          <w:p>
            <w:pPr>
              <w:spacing w:after="0" w:before="0"/>
            </w:pPr>
          </w:p>
        </w:tc>
      </w:tr>
    </w:tbl>
    <w:p/>
    <w:p>
      <w:r>
        <w:br w:type="page"/>
      </w:r>
    </w:p>
    <w:p>
      <w:pPr>
        <w:pStyle w:val="Heading1"/>
        <w:jc w:val="center"/>
      </w:pPr>
      <w:r>
        <w:t>صفحة: 213</w:t>
      </w:r>
    </w:p>
    <w:p>
      <w:pPr>
        <w:pStyle w:val="Heading2"/>
      </w:pPr>
      <w:r>
        <w:t>الضم وصلا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عامر,,نافع,ابن كثير, هشام عن ابن عامر, الكسائي, أبو جعفر, خلف العاشر,</w:t>
            </w:r>
          </w:p>
        </w:tc>
        <w:tc>
          <w:tcPr>
            <w:tcW w:type="dxa" w:w="7200"/>
          </w:tcPr>
          <w:p>
            <w:pPr>
              <w:spacing w:after="0" w:before="0"/>
            </w:pPr>
            <w:r>
              <w:t>بضم التنوين وصلا بخلف.</w:t>
            </w:r>
          </w:p>
        </w:tc>
        <w:tc>
          <w:tcPr>
            <w:tcW w:type="dxa" w:w="4320"/>
          </w:tcPr>
          <w:p>
            <w:pPr>
              <w:spacing w:after="0" w:before="0"/>
            </w:pPr>
            <w:r>
              <w:rPr>
                <w:color w:val="008000"/>
              </w:rPr>
              <w:t>خبيثة اجتثت</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قرا بفتح الياء، ووقف بهاء السكت.</w:t>
            </w:r>
          </w:p>
        </w:tc>
        <w:tc>
          <w:tcPr>
            <w:tcW w:type="dxa" w:w="4320"/>
          </w:tcPr>
          <w:p>
            <w:pPr>
              <w:spacing w:after="0" w:before="0"/>
            </w:pPr>
            <w:r>
              <w:rPr>
                <w:color w:val="008000"/>
              </w:rPr>
              <w:t>بمصرخي</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الآخرة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آمنوا,الآخرة</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العاشر,,الدوري عن أبي عمرو,,أبو عمرو, الكسائي, خلف العاشر,</w:t>
            </w:r>
          </w:p>
        </w:tc>
        <w:tc>
          <w:tcPr>
            <w:tcW w:type="dxa" w:w="7200"/>
          </w:tcPr>
          <w:p>
            <w:pPr>
              <w:spacing w:after="0" w:before="0"/>
            </w:pPr>
            <w:r>
              <w:t>بالإمالة .</w:t>
            </w:r>
          </w:p>
        </w:tc>
        <w:tc>
          <w:tcPr>
            <w:tcW w:type="dxa" w:w="4320"/>
          </w:tcPr>
          <w:p>
            <w:pPr>
              <w:spacing w:after="0" w:before="0"/>
            </w:pPr>
            <w:r>
              <w:rPr>
                <w:color w:val="008000"/>
              </w:rPr>
              <w:t>هدانا,للناس,قرار,الدنيا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كلمة,طيبة,كشجرة,خبيثة,الآخرة,نعمت</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نافع,,ورش عن نافع, حمزة,,أبو عمرو,</w:t>
            </w:r>
          </w:p>
        </w:tc>
        <w:tc>
          <w:tcPr>
            <w:tcW w:type="dxa" w:w="7200"/>
          </w:tcPr>
          <w:p>
            <w:pPr>
              <w:spacing w:after="0" w:before="0"/>
            </w:pPr>
            <w:r>
              <w:t>بالتقليل بخلف.</w:t>
            </w:r>
          </w:p>
        </w:tc>
        <w:tc>
          <w:tcPr>
            <w:tcW w:type="dxa" w:w="4320"/>
          </w:tcPr>
          <w:p>
            <w:pPr>
              <w:spacing w:after="0" w:before="0"/>
            </w:pPr>
            <w:r>
              <w:rPr>
                <w:color w:val="008000"/>
              </w:rPr>
              <w:t>هدانا,قرار,الدنيا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الصالحات جنات,الأمثال للناس</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تؤتي</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وإبدال الهمزة الثانية واوا مفتوحة.</w:t>
            </w:r>
          </w:p>
        </w:tc>
        <w:tc>
          <w:tcPr>
            <w:tcW w:type="dxa" w:w="4320"/>
          </w:tcPr>
          <w:p>
            <w:pPr>
              <w:spacing w:after="0" w:before="0"/>
            </w:pPr>
            <w:r>
              <w:rPr>
                <w:color w:val="008000"/>
              </w:rPr>
              <w:t>يشاء ألم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محيص وقال,أليم وأدخل,ثابت وفرعها,قرار يثبت,كفرا وأحلوا</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كلمة خبيثة,كشجرة خبيثة</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حمزة,,هشام عن ابن عامر, حمزة,,حمزة,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فهل أنتم,شيء,سواء,الأمر,فأخلفتكم,سلطان إلا,عذاب أليم,وأدخل,الأنهار,بإذن,سلام ألم,طيبة أصلها,السماء,تؤتي,الأمثال,الأرض,الآخرة,يشاء,وأحلوا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شيء,سواء,السماء,يشاء</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أبو عمرو, يعقوب,</w:t>
            </w:r>
          </w:p>
        </w:tc>
        <w:tc>
          <w:tcPr>
            <w:tcW w:type="dxa" w:w="7200"/>
          </w:tcPr>
          <w:p>
            <w:pPr>
              <w:spacing w:after="0" w:before="0"/>
            </w:pPr>
            <w:r>
              <w:t>بفتح هاء التأنيث، مع الوقف عليها بالهاء.</w:t>
            </w:r>
          </w:p>
        </w:tc>
        <w:tc>
          <w:tcPr>
            <w:tcW w:type="dxa" w:w="4320"/>
          </w:tcPr>
          <w:p>
            <w:pPr>
              <w:spacing w:after="0" w:before="0"/>
            </w:pPr>
            <w:r>
              <w:rPr>
                <w:color w:val="008000"/>
              </w:rPr>
              <w:t>نعمت</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أشركتمون,أشركتمون من</w:t>
            </w:r>
          </w:p>
        </w:tc>
        <w:tc>
          <w:tcPr>
            <w:tcW w:type="dxa" w:w="2160"/>
          </w:tcPr>
          <w:p>
            <w:pPr>
              <w:spacing w:after="0" w:before="0"/>
            </w:pP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أبو جعفر,</w:t>
            </w:r>
          </w:p>
        </w:tc>
        <w:tc>
          <w:tcPr>
            <w:tcW w:type="dxa" w:w="7200"/>
          </w:tcPr>
          <w:p>
            <w:pPr>
              <w:spacing w:after="0" w:before="0"/>
            </w:pPr>
            <w:r>
              <w:t>بإثبات الياء الزائدة وصلا وحذفها وقفا.</w:t>
            </w:r>
          </w:p>
        </w:tc>
        <w:tc>
          <w:tcPr>
            <w:tcW w:type="dxa" w:w="4320"/>
          </w:tcPr>
          <w:p>
            <w:pPr>
              <w:spacing w:after="0" w:before="0"/>
            </w:pPr>
            <w:r>
              <w:rPr>
                <w:color w:val="008000"/>
              </w:rPr>
              <w:t>أشركتمون,أشركتمون من</w:t>
            </w:r>
          </w:p>
        </w:tc>
        <w:tc>
          <w:tcPr>
            <w:tcW w:type="dxa" w:w="2160"/>
          </w:tcPr>
          <w:p>
            <w:pPr>
              <w:spacing w:after="0" w:before="0"/>
            </w:pPr>
          </w:p>
        </w:tc>
      </w:tr>
    </w:tbl>
    <w:p/>
    <w:p>
      <w:pPr>
        <w:pStyle w:val="Heading2"/>
      </w:pPr>
      <w:r>
        <w:t>إسكان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ابن عامر, شعبة عن عاصم, حمزة, الكسائي, أبو جعفر, يعقوب, خلف العاشر,</w:t>
            </w:r>
          </w:p>
        </w:tc>
        <w:tc>
          <w:tcPr>
            <w:tcW w:type="dxa" w:w="7200"/>
          </w:tcPr>
          <w:p>
            <w:pPr>
              <w:spacing w:after="0" w:before="0"/>
            </w:pPr>
            <w:r>
              <w:t>بإسكان ياء الإضافة.</w:t>
            </w:r>
          </w:p>
        </w:tc>
        <w:tc>
          <w:tcPr>
            <w:tcW w:type="dxa" w:w="4320"/>
          </w:tcPr>
          <w:p>
            <w:pPr>
              <w:spacing w:after="0" w:before="0"/>
            </w:pPr>
            <w:r>
              <w:rPr>
                <w:color w:val="008000"/>
              </w:rPr>
              <w:t>لي عليكم</w:t>
            </w:r>
          </w:p>
        </w:tc>
        <w:tc>
          <w:tcPr>
            <w:tcW w:type="dxa" w:w="2160"/>
          </w:tcPr>
          <w:p>
            <w:pPr>
              <w:spacing w:after="0" w:before="0"/>
            </w:pPr>
          </w:p>
        </w:tc>
      </w:tr>
    </w:tbl>
    <w:p/>
    <w:p>
      <w:r>
        <w:br w:type="page"/>
      </w:r>
    </w:p>
    <w:p>
      <w:pPr>
        <w:pStyle w:val="Heading1"/>
        <w:jc w:val="center"/>
      </w:pPr>
      <w:r>
        <w:t>صفحة: 214</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بلا خلاف.</w:t>
            </w:r>
          </w:p>
        </w:tc>
        <w:tc>
          <w:tcPr>
            <w:tcW w:type="dxa" w:w="4320"/>
          </w:tcPr>
          <w:p>
            <w:pPr>
              <w:spacing w:after="0" w:before="0"/>
            </w:pPr>
            <w:r>
              <w:rPr>
                <w:color w:val="008000"/>
              </w:rPr>
              <w:t>وبني,إنهن</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إليهم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ولا,سألتموه وإن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مصيركم,سرا,كثيرا</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يصلونها,الصلاة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آمنوا,وآتاكم,آمنا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الكسائي,,حمزة,,الكسائي, خلف العاشر,,الدوري عن أبي عمرو,,الكسائي,,حمزة, 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البوار,النار,وآتاكم,الناس,عصاني,يخفى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وعلانية,نعمت,أفئدة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حمزة,,ورش عن نافع,</w:t>
            </w:r>
          </w:p>
        </w:tc>
        <w:tc>
          <w:tcPr>
            <w:tcW w:type="dxa" w:w="7200"/>
          </w:tcPr>
          <w:p>
            <w:pPr>
              <w:spacing w:after="0" w:before="0"/>
            </w:pPr>
            <w:r>
              <w:t>بالتقليل .</w:t>
            </w:r>
          </w:p>
        </w:tc>
        <w:tc>
          <w:tcPr>
            <w:tcW w:type="dxa" w:w="4320"/>
          </w:tcPr>
          <w:p>
            <w:pPr>
              <w:spacing w:after="0" w:before="0"/>
            </w:pPr>
            <w:r>
              <w:rPr>
                <w:color w:val="008000"/>
              </w:rPr>
              <w:t>البوار,النار,وآتاكم,عصاني,يخفى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يأتي يوم,وسخر لكم,تعلم ما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وبئس,يأتي</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سرا وعلانية,أن يأتي,كفار وإذ,آمنا واجنبني</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بواد غير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بالإبدال.</w:t>
            </w:r>
          </w:p>
        </w:tc>
        <w:tc>
          <w:tcPr>
            <w:tcW w:type="dxa" w:w="4320"/>
          </w:tcPr>
          <w:p>
            <w:pPr>
              <w:spacing w:after="0" w:before="0"/>
            </w:pPr>
            <w:r>
              <w:rPr>
                <w:color w:val="008000"/>
              </w:rPr>
              <w:t>وبئس,فإن,يأتي,والأرض,وأنزل,السماء,ماء,فأخرج,بأمره,الأنهار,دائبين,وآتاكم,سألتموه,وإن,الإنسان,وإذ,الأصنام,فإنه,فإنك,فاجعل أفئدة,أفئدة,شيء,الأرض</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السماء,شيء</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أبو عمرو, يعقوب,</w:t>
            </w:r>
          </w:p>
        </w:tc>
        <w:tc>
          <w:tcPr>
            <w:tcW w:type="dxa" w:w="7200"/>
          </w:tcPr>
          <w:p>
            <w:pPr>
              <w:spacing w:after="0" w:before="0"/>
            </w:pPr>
            <w:r>
              <w:t>بفتح هاء التأنيث، مع الوقف عليها بالهاء.</w:t>
            </w:r>
          </w:p>
        </w:tc>
        <w:tc>
          <w:tcPr>
            <w:tcW w:type="dxa" w:w="4320"/>
          </w:tcPr>
          <w:p>
            <w:pPr>
              <w:spacing w:after="0" w:before="0"/>
            </w:pPr>
            <w:r>
              <w:rPr>
                <w:color w:val="008000"/>
              </w:rPr>
              <w:t>نعمت</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w:t>
            </w:r>
          </w:p>
        </w:tc>
        <w:tc>
          <w:tcPr>
            <w:tcW w:type="dxa" w:w="7200"/>
          </w:tcPr>
          <w:p>
            <w:pPr>
              <w:spacing w:after="0" w:before="0"/>
            </w:pPr>
            <w:r>
              <w:t>بفتح ياء الإضافة.</w:t>
            </w:r>
          </w:p>
        </w:tc>
        <w:tc>
          <w:tcPr>
            <w:tcW w:type="dxa" w:w="4320"/>
          </w:tcPr>
          <w:p>
            <w:pPr>
              <w:spacing w:after="0" w:before="0"/>
            </w:pPr>
            <w:r>
              <w:rPr>
                <w:color w:val="008000"/>
              </w:rPr>
              <w:t>إني أسكنت</w:t>
            </w:r>
          </w:p>
        </w:tc>
        <w:tc>
          <w:tcPr>
            <w:tcW w:type="dxa" w:w="2160"/>
          </w:tcPr>
          <w:p>
            <w:pPr>
              <w:spacing w:after="0" w:before="0"/>
            </w:pPr>
          </w:p>
        </w:tc>
      </w:tr>
    </w:tbl>
    <w:p/>
    <w:p>
      <w:pPr>
        <w:pStyle w:val="Heading2"/>
      </w:pPr>
      <w:r>
        <w:t>إسكان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عامر, حمزة, الكسائي, روح عن يعقوب,</w:t>
            </w:r>
          </w:p>
        </w:tc>
        <w:tc>
          <w:tcPr>
            <w:tcW w:type="dxa" w:w="7200"/>
          </w:tcPr>
          <w:p>
            <w:pPr>
              <w:spacing w:after="0" w:before="0"/>
            </w:pPr>
            <w:r>
              <w:t>بإسكان ياء الإضافة.</w:t>
            </w:r>
          </w:p>
        </w:tc>
        <w:tc>
          <w:tcPr>
            <w:tcW w:type="dxa" w:w="4320"/>
          </w:tcPr>
          <w:p>
            <w:pPr>
              <w:spacing w:after="0" w:before="0"/>
            </w:pPr>
            <w:r>
              <w:rPr>
                <w:color w:val="008000"/>
              </w:rPr>
              <w:t>لعبادي الذين</w:t>
            </w:r>
          </w:p>
        </w:tc>
        <w:tc>
          <w:tcPr>
            <w:tcW w:type="dxa" w:w="2160"/>
          </w:tcPr>
          <w:p>
            <w:pPr>
              <w:spacing w:after="0" w:before="0"/>
            </w:pPr>
          </w:p>
        </w:tc>
      </w:tr>
    </w:tbl>
    <w:p/>
    <w:p>
      <w:r>
        <w:br w:type="page"/>
      </w:r>
    </w:p>
    <w:p>
      <w:pPr>
        <w:pStyle w:val="Heading1"/>
        <w:jc w:val="center"/>
      </w:pPr>
      <w:r>
        <w:t>صفحة: 215</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بتحقيق الهمزة الساكنة، مع ضم الهاء.</w:t>
            </w:r>
          </w:p>
        </w:tc>
        <w:tc>
          <w:tcPr>
            <w:tcW w:type="dxa" w:w="4320"/>
          </w:tcPr>
          <w:p>
            <w:pPr>
              <w:spacing w:after="0" w:before="0"/>
            </w:pPr>
            <w:r>
              <w:rPr>
                <w:color w:val="008000"/>
              </w:rPr>
              <w:t>يأتيهم,يأتيهم العذاب</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بلا خلاف.</w:t>
            </w:r>
          </w:p>
        </w:tc>
        <w:tc>
          <w:tcPr>
            <w:tcW w:type="dxa" w:w="4320"/>
          </w:tcPr>
          <w:p>
            <w:pPr>
              <w:spacing w:after="0" w:before="0"/>
            </w:pPr>
            <w:r>
              <w:rPr>
                <w:color w:val="008000"/>
              </w:rPr>
              <w:t>ولوالدي</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يأتيهم العذاب</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إليهم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يأتيهم العذاب</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بإبدال الهمزة واوا مفتوحة ، مع ترقيق الراء.</w:t>
            </w:r>
          </w:p>
        </w:tc>
        <w:tc>
          <w:tcPr>
            <w:tcW w:type="dxa" w:w="4320"/>
          </w:tcPr>
          <w:p>
            <w:pPr>
              <w:spacing w:after="0" w:before="0"/>
            </w:pPr>
            <w:r>
              <w:rPr>
                <w:color w:val="008000"/>
              </w:rPr>
              <w:t>يؤخرهم,غير,قطران</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الصلاة,ظلموا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بإثبات الياء وصلا، مع ثلاثة البدل وصلا، ولا بدل له حال الوقف لحذف الياء.</w:t>
            </w:r>
          </w:p>
        </w:tc>
        <w:tc>
          <w:tcPr>
            <w:tcW w:type="dxa" w:w="4320"/>
          </w:tcPr>
          <w:p>
            <w:pPr>
              <w:spacing w:after="0" w:before="0"/>
            </w:pPr>
            <w:r>
              <w:rPr>
                <w:color w:val="008000"/>
              </w:rPr>
              <w:t>دعاء,رءوسهم</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الكسائي,,أبو عمرو, حمزة, الكسائي, خلف العاشر,,السوسي عن أبي عمرو,,حمزة, 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القهار,وترى,وترى المجرمين,وتغشى</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حمزة,,ورش عن نافع,</w:t>
            </w:r>
          </w:p>
        </w:tc>
        <w:tc>
          <w:tcPr>
            <w:tcW w:type="dxa" w:w="7200"/>
          </w:tcPr>
          <w:p>
            <w:pPr>
              <w:spacing w:after="0" w:before="0"/>
            </w:pPr>
            <w:r>
              <w:t>بالتقليل .</w:t>
            </w:r>
          </w:p>
        </w:tc>
        <w:tc>
          <w:tcPr>
            <w:tcW w:type="dxa" w:w="4320"/>
          </w:tcPr>
          <w:p>
            <w:pPr>
              <w:spacing w:after="0" w:before="0"/>
            </w:pPr>
            <w:r>
              <w:rPr>
                <w:color w:val="008000"/>
              </w:rPr>
              <w:t>القهار,وترى,وتغشى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عمرو,,السوسي عن أبي عمرو,</w:t>
            </w:r>
          </w:p>
        </w:tc>
        <w:tc>
          <w:tcPr>
            <w:tcW w:type="dxa" w:w="7200"/>
          </w:tcPr>
          <w:p>
            <w:pPr>
              <w:spacing w:after="0" w:before="0"/>
            </w:pPr>
            <w:r>
              <w:t>بإدغام الراء في اللام بخلف عنه.</w:t>
            </w:r>
          </w:p>
        </w:tc>
        <w:tc>
          <w:tcPr>
            <w:tcW w:type="dxa" w:w="4320"/>
          </w:tcPr>
          <w:p>
            <w:pPr>
              <w:spacing w:after="0" w:before="0"/>
            </w:pPr>
            <w:r>
              <w:rPr>
                <w:color w:val="008000"/>
              </w:rPr>
              <w:t>اغفر لي</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وتبين لكم,كيف فعلنا,الأصفاد سرابيلهم,النار ليجزي</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جعفر,,ورش عن نافع,,أبو جعفر,</w:t>
            </w:r>
          </w:p>
        </w:tc>
        <w:tc>
          <w:tcPr>
            <w:tcW w:type="dxa" w:w="7200"/>
          </w:tcPr>
          <w:p>
            <w:pPr>
              <w:spacing w:after="0" w:before="0"/>
            </w:pPr>
            <w:r>
              <w:t>بالإبدال</w:t>
            </w:r>
          </w:p>
        </w:tc>
        <w:tc>
          <w:tcPr>
            <w:tcW w:type="dxa" w:w="4320"/>
          </w:tcPr>
          <w:p>
            <w:pPr>
              <w:spacing w:after="0" w:before="0"/>
            </w:pPr>
            <w:r>
              <w:rPr>
                <w:color w:val="008000"/>
              </w:rPr>
              <w:t>وللمؤمنين,يؤخرهم,يأتيهم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هواء وأنذر,زوال وسكنتم,انتقام يوم,قطران وتغشى</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وقف بتسهيل وتحقيق الهمزة.</w:t>
            </w:r>
          </w:p>
        </w:tc>
        <w:tc>
          <w:tcPr>
            <w:tcW w:type="dxa" w:w="4320"/>
          </w:tcPr>
          <w:p>
            <w:pPr>
              <w:spacing w:after="0" w:before="0"/>
            </w:pPr>
            <w:r>
              <w:rPr>
                <w:color w:val="008000"/>
              </w:rPr>
              <w:t>وإسحاق,الدعاء,دعاء,وللمؤمنين,يؤخرهم,الأبصار,رءوسهم,وأفئدتهم,هواء,وأنذر,يأتيهم,الأمثال,وإن,الأرض,يومئذ,الأصفاد,كسبت إن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الدعاء,دعاء,هواء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البزي عن ابن كثير, 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دعاء,دعاء ربنا</w:t>
            </w:r>
          </w:p>
        </w:tc>
        <w:tc>
          <w:tcPr>
            <w:tcW w:type="dxa" w:w="2160"/>
          </w:tcPr>
          <w:p>
            <w:pPr>
              <w:spacing w:after="0" w:before="0"/>
            </w:pP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أبو جعفر,,ورش عن نافع, أبو عمرو, حمزة, أبو جعفر,</w:t>
            </w:r>
          </w:p>
        </w:tc>
        <w:tc>
          <w:tcPr>
            <w:tcW w:type="dxa" w:w="7200"/>
          </w:tcPr>
          <w:p>
            <w:pPr>
              <w:spacing w:after="0" w:before="0"/>
            </w:pPr>
            <w:r>
              <w:t>بإثبات الياء الزائدة وصلا وحذفها وقفا.</w:t>
            </w:r>
          </w:p>
        </w:tc>
        <w:tc>
          <w:tcPr>
            <w:tcW w:type="dxa" w:w="4320"/>
          </w:tcPr>
          <w:p>
            <w:pPr>
              <w:spacing w:after="0" w:before="0"/>
            </w:pPr>
            <w:r>
              <w:rPr>
                <w:color w:val="008000"/>
              </w:rPr>
              <w:t>دعاء,دعاء ربنا</w:t>
            </w:r>
          </w:p>
        </w:tc>
        <w:tc>
          <w:tcPr>
            <w:tcW w:type="dxa" w:w="2160"/>
          </w:tcPr>
          <w:p>
            <w:pPr>
              <w:spacing w:after="0" w:before="0"/>
            </w:pPr>
          </w:p>
        </w:tc>
      </w:tr>
    </w:tbl>
    <w:p/>
    <w:p>
      <w:r>
        <w:br w:type="page"/>
      </w:r>
    </w:p>
    <w:p>
      <w:pPr>
        <w:pStyle w:val="Heading1"/>
        <w:jc w:val="center"/>
      </w:pPr>
      <w:r>
        <w:t>صفحة: 216</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بتحقيق الهمزة الساكنة، مع ضم الهاء.</w:t>
            </w:r>
          </w:p>
        </w:tc>
        <w:tc>
          <w:tcPr>
            <w:tcW w:type="dxa" w:w="4320"/>
          </w:tcPr>
          <w:p>
            <w:pPr>
              <w:spacing w:after="0" w:before="0"/>
            </w:pPr>
            <w:r>
              <w:rPr>
                <w:color w:val="008000"/>
              </w:rPr>
              <w:t>يأتيهم</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روح عن يعقوب,</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ويلههم الأمل</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رويس عن يعقوب,,حمزة, يعقوب,</w:t>
            </w:r>
          </w:p>
        </w:tc>
        <w:tc>
          <w:tcPr>
            <w:tcW w:type="dxa" w:w="7200"/>
          </w:tcPr>
          <w:p>
            <w:pPr>
              <w:spacing w:after="0" w:before="0"/>
            </w:pPr>
            <w:r>
              <w:t>بضم الهاء.</w:t>
            </w:r>
          </w:p>
        </w:tc>
        <w:tc>
          <w:tcPr>
            <w:tcW w:type="dxa" w:w="4320"/>
          </w:tcPr>
          <w:p>
            <w:pPr>
              <w:spacing w:after="0" w:before="0"/>
            </w:pPr>
            <w:r>
              <w:rPr>
                <w:color w:val="008000"/>
              </w:rPr>
              <w:t>ويلههم,ويلههم الأمل,عليهم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ويلههم الأمل</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بإبدال الهمزة حرف مد، مع ترقيق الراء.</w:t>
            </w:r>
          </w:p>
        </w:tc>
        <w:tc>
          <w:tcPr>
            <w:tcW w:type="dxa" w:w="4320"/>
          </w:tcPr>
          <w:p>
            <w:pPr>
              <w:spacing w:after="0" w:before="0"/>
            </w:pPr>
            <w:r>
              <w:rPr>
                <w:color w:val="008000"/>
              </w:rPr>
              <w:t>يستأخرون,الذكر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آيات,يستهزئون</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عمرو,,أبو عمرو, ابن عامر, شعبة عن عاصم, حمزة, الكسائي, خلف العاشر,</w:t>
            </w:r>
          </w:p>
        </w:tc>
        <w:tc>
          <w:tcPr>
            <w:tcW w:type="dxa" w:w="7200"/>
          </w:tcPr>
          <w:p>
            <w:pPr>
              <w:spacing w:after="0" w:before="0"/>
            </w:pPr>
            <w:r>
              <w:t>بالإمالة .</w:t>
            </w:r>
          </w:p>
        </w:tc>
        <w:tc>
          <w:tcPr>
            <w:tcW w:type="dxa" w:w="4320"/>
          </w:tcPr>
          <w:p>
            <w:pPr>
              <w:spacing w:after="0" w:before="0"/>
            </w:pPr>
            <w:r>
              <w:rPr>
                <w:color w:val="008000"/>
              </w:rPr>
              <w:t>للناس,الر</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قرية,أمة,بالملائكة,الملائكة,سنة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بتقليل الراء، إجراء لألفها مجرى المنقلبة عن الياء.</w:t>
            </w:r>
          </w:p>
        </w:tc>
        <w:tc>
          <w:tcPr>
            <w:tcW w:type="dxa" w:w="4320"/>
          </w:tcPr>
          <w:p>
            <w:pPr>
              <w:spacing w:after="0" w:before="0"/>
            </w:pPr>
            <w:r>
              <w:rPr>
                <w:color w:val="008000"/>
              </w:rPr>
              <w:t>الر</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w:t>
            </w:r>
          </w:p>
        </w:tc>
        <w:tc>
          <w:tcPr>
            <w:tcW w:type="dxa" w:w="7200"/>
          </w:tcPr>
          <w:p>
            <w:pPr>
              <w:spacing w:after="0" w:before="0"/>
            </w:pPr>
            <w:r>
              <w:t>بإدغام التاء.</w:t>
            </w:r>
          </w:p>
        </w:tc>
        <w:tc>
          <w:tcPr>
            <w:tcW w:type="dxa" w:w="4320"/>
          </w:tcPr>
          <w:p>
            <w:pPr>
              <w:spacing w:after="0" w:before="0"/>
            </w:pPr>
            <w:r>
              <w:rPr>
                <w:color w:val="008000"/>
              </w:rPr>
              <w:t>خلت سنة</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وله وجه الاختلاس.</w:t>
            </w:r>
          </w:p>
        </w:tc>
        <w:tc>
          <w:tcPr>
            <w:tcW w:type="dxa" w:w="4320"/>
          </w:tcPr>
          <w:p>
            <w:pPr>
              <w:spacing w:after="0" w:before="0"/>
            </w:pPr>
            <w:r>
              <w:rPr>
                <w:color w:val="008000"/>
              </w:rPr>
              <w:t>نحن نزلنا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جعفر,,ورش عن نافع,,السوسي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يأكلوا,يستأخرون,تأتينا,يأتيهم,يؤمنون</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وقرآن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إله واحد,واحد وليذكر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الألباب,وقرآن,يأكلوا,الأمل,قرية إلا,من أمة,أمة أجلها,يستأخرون,يا أيها,تأتينا,بالملائكة,الملائكة,وإنا,ولقد أرسلنا,الأولين,يأتيهم,رسول إلا,يستهزئون,يؤمنون,السماء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السماء</w:t>
            </w:r>
          </w:p>
        </w:tc>
        <w:tc>
          <w:tcPr>
            <w:tcW w:type="dxa" w:w="2160"/>
          </w:tcPr>
          <w:p>
            <w:pPr>
              <w:spacing w:after="0" w:before="0"/>
            </w:pPr>
          </w:p>
        </w:tc>
      </w:tr>
    </w:tbl>
    <w:p/>
    <w:p>
      <w:r>
        <w:br w:type="page"/>
      </w:r>
    </w:p>
    <w:p>
      <w:pPr>
        <w:pStyle w:val="Heading1"/>
        <w:jc w:val="center"/>
      </w:pPr>
      <w:r>
        <w:t>صفحة: 217</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يعرجون,فأسقيناكموه وما,خلقناه من,فيه من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بالبناء للمفعول، مع تشديد الكاف، وترقيق الراء.</w:t>
            </w:r>
          </w:p>
        </w:tc>
        <w:tc>
          <w:tcPr>
            <w:tcW w:type="dxa" w:w="4320"/>
          </w:tcPr>
          <w:p>
            <w:pPr>
              <w:spacing w:after="0" w:before="0"/>
            </w:pPr>
            <w:r>
              <w:rPr>
                <w:color w:val="008000"/>
              </w:rPr>
              <w:t>سكرت</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الكسائي,,حمزة, 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نار,أبى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في الحالين، مع إمالة هاء التأنيث وقفا.</w:t>
            </w:r>
          </w:p>
        </w:tc>
        <w:tc>
          <w:tcPr>
            <w:tcW w:type="dxa" w:w="4320"/>
          </w:tcPr>
          <w:p>
            <w:pPr>
              <w:spacing w:after="0" w:before="0"/>
            </w:pPr>
            <w:r>
              <w:rPr>
                <w:color w:val="008000"/>
              </w:rPr>
              <w:t>للملائكة,الملائكة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نار,أبى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الكسائي,,أبو عمرو, هشام عن ابن عامر, حمزة, الكسائي, خلف العاشر,</w:t>
            </w:r>
          </w:p>
        </w:tc>
        <w:tc>
          <w:tcPr>
            <w:tcW w:type="dxa" w:w="7200"/>
          </w:tcPr>
          <w:p>
            <w:pPr>
              <w:spacing w:after="0" w:before="0"/>
            </w:pPr>
            <w:r>
              <w:t>أدغم اللام في النون مع الغنة.</w:t>
            </w:r>
          </w:p>
        </w:tc>
        <w:tc>
          <w:tcPr>
            <w:tcW w:type="dxa" w:w="4320"/>
          </w:tcPr>
          <w:p>
            <w:pPr>
              <w:spacing w:after="0" w:before="0"/>
            </w:pPr>
            <w:r>
              <w:rPr>
                <w:color w:val="008000"/>
              </w:rPr>
              <w:t>بل نحن,ولقد جعلنا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وله وجه الاختلاس.</w:t>
            </w:r>
          </w:p>
        </w:tc>
        <w:tc>
          <w:tcPr>
            <w:tcW w:type="dxa" w:w="4320"/>
          </w:tcPr>
          <w:p>
            <w:pPr>
              <w:spacing w:after="0" w:before="0"/>
            </w:pPr>
            <w:r>
              <w:rPr>
                <w:color w:val="008000"/>
              </w:rPr>
              <w:t>لنحن نحيي,قال ربك</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المستأخرين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بروجا وزيناها,مبين والأرض,موزون وجعلنا,معلوم وأرسلنا,عليم ولقد,مسنون والجان,أن يكون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حمزة,,هشام عن ابن عامر, حمزة,,حمزة,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سكرت أبصارنا,السماء,رجيم إلا,فأتبعه,والأرض,وألقينا,وأنبتنا,شيء,وإن,شيء إلا,خزائنه,وأرسلنا,فأنزلنا,ماء,فأسقيناكموه,وإنا,المستأخرين,الإنسان,حمإ,وإذ,للملائكة,فإذا,الملائكة</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السماء,شيء,حمإ</w:t>
            </w:r>
          </w:p>
        </w:tc>
        <w:tc>
          <w:tcPr>
            <w:tcW w:type="dxa" w:w="2160"/>
          </w:tcPr>
          <w:p>
            <w:pPr>
              <w:spacing w:after="0" w:before="0"/>
            </w:pPr>
          </w:p>
        </w:tc>
      </w:tr>
    </w:tbl>
    <w:p/>
    <w:p>
      <w:r>
        <w:br w:type="page"/>
      </w:r>
    </w:p>
    <w:p>
      <w:pPr>
        <w:pStyle w:val="Heading1"/>
        <w:jc w:val="center"/>
      </w:pPr>
      <w:r>
        <w:t>صفحة: 218</w:t>
      </w:r>
    </w:p>
    <w:p>
      <w:pPr>
        <w:pStyle w:val="Heading2"/>
      </w:pPr>
      <w:r>
        <w:t>الضم وصلا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هشام عن ابن عامر, الكسائي, أبو جعفر, خلف العاشر,</w:t>
            </w:r>
          </w:p>
        </w:tc>
        <w:tc>
          <w:tcPr>
            <w:tcW w:type="dxa" w:w="7200"/>
          </w:tcPr>
          <w:p>
            <w:pPr>
              <w:spacing w:after="0" w:before="0"/>
            </w:pPr>
            <w:r>
              <w:t>بضم التنوين وصلا.</w:t>
            </w:r>
          </w:p>
        </w:tc>
        <w:tc>
          <w:tcPr>
            <w:tcW w:type="dxa" w:w="4320"/>
          </w:tcPr>
          <w:p>
            <w:pPr>
              <w:spacing w:after="0" w:before="0"/>
            </w:pPr>
            <w:r>
              <w:rPr>
                <w:color w:val="008000"/>
              </w:rPr>
              <w:t>وعيون ادخلوها</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بإشمام الصاد صوت الزاي، في جميع القرآن.</w:t>
            </w:r>
          </w:p>
        </w:tc>
        <w:tc>
          <w:tcPr>
            <w:tcW w:type="dxa" w:w="4320"/>
          </w:tcPr>
          <w:p>
            <w:pPr>
              <w:spacing w:after="0" w:before="0"/>
            </w:pPr>
            <w:r>
              <w:rPr>
                <w:color w:val="008000"/>
              </w:rPr>
              <w:t>صراط</w:t>
            </w:r>
          </w:p>
        </w:tc>
        <w:tc>
          <w:tcPr>
            <w:tcW w:type="dxa" w:w="2160"/>
          </w:tcPr>
          <w:p>
            <w:pPr>
              <w:spacing w:after="0" w:before="0"/>
            </w:pPr>
          </w:p>
        </w:tc>
      </w:tr>
    </w:tbl>
    <w:p/>
    <w:p>
      <w:pPr>
        <w:pStyle w:val="Heading2"/>
      </w:pPr>
      <w:r>
        <w:t>صراط بالسين (قنبل ورويس)</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قنبل عن ابن كثير, رويس عن يعقوب,</w:t>
            </w:r>
          </w:p>
        </w:tc>
        <w:tc>
          <w:tcPr>
            <w:tcW w:type="dxa" w:w="7200"/>
          </w:tcPr>
          <w:p>
            <w:pPr>
              <w:spacing w:after="0" w:before="0"/>
            </w:pPr>
            <w:r>
              <w:t>بالسين بدلا من الصاد.</w:t>
            </w:r>
          </w:p>
        </w:tc>
        <w:tc>
          <w:tcPr>
            <w:tcW w:type="dxa" w:w="4320"/>
          </w:tcPr>
          <w:p>
            <w:pPr>
              <w:spacing w:after="0" w:before="0"/>
            </w:pPr>
            <w:r>
              <w:rPr>
                <w:color w:val="008000"/>
              </w:rPr>
              <w:t>صراط</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فقالوا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بضم النون، وفتح الباء، وشين مشددة مكسورة، مع ترقيق الراء.</w:t>
            </w:r>
          </w:p>
        </w:tc>
        <w:tc>
          <w:tcPr>
            <w:tcW w:type="dxa" w:w="4320"/>
          </w:tcPr>
          <w:p>
            <w:pPr>
              <w:spacing w:after="0" w:before="0"/>
            </w:pPr>
            <w:r>
              <w:rPr>
                <w:color w:val="008000"/>
              </w:rPr>
              <w:t>نبشرك</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بسلام آمنين,آمنين</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اللعنة,سبعة</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ابن عامر, حمزة, الكسائي, خلف العاشر,</w:t>
            </w:r>
          </w:p>
        </w:tc>
        <w:tc>
          <w:tcPr>
            <w:tcW w:type="dxa" w:w="7200"/>
          </w:tcPr>
          <w:p>
            <w:pPr>
              <w:spacing w:after="0" w:before="0"/>
            </w:pPr>
            <w:r>
              <w:t>بإدغام الذال في الدال.</w:t>
            </w:r>
          </w:p>
        </w:tc>
        <w:tc>
          <w:tcPr>
            <w:tcW w:type="dxa" w:w="4320"/>
          </w:tcPr>
          <w:p>
            <w:pPr>
              <w:spacing w:after="0" w:before="0"/>
            </w:pPr>
            <w:r>
              <w:rPr>
                <w:color w:val="008000"/>
              </w:rPr>
              <w:t>إذ دخلوا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قال لم,قال رب,بمخرجين نبئ</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بالإبدال</w:t>
            </w:r>
          </w:p>
        </w:tc>
        <w:tc>
          <w:tcPr>
            <w:tcW w:type="dxa" w:w="4320"/>
          </w:tcPr>
          <w:p>
            <w:pPr>
              <w:spacing w:after="0" w:before="0"/>
            </w:pPr>
            <w:r>
              <w:rPr>
                <w:color w:val="008000"/>
              </w:rPr>
              <w:t>نبئ</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رجيم وإن,جنات وعيون,نصب وما</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لبشر خلقته,من غل</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بالتحقيق، والتسهيل مع المد والقصر.</w:t>
            </w:r>
          </w:p>
        </w:tc>
        <w:tc>
          <w:tcPr>
            <w:tcW w:type="dxa" w:w="4320"/>
          </w:tcPr>
          <w:p>
            <w:pPr>
              <w:spacing w:after="0" w:before="0"/>
            </w:pPr>
            <w:r>
              <w:rPr>
                <w:color w:val="008000"/>
              </w:rPr>
              <w:t>يا إبليس,لم أكن,لأسجد,حمإ,فإنك,وإن,فأنظرني,لأزينن,الأرض,ولأغوينهم,مستقيم إن,سلطان إلا,جزء,مقسوم إن,بسلام آمنين,غل إخوانا,نبئ,وأن,الأليم,ونبئهم,توجل إنا,نبشرك</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ألفا، وبالتسهيل مع الروم.</w:t>
            </w:r>
          </w:p>
        </w:tc>
        <w:tc>
          <w:tcPr>
            <w:tcW w:type="dxa" w:w="4320"/>
          </w:tcPr>
          <w:p>
            <w:pPr>
              <w:spacing w:after="0" w:before="0"/>
            </w:pPr>
            <w:r>
              <w:rPr>
                <w:color w:val="008000"/>
              </w:rPr>
              <w:t>حمإ,جزء,نبئ</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w:t>
            </w:r>
          </w:p>
        </w:tc>
        <w:tc>
          <w:tcPr>
            <w:tcW w:type="dxa" w:w="7200"/>
          </w:tcPr>
          <w:p>
            <w:pPr>
              <w:spacing w:after="0" w:before="0"/>
            </w:pPr>
            <w:r>
              <w:t>بفتح ياء الإضافة.</w:t>
            </w:r>
          </w:p>
        </w:tc>
        <w:tc>
          <w:tcPr>
            <w:tcW w:type="dxa" w:w="4320"/>
          </w:tcPr>
          <w:p>
            <w:pPr>
              <w:spacing w:after="0" w:before="0"/>
            </w:pPr>
            <w:r>
              <w:rPr>
                <w:color w:val="008000"/>
              </w:rPr>
              <w:t>عبادي أني,أني أنا</w:t>
            </w:r>
          </w:p>
        </w:tc>
        <w:tc>
          <w:tcPr>
            <w:tcW w:type="dxa" w:w="2160"/>
          </w:tcPr>
          <w:p>
            <w:pPr>
              <w:spacing w:after="0" w:before="0"/>
            </w:pPr>
          </w:p>
        </w:tc>
      </w:tr>
    </w:tbl>
    <w:p/>
    <w:p>
      <w:r>
        <w:br w:type="page"/>
      </w:r>
    </w:p>
    <w:p>
      <w:pPr>
        <w:pStyle w:val="Heading1"/>
        <w:jc w:val="center"/>
      </w:pPr>
      <w:r>
        <w:t>صفحة: 219</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البزي عن ابن كثير,,يعقوب,</w:t>
            </w:r>
          </w:p>
        </w:tc>
        <w:tc>
          <w:tcPr>
            <w:tcW w:type="dxa" w:w="7200"/>
          </w:tcPr>
          <w:p>
            <w:pPr>
              <w:spacing w:after="0" w:before="0"/>
            </w:pPr>
            <w:r>
              <w:t>وقف بهاء السكت بخلف.</w:t>
            </w:r>
          </w:p>
        </w:tc>
        <w:tc>
          <w:tcPr>
            <w:tcW w:type="dxa" w:w="4320"/>
          </w:tcPr>
          <w:p>
            <w:pPr>
              <w:spacing w:after="0" w:before="0"/>
            </w:pPr>
            <w:r>
              <w:rPr>
                <w:color w:val="008000"/>
              </w:rPr>
              <w:t>فبم</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يمترون,إليه ذلك</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بكسر وتخفيف النون ، مع ترقيق الراء.</w:t>
            </w:r>
          </w:p>
        </w:tc>
        <w:tc>
          <w:tcPr>
            <w:tcW w:type="dxa" w:w="4320"/>
          </w:tcPr>
          <w:p>
            <w:pPr>
              <w:spacing w:after="0" w:before="0"/>
            </w:pPr>
            <w:r>
              <w:rPr>
                <w:color w:val="008000"/>
              </w:rPr>
              <w:t>تبشرون,دابر,يستبشرون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آل,جاء آل,لآيات</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w:t>
            </w:r>
          </w:p>
        </w:tc>
        <w:tc>
          <w:tcPr>
            <w:tcW w:type="dxa" w:w="7200"/>
          </w:tcPr>
          <w:p>
            <w:pPr>
              <w:spacing w:after="0" w:before="0"/>
            </w:pPr>
            <w:r>
              <w:t>بالإمالة، مع تحقيق الهمزة.</w:t>
            </w:r>
          </w:p>
        </w:tc>
        <w:tc>
          <w:tcPr>
            <w:tcW w:type="dxa" w:w="4320"/>
          </w:tcPr>
          <w:p>
            <w:pPr>
              <w:spacing w:after="0" w:before="0"/>
            </w:pPr>
            <w:r>
              <w:rPr>
                <w:color w:val="008000"/>
              </w:rPr>
              <w:t>جاء,وجاء</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رحمة,المدينة,الصيحة,حجارة</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آل لوط,حيث تؤمرون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جئناك,تؤمرون</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البزي عن ابن كثير, أبو عمرو,,ورش عن نافع,,أبو جعفر, رويس عن يعقوب,,قنبل عن ابن كثير,,ورش عن نافع, قنبل عن ابن كثير,</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rPr>
                <w:color w:val="008000"/>
              </w:rPr>
              <w:t>جاء آل,وجاء أهل</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ومن يقنط,أحد وامضوا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لوط إنا,امرأته,جاء,جئناك,وأتيناك,وإنا,فأسر,بأهلك,واتبع أدبارهم,تؤمرون,الأمر,هؤلاء,وجاء,فأخذتهم,وأمطرنا,سجيل إن,لآيات,وإنها,مقيم إن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جاء,هؤلاء,وجاء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تفضحون,تفضحون واتقوا,تخزون,تخزون قالوا</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جعفر,</w:t>
            </w:r>
          </w:p>
        </w:tc>
        <w:tc>
          <w:tcPr>
            <w:tcW w:type="dxa" w:w="7200"/>
          </w:tcPr>
          <w:p>
            <w:pPr>
              <w:spacing w:after="0" w:before="0"/>
            </w:pPr>
            <w:r>
              <w:t>بفتح ياء الإضافة.</w:t>
            </w:r>
          </w:p>
        </w:tc>
        <w:tc>
          <w:tcPr>
            <w:tcW w:type="dxa" w:w="4320"/>
          </w:tcPr>
          <w:p>
            <w:pPr>
              <w:spacing w:after="0" w:before="0"/>
            </w:pPr>
            <w:r>
              <w:rPr>
                <w:color w:val="008000"/>
              </w:rPr>
              <w:t>بناتي إن</w:t>
            </w:r>
          </w:p>
        </w:tc>
        <w:tc>
          <w:tcPr>
            <w:tcW w:type="dxa" w:w="2160"/>
          </w:tcPr>
          <w:p>
            <w:pPr>
              <w:spacing w:after="0" w:before="0"/>
            </w:pPr>
          </w:p>
        </w:tc>
      </w:tr>
    </w:tbl>
    <w:p/>
    <w:p>
      <w:r>
        <w:br w:type="page"/>
      </w:r>
    </w:p>
    <w:p>
      <w:pPr>
        <w:pStyle w:val="Heading1"/>
        <w:jc w:val="center"/>
      </w:pPr>
      <w:r>
        <w:t>صفحة: 220</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رويس عن يعقوب, خلف العاشر,</w:t>
            </w:r>
          </w:p>
        </w:tc>
        <w:tc>
          <w:tcPr>
            <w:tcW w:type="dxa" w:w="7200"/>
          </w:tcPr>
          <w:p>
            <w:pPr>
              <w:spacing w:after="0" w:before="0"/>
            </w:pPr>
            <w:r>
              <w:t>بإشمام الصاد صوت الزاي.</w:t>
            </w:r>
          </w:p>
        </w:tc>
        <w:tc>
          <w:tcPr>
            <w:tcW w:type="dxa" w:w="4320"/>
          </w:tcPr>
          <w:p>
            <w:pPr>
              <w:spacing w:after="0" w:before="0"/>
            </w:pPr>
            <w:r>
              <w:rPr>
                <w:color w:val="008000"/>
              </w:rPr>
              <w:t>فاصدع</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النذير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 مع تحقيق الهمزة وفتح هاء التأنيث.</w:t>
            </w:r>
          </w:p>
        </w:tc>
        <w:tc>
          <w:tcPr>
            <w:tcW w:type="dxa" w:w="4320"/>
          </w:tcPr>
          <w:p>
            <w:pPr>
              <w:spacing w:after="0" w:before="0"/>
            </w:pPr>
            <w:r>
              <w:rPr>
                <w:color w:val="008000"/>
              </w:rPr>
              <w:t>لآية,وآتيناهم,وآتيناهم آياتنا,آياتنا,بيوتا آمنين,آمنين,لآتية,ولقد آتيناك,آتيناك,المستهزئين,إلها آخر,آخر</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بالإمالة .</w:t>
            </w:r>
          </w:p>
        </w:tc>
        <w:tc>
          <w:tcPr>
            <w:tcW w:type="dxa" w:w="4320"/>
          </w:tcPr>
          <w:p>
            <w:pPr>
              <w:spacing w:after="0" w:before="0"/>
            </w:pPr>
            <w:r>
              <w:rPr>
                <w:color w:val="008000"/>
              </w:rPr>
              <w:t>أغنى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مع قصر مد البدل، وإمالة هاء التأنيث وقفا.</w:t>
            </w:r>
          </w:p>
        </w:tc>
        <w:tc>
          <w:tcPr>
            <w:tcW w:type="dxa" w:w="4320"/>
          </w:tcPr>
          <w:p>
            <w:pPr>
              <w:spacing w:after="0" w:before="0"/>
            </w:pPr>
            <w:r>
              <w:rPr>
                <w:color w:val="008000"/>
              </w:rPr>
              <w:t>لآية,الأيكة,الصيحة,الساعة,لآتية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أغنى</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للمؤمنين,تؤمر,يأتيك</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والقرآن,القرآن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مبين ولقد</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بتحقيق وتسهيل الهمزة.</w:t>
            </w:r>
          </w:p>
        </w:tc>
        <w:tc>
          <w:tcPr>
            <w:tcW w:type="dxa" w:w="4320"/>
          </w:tcPr>
          <w:p>
            <w:pPr>
              <w:spacing w:after="0" w:before="0"/>
            </w:pPr>
            <w:r>
              <w:rPr>
                <w:color w:val="008000"/>
              </w:rPr>
              <w:t>لآية,للمؤمنين,وإن,الأيكة,وإنهما,لبإمام,وآتيناهم,بيوتا آمنين,فأخذتهم,والأرض,لآتية,ولقد آتيناك,والقرآن,وقل إني,القرآن,لنسألنهم,تؤمر,وأعرض,المستهزئين,إلها آخر,يأتيك</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w:t>
            </w:r>
          </w:p>
        </w:tc>
        <w:tc>
          <w:tcPr>
            <w:tcW w:type="dxa" w:w="7200"/>
          </w:tcPr>
          <w:p>
            <w:pPr>
              <w:spacing w:after="0" w:before="0"/>
            </w:pPr>
            <w:r>
              <w:t>بفتح ياء الإضافة.</w:t>
            </w:r>
          </w:p>
        </w:tc>
        <w:tc>
          <w:tcPr>
            <w:tcW w:type="dxa" w:w="4320"/>
          </w:tcPr>
          <w:p>
            <w:pPr>
              <w:spacing w:after="0" w:before="0"/>
            </w:pPr>
            <w:r>
              <w:rPr>
                <w:color w:val="008000"/>
              </w:rPr>
              <w:t>إني أنا</w:t>
            </w:r>
          </w:p>
        </w:tc>
        <w:tc>
          <w:tcPr>
            <w:tcW w:type="dxa" w:w="2160"/>
          </w:tcPr>
          <w:p>
            <w:pPr>
              <w:spacing w:after="0" w:before="0"/>
            </w:pPr>
          </w:p>
        </w:tc>
      </w:tr>
    </w:tbl>
    <w:p/>
    <w:p>
      <w:r>
        <w:br w:type="page"/>
      </w:r>
    </w:p>
    <w:p>
      <w:pPr>
        <w:pStyle w:val="Heading1"/>
        <w:jc w:val="center"/>
      </w:pPr>
      <w:r>
        <w:t>صفحة: 221</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رويس عن يعقوب, خلف العاشر,</w:t>
            </w:r>
          </w:p>
        </w:tc>
        <w:tc>
          <w:tcPr>
            <w:tcW w:type="dxa" w:w="7200"/>
          </w:tcPr>
          <w:p>
            <w:pPr>
              <w:spacing w:after="0" w:before="0"/>
            </w:pPr>
            <w:r>
              <w:t>بإشمام الصاد صوت الزاي.</w:t>
            </w:r>
          </w:p>
        </w:tc>
        <w:tc>
          <w:tcPr>
            <w:tcW w:type="dxa" w:w="4320"/>
          </w:tcPr>
          <w:p>
            <w:pPr>
              <w:spacing w:after="0" w:before="0"/>
            </w:pPr>
            <w:r>
              <w:rPr>
                <w:color w:val="008000"/>
              </w:rPr>
              <w:t>قصد</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تستعجلوه سبحانه,بالغيه إلا,منه شراب,ومنه شجر,فيه تسيمون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أنذروا,والحمير,جائر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بمد الهمزة، مع ثلاثة البدل.</w:t>
            </w:r>
          </w:p>
        </w:tc>
        <w:tc>
          <w:tcPr>
            <w:tcW w:type="dxa" w:w="4320"/>
          </w:tcPr>
          <w:p>
            <w:pPr>
              <w:spacing w:after="0" w:before="0"/>
            </w:pPr>
            <w:r>
              <w:rPr>
                <w:color w:val="008000"/>
              </w:rPr>
              <w:t>لرءوف,لآية</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العاشر,,ابن ذكوان عن ابن عامر, خلف العاشر,,حمزة,</w:t>
            </w:r>
          </w:p>
        </w:tc>
        <w:tc>
          <w:tcPr>
            <w:tcW w:type="dxa" w:w="7200"/>
          </w:tcPr>
          <w:p>
            <w:pPr>
              <w:spacing w:after="0" w:before="0"/>
            </w:pPr>
            <w:r>
              <w:t>بالإمالة .</w:t>
            </w:r>
          </w:p>
        </w:tc>
        <w:tc>
          <w:tcPr>
            <w:tcW w:type="dxa" w:w="4320"/>
          </w:tcPr>
          <w:p>
            <w:pPr>
              <w:spacing w:after="0" w:before="0"/>
            </w:pPr>
            <w:r>
              <w:rPr>
                <w:color w:val="008000"/>
              </w:rPr>
              <w:t>أتى,وتعالى,تعالى,شاء,لهداكم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بالنصب على المفعولية، وأمال هاء التأنيث وقفا.</w:t>
            </w:r>
          </w:p>
        </w:tc>
        <w:tc>
          <w:tcPr>
            <w:tcW w:type="dxa" w:w="4320"/>
          </w:tcPr>
          <w:p>
            <w:pPr>
              <w:spacing w:after="0" w:before="0"/>
            </w:pPr>
            <w:r>
              <w:rPr>
                <w:color w:val="008000"/>
              </w:rPr>
              <w:t>الملائكة,نطفة,وزينة,لآية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أتى,وتعالى,تعالى,لهداكم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تأكلون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من يشاء,مبين والأنعام,دفء ومنافع,رحيم والخيل,وزينة ويخلق,جائر ولو,شراب ومنه,لقوم يتفكرون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بنصب الكلمة على المفعولية، مع تحقيق الهمزة وصلا، وله تسهيل الهمزة مع المد والقصر وقفا.</w:t>
            </w:r>
          </w:p>
        </w:tc>
        <w:tc>
          <w:tcPr>
            <w:tcW w:type="dxa" w:w="4320"/>
          </w:tcPr>
          <w:p>
            <w:pPr>
              <w:spacing w:after="0" w:before="0"/>
            </w:pPr>
            <w:r>
              <w:rPr>
                <w:color w:val="008000"/>
              </w:rPr>
              <w:t>الملائكة,من أمره,يشاء,أن أنذروا,والأرض,الإنسان,فإذا,والأنعام,دفء,تأكلون,الأنفس,لرءوف,جائر,شاء,السماء,ماء,والأعناب,لآية</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يشاء,دفء,شاء,السماء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فاتقون,فاتقون خلق</w:t>
            </w:r>
          </w:p>
        </w:tc>
        <w:tc>
          <w:tcPr>
            <w:tcW w:type="dxa" w:w="2160"/>
          </w:tcPr>
          <w:p>
            <w:pPr>
              <w:spacing w:after="0" w:before="0"/>
            </w:pPr>
          </w:p>
        </w:tc>
      </w:tr>
    </w:tbl>
    <w:p/>
    <w:p>
      <w:r>
        <w:br w:type="page"/>
      </w:r>
    </w:p>
    <w:p>
      <w:pPr>
        <w:pStyle w:val="Heading1"/>
        <w:jc w:val="center"/>
      </w:pPr>
      <w:r>
        <w:t>صفحة: 222</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الكسائي, رويس عن يعقوب,</w:t>
            </w:r>
          </w:p>
        </w:tc>
        <w:tc>
          <w:tcPr>
            <w:tcW w:type="dxa" w:w="7200"/>
          </w:tcPr>
          <w:p>
            <w:pPr>
              <w:spacing w:after="0" w:before="0"/>
            </w:pPr>
            <w:r>
              <w:t>بإشمام الكسرةِ الضمَّ.</w:t>
            </w:r>
          </w:p>
        </w:tc>
        <w:tc>
          <w:tcPr>
            <w:tcW w:type="dxa" w:w="4320"/>
          </w:tcPr>
          <w:p>
            <w:pPr>
              <w:spacing w:after="0" w:before="0"/>
            </w:pPr>
            <w:r>
              <w:rPr>
                <w:color w:val="008000"/>
              </w:rPr>
              <w:t>قيل</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منه لحما,منه حلية,فيه ولتبتغوا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مواخر,تسرون,غير,بالآخرة,منكرة,مستكبرون,يسرون,أساطير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لآيات,لآية,بالآخرة</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العاشر,,السوسي عن أبي عمرو,,حمزة,,الكسائي, خلف العاشر,,أبو عمرو, الدوري عن الكسائي,</w:t>
            </w:r>
          </w:p>
        </w:tc>
        <w:tc>
          <w:tcPr>
            <w:tcW w:type="dxa" w:w="7200"/>
          </w:tcPr>
          <w:p>
            <w:pPr>
              <w:spacing w:after="0" w:before="0"/>
            </w:pPr>
            <w:r>
              <w:t>بالإمالة وقفا.</w:t>
            </w:r>
          </w:p>
        </w:tc>
        <w:tc>
          <w:tcPr>
            <w:tcW w:type="dxa" w:w="4320"/>
          </w:tcPr>
          <w:p>
            <w:pPr>
              <w:spacing w:after="0" w:before="0"/>
            </w:pPr>
            <w:r>
              <w:rPr>
                <w:color w:val="008000"/>
              </w:rPr>
              <w:t>وترى,وترى الفلك,وألقى,أوزار</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مع قصر مد البدل، وإمالة هاء التأنيث وقفا.</w:t>
            </w:r>
          </w:p>
        </w:tc>
        <w:tc>
          <w:tcPr>
            <w:tcW w:type="dxa" w:w="4320"/>
          </w:tcPr>
          <w:p>
            <w:pPr>
              <w:spacing w:after="0" w:before="0"/>
            </w:pPr>
            <w:r>
              <w:rPr>
                <w:color w:val="008000"/>
              </w:rPr>
              <w:t>لآية,حلية,نعمة,بالآخرة,منكرة,كاملة,القيامة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وقفا .</w:t>
            </w:r>
          </w:p>
        </w:tc>
        <w:tc>
          <w:tcPr>
            <w:tcW w:type="dxa" w:w="4320"/>
          </w:tcPr>
          <w:p>
            <w:pPr>
              <w:spacing w:after="0" w:before="0"/>
            </w:pPr>
            <w:r>
              <w:rPr>
                <w:color w:val="008000"/>
              </w:rPr>
              <w:t>وترى,وألقى,أوزار</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وسخر لكم,والنجوم مسخرات,يخلق كمن,يعلم ما,قيل لهم,أنزل ربكم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لتأكلوا,يؤمنون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لقوم يعقلون,لقوم يذكرون,طريا وتستخرجوا,وأنهارا وسبلا,وعلامات وبالنجم,أفمن يخلق,رحيم والله,شيئا وهم,أحياء وما,إله واحد,منكرة وهم,كاملة يوم</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أموات غير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وقف بتحقيق وإبدال الهمزة ياء مفتوحة.</w:t>
            </w:r>
          </w:p>
        </w:tc>
        <w:tc>
          <w:tcPr>
            <w:tcW w:type="dxa" w:w="4320"/>
          </w:tcPr>
          <w:p>
            <w:pPr>
              <w:spacing w:after="0" w:before="0"/>
            </w:pPr>
            <w:r>
              <w:rPr>
                <w:color w:val="008000"/>
              </w:rPr>
              <w:t>بأمره,لآيات,ذرأ,الأرض,مختلفا ألوانه,لآية,لتأكلوا,وألقى,وأنهارا,وإن,شيئا,أحياء,يؤمنون,بالآخرة,وإذا,الأولين,ومن أوزار</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بإبدالها ألفا.</w:t>
            </w:r>
          </w:p>
        </w:tc>
        <w:tc>
          <w:tcPr>
            <w:tcW w:type="dxa" w:w="4320"/>
          </w:tcPr>
          <w:p>
            <w:pPr>
              <w:spacing w:after="0" w:before="0"/>
            </w:pPr>
            <w:r>
              <w:rPr>
                <w:color w:val="008000"/>
              </w:rPr>
              <w:t>ذرأ,أحياء</w:t>
            </w:r>
          </w:p>
        </w:tc>
        <w:tc>
          <w:tcPr>
            <w:tcW w:type="dxa" w:w="2160"/>
          </w:tcPr>
          <w:p>
            <w:pPr>
              <w:spacing w:after="0" w:before="0"/>
            </w:pPr>
          </w:p>
        </w:tc>
      </w:tr>
    </w:tbl>
    <w:p/>
    <w:p>
      <w:r>
        <w:br w:type="page"/>
      </w:r>
    </w:p>
    <w:p>
      <w:pPr>
        <w:pStyle w:val="Heading1"/>
        <w:jc w:val="center"/>
      </w:pPr>
      <w:r>
        <w:t>صفحة: 223</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العاشر,,حمزة, يعقوب,</w:t>
            </w:r>
          </w:p>
        </w:tc>
        <w:tc>
          <w:tcPr>
            <w:tcW w:type="dxa" w:w="7200"/>
          </w:tcPr>
          <w:p>
            <w:pPr>
              <w:spacing w:after="0" w:before="0"/>
            </w:pPr>
            <w:r>
              <w:t>بضم هاء الضمير وصلا، وكسرها وقفا.</w:t>
            </w:r>
          </w:p>
        </w:tc>
        <w:tc>
          <w:tcPr>
            <w:tcW w:type="dxa" w:w="4320"/>
          </w:tcPr>
          <w:p>
            <w:pPr>
              <w:spacing w:after="0" w:before="0"/>
            </w:pPr>
            <w:r>
              <w:rPr>
                <w:color w:val="008000"/>
              </w:rPr>
              <w:t>عليهم,عليهم السقف</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عليهم السقف</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عليهم,يخزيهم,فيهم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عليهم السقف</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الكسائي, رويس عن يعقوب,</w:t>
            </w:r>
          </w:p>
        </w:tc>
        <w:tc>
          <w:tcPr>
            <w:tcW w:type="dxa" w:w="7200"/>
          </w:tcPr>
          <w:p>
            <w:pPr>
              <w:spacing w:after="0" w:before="0"/>
            </w:pPr>
            <w:r>
              <w:t>بإشمام الكسرةِ الضمَّ.</w:t>
            </w:r>
          </w:p>
        </w:tc>
        <w:tc>
          <w:tcPr>
            <w:tcW w:type="dxa" w:w="4320"/>
          </w:tcPr>
          <w:p>
            <w:pPr>
              <w:spacing w:after="0" w:before="0"/>
            </w:pPr>
            <w:r>
              <w:rPr>
                <w:color w:val="008000"/>
              </w:rPr>
              <w:t>وقيل</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يزرون,خيرا,الآخرة,خير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ظلمهم</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وقفا، مع تحقيق الهمزة في الحالين.</w:t>
            </w:r>
          </w:p>
        </w:tc>
        <w:tc>
          <w:tcPr>
            <w:tcW w:type="dxa" w:w="4320"/>
          </w:tcPr>
          <w:p>
            <w:pPr>
              <w:spacing w:after="0" w:before="0"/>
            </w:pPr>
            <w:r>
              <w:rPr>
                <w:color w:val="008000"/>
              </w:rPr>
              <w:t>شركائي,أوتوا,الآخرة,يشاءون,سيئات</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حمزة,,الكسائي, خلف العاشر,,أبو عمرو, الدوري عن الكسائي, رويس عن يعقوب,,حمزة, خلف العاشر,,الكسائي,,حمزة, الكسائي, خلف العاشر,</w:t>
            </w:r>
          </w:p>
        </w:tc>
        <w:tc>
          <w:tcPr>
            <w:tcW w:type="dxa" w:w="7200"/>
          </w:tcPr>
          <w:p>
            <w:pPr>
              <w:spacing w:after="0" w:before="0"/>
            </w:pPr>
            <w:r>
              <w:t>له حال الوقف الإمالة، مع تحقيق وتسهيل الهمزة.</w:t>
            </w:r>
          </w:p>
        </w:tc>
        <w:tc>
          <w:tcPr>
            <w:tcW w:type="dxa" w:w="4320"/>
          </w:tcPr>
          <w:p>
            <w:pPr>
              <w:spacing w:after="0" w:before="0"/>
            </w:pPr>
            <w:r>
              <w:rPr>
                <w:color w:val="008000"/>
              </w:rPr>
              <w:t>فأتى,وأتاهم,الكافرين,تتوفاهم,بلى,مثوى,الدنيا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القيامة,الملائكة,حسنة,الآخرة,الجنة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وقفا بخلف، مع تحقيق الهمزة.</w:t>
            </w:r>
          </w:p>
        </w:tc>
        <w:tc>
          <w:tcPr>
            <w:tcW w:type="dxa" w:w="4320"/>
          </w:tcPr>
          <w:p>
            <w:pPr>
              <w:spacing w:after="0" w:before="0"/>
            </w:pPr>
            <w:r>
              <w:rPr>
                <w:color w:val="008000"/>
              </w:rPr>
              <w:t>فأتى,وأتاهم,الكافرين,تتوفاهم,بلى,مثوى,الدنيا</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خلاد عن حمزة, الكسائي, خلف العاشر,</w:t>
            </w:r>
          </w:p>
        </w:tc>
        <w:tc>
          <w:tcPr>
            <w:tcW w:type="dxa" w:w="7200"/>
          </w:tcPr>
          <w:p>
            <w:pPr>
              <w:spacing w:after="0" w:before="0"/>
            </w:pPr>
            <w:r>
              <w:t>بالإدغام مع الغنة.</w:t>
            </w:r>
          </w:p>
        </w:tc>
        <w:tc>
          <w:tcPr>
            <w:tcW w:type="dxa" w:w="4320"/>
          </w:tcPr>
          <w:p>
            <w:pPr>
              <w:spacing w:after="0" w:before="0"/>
            </w:pPr>
            <w:r>
              <w:rPr>
                <w:color w:val="008000"/>
              </w:rPr>
              <w:t>أن تأتيهم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الملائكة ظالمي,السلم ما,وقيل للذين,أنزل ربكم,الأنهار لهم,الملائكة طيبين,أمر ربك,ربك كذلك</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فلبئس,تأتيهم,يأتي</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حسنة ولدار,خير ولنعم,عدن يدخلونها,أن تأتيهم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حمزة,,هشام عن ابن عامر, حمزة,,حمزة,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علم ألا,ساء,فأتى,وأتاهم,شركائي,والسوء,الملائكة,فألقوا,سوء,فلبئس,الآخرة,الأنهار,يشاءون,تأتيهم,يأتي,فأصابهم,سيئات</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ساء,والسوء,سوء</w:t>
            </w:r>
          </w:p>
        </w:tc>
        <w:tc>
          <w:tcPr>
            <w:tcW w:type="dxa" w:w="2160"/>
          </w:tcPr>
          <w:p>
            <w:pPr>
              <w:spacing w:after="0" w:before="0"/>
            </w:pPr>
          </w:p>
        </w:tc>
      </w:tr>
    </w:tbl>
    <w:p/>
    <w:p>
      <w:r>
        <w:br w:type="page"/>
      </w:r>
    </w:p>
    <w:p>
      <w:pPr>
        <w:pStyle w:val="Heading1"/>
        <w:jc w:val="center"/>
      </w:pPr>
      <w:r>
        <w:t>صفحة: 224</w:t>
      </w:r>
    </w:p>
    <w:p>
      <w:pPr>
        <w:pStyle w:val="Heading2"/>
      </w:pPr>
      <w:r>
        <w:t>الضم وصلا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ابن عامر, الكسائي, أبو جعفر, خلف العاشر,</w:t>
            </w:r>
          </w:p>
        </w:tc>
        <w:tc>
          <w:tcPr>
            <w:tcW w:type="dxa" w:w="7200"/>
          </w:tcPr>
          <w:p>
            <w:pPr>
              <w:spacing w:after="0" w:before="0"/>
            </w:pPr>
            <w:r>
              <w:t>بضم النون.</w:t>
            </w:r>
          </w:p>
        </w:tc>
        <w:tc>
          <w:tcPr>
            <w:tcW w:type="dxa" w:w="4320"/>
          </w:tcPr>
          <w:p>
            <w:pPr>
              <w:spacing w:after="0" w:before="0"/>
            </w:pPr>
            <w:r>
              <w:rPr>
                <w:color w:val="008000"/>
              </w:rPr>
              <w:t>أن اعبدوا</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إليهم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حقا,فيه وليعلم,أردناه أن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فسيروا,الآخرة,الذكر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يستهزئون,آباؤنا,الآخرة</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شيء,لشيء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حمزة,,ابن ذكوان عن ابن عامر, خلف العاشر,,حمزة, الكسائي, خلف العاشر,,الدوري عن أبي عمرو,</w:t>
            </w:r>
          </w:p>
        </w:tc>
        <w:tc>
          <w:tcPr>
            <w:tcW w:type="dxa" w:w="7200"/>
          </w:tcPr>
          <w:p>
            <w:pPr>
              <w:spacing w:after="0" w:before="0"/>
            </w:pPr>
            <w:r>
              <w:t>بالإمالة .</w:t>
            </w:r>
          </w:p>
        </w:tc>
        <w:tc>
          <w:tcPr>
            <w:tcW w:type="dxa" w:w="4320"/>
          </w:tcPr>
          <w:p>
            <w:pPr>
              <w:spacing w:after="0" w:before="0"/>
            </w:pPr>
            <w:r>
              <w:rPr>
                <w:color w:val="008000"/>
              </w:rPr>
              <w:t>وحاق,شاء,هدى,هداهم,بلى,الناس,الدنيا,نوحي</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أمة,الضلالة,عاقبة,حسنة,الآخرة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 وقفا.</w:t>
            </w:r>
          </w:p>
        </w:tc>
        <w:tc>
          <w:tcPr>
            <w:tcW w:type="dxa" w:w="4320"/>
          </w:tcPr>
          <w:p>
            <w:pPr>
              <w:spacing w:after="0" w:before="0"/>
            </w:pPr>
            <w:r>
              <w:rPr>
                <w:color w:val="008000"/>
              </w:rPr>
              <w:t>هدى,هداهم,يهدي,بلى,الدنيا,نوحي</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ليبين لهم,نقول له,أكبر لو,لتبين للناس</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بإبدال الهمزة ياء مفتوحة في الحالين.</w:t>
            </w:r>
          </w:p>
        </w:tc>
        <w:tc>
          <w:tcPr>
            <w:tcW w:type="dxa" w:w="4320"/>
          </w:tcPr>
          <w:p>
            <w:pPr>
              <w:spacing w:after="0" w:before="0"/>
            </w:pPr>
            <w:r>
              <w:rPr>
                <w:color w:val="008000"/>
              </w:rPr>
              <w:t>لنبوئنهم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من يضل,من يموت,حقا ولكن,حسنة ولأجر,رجالا نوحي</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بثلاثة أوجه :, - حذف الهمزة، مع ضم ما قبلها, - تسهيل الهمزة , - إبدال الهمزة ياء مضمومة.</w:t>
            </w:r>
          </w:p>
        </w:tc>
        <w:tc>
          <w:tcPr>
            <w:tcW w:type="dxa" w:w="4320"/>
          </w:tcPr>
          <w:p>
            <w:pPr>
              <w:spacing w:after="0" w:before="0"/>
            </w:pPr>
            <w:r>
              <w:rPr>
                <w:color w:val="008000"/>
              </w:rPr>
              <w:t>يستهزئون,شاء,شيء,آباؤنا,رسولا أن,الأرض,فإن,وأقسموا,لشيء,لشيء إذا,لنبوئنهم,ولأجر,الآخرة,فاسألوا,وأنزلنا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شاء,شيء,لشيء</w:t>
            </w:r>
          </w:p>
        </w:tc>
        <w:tc>
          <w:tcPr>
            <w:tcW w:type="dxa" w:w="2160"/>
          </w:tcPr>
          <w:p>
            <w:pPr>
              <w:spacing w:after="0" w:before="0"/>
            </w:pPr>
          </w:p>
        </w:tc>
      </w:tr>
    </w:tbl>
    <w:p/>
    <w:p>
      <w:r>
        <w:br w:type="page"/>
      </w:r>
    </w:p>
    <w:p>
      <w:pPr>
        <w:pStyle w:val="Heading1"/>
        <w:jc w:val="center"/>
      </w:pPr>
      <w:r>
        <w:t>صفحة: 225</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يعقوب,</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بهم الأرض</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إليهم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بهم الأرض</w:t>
            </w:r>
          </w:p>
        </w:tc>
        <w:tc>
          <w:tcPr>
            <w:tcW w:type="dxa" w:w="2160"/>
          </w:tcPr>
          <w:p>
            <w:pPr>
              <w:spacing w:after="0" w:before="0"/>
            </w:pPr>
          </w:p>
        </w:tc>
      </w:tr>
    </w:tbl>
    <w:p/>
    <w:p>
      <w:pPr>
        <w:pStyle w:val="Heading2"/>
      </w:pP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بياء التذكير، مع تحقيق الهمزة وصلا، ووقف عليها:, بالإبدال ألفا, التسهيل بالروم, ورسمت الهمزة على واو ففيها:, الإبدال واوا مع السكون، والروم، والإشمام..</w:t>
            </w:r>
          </w:p>
        </w:tc>
        <w:tc>
          <w:tcPr>
            <w:tcW w:type="dxa" w:w="4320"/>
          </w:tcPr>
          <w:p>
            <w:pPr>
              <w:spacing w:after="0" w:before="0"/>
            </w:pPr>
            <w:r>
              <w:rPr>
                <w:color w:val="008000"/>
              </w:rPr>
              <w:t>يتفيأ</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فإليه تجأرون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داخرون,يستكبرون,أفغير,بشر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 وصلا، ووقف عليها بالتغليظ والترقيق.</w:t>
            </w:r>
          </w:p>
        </w:tc>
        <w:tc>
          <w:tcPr>
            <w:tcW w:type="dxa" w:w="4320"/>
          </w:tcPr>
          <w:p>
            <w:pPr>
              <w:spacing w:after="0" w:before="0"/>
            </w:pPr>
            <w:r>
              <w:rPr>
                <w:color w:val="008000"/>
              </w:rPr>
              <w:t>ظل</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بتحقيق الهمزة في الحالين، مع ثلاثة البدل.</w:t>
            </w:r>
          </w:p>
        </w:tc>
        <w:tc>
          <w:tcPr>
            <w:tcW w:type="dxa" w:w="4320"/>
          </w:tcPr>
          <w:p>
            <w:pPr>
              <w:spacing w:after="0" w:before="0"/>
            </w:pPr>
            <w:r>
              <w:rPr>
                <w:color w:val="008000"/>
              </w:rPr>
              <w:t>السيئات,لرءوف,آتيناهم</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عمرو,,خلف عن حمزة,,خلاد عن حمزة,,الكسائي, خلف العاشر,</w:t>
            </w:r>
          </w:p>
        </w:tc>
        <w:tc>
          <w:tcPr>
            <w:tcW w:type="dxa" w:w="7200"/>
          </w:tcPr>
          <w:p>
            <w:pPr>
              <w:spacing w:after="0" w:before="0"/>
            </w:pPr>
            <w:r>
              <w:t>بالإمالة .</w:t>
            </w:r>
          </w:p>
        </w:tc>
        <w:tc>
          <w:tcPr>
            <w:tcW w:type="dxa" w:w="4320"/>
          </w:tcPr>
          <w:p>
            <w:pPr>
              <w:spacing w:after="0" w:before="0"/>
            </w:pPr>
            <w:r>
              <w:rPr>
                <w:color w:val="008000"/>
              </w:rPr>
              <w:t>للناس,بالأنثى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دابة,والملائكة,نعمة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بالنقل مع التقليل بخلف.</w:t>
            </w:r>
          </w:p>
        </w:tc>
        <w:tc>
          <w:tcPr>
            <w:tcW w:type="dxa" w:w="4320"/>
          </w:tcPr>
          <w:p>
            <w:pPr>
              <w:spacing w:after="0" w:before="0"/>
            </w:pPr>
            <w:r>
              <w:rPr>
                <w:color w:val="008000"/>
              </w:rPr>
              <w:t>بالأنثى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يعلمون نصيبا,البنات سبحانه</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يأتيهم,يأخذهم,يؤمرون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 يخسف,شيء يتفيأ,دابة والملائكة,إله واحد</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أفأمن,السيئات,الأرض,يأتيهم,يأخذهم,فإن,رحيم أولم,يروا إلى,شيء,يتفيأ,والشمائل,والملائكة,يؤمرون,فإياي,والأرض,واصبا أفغير,فإليه,تجأرون,لتسألن,وإذا,بالأنثى</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فارهبون,فارهبون وله</w:t>
            </w:r>
          </w:p>
        </w:tc>
        <w:tc>
          <w:tcPr>
            <w:tcW w:type="dxa" w:w="2160"/>
          </w:tcPr>
          <w:p>
            <w:pPr>
              <w:spacing w:after="0" w:before="0"/>
            </w:pPr>
          </w:p>
        </w:tc>
      </w:tr>
    </w:tbl>
    <w:p/>
    <w:p>
      <w:r>
        <w:br w:type="page"/>
      </w:r>
    </w:p>
    <w:p>
      <w:pPr>
        <w:pStyle w:val="Heading1"/>
        <w:jc w:val="center"/>
      </w:pPr>
      <w:r>
        <w:t>صفحة: 226</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وهو,فهو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وهو,فهو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وهدى,منه سكرا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بشر,بالآخرة,يؤخرهم,يستأخرون,لعبرة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بالآخرة,لآية</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السوء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العاشر,,خلف عن حمزة,,خلاد عن حمزة,,الكسائي, خلف العاشر,,حمزة, الكسائي, خلف العاشر,,ابن ذكوان عن ابن عامر, خلف العاشر,,حمزة,,الكسائي,</w:t>
            </w:r>
          </w:p>
        </w:tc>
        <w:tc>
          <w:tcPr>
            <w:tcW w:type="dxa" w:w="7200"/>
          </w:tcPr>
          <w:p>
            <w:pPr>
              <w:spacing w:after="0" w:before="0"/>
            </w:pPr>
            <w:r>
              <w:t>بالإمالة .</w:t>
            </w:r>
          </w:p>
        </w:tc>
        <w:tc>
          <w:tcPr>
            <w:tcW w:type="dxa" w:w="4320"/>
          </w:tcPr>
          <w:p>
            <w:pPr>
              <w:spacing w:after="0" w:before="0"/>
            </w:pPr>
            <w:r>
              <w:rPr>
                <w:color w:val="008000"/>
              </w:rPr>
              <w:t>يتوارى,الأعلى,مسمى,جاء,الحسنى,وهدى,فأحيا,وأوحى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rPr>
                <w:color w:val="008000"/>
              </w:rPr>
              <w:t>بالآخرة,دابة,ساعة,ورحمة,لآية,لعبرة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w:t>
            </w:r>
          </w:p>
        </w:tc>
        <w:tc>
          <w:tcPr>
            <w:tcW w:type="dxa" w:w="4320"/>
          </w:tcPr>
          <w:p>
            <w:pPr>
              <w:spacing w:after="0" w:before="0"/>
            </w:pPr>
            <w:r>
              <w:rPr>
                <w:color w:val="008000"/>
              </w:rPr>
              <w:t>يتوارى,الأعلى,مسمى,الحسنى,وهدى,فأحيا,وأوحى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القوم من,فزين لهم,فهو وليهم,لتبين لهم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جعفر,,ورش عن نافع, أبو جعفر,,ورش عن نافع,,أبو جعفر,,السوسي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يؤمنون,يؤاخذ,يؤخرهم,يستأخرون</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البزي عن ابن كثير, أبو عمرو,,ورش عن نافع, قنبل عن ابن كثير,,أبو جعفر, رويس عن يعقوب,</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rPr>
                <w:color w:val="008000"/>
              </w:rPr>
              <w:t>جاء أجلهم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مسودا وهو,كظيم يتوارى,دابة ولكن,ولكن يؤخرهم,ساعة ولا,أليم وما,وهدى ورحمة,لقوم يؤمنون,لقوم يسمعون,فرث ودم,سكرا ورزقا,لقوم يعقلون</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لبنا خالصا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حمزة,,خلف عن حمزة,,خلاد عن حمزة,,حمزة,</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سوء,هون أم,ساء,يؤمنون,بالآخرة,السوء,الأعلى,يؤاخذ,يؤخرهم,فإذا,جاء,يستأخرون,وأنهم,لقد أرسلنا,عذاب أليم,السماء,ماء,فأحيا,الأرض,لآية,وإن,الأنعام,سائغا,والأعناب,حسنا إن,وأوحى</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سوء,ساء,السوء,جاء,السماء</w:t>
            </w:r>
          </w:p>
        </w:tc>
        <w:tc>
          <w:tcPr>
            <w:tcW w:type="dxa" w:w="2160"/>
          </w:tcPr>
          <w:p>
            <w:pPr>
              <w:spacing w:after="0" w:before="0"/>
            </w:pPr>
          </w:p>
        </w:tc>
      </w:tr>
    </w:tbl>
    <w:p/>
    <w:p>
      <w:r>
        <w:br w:type="page"/>
      </w:r>
    </w:p>
    <w:p>
      <w:pPr>
        <w:pStyle w:val="Heading1"/>
        <w:jc w:val="center"/>
      </w:pPr>
      <w:r>
        <w:t>صفحة: 227</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فهو,وهو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فهو,وهو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شفاء,فيه سواء,رزقناه منا,منه سرا,مولاه أينما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قدير,يقدر,سرا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 مع تحقيق الهمزة وفتح هاء التأنيث.</w:t>
            </w:r>
          </w:p>
        </w:tc>
        <w:tc>
          <w:tcPr>
            <w:tcW w:type="dxa" w:w="4320"/>
          </w:tcPr>
          <w:p>
            <w:pPr>
              <w:spacing w:after="0" w:before="0"/>
            </w:pPr>
            <w:r>
              <w:rPr>
                <w:color w:val="008000"/>
              </w:rPr>
              <w:t>لآية</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عمرو,,حمزة, الكسائي, خلف العاشر,</w:t>
            </w:r>
          </w:p>
        </w:tc>
        <w:tc>
          <w:tcPr>
            <w:tcW w:type="dxa" w:w="7200"/>
          </w:tcPr>
          <w:p>
            <w:pPr>
              <w:spacing w:after="0" w:before="0"/>
            </w:pPr>
            <w:r>
              <w:t>بالإمالة .</w:t>
            </w:r>
          </w:p>
        </w:tc>
        <w:tc>
          <w:tcPr>
            <w:tcW w:type="dxa" w:w="4320"/>
          </w:tcPr>
          <w:p>
            <w:pPr>
              <w:spacing w:after="0" w:before="0"/>
            </w:pPr>
            <w:r>
              <w:rPr>
                <w:color w:val="008000"/>
              </w:rPr>
              <w:t>للناس,يتوفاكم,مولاه</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مع قصر مد البدل، وإمالة هاء التأنيث وقفا.</w:t>
            </w:r>
          </w:p>
        </w:tc>
        <w:tc>
          <w:tcPr>
            <w:tcW w:type="dxa" w:w="4320"/>
          </w:tcPr>
          <w:p>
            <w:pPr>
              <w:spacing w:after="0" w:before="0"/>
            </w:pPr>
            <w:r>
              <w:rPr>
                <w:color w:val="008000"/>
              </w:rPr>
              <w:t>لآية,أفبنعمة,وحفدة,وبنعمت</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يتوفاكم,مولاه</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عمرو,,رويس عن يعقوب,</w:t>
            </w:r>
          </w:p>
        </w:tc>
        <w:tc>
          <w:tcPr>
            <w:tcW w:type="dxa" w:w="7200"/>
          </w:tcPr>
          <w:p>
            <w:pPr>
              <w:spacing w:after="0" w:before="0"/>
            </w:pPr>
            <w:r>
              <w:t>بالإدغام الكبير.</w:t>
            </w:r>
          </w:p>
        </w:tc>
        <w:tc>
          <w:tcPr>
            <w:tcW w:type="dxa" w:w="4320"/>
          </w:tcPr>
          <w:p>
            <w:pPr>
              <w:spacing w:after="0" w:before="0"/>
            </w:pPr>
            <w:r>
              <w:rPr>
                <w:color w:val="008000"/>
              </w:rPr>
              <w:t>سبل ربك,خلقكم,العمر لكي,يعلم بعد,جعل لكم,وجعل لكم,ورزقكم,الله هم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يؤمنون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بيوتا ومن,ذللا يخرج,لقوم يتفكرون,من يرد,قدير والله,أزواجا وجعل,وحفدة ورزقكم,شيئا ولا,شيء ومن,سرا وجهرا,شيء وهو</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حمزة,,هشام عن ابن عامر, حمزة,,حمزة,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مختلف ألوانه,شفاء,لآية,شيئا,شيئا إن,ملكت أيمانهم,سواء,سواء أفبنعمة,من أنفسكم,من أزواجكم,يؤمنون,والأرض,الأمثال,وأنتم,شيء,بل أكثرهم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شفاء,سواء,شيء</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أبو عمرو, يعقوب,</w:t>
            </w:r>
          </w:p>
        </w:tc>
        <w:tc>
          <w:tcPr>
            <w:tcW w:type="dxa" w:w="7200"/>
          </w:tcPr>
          <w:p>
            <w:pPr>
              <w:spacing w:after="0" w:before="0"/>
            </w:pPr>
            <w:r>
              <w:t>بفتح هاء التأنيث، مع الوقف عليها بالهاء.</w:t>
            </w:r>
          </w:p>
        </w:tc>
        <w:tc>
          <w:tcPr>
            <w:tcW w:type="dxa" w:w="4320"/>
          </w:tcPr>
          <w:p>
            <w:pPr>
              <w:spacing w:after="0" w:before="0"/>
            </w:pPr>
            <w:r>
              <w:rPr>
                <w:color w:val="008000"/>
              </w:rPr>
              <w:t>وبنعمت</w:t>
            </w:r>
          </w:p>
        </w:tc>
        <w:tc>
          <w:tcPr>
            <w:tcW w:type="dxa" w:w="2160"/>
          </w:tcPr>
          <w:p>
            <w:pPr>
              <w:spacing w:after="0" w:before="0"/>
            </w:pPr>
          </w:p>
        </w:tc>
      </w:tr>
    </w:tbl>
    <w:p/>
    <w:p>
      <w:r>
        <w:br w:type="page"/>
      </w:r>
    </w:p>
    <w:p>
      <w:pPr>
        <w:pStyle w:val="Heading1"/>
        <w:jc w:val="center"/>
      </w:pPr>
      <w:r>
        <w:t>صفحة: 228</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هو,وهو,يمسكهن</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بإشمام الصاد صوت الزاي، في جميع القرآن.</w:t>
            </w:r>
          </w:p>
        </w:tc>
        <w:tc>
          <w:tcPr>
            <w:tcW w:type="dxa" w:w="4320"/>
          </w:tcPr>
          <w:p>
            <w:pPr>
              <w:spacing w:after="0" w:before="0"/>
            </w:pPr>
            <w:r>
              <w:rPr>
                <w:color w:val="008000"/>
              </w:rPr>
              <w:t>صراط</w:t>
            </w:r>
          </w:p>
        </w:tc>
        <w:tc>
          <w:tcPr>
            <w:tcW w:type="dxa" w:w="2160"/>
          </w:tcPr>
          <w:p>
            <w:pPr>
              <w:spacing w:after="0" w:before="0"/>
            </w:pPr>
          </w:p>
        </w:tc>
      </w:tr>
    </w:tbl>
    <w:p/>
    <w:p>
      <w:pPr>
        <w:pStyle w:val="Heading2"/>
      </w:pPr>
      <w:r>
        <w:t>صراط بالسين (قنبل ورويس)</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قنبل عن ابن كثير, رويس عن يعقوب,</w:t>
            </w:r>
          </w:p>
        </w:tc>
        <w:tc>
          <w:tcPr>
            <w:tcW w:type="dxa" w:w="7200"/>
          </w:tcPr>
          <w:p>
            <w:pPr>
              <w:spacing w:after="0" w:before="0"/>
            </w:pPr>
            <w:r>
              <w:t>بالسين بدلا من الصاد.</w:t>
            </w:r>
          </w:p>
        </w:tc>
        <w:tc>
          <w:tcPr>
            <w:tcW w:type="dxa" w:w="4320"/>
          </w:tcPr>
          <w:p>
            <w:pPr>
              <w:spacing w:after="0" w:before="0"/>
            </w:pPr>
            <w:r>
              <w:rPr>
                <w:color w:val="008000"/>
              </w:rPr>
              <w:t>صراط</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يوجهه لا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قدير,ينكرونها,الكافرون</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ظلموا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لآيات,رأى</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الكسائي,,أبو عمرو,,ابن ذكوان عن ابن عامر, الكسائي,,شعبة عن عاصم, خلف العاشر,,حمزة,,شعبة عن عاصم, حمزة, خلف العاشر,</w:t>
            </w:r>
          </w:p>
        </w:tc>
        <w:tc>
          <w:tcPr>
            <w:tcW w:type="dxa" w:w="7200"/>
          </w:tcPr>
          <w:p>
            <w:pPr>
              <w:spacing w:after="0" w:before="0"/>
            </w:pPr>
            <w:r>
              <w:t>بالإمالة ، مع تحقيق الهمزة.</w:t>
            </w:r>
          </w:p>
        </w:tc>
        <w:tc>
          <w:tcPr>
            <w:tcW w:type="dxa" w:w="4320"/>
          </w:tcPr>
          <w:p>
            <w:pPr>
              <w:spacing w:after="0" w:before="0"/>
            </w:pPr>
            <w:r>
              <w:rPr>
                <w:color w:val="008000"/>
              </w:rPr>
              <w:t>وأوبارها,وأشعارها,رأى,رأى الذين</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الساعة,والأفئدة,نعمت,أمة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 مع تحقيق الهمزة.</w:t>
            </w:r>
          </w:p>
        </w:tc>
        <w:tc>
          <w:tcPr>
            <w:tcW w:type="dxa" w:w="4320"/>
          </w:tcPr>
          <w:p>
            <w:pPr>
              <w:spacing w:after="0" w:before="0"/>
            </w:pPr>
            <w:r>
              <w:rPr>
                <w:color w:val="008000"/>
              </w:rPr>
              <w:t>وأوبارها,وأشعارها,رأى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عمرو,,رويس عن يعقوب,</w:t>
            </w:r>
          </w:p>
        </w:tc>
        <w:tc>
          <w:tcPr>
            <w:tcW w:type="dxa" w:w="7200"/>
          </w:tcPr>
          <w:p>
            <w:pPr>
              <w:spacing w:after="0" w:before="0"/>
            </w:pPr>
            <w:r>
              <w:t>بالإدغام الكبير.</w:t>
            </w:r>
          </w:p>
        </w:tc>
        <w:tc>
          <w:tcPr>
            <w:tcW w:type="dxa" w:w="4320"/>
          </w:tcPr>
          <w:p>
            <w:pPr>
              <w:spacing w:after="0" w:before="0"/>
            </w:pPr>
            <w:r>
              <w:rPr>
                <w:color w:val="008000"/>
              </w:rPr>
              <w:t>هو ومن,وجعل لكم,جعل لكم,يعرفون نعمت,يؤذن للذين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يأت,يأمر,يؤمنون,بأسكم,يؤذن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ومن يأمر,مستقيم ولله,قدير والله,شيئا وجعل,لقوم يؤمنون,سكنا وجعل,أثاثا ومتاعا,حين والله,ظلالا وجعل,أكنانا وجعل</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بالإبدال.</w:t>
            </w:r>
          </w:p>
        </w:tc>
        <w:tc>
          <w:tcPr>
            <w:tcW w:type="dxa" w:w="4320"/>
          </w:tcPr>
          <w:p>
            <w:pPr>
              <w:spacing w:after="0" w:before="0"/>
            </w:pPr>
            <w:r>
              <w:rPr>
                <w:color w:val="008000"/>
              </w:rPr>
              <w:t>يأت,يأمر,والأرض,شيء,شيئا,والأبصار,والأفئدة,يروا إلى,السماء,لآيات,يؤمنون,الأنعام,ومن أصوافها,وأوبارها,وأشعارها,ومتاعا إلى,بأسكم,فإن,فإنما,وأكثرهم,يؤذن,وإذا,رأى</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شيء,السماء</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أبو عمرو, يعقوب,</w:t>
            </w:r>
          </w:p>
        </w:tc>
        <w:tc>
          <w:tcPr>
            <w:tcW w:type="dxa" w:w="7200"/>
          </w:tcPr>
          <w:p>
            <w:pPr>
              <w:spacing w:after="0" w:before="0"/>
            </w:pPr>
            <w:r>
              <w:t>بفتح هاء التأنيث، مع الوقف عليها بالهاء.</w:t>
            </w:r>
          </w:p>
        </w:tc>
        <w:tc>
          <w:tcPr>
            <w:tcW w:type="dxa" w:w="4320"/>
          </w:tcPr>
          <w:p>
            <w:pPr>
              <w:spacing w:after="0" w:before="0"/>
            </w:pPr>
            <w:r>
              <w:rPr>
                <w:color w:val="008000"/>
              </w:rPr>
              <w:t>نعمت</w:t>
            </w:r>
          </w:p>
        </w:tc>
        <w:tc>
          <w:tcPr>
            <w:tcW w:type="dxa" w:w="2160"/>
          </w:tcPr>
          <w:p>
            <w:pPr>
              <w:spacing w:after="0" w:before="0"/>
            </w:pPr>
          </w:p>
        </w:tc>
      </w:tr>
    </w:tbl>
    <w:p/>
    <w:p>
      <w:r>
        <w:br w:type="page"/>
      </w:r>
    </w:p>
    <w:p>
      <w:pPr>
        <w:pStyle w:val="Heading1"/>
        <w:jc w:val="center"/>
      </w:pPr>
      <w:r>
        <w:t>صفحة: 229</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الهاء والميم وصلا، وبضم الهاء وإسكان الميم وقفا.</w:t>
            </w:r>
          </w:p>
        </w:tc>
        <w:tc>
          <w:tcPr>
            <w:tcW w:type="dxa" w:w="4320"/>
          </w:tcPr>
          <w:p>
            <w:pPr>
              <w:spacing w:after="0" w:before="0"/>
            </w:pPr>
            <w:r>
              <w:rPr>
                <w:color w:val="008000"/>
              </w:rPr>
              <w:t>إليهم القول</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هي</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إليهم القول</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إليهم,عليهم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إليهم القول</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تختلفون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بتقليل الراء والهمزة وقفا، مع ثلاثة البدل.</w:t>
            </w:r>
          </w:p>
        </w:tc>
        <w:tc>
          <w:tcPr>
            <w:tcW w:type="dxa" w:w="4320"/>
          </w:tcPr>
          <w:p>
            <w:pPr>
              <w:spacing w:after="0" w:before="0"/>
            </w:pPr>
            <w:r>
              <w:rPr>
                <w:color w:val="008000"/>
              </w:rPr>
              <w:t>رأى,وإيتاء</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عمرو,,ابن ذكوان عن ابن عامر, الكسائي,,شعبة عن عاصم, خلف العاشر,,حمزة,,شعبة عن عاصم, حمزة, خلف العاشر,,حمزة, الكسائي, خلف العاشر,,أبو عمرو, حمزة, الكسائي, خلف العاشر,,ابن ذكوان عن ابن عامر, خلف العاشر,</w:t>
            </w:r>
          </w:p>
        </w:tc>
        <w:tc>
          <w:tcPr>
            <w:tcW w:type="dxa" w:w="7200"/>
          </w:tcPr>
          <w:p>
            <w:pPr>
              <w:spacing w:after="0" w:before="0"/>
            </w:pPr>
            <w:r>
              <w:t>بفتح الراء، وإمالة الهمزة وقفا.</w:t>
            </w:r>
          </w:p>
        </w:tc>
        <w:tc>
          <w:tcPr>
            <w:tcW w:type="dxa" w:w="4320"/>
          </w:tcPr>
          <w:p>
            <w:pPr>
              <w:spacing w:after="0" w:before="0"/>
            </w:pPr>
            <w:r>
              <w:rPr>
                <w:color w:val="008000"/>
              </w:rPr>
              <w:t>رأى,رأى الذين,وهدى,وبشرى,القربى,وينهى,أربى,شاء</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أمة,ورحمة,قوة,القيامة,واحدة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بتقليل الراء والهمزة وقفا، مع ثلاثة البدل.</w:t>
            </w:r>
          </w:p>
        </w:tc>
        <w:tc>
          <w:tcPr>
            <w:tcW w:type="dxa" w:w="4320"/>
          </w:tcPr>
          <w:p>
            <w:pPr>
              <w:spacing w:after="0" w:before="0"/>
            </w:pPr>
            <w:r>
              <w:rPr>
                <w:color w:val="008000"/>
              </w:rPr>
              <w:t>رأى,وهدى,وبشرى,القربى,وينهى,أربى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أدغم الدال في الجيم.</w:t>
            </w:r>
          </w:p>
        </w:tc>
        <w:tc>
          <w:tcPr>
            <w:tcW w:type="dxa" w:w="4320"/>
          </w:tcPr>
          <w:p>
            <w:pPr>
              <w:spacing w:after="0" w:before="0"/>
            </w:pPr>
            <w:r>
              <w:rPr>
                <w:color w:val="008000"/>
              </w:rPr>
              <w:t>وقد جعلتم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العذاب بما,والبغي يعظكم,بعد توكيدها,يعلم ما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وجئنا,يأمر</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شيء وهدى,وهدى ورحمة,ورحمة وبشرى,أمة واحدة,واحدة ولكن,ولكن يضل,من يشاء</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وإذا,رأى,شركاءهم,هؤلاء,شركاؤنا,فألقوا,فألقوا إليهم,وألقوا,وألقوا إلى,يومئذ,من أنفسهم,وجئنا,شيء,يأمر,والإحسان,وإيتاء,الفحشاء,وأوفوا,الأيمان,كفيلا إن,قوة أنكاثا,من أمة,أمة إنما,شاء,يشاء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ووقف بتحقيق الهمزة الأولى، وله في الثانية الإبدال مع القصر والتوسط والطول، وتسهيل الهمزة بالروم على المد والقصر.</w:t>
            </w:r>
          </w:p>
        </w:tc>
        <w:tc>
          <w:tcPr>
            <w:tcW w:type="dxa" w:w="4320"/>
          </w:tcPr>
          <w:p>
            <w:pPr>
              <w:spacing w:after="0" w:before="0"/>
            </w:pPr>
            <w:r>
              <w:rPr>
                <w:color w:val="008000"/>
              </w:rPr>
              <w:t>هؤلاء,شيء,وإيتاء,الفحشاء,شاء,يشاء</w:t>
            </w:r>
          </w:p>
        </w:tc>
        <w:tc>
          <w:tcPr>
            <w:tcW w:type="dxa" w:w="2160"/>
          </w:tcPr>
          <w:p>
            <w:pPr>
              <w:spacing w:after="0" w:before="0"/>
            </w:pPr>
          </w:p>
        </w:tc>
      </w:tr>
    </w:tbl>
    <w:p/>
    <w:p>
      <w:r>
        <w:br w:type="page"/>
      </w:r>
    </w:p>
    <w:p>
      <w:pPr>
        <w:pStyle w:val="Heading1"/>
        <w:jc w:val="center"/>
      </w:pPr>
      <w:r>
        <w:t>صفحة: 230</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والميم وصلا، وبضم الهاء وإسكان الميم وقفا.</w:t>
            </w:r>
          </w:p>
        </w:tc>
        <w:tc>
          <w:tcPr>
            <w:tcW w:type="dxa" w:w="4320"/>
          </w:tcPr>
          <w:p>
            <w:pPr>
              <w:spacing w:after="0" w:before="0"/>
            </w:pPr>
            <w:r>
              <w:rPr>
                <w:color w:val="008000"/>
              </w:rPr>
              <w:t>يهديهم الله</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يهديهم الله</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وصلا ووقفا.</w:t>
            </w:r>
          </w:p>
        </w:tc>
        <w:tc>
          <w:tcPr>
            <w:tcW w:type="dxa" w:w="4320"/>
          </w:tcPr>
          <w:p>
            <w:pPr>
              <w:spacing w:after="0" w:before="0"/>
            </w:pPr>
            <w:r>
              <w:rPr>
                <w:color w:val="008000"/>
              </w:rPr>
              <w:t>يهديهم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يهديهم الله</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إليه أعجمي</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آمنوا,آية,بآيات</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حمزة, 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أنثى,وهدى,وبشرى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طيبة,آية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أنثى,وهدى,وبشرى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الله هو,أعلم بما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مؤمن,قرأت,يؤمنون</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القرآن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من يشاء,عظيم ولا,باق ولنجزين,طيبة ولنجزينهم,آية والله,وهدى وبشرى,أعجمي وهذا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حمزة,,حمزة,,خلف عن حمزة,,خلاد عن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يشاء,ولتسألن,السوء,قليلا إنما,بأحسن,ذكر أو,أو أنثى,مؤمن,فإذا,قرأت,القرآن,وإذا,بل أكثرهم,مبين إن,يؤمنون,بآيات</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يشاء,السوء</w:t>
            </w:r>
          </w:p>
        </w:tc>
        <w:tc>
          <w:tcPr>
            <w:tcW w:type="dxa" w:w="2160"/>
          </w:tcPr>
          <w:p>
            <w:pPr>
              <w:spacing w:after="0" w:before="0"/>
            </w:pPr>
          </w:p>
        </w:tc>
      </w:tr>
    </w:tbl>
    <w:p/>
    <w:p>
      <w:pPr>
        <w:pStyle w:val="Heading2"/>
      </w:pPr>
      <w:r>
        <w:t>إثبات الياء الزائدة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بإثبات الياء الزائدة وقفا.</w:t>
            </w:r>
          </w:p>
        </w:tc>
        <w:tc>
          <w:tcPr>
            <w:tcW w:type="dxa" w:w="4320"/>
          </w:tcPr>
          <w:p>
            <w:pPr>
              <w:spacing w:after="0" w:before="0"/>
            </w:pPr>
            <w:r>
              <w:rPr>
                <w:color w:val="008000"/>
              </w:rPr>
              <w:t>باق</w:t>
            </w:r>
          </w:p>
        </w:tc>
        <w:tc>
          <w:tcPr>
            <w:tcW w:type="dxa" w:w="2160"/>
          </w:tcPr>
          <w:p>
            <w:pPr>
              <w:spacing w:after="0" w:before="0"/>
            </w:pPr>
          </w:p>
        </w:tc>
      </w:tr>
    </w:tbl>
    <w:p/>
    <w:p>
      <w:r>
        <w:br w:type="page"/>
      </w:r>
    </w:p>
    <w:p>
      <w:pPr>
        <w:pStyle w:val="Heading1"/>
        <w:jc w:val="center"/>
      </w:pPr>
      <w:r>
        <w:t>صفحة: 231</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فعليهم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فكذبوه فأخذهم,إياه تعبدون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الآخرة,الخاسرون</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يظلمون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بآيات,إيمانه,بالإيمان,الآخرة,كانت آمنة,آمنة</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الدوري عن الكسائي, رويس عن يعقوب,,أبو عمرو, الدوري عن الكسائي,,ابن ذكوان عن ابن عامر, خلف العاشر,,حمزة,</w:t>
            </w:r>
          </w:p>
        </w:tc>
        <w:tc>
          <w:tcPr>
            <w:tcW w:type="dxa" w:w="7200"/>
          </w:tcPr>
          <w:p>
            <w:pPr>
              <w:spacing w:after="0" w:before="0"/>
            </w:pPr>
            <w:r>
              <w:t>بالإمالة وصلا ووقفا.</w:t>
            </w:r>
          </w:p>
        </w:tc>
        <w:tc>
          <w:tcPr>
            <w:tcW w:type="dxa" w:w="4320"/>
          </w:tcPr>
          <w:p>
            <w:pPr>
              <w:spacing w:after="0" w:before="0"/>
            </w:pPr>
            <w:r>
              <w:rPr>
                <w:color w:val="008000"/>
              </w:rPr>
              <w:t>الدنيا,الكافرين,وأبصارهم,وتوفى,جاءهم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rPr>
                <w:color w:val="008000"/>
              </w:rPr>
              <w:t>الآخرة,قرية,آمنة,مطمئنة,نعمت</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الدنيا,الكافرين,وأبصارهم,وتوفى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أدغم الدال في الجيم.</w:t>
            </w:r>
          </w:p>
        </w:tc>
        <w:tc>
          <w:tcPr>
            <w:tcW w:type="dxa" w:w="4320"/>
          </w:tcPr>
          <w:p>
            <w:pPr>
              <w:spacing w:after="0" w:before="0"/>
            </w:pPr>
            <w:r>
              <w:rPr>
                <w:color w:val="008000"/>
              </w:rPr>
              <w:t>ولقد جاءهم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رزقكم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يؤمنون,تأتي,يأتيها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رحيم يوم,مطمئنة يأتيها,طيبا واشكروا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عذاب أليم,أليم إنما,يؤمنون,بآيات,وأولئك,من أكره,مطمئن,بالإيمان,بأنهم,الآخرة,وأن,أولئك,وأبصارهم,تأتي,كانت آمنة,مطمئنة,يأتيها,بأنعم,فأذاقها,جاءهم,فأخذهم</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أبو عمرو, يعقوب,</w:t>
            </w:r>
          </w:p>
        </w:tc>
        <w:tc>
          <w:tcPr>
            <w:tcW w:type="dxa" w:w="7200"/>
          </w:tcPr>
          <w:p>
            <w:pPr>
              <w:spacing w:after="0" w:before="0"/>
            </w:pPr>
            <w:r>
              <w:t>بفتح هاء التأنيث، مع الوقف عليها بالهاء.</w:t>
            </w:r>
          </w:p>
        </w:tc>
        <w:tc>
          <w:tcPr>
            <w:tcW w:type="dxa" w:w="4320"/>
          </w:tcPr>
          <w:p>
            <w:pPr>
              <w:spacing w:after="0" w:before="0"/>
            </w:pPr>
            <w:r>
              <w:rPr>
                <w:color w:val="008000"/>
              </w:rPr>
              <w:t>نعمت</w:t>
            </w:r>
          </w:p>
        </w:tc>
        <w:tc>
          <w:tcPr>
            <w:tcW w:type="dxa" w:w="2160"/>
          </w:tcPr>
          <w:p>
            <w:pPr>
              <w:spacing w:after="0" w:before="0"/>
            </w:pPr>
          </w:p>
        </w:tc>
      </w:tr>
    </w:tbl>
    <w:p/>
    <w:p>
      <w:r>
        <w:br w:type="page"/>
      </w:r>
    </w:p>
    <w:p>
      <w:pPr>
        <w:pStyle w:val="Heading1"/>
        <w:jc w:val="center"/>
      </w:pPr>
      <w:r>
        <w:t>صفحة: 232</w:t>
      </w:r>
    </w:p>
    <w:p>
      <w:pPr>
        <w:pStyle w:val="Heading2"/>
      </w:pPr>
      <w:r>
        <w:t>الضم وصلا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ابن عامر, الكسائي, أبو جعفر, خلف العاشر,</w:t>
            </w:r>
          </w:p>
        </w:tc>
        <w:tc>
          <w:tcPr>
            <w:tcW w:type="dxa" w:w="7200"/>
          </w:tcPr>
          <w:p>
            <w:pPr>
              <w:spacing w:after="0" w:before="0"/>
            </w:pPr>
            <w:r>
              <w:t>بضم النون.</w:t>
            </w:r>
          </w:p>
        </w:tc>
        <w:tc>
          <w:tcPr>
            <w:tcW w:type="dxa" w:w="4320"/>
          </w:tcPr>
          <w:p>
            <w:pPr>
              <w:spacing w:after="0" w:before="0"/>
            </w:pPr>
            <w:r>
              <w:rPr>
                <w:color w:val="008000"/>
              </w:rPr>
              <w:t>فمن اضطر</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هي,هو,وهو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بإشمام الصاد صوت الزاي، في جميع القرآن.</w:t>
            </w:r>
          </w:p>
        </w:tc>
        <w:tc>
          <w:tcPr>
            <w:tcW w:type="dxa" w:w="4320"/>
          </w:tcPr>
          <w:p>
            <w:pPr>
              <w:spacing w:after="0" w:before="0"/>
            </w:pPr>
            <w:r>
              <w:rPr>
                <w:color w:val="008000"/>
              </w:rPr>
              <w:t>صراط</w:t>
            </w:r>
          </w:p>
        </w:tc>
        <w:tc>
          <w:tcPr>
            <w:tcW w:type="dxa" w:w="2160"/>
          </w:tcPr>
          <w:p>
            <w:pPr>
              <w:spacing w:after="0" w:before="0"/>
            </w:pPr>
          </w:p>
        </w:tc>
      </w:tr>
    </w:tbl>
    <w:p/>
    <w:p>
      <w:pPr>
        <w:pStyle w:val="Heading2"/>
      </w:pPr>
      <w:r>
        <w:t>صراط بالسين (قنبل ورويس)</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قنبل عن ابن كثير, رويس عن يعقوب,</w:t>
            </w:r>
          </w:p>
        </w:tc>
        <w:tc>
          <w:tcPr>
            <w:tcW w:type="dxa" w:w="7200"/>
          </w:tcPr>
          <w:p>
            <w:pPr>
              <w:spacing w:after="0" w:before="0"/>
            </w:pPr>
            <w:r>
              <w:t>بالسين بدلا من الصاد.</w:t>
            </w:r>
          </w:p>
        </w:tc>
        <w:tc>
          <w:tcPr>
            <w:tcW w:type="dxa" w:w="4320"/>
          </w:tcPr>
          <w:p>
            <w:pPr>
              <w:spacing w:after="0" w:before="0"/>
            </w:pPr>
            <w:r>
              <w:rPr>
                <w:color w:val="008000"/>
              </w:rPr>
              <w:t>صراط</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اجتباه وهداه,وهداه إلى,وآتيناه في,فيه وإن,فيه يختلفون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غير,شاكرا,الآخرة</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ظلمناهم,وأصلحوا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وآتيناه,الآخرة</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بالإمالة .</w:t>
            </w:r>
          </w:p>
        </w:tc>
        <w:tc>
          <w:tcPr>
            <w:tcW w:type="dxa" w:w="4320"/>
          </w:tcPr>
          <w:p>
            <w:pPr>
              <w:spacing w:after="0" w:before="0"/>
            </w:pPr>
            <w:r>
              <w:rPr>
                <w:color w:val="008000"/>
              </w:rPr>
              <w:t>اجتباه,وهداه,الدنيا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(المَيْتَة) بياء ساكنة، وأمال هاء التأنيث وقفا.</w:t>
            </w:r>
          </w:p>
        </w:tc>
        <w:tc>
          <w:tcPr>
            <w:tcW w:type="dxa" w:w="4320"/>
          </w:tcPr>
          <w:p>
            <w:pPr>
              <w:spacing w:after="0" w:before="0"/>
            </w:pPr>
            <w:r>
              <w:rPr>
                <w:color w:val="008000"/>
              </w:rPr>
              <w:t>الميتة,بجهالة,أمة,حسنة,الآخرة,ملة,القيامة,بالحكمة,والموعظة,الحسنة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اجتباه,وهداه,الدنيا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وله وجه الاختلاس.</w:t>
            </w:r>
          </w:p>
        </w:tc>
        <w:tc>
          <w:tcPr>
            <w:tcW w:type="dxa" w:w="4320"/>
          </w:tcPr>
          <w:p>
            <w:pPr>
              <w:spacing w:after="0" w:before="0"/>
            </w:pPr>
            <w:r>
              <w:rPr>
                <w:color w:val="008000"/>
              </w:rPr>
              <w:t>بعد ذلك,ليحكم بينهم,سبيل ربك,أعلم بمن,أعلم بالمهتدين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باغ ولا,رحيم ولا,حلال وهذا,قليل ولهم,أليم وعلى,حنيفا ولم,مستقيم وآتيناه,حسنة وإنه,حنيفا وما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فإن,عذاب أليم,السوء,وأصلحوا,رحيم إن,لأنعمه,وآتيناه,وإنه,الآخرة,وإن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له حال الوقف: النقل والإبدال مع الإدغام.</w:t>
            </w:r>
          </w:p>
        </w:tc>
        <w:tc>
          <w:tcPr>
            <w:tcW w:type="dxa" w:w="4320"/>
          </w:tcPr>
          <w:p>
            <w:pPr>
              <w:spacing w:after="0" w:before="0"/>
            </w:pPr>
            <w:r>
              <w:rPr>
                <w:color w:val="008000"/>
              </w:rPr>
              <w:t>السوء</w:t>
            </w:r>
          </w:p>
        </w:tc>
        <w:tc>
          <w:tcPr>
            <w:tcW w:type="dxa" w:w="2160"/>
          </w:tcPr>
          <w:p>
            <w:pPr>
              <w:spacing w:after="0" w:before="0"/>
            </w:pPr>
          </w:p>
        </w:tc>
      </w:tr>
    </w:tbl>
    <w:p/>
    <w:p>
      <w:r>
        <w:br w:type="page"/>
      </w:r>
    </w:p>
    <w:p>
      <w:pPr>
        <w:pStyle w:val="Heading1"/>
        <w:jc w:val="center"/>
      </w:pPr>
      <w:r>
        <w:t>صفحة: 233</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لهو,هو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لهو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وجعلناه هدى</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خير,البصير,كبيرا,نفيرا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من آياتنا,آياتنا,وآتينا,أولاهما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العاشر,,خلف عن حمزة,,خلاد عن حمزة,,الكسائي, خلف العاشر,,حمزة, الكسائي, خلف العاشر,,ابن ذكوان عن ابن عامر, خلف العاشر,,حمزة,,أبو عمرو, الدوري عن الكسائي,</w:t>
            </w:r>
          </w:p>
        </w:tc>
        <w:tc>
          <w:tcPr>
            <w:tcW w:type="dxa" w:w="7200"/>
          </w:tcPr>
          <w:p>
            <w:pPr>
              <w:spacing w:after="0" w:before="0"/>
            </w:pPr>
            <w:r>
              <w:t>بالإمالة .</w:t>
            </w:r>
          </w:p>
        </w:tc>
        <w:tc>
          <w:tcPr>
            <w:tcW w:type="dxa" w:w="4320"/>
          </w:tcPr>
          <w:p>
            <w:pPr>
              <w:spacing w:after="0" w:before="0"/>
            </w:pPr>
            <w:r>
              <w:rPr>
                <w:color w:val="008000"/>
              </w:rPr>
              <w:t>أسرى,الأقصى,موسى,هدى,جاء,أولاهما,الديار</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ذرية,الكرة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w:t>
            </w:r>
          </w:p>
        </w:tc>
        <w:tc>
          <w:tcPr>
            <w:tcW w:type="dxa" w:w="4320"/>
          </w:tcPr>
          <w:p>
            <w:pPr>
              <w:spacing w:after="0" w:before="0"/>
            </w:pPr>
            <w:r>
              <w:rPr>
                <w:color w:val="008000"/>
              </w:rPr>
              <w:t>أسرى,الأقصى,موسى,هدى,أولاهما,الديار</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إنه هو,وجعلناه هدى</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بأس</w:t>
            </w:r>
          </w:p>
        </w:tc>
        <w:tc>
          <w:tcPr>
            <w:tcW w:type="dxa" w:w="2160"/>
          </w:tcPr>
          <w:p>
            <w:pPr>
              <w:spacing w:after="0" w:before="0"/>
            </w:pPr>
          </w:p>
        </w:tc>
      </w:tr>
    </w:tbl>
    <w:p/>
    <w:p>
      <w:pPr>
        <w:pStyle w:val="Heading2"/>
      </w:pPr>
      <w:r>
        <w:t>التسهيل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بتسهيل الهمزة، مع المد والقصر في الحالين.</w:t>
            </w:r>
          </w:p>
        </w:tc>
        <w:tc>
          <w:tcPr>
            <w:tcW w:type="dxa" w:w="4320"/>
          </w:tcPr>
          <w:p>
            <w:pPr>
              <w:spacing w:after="0" w:before="0"/>
            </w:pPr>
            <w:r>
              <w:rPr>
                <w:color w:val="008000"/>
              </w:rPr>
              <w:t>إسرائيل</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شكورا وقضينا,بأموال وبنين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بتسهيل وتحقيق الهمزة.</w:t>
            </w:r>
          </w:p>
        </w:tc>
        <w:tc>
          <w:tcPr>
            <w:tcW w:type="dxa" w:w="4320"/>
          </w:tcPr>
          <w:p>
            <w:pPr>
              <w:spacing w:after="0" w:before="0"/>
            </w:pPr>
            <w:r>
              <w:rPr>
                <w:color w:val="008000"/>
              </w:rPr>
              <w:t>وإن,ولئن,الأقصى,من آياتنا,وآتينا,إسرائيل,نوح إنه,الأرض,فإذا,جاء,بأس,وأمددناكم,بأموال,نفيرا إن,إن أحسنتم,لأنفسكم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جاء</w:t>
            </w:r>
          </w:p>
        </w:tc>
        <w:tc>
          <w:tcPr>
            <w:tcW w:type="dxa" w:w="2160"/>
          </w:tcPr>
          <w:p>
            <w:pPr>
              <w:spacing w:after="0" w:before="0"/>
            </w:pPr>
          </w:p>
        </w:tc>
      </w:tr>
    </w:tbl>
    <w:p/>
    <w:p>
      <w:r>
        <w:br w:type="page"/>
      </w:r>
    </w:p>
    <w:p>
      <w:pPr>
        <w:pStyle w:val="Heading1"/>
        <w:jc w:val="center"/>
      </w:pPr>
      <w:r>
        <w:t>صفحة: 234</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هي</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دخلوه أول,فصلناه تفصيلا,ألزمناه طائره,يلقاه منشورا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الآخرة,وليتبروا,تتبيرا,حصيرا,ويبشر,كبيرا,بالآخرة,مبصرة,طائره,تزر,وازرة,وزر,تدميرا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الآخرة,ليسوءوا,بالآخرة,آيتين,آية</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العاشر,,حمزة,,حمزة, الكسائي, خلف العاشر,,أبو عمرو, الدوري عن الكسائي, رويس عن يعقوب,,أبو عمرو, الدوري عن الكسائي,,أبو عمرو, حمزة, الكسائي, خلف العاشر,</w:t>
            </w:r>
          </w:p>
        </w:tc>
        <w:tc>
          <w:tcPr>
            <w:tcW w:type="dxa" w:w="7200"/>
          </w:tcPr>
          <w:p>
            <w:pPr>
              <w:spacing w:after="0" w:before="0"/>
            </w:pPr>
            <w:r>
              <w:t>بالإمالة، مع تحقيق الهمزة.</w:t>
            </w:r>
          </w:p>
        </w:tc>
        <w:tc>
          <w:tcPr>
            <w:tcW w:type="dxa" w:w="4320"/>
          </w:tcPr>
          <w:p>
            <w:pPr>
              <w:spacing w:after="0" w:before="0"/>
            </w:pPr>
            <w:r>
              <w:rPr>
                <w:color w:val="008000"/>
              </w:rPr>
              <w:t>جاء,عسى,للكافرين,النهار,يلقاه,كفى,اهتدى,أخرى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rPr>
                <w:color w:val="008000"/>
              </w:rPr>
              <w:t>الآخرة,مرة,بالآخرة,آية,مبصرة,القيامة,وازرة,قرية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عسى,للكافرين,النهار,يلقاه,كفى,اهتدى,أخرى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كتابك كفى,نهلك قرية</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جعفر,,ورش عن نافع, السوسي عن أبي عمرو, أبو جعفر,,أبو جعفر,</w:t>
            </w:r>
          </w:p>
        </w:tc>
        <w:tc>
          <w:tcPr>
            <w:tcW w:type="dxa" w:w="7200"/>
          </w:tcPr>
          <w:p>
            <w:pPr>
              <w:spacing w:after="0" w:before="0"/>
            </w:pPr>
            <w:r>
              <w:t>بالإبدال</w:t>
            </w:r>
          </w:p>
        </w:tc>
        <w:tc>
          <w:tcPr>
            <w:tcW w:type="dxa" w:w="4320"/>
          </w:tcPr>
          <w:p>
            <w:pPr>
              <w:spacing w:after="0" w:before="0"/>
            </w:pPr>
            <w:r>
              <w:rPr>
                <w:color w:val="008000"/>
              </w:rPr>
              <w:t>أسأتم,المؤمنين,يؤمنون,اقرأ</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القرآن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مرة وليتبروا,أن يرحمكم,كبيرا وأن,أليما ويدع,عجولا وجعلنا,تفصيلا وكل,كتابا يلقاه,وازرة وزر,رسولا وإذا,تدميرا وكم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وإن,وإن أسأتم,أسأتم,فإذا,جاء,الآخرة,ليسوءوا,حصيرا إن,القرآن,المؤمنين,وأن,يؤمنون,بالآخرة,عذابا أليما,الإنسان,دعاءه,شيء,إنسان ألزمناه,طائره,اقرأ,فإنما,وإذا,قرية أمرنا,وكم أهلكنا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جاء,ليسوءوا,شيء,اقرأ</w:t>
            </w:r>
          </w:p>
        </w:tc>
        <w:tc>
          <w:tcPr>
            <w:tcW w:type="dxa" w:w="2160"/>
          </w:tcPr>
          <w:p>
            <w:pPr>
              <w:spacing w:after="0" w:before="0"/>
            </w:pPr>
          </w:p>
        </w:tc>
      </w:tr>
    </w:tbl>
    <w:p/>
    <w:p>
      <w:r>
        <w:br w:type="page"/>
      </w:r>
    </w:p>
    <w:p>
      <w:pPr>
        <w:pStyle w:val="Heading1"/>
        <w:jc w:val="center"/>
      </w:pPr>
      <w:r>
        <w:t>صفحة: 235</w:t>
      </w:r>
    </w:p>
    <w:p>
      <w:pPr>
        <w:pStyle w:val="Heading2"/>
      </w:pPr>
      <w:r>
        <w:t>الضم وصلا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هشام عن ابن عامر, الكسائي, أبو جعفر, خلف العاشر,</w:t>
            </w:r>
          </w:p>
        </w:tc>
        <w:tc>
          <w:tcPr>
            <w:tcW w:type="dxa" w:w="7200"/>
          </w:tcPr>
          <w:p>
            <w:pPr>
              <w:spacing w:after="0" w:before="0"/>
            </w:pPr>
            <w:r>
              <w:t>بضم التنوين وصلا.</w:t>
            </w:r>
          </w:p>
        </w:tc>
        <w:tc>
          <w:tcPr>
            <w:tcW w:type="dxa" w:w="4320"/>
          </w:tcPr>
          <w:p>
            <w:pPr>
              <w:spacing w:after="0" w:before="0"/>
            </w:pPr>
            <w:r>
              <w:rPr>
                <w:color w:val="008000"/>
              </w:rPr>
              <w:t>محظورا انظر</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إياه وبالوالدين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خبيرا,بصيرا,الآخرة,وللآخرة,صغيرا,تبذيرا</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 مع الفتح، والترقيق مع التقليل.</w:t>
            </w:r>
          </w:p>
        </w:tc>
        <w:tc>
          <w:tcPr>
            <w:tcW w:type="dxa" w:w="4320"/>
          </w:tcPr>
          <w:p>
            <w:pPr>
              <w:spacing w:after="0" w:before="0"/>
            </w:pPr>
            <w:r>
              <w:rPr>
                <w:color w:val="008000"/>
              </w:rPr>
              <w:t>يصلاها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الآخرة,وللآخرة,إلها آخر,آخر,وآت</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بالإمالة .</w:t>
            </w:r>
          </w:p>
        </w:tc>
        <w:tc>
          <w:tcPr>
            <w:tcW w:type="dxa" w:w="4320"/>
          </w:tcPr>
          <w:p>
            <w:pPr>
              <w:spacing w:after="0" w:before="0"/>
            </w:pPr>
            <w:r>
              <w:rPr>
                <w:color w:val="008000"/>
              </w:rPr>
              <w:t>وكفى,يصلاها,وسعى,وقضى,كلاهما,القربى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العاجلة,الآخرة,وللآخرة,الرحمة,رحمة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وكفى,يصلاها,وسعى,وقضى,القربى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نريد ثم,فأولئك كان,كيف فضلنا,أعلم بما,وآت ذا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مؤمن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نوح وكفى,مدحورا ومن,بعض وللآخرة,درجات وأكبر,مخذولا وقضى,كريما واخفض,غفورا وآت,كفورا وإما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حمزة,,خلف عن حمزة,,خلاد عن حمزة,,حمزة,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نشاء,ومن أراد,الآخرة,مؤمن,فأولئك,هؤلاء,وهؤلاء,عطاء,وللآخرة,وأكبر,إلها آخر,إحسانا إما,فإنه,للأوابين,وآت,تبذيرا إن,وإما,ابتغاء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نشاء,هؤلاء,وهؤلاء,عطاء,ابتغاء</w:t>
            </w:r>
          </w:p>
        </w:tc>
        <w:tc>
          <w:tcPr>
            <w:tcW w:type="dxa" w:w="2160"/>
          </w:tcPr>
          <w:p>
            <w:pPr>
              <w:spacing w:after="0" w:before="0"/>
            </w:pPr>
          </w:p>
        </w:tc>
      </w:tr>
    </w:tbl>
    <w:p/>
    <w:p>
      <w:r>
        <w:br w:type="page"/>
      </w:r>
    </w:p>
    <w:p>
      <w:pPr>
        <w:pStyle w:val="Heading1"/>
        <w:jc w:val="center"/>
      </w:pPr>
      <w:r>
        <w:t>صفحة: 236</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هي</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عنه مسئولا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ويقدر,خبيرا,بصيرا,كبيرا,خير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بتحقيق الهمزة، مع ثلاثة البدل.</w:t>
            </w:r>
          </w:p>
        </w:tc>
        <w:tc>
          <w:tcPr>
            <w:tcW w:type="dxa" w:w="4320"/>
          </w:tcPr>
          <w:p>
            <w:pPr>
              <w:spacing w:after="0" w:before="0"/>
            </w:pPr>
            <w:r>
              <w:rPr>
                <w:color w:val="008000"/>
              </w:rPr>
              <w:t>والفؤاد,إلها آخر,آخر</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العاشر,,حمزة,,الكسائي, خلف العاشر,</w:t>
            </w:r>
          </w:p>
        </w:tc>
        <w:tc>
          <w:tcPr>
            <w:tcW w:type="dxa" w:w="7200"/>
          </w:tcPr>
          <w:p>
            <w:pPr>
              <w:spacing w:after="0" w:before="0"/>
            </w:pPr>
            <w:r>
              <w:t>بالإمالة .</w:t>
            </w:r>
          </w:p>
        </w:tc>
        <w:tc>
          <w:tcPr>
            <w:tcW w:type="dxa" w:w="4320"/>
          </w:tcPr>
          <w:p>
            <w:pPr>
              <w:spacing w:after="0" w:before="0"/>
            </w:pPr>
            <w:r>
              <w:rPr>
                <w:color w:val="008000"/>
              </w:rPr>
              <w:t>الزنا,أوحى,فتلقى,أفأصفاكم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مغلولة,خشية,فاحشة,الحكمة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الزنا,أوحى,فتلقى,أفأصفاكم</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أدغم الدال في الجيم.</w:t>
            </w:r>
          </w:p>
        </w:tc>
        <w:tc>
          <w:tcPr>
            <w:tcW w:type="dxa" w:w="4320"/>
          </w:tcPr>
          <w:p>
            <w:pPr>
              <w:spacing w:after="0" w:before="0"/>
            </w:pPr>
            <w:r>
              <w:rPr>
                <w:color w:val="008000"/>
              </w:rPr>
              <w:t>فقد جعلنا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وله وجه الاختلاس.</w:t>
            </w:r>
          </w:p>
        </w:tc>
        <w:tc>
          <w:tcPr>
            <w:tcW w:type="dxa" w:w="4320"/>
          </w:tcPr>
          <w:p>
            <w:pPr>
              <w:spacing w:after="0" w:before="0"/>
            </w:pPr>
            <w:r>
              <w:rPr>
                <w:color w:val="008000"/>
              </w:rPr>
              <w:t>نحن نرزقهم,أولئك كان,ذلك كان,جهنم ملوما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تأويلا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ميسورا ولا,لمن يشاء,بصيرا ولا,كبيرا ولا,فاحشة وساء,سبيلا ولا,منصورا ولا,مسئولا وأوفوا,خير وأحسن,تأويلا ولا,مسئولا ولا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حمزة,,هشام عن ابن عامر, حمزة,,حمزة,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مغلولة إلى,محسورا إن,يشاء,وإياكم,خطئا,وساء,وأوفوا,مسئولا,وأحسن,تأويلا,علم إن,والفؤاد,أولئك,الأرض,مرحا إنك,سيئه,إلها آخر,مدحورا أفأصفاكم,أفأصفاكم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يشاء,وساء</w:t>
            </w:r>
          </w:p>
        </w:tc>
        <w:tc>
          <w:tcPr>
            <w:tcW w:type="dxa" w:w="2160"/>
          </w:tcPr>
          <w:p>
            <w:pPr>
              <w:spacing w:after="0" w:before="0"/>
            </w:pPr>
          </w:p>
        </w:tc>
      </w:tr>
    </w:tbl>
    <w:p/>
    <w:p>
      <w:r>
        <w:br w:type="page"/>
      </w:r>
    </w:p>
    <w:p>
      <w:pPr>
        <w:pStyle w:val="Heading1"/>
        <w:jc w:val="center"/>
      </w:pPr>
      <w:r>
        <w:t>صفحة: 237</w:t>
      </w:r>
    </w:p>
    <w:p>
      <w:pPr>
        <w:pStyle w:val="Heading2"/>
      </w:pPr>
      <w:r>
        <w:t>الضم وصلا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هشام عن ابن عامر, الكسائي, أبو جعفر, خلف العاشر,</w:t>
            </w:r>
          </w:p>
        </w:tc>
        <w:tc>
          <w:tcPr>
            <w:tcW w:type="dxa" w:w="7200"/>
          </w:tcPr>
          <w:p>
            <w:pPr>
              <w:spacing w:after="0" w:before="0"/>
            </w:pPr>
            <w:r>
              <w:t>بضم التنوين وصلا.</w:t>
            </w:r>
          </w:p>
        </w:tc>
        <w:tc>
          <w:tcPr>
            <w:tcW w:type="dxa" w:w="4320"/>
          </w:tcPr>
          <w:p>
            <w:pPr>
              <w:spacing w:after="0" w:before="0"/>
            </w:pPr>
            <w:r>
              <w:rPr>
                <w:color w:val="008000"/>
              </w:rPr>
              <w:t>مسحورا انظر</w:t>
            </w:r>
          </w:p>
        </w:tc>
        <w:tc>
          <w:tcPr>
            <w:tcW w:type="dxa" w:w="2160"/>
          </w:tcPr>
          <w:p>
            <w:pPr>
              <w:spacing w:after="0" w:before="0"/>
            </w:pPr>
          </w:p>
        </w:tc>
      </w:tr>
    </w:tbl>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 مع الوقف بهاء السكت.</w:t>
            </w:r>
          </w:p>
        </w:tc>
        <w:tc>
          <w:tcPr>
            <w:tcW w:type="dxa" w:w="4320"/>
          </w:tcPr>
          <w:p>
            <w:pPr>
              <w:spacing w:after="0" w:before="0"/>
            </w:pPr>
            <w:r>
              <w:rPr>
                <w:color w:val="008000"/>
              </w:rPr>
              <w:t>فيهن</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 مع الوقف بهاء السكت.</w:t>
            </w:r>
          </w:p>
        </w:tc>
        <w:tc>
          <w:tcPr>
            <w:tcW w:type="dxa" w:w="4320"/>
          </w:tcPr>
          <w:p>
            <w:pPr>
              <w:spacing w:after="0" w:before="0"/>
            </w:pPr>
            <w:r>
              <w:rPr>
                <w:color w:val="008000"/>
              </w:rPr>
              <w:t>فيهن,هو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يفقهوه وفي</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كبيرا,بالآخرة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فتح هاء التأنيث.</w:t>
            </w:r>
          </w:p>
        </w:tc>
        <w:tc>
          <w:tcPr>
            <w:tcW w:type="dxa" w:w="4320"/>
          </w:tcPr>
          <w:p>
            <w:pPr>
              <w:spacing w:after="0" w:before="0"/>
            </w:pPr>
            <w:r>
              <w:rPr>
                <w:color w:val="008000"/>
              </w:rPr>
              <w:t>آلهة,بالآخرة,آذانهم,رءوسهم</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العاشر,,الدوري عن الكسائي,,أبو عمرو, الدوري عن الكسائي,</w:t>
            </w:r>
          </w:p>
        </w:tc>
        <w:tc>
          <w:tcPr>
            <w:tcW w:type="dxa" w:w="7200"/>
          </w:tcPr>
          <w:p>
            <w:pPr>
              <w:spacing w:after="0" w:before="0"/>
            </w:pPr>
            <w:r>
              <w:t>بالإمالة .</w:t>
            </w:r>
          </w:p>
        </w:tc>
        <w:tc>
          <w:tcPr>
            <w:tcW w:type="dxa" w:w="4320"/>
          </w:tcPr>
          <w:p>
            <w:pPr>
              <w:spacing w:after="0" w:before="0"/>
            </w:pPr>
            <w:r>
              <w:rPr>
                <w:color w:val="008000"/>
              </w:rPr>
              <w:t>وتعالى,آذانهم,أدبارهم,نجوى,متى,عسى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في الحالين، مع إمالة هاء التأنيث وقفا.</w:t>
            </w:r>
          </w:p>
        </w:tc>
        <w:tc>
          <w:tcPr>
            <w:tcW w:type="dxa" w:w="4320"/>
          </w:tcPr>
          <w:p>
            <w:pPr>
              <w:spacing w:after="0" w:before="0"/>
            </w:pPr>
            <w:r>
              <w:rPr>
                <w:color w:val="008000"/>
              </w:rPr>
              <w:t>الملائكة,آلهة,بالآخرة,أكنة,حجارة,مرة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وتعالى,أدبارهم,نجوى,متى,عسى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أدغم الدال في الصاد.</w:t>
            </w:r>
          </w:p>
        </w:tc>
        <w:tc>
          <w:tcPr>
            <w:tcW w:type="dxa" w:w="4320"/>
          </w:tcPr>
          <w:p>
            <w:pPr>
              <w:spacing w:after="0" w:before="0"/>
            </w:pPr>
            <w:r>
              <w:rPr>
                <w:color w:val="008000"/>
              </w:rPr>
              <w:t>ولقد صرفنا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وله وجه الاختلاس.</w:t>
            </w:r>
          </w:p>
        </w:tc>
        <w:tc>
          <w:tcPr>
            <w:tcW w:type="dxa" w:w="4320"/>
          </w:tcPr>
          <w:p>
            <w:pPr>
              <w:spacing w:after="0" w:before="0"/>
            </w:pPr>
            <w:r>
              <w:rPr>
                <w:color w:val="008000"/>
              </w:rPr>
              <w:t>العرش سبيلا,أعلم بما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قرأت,يؤمنون</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القرآن</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عمرو,,ورش عن نافع, ابن كثير, رويس عن يعقوب,,أبو عمرو, أبو جعفر,,ابن كثير,,هشام عن ابن عامر,</w:t>
            </w:r>
          </w:p>
        </w:tc>
        <w:tc>
          <w:tcPr>
            <w:tcW w:type="dxa" w:w="7200"/>
          </w:tcPr>
          <w:p>
            <w:pPr>
              <w:spacing w:after="0" w:before="0"/>
            </w:pPr>
            <w:r>
              <w:t>بهمزتين على الاستفهام، مع تسهيل الثانية، مع الإدخال..</w:t>
            </w:r>
          </w:p>
        </w:tc>
        <w:tc>
          <w:tcPr>
            <w:tcW w:type="dxa" w:w="4320"/>
          </w:tcPr>
          <w:p>
            <w:pPr>
              <w:spacing w:after="0" w:before="0"/>
            </w:pPr>
            <w:r>
              <w:rPr>
                <w:color w:val="008000"/>
              </w:rPr>
              <w:t>أإذا,أإنا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عظيما ولقد,غفورا وإذا,مستورا وجعلنا,أن يفقهوه,وقرا وإذا,سبيلا وقالوا,عظاما ورفاتا,من يعيدنا,أن يكون,قريبا يوم</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حليما غفورا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بتسهيل الهمزة مع المد والقصر، مع فتح هاء التأنيث وقفا.</w:t>
            </w:r>
          </w:p>
        </w:tc>
        <w:tc>
          <w:tcPr>
            <w:tcW w:type="dxa" w:w="4320"/>
          </w:tcPr>
          <w:p>
            <w:pPr>
              <w:spacing w:after="0" w:before="0"/>
            </w:pPr>
            <w:r>
              <w:rPr>
                <w:color w:val="008000"/>
              </w:rPr>
              <w:t>الملائكة,إناثا إنكم,القرآن,لابتغوا إلى,والأرض,وإن,شيء,شيء إلا,وإذا,قرأت,يؤمنون,بالآخرة,أكنة أن,وإذ,الأمثال,أإذا,ورفاتا أإنا,أإنا,حجارة أو,حديدا أو,رءوسهم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w:t>
            </w:r>
          </w:p>
        </w:tc>
        <w:tc>
          <w:tcPr>
            <w:tcW w:type="dxa" w:w="2160"/>
          </w:tcPr>
          <w:p>
            <w:pPr>
              <w:spacing w:after="0" w:before="0"/>
            </w:pPr>
          </w:p>
        </w:tc>
      </w:tr>
    </w:tbl>
    <w:p/>
    <w:p>
      <w:r>
        <w:br w:type="page"/>
      </w:r>
    </w:p>
    <w:p>
      <w:pPr>
        <w:pStyle w:val="Heading1"/>
        <w:jc w:val="center"/>
      </w:pPr>
      <w:r>
        <w:t>صفحة: 238</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هي</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يعقوب,</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ربهم الوسيلة</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ربهم الوسيلة</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مع فتح هاء التأنيث.</w:t>
            </w:r>
          </w:p>
        </w:tc>
        <w:tc>
          <w:tcPr>
            <w:tcW w:type="dxa" w:w="4320"/>
          </w:tcPr>
          <w:p>
            <w:pPr>
              <w:spacing w:after="0" w:before="0"/>
            </w:pPr>
            <w:r>
              <w:rPr>
                <w:color w:val="008000"/>
              </w:rPr>
              <w:t>مبصرة,كبيرا</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فظلموا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بالهمزة المكسورة بعد الياء المدية، مع ثلاثة البدل.</w:t>
            </w:r>
          </w:p>
        </w:tc>
        <w:tc>
          <w:tcPr>
            <w:tcW w:type="dxa" w:w="4320"/>
          </w:tcPr>
          <w:p>
            <w:pPr>
              <w:spacing w:after="0" w:before="0"/>
            </w:pPr>
            <w:r>
              <w:rPr>
                <w:color w:val="008000"/>
              </w:rPr>
              <w:t>النبيين,وآتينا,بالآيات</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عمرو,,الكسائي, خلف العاشر,</w:t>
            </w:r>
          </w:p>
        </w:tc>
        <w:tc>
          <w:tcPr>
            <w:tcW w:type="dxa" w:w="7200"/>
          </w:tcPr>
          <w:p>
            <w:pPr>
              <w:spacing w:after="0" w:before="0"/>
            </w:pPr>
            <w:r>
              <w:t>بالإمالة .</w:t>
            </w:r>
          </w:p>
        </w:tc>
        <w:tc>
          <w:tcPr>
            <w:tcW w:type="dxa" w:w="4320"/>
          </w:tcPr>
          <w:p>
            <w:pPr>
              <w:spacing w:after="0" w:before="0"/>
            </w:pPr>
            <w:r>
              <w:rPr>
                <w:color w:val="008000"/>
              </w:rPr>
              <w:t>بالناس,الرؤيا,للناس</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الوسيلة,قرية,القيامة,الناقة,مبصرة,فتنة,والشجرة,الملعونة,للملائكة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نافع,,الدوري عن أبي عمرو,,السوسي عن أبي عمرو,</w:t>
            </w:r>
          </w:p>
        </w:tc>
        <w:tc>
          <w:tcPr>
            <w:tcW w:type="dxa" w:w="7200"/>
          </w:tcPr>
          <w:p>
            <w:pPr>
              <w:spacing w:after="0" w:before="0"/>
            </w:pPr>
            <w:r>
              <w:t>بالتقليل وقفا بخلف، مع تحقيق الهمزة.</w:t>
            </w:r>
          </w:p>
        </w:tc>
        <w:tc>
          <w:tcPr>
            <w:tcW w:type="dxa" w:w="4320"/>
          </w:tcPr>
          <w:p>
            <w:pPr>
              <w:spacing w:after="0" w:before="0"/>
            </w:pPr>
            <w:r>
              <w:rPr>
                <w:color w:val="008000"/>
              </w:rPr>
              <w:t>الرؤيا</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ابن عامر, حمزة, الكسائي, أبو جعفر,</w:t>
            </w:r>
          </w:p>
        </w:tc>
        <w:tc>
          <w:tcPr>
            <w:tcW w:type="dxa" w:w="7200"/>
          </w:tcPr>
          <w:p>
            <w:pPr>
              <w:spacing w:after="0" w:before="0"/>
            </w:pPr>
            <w:r>
              <w:t>أدغم الثاء في التاء.</w:t>
            </w:r>
          </w:p>
        </w:tc>
        <w:tc>
          <w:tcPr>
            <w:tcW w:type="dxa" w:w="4320"/>
          </w:tcPr>
          <w:p>
            <w:pPr>
              <w:spacing w:after="0" w:before="0"/>
            </w:pPr>
            <w:r>
              <w:rPr>
                <w:color w:val="008000"/>
              </w:rPr>
              <w:t>لبثتم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والإدغام هنا إخفاء الحرف الأول في الحرف الثاني.</w:t>
            </w:r>
          </w:p>
        </w:tc>
        <w:tc>
          <w:tcPr>
            <w:tcW w:type="dxa" w:w="4320"/>
          </w:tcPr>
          <w:p>
            <w:pPr>
              <w:spacing w:after="0" w:before="0"/>
            </w:pPr>
            <w:r>
              <w:rPr>
                <w:color w:val="008000"/>
              </w:rPr>
              <w:t>أعلم بكم,أعلم بمن,ربك كان,كذب بها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جعفر,,السوسي عن أبي عمرو,</w:t>
            </w:r>
          </w:p>
        </w:tc>
        <w:tc>
          <w:tcPr>
            <w:tcW w:type="dxa" w:w="7200"/>
          </w:tcPr>
          <w:p>
            <w:pPr>
              <w:spacing w:after="0" w:before="0"/>
            </w:pPr>
            <w:r>
              <w:t>بالإبدال</w:t>
            </w:r>
          </w:p>
        </w:tc>
        <w:tc>
          <w:tcPr>
            <w:tcW w:type="dxa" w:w="4320"/>
          </w:tcPr>
          <w:p>
            <w:pPr>
              <w:spacing w:after="0" w:before="0"/>
            </w:pPr>
            <w:r>
              <w:rPr>
                <w:color w:val="008000"/>
              </w:rPr>
              <w:t>يشأ,الرؤيا</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القرآن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قليلا وقل,إن يشأ,وكيلا وربك,بعض وآتينا,محذورا وإن,مسطورا وما,تخويفا وإذ,كبيرا وإذ</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حمزة,,هشام عن ابن عامر, حمزة,,حمزة,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للإنسان,يشأ,أو إن,والأرض,وآتينا,تحويلا أولئك,أولئك,وإن,قرية إلا,بالآيات,الأولون,وإذ,الرؤيا,القرآن,للملائكة</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w:t>
            </w:r>
          </w:p>
        </w:tc>
        <w:tc>
          <w:tcPr>
            <w:tcW w:type="dxa" w:w="4320"/>
          </w:tcPr>
          <w:p>
            <w:pPr>
              <w:spacing w:after="0" w:before="0"/>
            </w:pPr>
            <w:r>
              <w:rPr>
                <w:color w:val="008000"/>
              </w:rPr>
              <w:t>يشأ</w:t>
            </w:r>
          </w:p>
        </w:tc>
        <w:tc>
          <w:tcPr>
            <w:tcW w:type="dxa" w:w="2160"/>
          </w:tcPr>
          <w:p>
            <w:pPr>
              <w:spacing w:after="0" w:before="0"/>
            </w:pPr>
          </w:p>
        </w:tc>
      </w:tr>
    </w:tbl>
    <w:p/>
    <w:p>
      <w:r>
        <w:br w:type="page"/>
      </w:r>
    </w:p>
    <w:p>
      <w:pPr>
        <w:pStyle w:val="Heading1"/>
        <w:jc w:val="center"/>
      </w:pPr>
      <w:r>
        <w:t>صفحة: 239</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بلا خلاف.</w:t>
            </w:r>
          </w:p>
        </w:tc>
        <w:tc>
          <w:tcPr>
            <w:tcW w:type="dxa" w:w="4320"/>
          </w:tcPr>
          <w:p>
            <w:pPr>
              <w:spacing w:after="0" w:before="0"/>
            </w:pPr>
            <w:r>
              <w:rPr>
                <w:color w:val="008000"/>
              </w:rPr>
              <w:t>علي</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إياه فلما,فيه تارة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لآدم,آدم</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حمزة, الكسائي, خلف العاشر,</w:t>
            </w:r>
          </w:p>
        </w:tc>
        <w:tc>
          <w:tcPr>
            <w:tcW w:type="dxa" w:w="7200"/>
          </w:tcPr>
          <w:p>
            <w:pPr>
              <w:spacing w:after="0" w:before="0"/>
            </w:pPr>
            <w:r>
              <w:t>بالإمالة .</w:t>
            </w:r>
          </w:p>
        </w:tc>
        <w:tc>
          <w:tcPr>
            <w:tcW w:type="dxa" w:w="4320"/>
          </w:tcPr>
          <w:p>
            <w:pPr>
              <w:spacing w:after="0" w:before="0"/>
            </w:pPr>
            <w:r>
              <w:rPr>
                <w:color w:val="008000"/>
              </w:rPr>
              <w:t>وكفى,نجاكم,أخرى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القيامة,تارة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وكفى,نجاكم,أخرى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خلاد عن حمزة, الكسائي,</w:t>
            </w:r>
          </w:p>
        </w:tc>
        <w:tc>
          <w:tcPr>
            <w:tcW w:type="dxa" w:w="7200"/>
          </w:tcPr>
          <w:p>
            <w:pPr>
              <w:spacing w:after="0" w:before="0"/>
            </w:pPr>
            <w:r>
              <w:t>أدغم الباء في الفاء.</w:t>
            </w:r>
          </w:p>
        </w:tc>
        <w:tc>
          <w:tcPr>
            <w:tcW w:type="dxa" w:w="4320"/>
          </w:tcPr>
          <w:p>
            <w:pPr>
              <w:spacing w:after="0" w:before="0"/>
            </w:pPr>
            <w:r>
              <w:rPr>
                <w:color w:val="008000"/>
              </w:rPr>
              <w:t>اذهب فمن</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وله وجه الاختلاس.</w:t>
            </w:r>
          </w:p>
        </w:tc>
        <w:tc>
          <w:tcPr>
            <w:tcW w:type="dxa" w:w="4320"/>
          </w:tcPr>
          <w:p>
            <w:pPr>
              <w:spacing w:after="0" w:before="0"/>
            </w:pPr>
            <w:r>
              <w:rPr>
                <w:color w:val="008000"/>
              </w:rPr>
              <w:t>البحر لتبتغوا,فيغرقكم</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أبو جعفر,,ورش عن نافع,,ابن كثير, رويس عن يعقوب,,هشام عن ابن عامر,,قالون عن نافع, أبو جعفر,</w:t>
            </w:r>
          </w:p>
        </w:tc>
        <w:tc>
          <w:tcPr>
            <w:tcW w:type="dxa" w:w="7200"/>
          </w:tcPr>
          <w:p>
            <w:pPr>
              <w:spacing w:after="0" w:before="0"/>
            </w:pPr>
            <w:r>
              <w:t>بتسهيل الهمزة الثانية، مع الإدخال.</w:t>
            </w:r>
          </w:p>
        </w:tc>
        <w:tc>
          <w:tcPr>
            <w:tcW w:type="dxa" w:w="4320"/>
          </w:tcPr>
          <w:p>
            <w:pPr>
              <w:spacing w:after="0" w:before="0"/>
            </w:pPr>
            <w:r>
              <w:rPr>
                <w:color w:val="008000"/>
              </w:rPr>
              <w:t>أأسجد,أرأيتك</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موفورا واستفزز,سلطان وكفى,رحيما وإذا,أن يخسف,أن يعيدكم,تبيعا ولقد,تفضيلا يوم</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لمن خلقت,ممن خلقنا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بتحقيق الهمزة، وإبدالها ياء مفتوحة.</w:t>
            </w:r>
          </w:p>
        </w:tc>
        <w:tc>
          <w:tcPr>
            <w:tcW w:type="dxa" w:w="4320"/>
          </w:tcPr>
          <w:p>
            <w:pPr>
              <w:spacing w:after="0" w:before="0"/>
            </w:pPr>
            <w:r>
              <w:rPr>
                <w:color w:val="008000"/>
              </w:rPr>
              <w:t>لآدم,أأسجد,أرأيتك,لئن,لئن أخرتن,لأحتنكن,فإن,جزاؤكم,جزاء,وأجلب,الأموال,والأولاد,غرورا إن,وإذا,الإنسان,كفورا أفأمنتم,أفأمنتم,وكيلا أم,أم أمنتم,تارة أخرى</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أخرتن,أخرتن إلى</w:t>
            </w:r>
          </w:p>
        </w:tc>
        <w:tc>
          <w:tcPr>
            <w:tcW w:type="dxa" w:w="2160"/>
          </w:tcPr>
          <w:p>
            <w:pPr>
              <w:spacing w:after="0" w:before="0"/>
            </w:pP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عمرو, أبو جعفر,</w:t>
            </w:r>
          </w:p>
        </w:tc>
        <w:tc>
          <w:tcPr>
            <w:tcW w:type="dxa" w:w="7200"/>
          </w:tcPr>
          <w:p>
            <w:pPr>
              <w:spacing w:after="0" w:before="0"/>
            </w:pPr>
            <w:r>
              <w:t>بإثبات الياء الزائدة وصلا وحذفها وقفا.</w:t>
            </w:r>
          </w:p>
        </w:tc>
        <w:tc>
          <w:tcPr>
            <w:tcW w:type="dxa" w:w="4320"/>
          </w:tcPr>
          <w:p>
            <w:pPr>
              <w:spacing w:after="0" w:before="0"/>
            </w:pPr>
            <w:r>
              <w:rPr>
                <w:color w:val="008000"/>
              </w:rPr>
              <w:t>أخرتن,أخرتن إلى</w:t>
            </w:r>
          </w:p>
        </w:tc>
        <w:tc>
          <w:tcPr>
            <w:tcW w:type="dxa" w:w="2160"/>
          </w:tcPr>
          <w:p>
            <w:pPr>
              <w:spacing w:after="0" w:before="0"/>
            </w:pPr>
          </w:p>
        </w:tc>
      </w:tr>
    </w:tbl>
    <w:p/>
    <w:p>
      <w:r>
        <w:br w:type="page"/>
      </w:r>
    </w:p>
    <w:p>
      <w:pPr>
        <w:pStyle w:val="Heading1"/>
        <w:jc w:val="center"/>
      </w:pPr>
      <w:r>
        <w:t>صفحة: 240</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فهو,هو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فهو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إليهم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الآخرة,غيره,نصيرا</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يظلمون,الصلاة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أوتي,يقرءون,الآخرة,ونأى</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شعبة عن عاصم, حمزة, الكسائي, يعقوب, خلف العاشر,,شعبة عن عاصم, حمزة, الكسائي, خلف العاشر,,حمزة, الكسائي, خلف العاشر,,ابن ذكوان عن ابن عامر, خلف العاشر,,حمزة,,شعبة عن عاصم,,خلف عن حمزة,,خلاد عن حمزة,,الكسائي, خلف العاشر,</w:t>
            </w:r>
          </w:p>
        </w:tc>
        <w:tc>
          <w:tcPr>
            <w:tcW w:type="dxa" w:w="7200"/>
          </w:tcPr>
          <w:p>
            <w:pPr>
              <w:spacing w:after="0" w:before="0"/>
            </w:pPr>
            <w:r>
              <w:t>بالإمالة .</w:t>
            </w:r>
          </w:p>
        </w:tc>
        <w:tc>
          <w:tcPr>
            <w:tcW w:type="dxa" w:w="4320"/>
          </w:tcPr>
          <w:p>
            <w:pPr>
              <w:spacing w:after="0" w:before="0"/>
            </w:pPr>
            <w:r>
              <w:rPr>
                <w:color w:val="008000"/>
              </w:rPr>
              <w:t>أعمى,عسى,جاء,ونأى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rPr>
                <w:color w:val="008000"/>
              </w:rPr>
              <w:t>الآخرة,سنة,نافلة,ورحمة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أعمى,عسى,ونأى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الممات ثم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للمؤمنين</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وقرآن,قرآن,القرآن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فتيلا ومن,سبيلا وإن,خليلا ولولا,نصيرا وإن,مشهودا ومن,أن يبعثك,محمودا وقل,صدق وأخرجني,صدق واجعل,نصيرا وقل,زهوقا وننزل,شفاء ورحمة,خسارا وإذا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بإمامهم,فمن أوتي,فأولئك,يقرءون,الآخرة,وأضل,وإن,وإذا,شيئا,قليلا إذا,لأذقناك,الأرض,قد أرسلنا,تحويلا أقم,وقرآن,قرآن,وأخرجني,جاء,القرآن,شفاء,للمؤمنين,الإنسان,ونأى</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جاء,شفاء</w:t>
            </w:r>
          </w:p>
        </w:tc>
        <w:tc>
          <w:tcPr>
            <w:tcW w:type="dxa" w:w="2160"/>
          </w:tcPr>
          <w:p>
            <w:pPr>
              <w:spacing w:after="0" w:before="0"/>
            </w:pPr>
          </w:p>
        </w:tc>
      </w:tr>
    </w:tbl>
    <w:p/>
    <w:p>
      <w:r>
        <w:br w:type="page"/>
      </w:r>
    </w:p>
    <w:p>
      <w:pPr>
        <w:pStyle w:val="Heading1"/>
        <w:jc w:val="center"/>
      </w:pPr>
      <w:r>
        <w:t>صفحة: 241</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كبيرا,ظهيرا,تفجر,فتفجر,تفجيرا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بتحقيق الهمزة في الحالين، مع ثلاثة البدل.</w:t>
            </w:r>
          </w:p>
        </w:tc>
        <w:tc>
          <w:tcPr>
            <w:tcW w:type="dxa" w:w="4320"/>
          </w:tcPr>
          <w:p>
            <w:pPr>
              <w:spacing w:after="0" w:before="0"/>
            </w:pPr>
            <w:r>
              <w:rPr>
                <w:color w:val="008000"/>
              </w:rPr>
              <w:t>يئوسا,أوتيتم</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العاشر,,الدوري عن أبي عمرو,,حمزة,,الكسائي, خلف العاشر,,ابن ذكوان عن ابن عامر, خلف العاشر,</w:t>
            </w:r>
          </w:p>
        </w:tc>
        <w:tc>
          <w:tcPr>
            <w:tcW w:type="dxa" w:w="7200"/>
          </w:tcPr>
          <w:p>
            <w:pPr>
              <w:spacing w:after="0" w:before="0"/>
            </w:pPr>
            <w:r>
              <w:t>بالإمالة .</w:t>
            </w:r>
          </w:p>
        </w:tc>
        <w:tc>
          <w:tcPr>
            <w:tcW w:type="dxa" w:w="4320"/>
          </w:tcPr>
          <w:p>
            <w:pPr>
              <w:spacing w:after="0" w:before="0"/>
            </w:pPr>
            <w:r>
              <w:rPr>
                <w:color w:val="008000"/>
              </w:rPr>
              <w:t>أهدى,للناس,فأبى,الناس,ترقى,جاءهم,الهدى,كفى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رحمة,جنة,والملائكة,ملائكة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أهدى,فأبى,ترقى,الهدى,كفى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العاشر,,أبو عمرو, هشام عن ابن عامر,</w:t>
            </w:r>
          </w:p>
        </w:tc>
        <w:tc>
          <w:tcPr>
            <w:tcW w:type="dxa" w:w="7200"/>
          </w:tcPr>
          <w:p>
            <w:pPr>
              <w:spacing w:after="0" w:before="0"/>
            </w:pPr>
            <w:r>
              <w:t>أدغم الدال في الصاد.</w:t>
            </w:r>
          </w:p>
        </w:tc>
        <w:tc>
          <w:tcPr>
            <w:tcW w:type="dxa" w:w="4320"/>
          </w:tcPr>
          <w:p>
            <w:pPr>
              <w:spacing w:after="0" w:before="0"/>
            </w:pPr>
            <w:r>
              <w:rPr>
                <w:color w:val="008000"/>
              </w:rPr>
              <w:t>ولقد صرفنا,إذ جاءهم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والإدغام هنا إخفاء الحرف الأول في الحرف الثاني.</w:t>
            </w:r>
          </w:p>
        </w:tc>
        <w:tc>
          <w:tcPr>
            <w:tcW w:type="dxa" w:w="4320"/>
          </w:tcPr>
          <w:p>
            <w:pPr>
              <w:spacing w:after="0" w:before="0"/>
            </w:pPr>
            <w:r>
              <w:rPr>
                <w:color w:val="008000"/>
              </w:rPr>
              <w:t>أعلم بمن,أمر ربي,عليك كبيرا,نؤمن لك,تفجر لنا,نؤمن لرقيك</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شئنا,يأتوا,يأتون,نؤمن,تأتي,يؤمنوا</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القرآن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كل يعمل,سبيلا ويسألونك,قليلا ولئن,أن يأتوا,ظهيرا ولقد,كفورا وقالوا,نخيل وعنب,رسولا وما,أن يؤمنوا,ملائكة يمشون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وحذف الهمزة، فتصبح الواو لينة.</w:t>
            </w:r>
          </w:p>
        </w:tc>
        <w:tc>
          <w:tcPr>
            <w:tcW w:type="dxa" w:w="4320"/>
          </w:tcPr>
          <w:p>
            <w:pPr>
              <w:spacing w:after="0" w:before="0"/>
            </w:pPr>
            <w:r>
              <w:rPr>
                <w:color w:val="008000"/>
              </w:rPr>
              <w:t>يئوسا,ويسألونك,من أمر,ولئن,شئنا,وكيلا إلا,لئن,الإنس,يأتوا,القرآن,يأتون,فأبى,نؤمن,الأرض,ينبوعا أو,الأنهار,تفجيرا أو,السماء,كسفا أو,تأتي,والملائكة,قبيلا أو,زخرف أو,نقرؤه,يؤمنوا,جاءهم,ملائكة,مطمئنين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السماء</w:t>
            </w:r>
          </w:p>
        </w:tc>
        <w:tc>
          <w:tcPr>
            <w:tcW w:type="dxa" w:w="2160"/>
          </w:tcPr>
          <w:p>
            <w:pPr>
              <w:spacing w:after="0" w:before="0"/>
            </w:pPr>
          </w:p>
        </w:tc>
      </w:tr>
    </w:tbl>
    <w:p/>
    <w:p>
      <w:r>
        <w:br w:type="page"/>
      </w:r>
    </w:p>
    <w:p>
      <w:pPr>
        <w:pStyle w:val="Heading1"/>
        <w:jc w:val="center"/>
      </w:pPr>
      <w:r>
        <w:t>صفحة: 242</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فهو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فهو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فأبى,فأغرقناه ومن,أنزلناه وبالحق,فرقناه لتقرأه,لتقرأه على</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خبيرا,بصيرا,سعيرا,قادر,بصائر,الآخرة,مبشرا,ونذيرا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بآياتنا,ولقد آتينا,آتينا,آيات,الآخرة</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حمزة,,الكسائي, خلف العاشر,,حمزة, الكسائي, خلف العاشر,,ابن ذكوان عن ابن عامر, خلف العاشر,</w:t>
            </w:r>
          </w:p>
        </w:tc>
        <w:tc>
          <w:tcPr>
            <w:tcW w:type="dxa" w:w="7200"/>
          </w:tcPr>
          <w:p>
            <w:pPr>
              <w:spacing w:after="0" w:before="0"/>
            </w:pPr>
            <w:r>
              <w:t>بالإمالة، مع إبدال الهمزة ألفا وقفا.</w:t>
            </w:r>
          </w:p>
        </w:tc>
        <w:tc>
          <w:tcPr>
            <w:tcW w:type="dxa" w:w="4320"/>
          </w:tcPr>
          <w:p>
            <w:pPr>
              <w:spacing w:after="0" w:before="0"/>
            </w:pPr>
            <w:r>
              <w:rPr>
                <w:color w:val="008000"/>
              </w:rPr>
              <w:t>مأواهم,فأبى,موسى,جاءهم,يا موسى,جاء</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القيامة,رحمة,خشية,الآخرة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 مع تحقيق الهمزة؛ لأنها من المستثنيات.</w:t>
            </w:r>
          </w:p>
        </w:tc>
        <w:tc>
          <w:tcPr>
            <w:tcW w:type="dxa" w:w="4320"/>
          </w:tcPr>
          <w:p>
            <w:pPr>
              <w:spacing w:after="0" w:before="0"/>
            </w:pPr>
            <w:r>
              <w:rPr>
                <w:color w:val="008000"/>
              </w:rPr>
              <w:t>مأواهم,فأبى,موسى,يا موسى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العاشر,,أبو عمرو, هشام عن ابن عامر,</w:t>
            </w:r>
          </w:p>
        </w:tc>
        <w:tc>
          <w:tcPr>
            <w:tcW w:type="dxa" w:w="7200"/>
          </w:tcPr>
          <w:p>
            <w:pPr>
              <w:spacing w:after="0" w:before="0"/>
            </w:pPr>
            <w:r>
              <w:t>أدغم التاء في الزاي.</w:t>
            </w:r>
          </w:p>
        </w:tc>
        <w:tc>
          <w:tcPr>
            <w:tcW w:type="dxa" w:w="4320"/>
          </w:tcPr>
          <w:p>
            <w:pPr>
              <w:spacing w:after="0" w:before="0"/>
            </w:pPr>
            <w:r>
              <w:rPr>
                <w:color w:val="008000"/>
              </w:rPr>
              <w:t>خبت زدناهم,إذ جاءهم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وجعل لهم,خزائن رحمة,فقال له,قال لقد,الآخرة جئنا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w:t>
            </w:r>
          </w:p>
        </w:tc>
        <w:tc>
          <w:tcPr>
            <w:tcW w:type="dxa" w:w="7200"/>
          </w:tcPr>
          <w:p>
            <w:pPr>
              <w:spacing w:after="0" w:before="0"/>
            </w:pPr>
            <w:r>
              <w:t>بالفتح, مع إبدال الهمزة ألفا في الحالين.</w:t>
            </w:r>
          </w:p>
        </w:tc>
        <w:tc>
          <w:tcPr>
            <w:tcW w:type="dxa" w:w="4320"/>
          </w:tcPr>
          <w:p>
            <w:pPr>
              <w:spacing w:after="0" w:before="0"/>
            </w:pPr>
            <w:r>
              <w:rPr>
                <w:color w:val="008000"/>
              </w:rPr>
              <w:t>مأواهم,جئنا</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وقرآنا</w:t>
            </w:r>
          </w:p>
        </w:tc>
        <w:tc>
          <w:tcPr>
            <w:tcW w:type="dxa" w:w="2160"/>
          </w:tcPr>
          <w:p>
            <w:pPr>
              <w:spacing w:after="0" w:before="0"/>
            </w:pPr>
          </w:p>
        </w:tc>
      </w:tr>
    </w:tbl>
    <w:p/>
    <w:p>
      <w:pPr>
        <w:pStyle w:val="Heading2"/>
      </w:pPr>
      <w:r>
        <w:t>التسهيل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بتسهيل الهمزة، مع المد والقصر في الحالين.</w:t>
            </w:r>
          </w:p>
        </w:tc>
        <w:tc>
          <w:tcPr>
            <w:tcW w:type="dxa" w:w="4320"/>
          </w:tcPr>
          <w:p>
            <w:pPr>
              <w:spacing w:after="0" w:before="0"/>
            </w:pPr>
            <w:r>
              <w:rPr>
                <w:color w:val="008000"/>
              </w:rPr>
              <w:t>إسرائيل</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عمرو,,ورش عن نافع, ابن كثير, رويس عن يعقوب,,أبو عمرو, أبو جعفر,,ابن كثير,,هشام عن ابن عامر,</w:t>
            </w:r>
          </w:p>
        </w:tc>
        <w:tc>
          <w:tcPr>
            <w:tcW w:type="dxa" w:w="7200"/>
          </w:tcPr>
          <w:p>
            <w:pPr>
              <w:spacing w:after="0" w:before="0"/>
            </w:pPr>
            <w:r>
              <w:t>بهمزتين على الاستفهام، مع تسهيل الثانية، مع الإدخال..</w:t>
            </w:r>
          </w:p>
        </w:tc>
        <w:tc>
          <w:tcPr>
            <w:tcW w:type="dxa" w:w="4320"/>
          </w:tcPr>
          <w:p>
            <w:pPr>
              <w:spacing w:after="0" w:before="0"/>
            </w:pPr>
            <w:r>
              <w:rPr>
                <w:color w:val="008000"/>
              </w:rPr>
              <w:t>أإذا,أإنا</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البزي عن ابن كثير,,ورش عن نافع, قنبل عن ابن كثير,,أبو جعفر, رويس عن يعقوب,,أبو عمرو,</w:t>
            </w:r>
          </w:p>
        </w:tc>
        <w:tc>
          <w:tcPr>
            <w:tcW w:type="dxa" w:w="7200"/>
          </w:tcPr>
          <w:p>
            <w:pPr>
              <w:spacing w:after="0" w:before="0"/>
            </w:pPr>
            <w:r>
              <w:t>بتسهيل الهمزة الأولى مع المد والقصر، مع تحقيق الهمزة الثانية.</w:t>
            </w:r>
          </w:p>
        </w:tc>
        <w:tc>
          <w:tcPr>
            <w:tcW w:type="dxa" w:w="4320"/>
          </w:tcPr>
          <w:p>
            <w:pPr>
              <w:spacing w:after="0" w:before="0"/>
            </w:pPr>
            <w:r>
              <w:rPr>
                <w:color w:val="008000"/>
              </w:rPr>
              <w:t>هؤلاء إلا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بصيرا ومن,ومن يهد,ومن يضلل,عميا وبكما,وبكما وصما,عظاما ورفاتا,أن يخلق,قتورا ولقد,أن يستفزهم,جميعا وقلنا,لفيفا وبالحق,مبشرا ونذيرا,ونذيرا وقرآنا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حمزة,,حمزة,,خلف عن حمزة,,خلاد عن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أولياء,مأواهم,جزاؤهم,بأنهم,بآياتنا,أإذا,ورفاتا أإنا,أإنا,جديدا أولم,يروا أن,والأرض,فأبى,لو أنتم,خزائن,لأمسكتم,الإنفاق,الإنسان,ولقد آتينا,فاسأل,إسرائيل,جاءهم,لأظنك,هؤلاء,بصائر,وإني,فأراد,الأرض,فأغرقناه,فإذا,جاء,الآخرة,جئنا,وقرآنا,لتقرأه</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أولياء,هؤلاء,جاء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المهتد,المهتد ومن</w:t>
            </w:r>
          </w:p>
        </w:tc>
        <w:tc>
          <w:tcPr>
            <w:tcW w:type="dxa" w:w="2160"/>
          </w:tcPr>
          <w:p>
            <w:pPr>
              <w:spacing w:after="0" w:before="0"/>
            </w:pP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عمرو, أبو جعفر,</w:t>
            </w:r>
          </w:p>
        </w:tc>
        <w:tc>
          <w:tcPr>
            <w:tcW w:type="dxa" w:w="7200"/>
          </w:tcPr>
          <w:p>
            <w:pPr>
              <w:spacing w:after="0" w:before="0"/>
            </w:pPr>
            <w:r>
              <w:t>بإثبات الياء الزائدة وصلا وحذفها وقفا.</w:t>
            </w:r>
          </w:p>
        </w:tc>
        <w:tc>
          <w:tcPr>
            <w:tcW w:type="dxa" w:w="4320"/>
          </w:tcPr>
          <w:p>
            <w:pPr>
              <w:spacing w:after="0" w:before="0"/>
            </w:pPr>
            <w:r>
              <w:rPr>
                <w:color w:val="008000"/>
              </w:rPr>
              <w:t>المهتد,المهتد ومن</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عمرو, أبو جعفر,</w:t>
            </w:r>
          </w:p>
        </w:tc>
        <w:tc>
          <w:tcPr>
            <w:tcW w:type="dxa" w:w="7200"/>
          </w:tcPr>
          <w:p>
            <w:pPr>
              <w:spacing w:after="0" w:before="0"/>
            </w:pPr>
            <w:r>
              <w:t>بفتح ياء الإضافة.</w:t>
            </w:r>
          </w:p>
        </w:tc>
        <w:tc>
          <w:tcPr>
            <w:tcW w:type="dxa" w:w="4320"/>
          </w:tcPr>
          <w:p>
            <w:pPr>
              <w:spacing w:after="0" w:before="0"/>
            </w:pPr>
            <w:r>
              <w:rPr>
                <w:color w:val="008000"/>
              </w:rPr>
              <w:t>ربي إذا</w:t>
            </w:r>
          </w:p>
        </w:tc>
        <w:tc>
          <w:tcPr>
            <w:tcW w:type="dxa" w:w="2160"/>
          </w:tcPr>
          <w:p>
            <w:pPr>
              <w:spacing w:after="0" w:before="0"/>
            </w:pPr>
          </w:p>
        </w:tc>
      </w:tr>
    </w:tbl>
    <w:p/>
    <w:p>
      <w:r>
        <w:br w:type="page"/>
      </w:r>
    </w:p>
    <w:p>
      <w:pPr>
        <w:pStyle w:val="Heading1"/>
        <w:jc w:val="center"/>
      </w:pPr>
      <w:r>
        <w:t>صفحة: 243</w:t>
      </w:r>
    </w:p>
    <w:p>
      <w:pPr>
        <w:pStyle w:val="Heading2"/>
      </w:pPr>
      <w:r>
        <w:t>الضم وصلا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ابن عامر, الكسائي, أبو جعفر, يعقوب, خلف العاشر,</w:t>
            </w:r>
          </w:p>
        </w:tc>
        <w:tc>
          <w:tcPr>
            <w:tcW w:type="dxa" w:w="7200"/>
          </w:tcPr>
          <w:p>
            <w:pPr>
              <w:spacing w:after="0" w:before="0"/>
            </w:pPr>
            <w:r>
              <w:t>بضم الواو.</w:t>
            </w:r>
          </w:p>
        </w:tc>
        <w:tc>
          <w:tcPr>
            <w:tcW w:type="dxa" w:w="4320"/>
          </w:tcPr>
          <w:p>
            <w:pPr>
              <w:spacing w:after="0" w:before="0"/>
            </w:pPr>
            <w:r>
              <w:rPr>
                <w:color w:val="008000"/>
              </w:rPr>
              <w:t>أو ادعوا</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بترك السكت على الأصل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ابن عامر, شعبة عن عاصم, حمزة, الكسائي, أبو جعفر, يعقوب, خلف العاشر,</w:t>
            </w:r>
          </w:p>
        </w:tc>
        <w:tc>
          <w:tcPr>
            <w:tcW w:type="dxa" w:w="7200"/>
          </w:tcPr>
          <w:p>
            <w:pPr>
              <w:spacing w:after="0" w:before="0"/>
            </w:pPr>
            <w:r>
              <w:t>بترك السكت على الأصل.</w:t>
            </w:r>
          </w:p>
        </w:tc>
        <w:tc>
          <w:tcPr>
            <w:tcW w:type="dxa" w:w="4320"/>
          </w:tcPr>
          <w:p>
            <w:pPr>
              <w:spacing w:after="0" w:before="0"/>
            </w:pPr>
            <w:r>
              <w:rPr>
                <w:color w:val="008000"/>
              </w:rPr>
              <w:t>عوجا,عوجا قيما</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ونزلناه تنزيلا,وكبره تكبيرا,لدنه,لدنه ويبشر,فيه أبدا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يخرون,ويخرون,تكبيرا,لينذر,ويبشر,وينذر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بصلاتك</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قل آمنوا,آمنوا,أوتوا,لآبائهم</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عمرو,,حمزة, الكسائي, خلف العاشر,</w:t>
            </w:r>
          </w:p>
        </w:tc>
        <w:tc>
          <w:tcPr>
            <w:tcW w:type="dxa" w:w="7200"/>
          </w:tcPr>
          <w:p>
            <w:pPr>
              <w:spacing w:after="0" w:before="0"/>
            </w:pPr>
            <w:r>
              <w:t>بالإمالة .</w:t>
            </w:r>
          </w:p>
        </w:tc>
        <w:tc>
          <w:tcPr>
            <w:tcW w:type="dxa" w:w="4320"/>
          </w:tcPr>
          <w:p>
            <w:pPr>
              <w:spacing w:after="0" w:before="0"/>
            </w:pPr>
            <w:r>
              <w:rPr>
                <w:color w:val="008000"/>
              </w:rPr>
              <w:t>الناس,يتلى,الحسنى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كلمة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يتلى,الحسنى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وله وجه الاختلاس.</w:t>
            </w:r>
          </w:p>
        </w:tc>
        <w:tc>
          <w:tcPr>
            <w:tcW w:type="dxa" w:w="4320"/>
          </w:tcPr>
          <w:p>
            <w:pPr>
              <w:spacing w:after="0" w:before="0"/>
            </w:pPr>
            <w:r>
              <w:rPr>
                <w:color w:val="008000"/>
              </w:rPr>
              <w:t>العلم من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تؤمنوا,بأسا,المؤمنين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مكث ونزلناه,سجدا ويقولون,لمفعولا ويخرون,سبيلا وقل,ولدا ولم,أبدا وينذر,علم ولا,إن يقولون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قل آمنوا,تؤمنوا,للأذقان,الأسماء,بأسا,المؤمنين,لآبائهم,من أفواههم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ووقف بتحقيق الهمزة الأولى، وله في الثانية الإبدال مع القصر والتوسط والطول، وتسهيل الهمزة بالروم على المد والقصر.</w:t>
            </w:r>
          </w:p>
        </w:tc>
        <w:tc>
          <w:tcPr>
            <w:tcW w:type="dxa" w:w="4320"/>
          </w:tcPr>
          <w:p>
            <w:pPr>
              <w:spacing w:after="0" w:before="0"/>
            </w:pPr>
            <w:r>
              <w:rPr>
                <w:color w:val="008000"/>
              </w:rPr>
              <w:t>الأسماء</w:t>
            </w:r>
          </w:p>
        </w:tc>
        <w:tc>
          <w:tcPr>
            <w:tcW w:type="dxa" w:w="2160"/>
          </w:tcPr>
          <w:p>
            <w:pPr>
              <w:spacing w:after="0" w:before="0"/>
            </w:pPr>
          </w:p>
        </w:tc>
      </w:tr>
    </w:tbl>
    <w:p/>
    <w:p>
      <w:r>
        <w:br w:type="page"/>
      </w:r>
    </w:p>
    <w:p>
      <w:pPr>
        <w:pStyle w:val="Heading1"/>
        <w:jc w:val="center"/>
      </w:pPr>
      <w:r>
        <w:t>صفحة: 244</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فهو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فهو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منه ذلك</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أظلم,طلعت</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 مع ثلاثة البدل.</w:t>
            </w:r>
          </w:p>
        </w:tc>
        <w:tc>
          <w:tcPr>
            <w:tcW w:type="dxa" w:w="4320"/>
          </w:tcPr>
          <w:p>
            <w:pPr>
              <w:spacing w:after="0" w:before="0"/>
            </w:pPr>
            <w:r>
              <w:rPr>
                <w:color w:val="008000"/>
              </w:rPr>
              <w:t>آثارهم,من آياتنا,آياتنا,آتنا,آذانهم,فتية آمنوا,آمنوا,آلهة,من آيات,آيات</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الكسائي,,حمزة, الكسائي, خلف العاشر,,الدوري عن الكسائي,,أبو عمرو, حمزة, الكسائي, خلف العاشر,</w:t>
            </w:r>
          </w:p>
        </w:tc>
        <w:tc>
          <w:tcPr>
            <w:tcW w:type="dxa" w:w="7200"/>
          </w:tcPr>
          <w:p>
            <w:pPr>
              <w:spacing w:after="0" w:before="0"/>
            </w:pPr>
            <w:r>
              <w:t>بالإمالة ، مع قصر مد البدل.</w:t>
            </w:r>
          </w:p>
        </w:tc>
        <w:tc>
          <w:tcPr>
            <w:tcW w:type="dxa" w:w="4320"/>
          </w:tcPr>
          <w:p>
            <w:pPr>
              <w:spacing w:after="0" w:before="0"/>
            </w:pPr>
            <w:r>
              <w:rPr>
                <w:color w:val="008000"/>
              </w:rPr>
              <w:t>آثارهم,أوى,آذانهم,أحصى,هدى,افترى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زينة,الفتية,رحمة,فتية,آلهة,فجوة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 مع ثلاثة البدل.</w:t>
            </w:r>
          </w:p>
        </w:tc>
        <w:tc>
          <w:tcPr>
            <w:tcW w:type="dxa" w:w="4320"/>
          </w:tcPr>
          <w:p>
            <w:pPr>
              <w:spacing w:after="0" w:before="0"/>
            </w:pPr>
            <w:r>
              <w:rPr>
                <w:color w:val="008000"/>
              </w:rPr>
              <w:t>آثارهم,أوى,أحصى,هدى,افترى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عمرو,,السوسي عن أبي عمرو,</w:t>
            </w:r>
          </w:p>
        </w:tc>
        <w:tc>
          <w:tcPr>
            <w:tcW w:type="dxa" w:w="7200"/>
          </w:tcPr>
          <w:p>
            <w:pPr>
              <w:spacing w:after="0" w:before="0"/>
            </w:pPr>
            <w:r>
              <w:t>بإدغام الراء في اللام بخلف عنه.</w:t>
            </w:r>
          </w:p>
        </w:tc>
        <w:tc>
          <w:tcPr>
            <w:tcW w:type="dxa" w:w="4320"/>
          </w:tcPr>
          <w:p>
            <w:pPr>
              <w:spacing w:after="0" w:before="0"/>
            </w:pPr>
            <w:r>
              <w:rPr>
                <w:color w:val="008000"/>
              </w:rPr>
              <w:t>ينشر لكم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وله وجه الاختلاس.</w:t>
            </w:r>
          </w:p>
        </w:tc>
        <w:tc>
          <w:tcPr>
            <w:tcW w:type="dxa" w:w="4320"/>
          </w:tcPr>
          <w:p>
            <w:pPr>
              <w:spacing w:after="0" w:before="0"/>
            </w:pPr>
            <w:r>
              <w:rPr>
                <w:color w:val="008000"/>
              </w:rPr>
              <w:t>الكهف فقالوا,نحن نقص,أظلم ممن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جعفر,,أبو جعفر,,السوسي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يؤمنوا,وهيئ,يأتون,فأووا,ويهيئ</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عملا وإنا,رحمة وهيئ,هدى وربطنا,كذبا وإذ,مرفقا وترى,من يهد,ومن يضلل</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بالإبدال.</w:t>
            </w:r>
          </w:p>
        </w:tc>
        <w:tc>
          <w:tcPr>
            <w:tcW w:type="dxa" w:w="4320"/>
          </w:tcPr>
          <w:p>
            <w:pPr>
              <w:spacing w:after="0" w:before="0"/>
            </w:pPr>
            <w:r>
              <w:rPr>
                <w:color w:val="008000"/>
              </w:rPr>
              <w:t>يؤمنوا,أسفا إنا,الأرض,وإنا,جرزا أم,من آياتنا,عجبا إذ,إذ أوى,وهيئ,من أمرنا,نبأهم,فتية آمنوا,والأرض,هؤلاء,يأتون,فمن أظلم,وإذ,فأووا,ويهيئ,من أمركم,وإذا,من آيات</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إبدالها ياء مدية وقفا.</w:t>
            </w:r>
          </w:p>
        </w:tc>
        <w:tc>
          <w:tcPr>
            <w:tcW w:type="dxa" w:w="4320"/>
          </w:tcPr>
          <w:p>
            <w:pPr>
              <w:spacing w:after="0" w:before="0"/>
            </w:pPr>
            <w:r>
              <w:rPr>
                <w:color w:val="008000"/>
              </w:rPr>
              <w:t>وهيئ,هؤلاء,ويهيئ</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المهتد,المهتد ومن</w:t>
            </w:r>
          </w:p>
        </w:tc>
        <w:tc>
          <w:tcPr>
            <w:tcW w:type="dxa" w:w="2160"/>
          </w:tcPr>
          <w:p>
            <w:pPr>
              <w:spacing w:after="0" w:before="0"/>
            </w:pP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عمرو, أبو جعفر,</w:t>
            </w:r>
          </w:p>
        </w:tc>
        <w:tc>
          <w:tcPr>
            <w:tcW w:type="dxa" w:w="7200"/>
          </w:tcPr>
          <w:p>
            <w:pPr>
              <w:spacing w:after="0" w:before="0"/>
            </w:pPr>
            <w:r>
              <w:t>بإثبات الياء الزائدة وصلا وحذفها وقفا.</w:t>
            </w:r>
          </w:p>
        </w:tc>
        <w:tc>
          <w:tcPr>
            <w:tcW w:type="dxa" w:w="4320"/>
          </w:tcPr>
          <w:p>
            <w:pPr>
              <w:spacing w:after="0" w:before="0"/>
            </w:pPr>
            <w:r>
              <w:rPr>
                <w:color w:val="008000"/>
              </w:rPr>
              <w:t>المهتد,المهتد ومن</w:t>
            </w:r>
          </w:p>
        </w:tc>
        <w:tc>
          <w:tcPr>
            <w:tcW w:type="dxa" w:w="2160"/>
          </w:tcPr>
          <w:p>
            <w:pPr>
              <w:spacing w:after="0" w:before="0"/>
            </w:pPr>
          </w:p>
        </w:tc>
      </w:tr>
    </w:tbl>
    <w:p/>
    <w:p>
      <w:r>
        <w:br w:type="page"/>
      </w:r>
    </w:p>
    <w:p>
      <w:pPr>
        <w:pStyle w:val="Heading1"/>
        <w:jc w:val="center"/>
      </w:pPr>
      <w:r>
        <w:t>صفحة: 245</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عليهم,فيهم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ذراعيه بالوصيد,منه وليتلطف</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ذراعيه,يشعرن,مراء,ظاهرا</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اطلعت</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لشيء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العاشر,,السوسي عن أبي عمرو,,حمزة, الكسائي, خلف العاشر,</w:t>
            </w:r>
          </w:p>
        </w:tc>
        <w:tc>
          <w:tcPr>
            <w:tcW w:type="dxa" w:w="7200"/>
          </w:tcPr>
          <w:p>
            <w:pPr>
              <w:spacing w:after="0" w:before="0"/>
            </w:pPr>
            <w:r>
              <w:t>بالإمالة وقفا.</w:t>
            </w:r>
          </w:p>
        </w:tc>
        <w:tc>
          <w:tcPr>
            <w:tcW w:type="dxa" w:w="4320"/>
          </w:tcPr>
          <w:p>
            <w:pPr>
              <w:spacing w:after="0" w:before="0"/>
            </w:pPr>
            <w:r>
              <w:rPr>
                <w:color w:val="008000"/>
              </w:rPr>
              <w:t>وترى,وترى الشمس,أزكى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المدينة,الساعة,ثلاثة,خمسة,سبعة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وقفا .</w:t>
            </w:r>
          </w:p>
        </w:tc>
        <w:tc>
          <w:tcPr>
            <w:tcW w:type="dxa" w:w="4320"/>
          </w:tcPr>
          <w:p>
            <w:pPr>
              <w:spacing w:after="0" w:before="0"/>
            </w:pPr>
            <w:r>
              <w:rPr>
                <w:color w:val="008000"/>
              </w:rPr>
              <w:t>وترى,أزكى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ابن عامر, حمزة, الكسائي, أبو جعفر,</w:t>
            </w:r>
          </w:p>
        </w:tc>
        <w:tc>
          <w:tcPr>
            <w:tcW w:type="dxa" w:w="7200"/>
          </w:tcPr>
          <w:p>
            <w:pPr>
              <w:spacing w:after="0" w:before="0"/>
            </w:pPr>
            <w:r>
              <w:t>أدغم الثاء في التاء.</w:t>
            </w:r>
          </w:p>
        </w:tc>
        <w:tc>
          <w:tcPr>
            <w:tcW w:type="dxa" w:w="4320"/>
          </w:tcPr>
          <w:p>
            <w:pPr>
              <w:spacing w:after="0" w:before="0"/>
            </w:pPr>
            <w:r>
              <w:rPr>
                <w:color w:val="008000"/>
              </w:rPr>
              <w:t>لبثتم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والإدغام هنا إخفاء الحرف الأول في الحرف الثاني.</w:t>
            </w:r>
          </w:p>
        </w:tc>
        <w:tc>
          <w:tcPr>
            <w:tcW w:type="dxa" w:w="4320"/>
          </w:tcPr>
          <w:p>
            <w:pPr>
              <w:spacing w:after="0" w:before="0"/>
            </w:pPr>
            <w:r>
              <w:rPr>
                <w:color w:val="008000"/>
              </w:rPr>
              <w:t>أعلم بما,أعلم بهم,أعلم بعدتهم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عمرو,,ورش عن نافع, السوسي عن أبي عمرو, أبو جعفر,</w:t>
            </w:r>
          </w:p>
        </w:tc>
        <w:tc>
          <w:tcPr>
            <w:tcW w:type="dxa" w:w="7200"/>
          </w:tcPr>
          <w:p>
            <w:pPr>
              <w:spacing w:after="0" w:before="0"/>
            </w:pPr>
            <w:r>
              <w:t>بتخفيف اللام الثانية، مع إبدال الهمزة ياء مدية.</w:t>
            </w:r>
          </w:p>
        </w:tc>
        <w:tc>
          <w:tcPr>
            <w:tcW w:type="dxa" w:w="4320"/>
          </w:tcPr>
          <w:p>
            <w:pPr>
              <w:spacing w:after="0" w:before="0"/>
            </w:pPr>
            <w:r>
              <w:rPr>
                <w:color w:val="008000"/>
              </w:rPr>
              <w:t>ولملئت,فليأتكم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مرشدا وتحسبهم,أيقاظا وهم,رقود ونقلبهم,فرارا ولملئت,رعبا وكذلك,إن يظهروا,أبدا وكذلك,حق وأن,سبعة وثامنهم,ظاهرا ولا,أحدا ولا,أن يشاء</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بتخفيف اللام الثانية، مع إبدال الهمزة ياء مدية وقفا.</w:t>
            </w:r>
          </w:p>
        </w:tc>
        <w:tc>
          <w:tcPr>
            <w:tcW w:type="dxa" w:w="4320"/>
          </w:tcPr>
          <w:p>
            <w:pPr>
              <w:spacing w:after="0" w:before="0"/>
            </w:pPr>
            <w:r>
              <w:rPr>
                <w:color w:val="008000"/>
              </w:rPr>
              <w:t>ولملئت,ليتساءلوا,قائل,يوما أو,فلينظر أيها,فليأتكم,أحدا إنهم,إذا أبدا,وأن,مراء,لشيء,لشيء إني,غدا إلا,يشاء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لشيء,يشاء</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w:t>
            </w:r>
          </w:p>
        </w:tc>
        <w:tc>
          <w:tcPr>
            <w:tcW w:type="dxa" w:w="7200"/>
          </w:tcPr>
          <w:p>
            <w:pPr>
              <w:spacing w:after="0" w:before="0"/>
            </w:pPr>
            <w:r>
              <w:t>بفتح ياء الإضافة.</w:t>
            </w:r>
          </w:p>
        </w:tc>
        <w:tc>
          <w:tcPr>
            <w:tcW w:type="dxa" w:w="4320"/>
          </w:tcPr>
          <w:p>
            <w:pPr>
              <w:spacing w:after="0" w:before="0"/>
            </w:pPr>
            <w:r>
              <w:rPr>
                <w:color w:val="008000"/>
              </w:rPr>
              <w:t>ربي أعلم</w:t>
            </w:r>
          </w:p>
        </w:tc>
        <w:tc>
          <w:tcPr>
            <w:tcW w:type="dxa" w:w="2160"/>
          </w:tcPr>
          <w:p>
            <w:pPr>
              <w:spacing w:after="0" w:before="0"/>
            </w:pPr>
          </w:p>
        </w:tc>
      </w:tr>
    </w:tbl>
    <w:p/>
    <w:p>
      <w:r>
        <w:br w:type="page"/>
      </w:r>
    </w:p>
    <w:p>
      <w:pPr>
        <w:pStyle w:val="Heading1"/>
        <w:jc w:val="center"/>
      </w:pPr>
      <w:r>
        <w:t>صفحة: 246</w:t>
      </w:r>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يعقوب,</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تحتهم الأنهار</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تحتهم الأنهار</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هواه وكان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أساور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أوحي,آمنوا,متكئين</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العاشر,,ابن ذكوان عن ابن عامر, خلف العاشر,,حمزة,</w:t>
            </w:r>
          </w:p>
        </w:tc>
        <w:tc>
          <w:tcPr>
            <w:tcW w:type="dxa" w:w="7200"/>
          </w:tcPr>
          <w:p>
            <w:pPr>
              <w:spacing w:after="0" w:before="0"/>
            </w:pPr>
            <w:r>
              <w:t>بالإمالة .</w:t>
            </w:r>
          </w:p>
        </w:tc>
        <w:tc>
          <w:tcPr>
            <w:tcW w:type="dxa" w:w="4320"/>
          </w:tcPr>
          <w:p>
            <w:pPr>
              <w:spacing w:after="0" w:before="0"/>
            </w:pPr>
            <w:r>
              <w:rPr>
                <w:color w:val="008000"/>
              </w:rPr>
              <w:t>عسى,الدنيا,هواه,شاء</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بترك التنوين، مع إمالة هاء التأنيث.</w:t>
            </w:r>
          </w:p>
        </w:tc>
        <w:tc>
          <w:tcPr>
            <w:tcW w:type="dxa" w:w="4320"/>
          </w:tcPr>
          <w:p>
            <w:pPr>
              <w:spacing w:after="0" w:before="0"/>
            </w:pPr>
            <w:r>
              <w:rPr>
                <w:color w:val="008000"/>
              </w:rPr>
              <w:t>مائة,زينة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عسى,الدنيا,هواه</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والإدغام هنا إخفاء الحرف الأول في الحرف الثاني.</w:t>
            </w:r>
          </w:p>
        </w:tc>
        <w:tc>
          <w:tcPr>
            <w:tcW w:type="dxa" w:w="4320"/>
          </w:tcPr>
          <w:p>
            <w:pPr>
              <w:spacing w:after="0" w:before="0"/>
            </w:pPr>
            <w:r>
              <w:rPr>
                <w:color w:val="008000"/>
              </w:rPr>
              <w:t>أعلم بما,مبدل لكلماته,تريد زينة,للظالمين نارا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جعفر,,ورش عن نافع, السوسي عن أبي عمرو, أبو جعفر,</w:t>
            </w:r>
          </w:p>
        </w:tc>
        <w:tc>
          <w:tcPr>
            <w:tcW w:type="dxa" w:w="7200"/>
          </w:tcPr>
          <w:p>
            <w:pPr>
              <w:spacing w:after="0" w:before="0"/>
            </w:pPr>
            <w:r>
              <w:t>بالتنوين، مع إبدال الهمزة ياء مفتوحة في الحالين.</w:t>
            </w:r>
          </w:p>
        </w:tc>
        <w:tc>
          <w:tcPr>
            <w:tcW w:type="dxa" w:w="4320"/>
          </w:tcPr>
          <w:p>
            <w:pPr>
              <w:spacing w:after="0" w:before="0"/>
            </w:pPr>
            <w:r>
              <w:rPr>
                <w:color w:val="008000"/>
              </w:rPr>
              <w:t>مائة,فليؤمن,بئس</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 يهدين,رشدا ولبثوا,من ولي,ولي ولا,أحدا واتل,ملتحدا واصبر,فرطا وقل,فليؤمن ومن,وإن يستغيثوا,ذهب ويلبسون,سندس وإستبرق,مرتفقا واضرب</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ثيابا خضرا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بتحقيق وإبدال الهمزة ياء مفتوحة.</w:t>
            </w:r>
          </w:p>
        </w:tc>
        <w:tc>
          <w:tcPr>
            <w:tcW w:type="dxa" w:w="4320"/>
          </w:tcPr>
          <w:p>
            <w:pPr>
              <w:spacing w:after="0" w:before="0"/>
            </w:pPr>
            <w:r>
              <w:rPr>
                <w:color w:val="008000"/>
              </w:rPr>
              <w:t>لأقرب,مائة,والأرض,وأسمع,من أغفلنا,شاء,فليؤمن,فليكفر إنا,نارا أحاط,وإن,بماء,بئس,وساءت,مرتفقا إن,من أحسن,عملا أولئك,أولئك,الأنهار,من أساور,وإستبرق,متكئين,الأرائك</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شاء,بماء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يهدين,يهدين ربي</w:t>
            </w:r>
          </w:p>
        </w:tc>
        <w:tc>
          <w:tcPr>
            <w:tcW w:type="dxa" w:w="2160"/>
          </w:tcPr>
          <w:p>
            <w:pPr>
              <w:spacing w:after="0" w:before="0"/>
            </w:pP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عمرو, أبو جعفر,</w:t>
            </w:r>
          </w:p>
        </w:tc>
        <w:tc>
          <w:tcPr>
            <w:tcW w:type="dxa" w:w="7200"/>
          </w:tcPr>
          <w:p>
            <w:pPr>
              <w:spacing w:after="0" w:before="0"/>
            </w:pPr>
            <w:r>
              <w:t>بإثبات الياء الزائدة وصلا وحذفها وقفا.</w:t>
            </w:r>
          </w:p>
        </w:tc>
        <w:tc>
          <w:tcPr>
            <w:tcW w:type="dxa" w:w="4320"/>
          </w:tcPr>
          <w:p>
            <w:pPr>
              <w:spacing w:after="0" w:before="0"/>
            </w:pPr>
            <w:r>
              <w:rPr>
                <w:color w:val="008000"/>
              </w:rPr>
              <w:t>يهدين,يهدين ربي</w:t>
            </w:r>
          </w:p>
        </w:tc>
        <w:tc>
          <w:tcPr>
            <w:tcW w:type="dxa" w:w="2160"/>
          </w:tcPr>
          <w:p>
            <w:pPr>
              <w:spacing w:after="0" w:before="0"/>
            </w:pPr>
          </w:p>
        </w:tc>
      </w:tr>
    </w:tbl>
    <w:p/>
    <w:p>
      <w:r>
        <w:br w:type="page"/>
      </w:r>
    </w:p>
    <w:p>
      <w:pPr>
        <w:pStyle w:val="Heading1"/>
        <w:jc w:val="center"/>
      </w:pPr>
      <w:r>
        <w:t>صفحة: 247</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وهو,هو,وهي</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وهو,وهي</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منه شيئا,كفيه على</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يحاوره,خيرا,منتصرا</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طلبا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آتت</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العاشر,,ابن ذكوان عن ابن عامر, خلف العاشر,,حمزة,</w:t>
            </w:r>
          </w:p>
        </w:tc>
        <w:tc>
          <w:tcPr>
            <w:tcW w:type="dxa" w:w="7200"/>
          </w:tcPr>
          <w:p>
            <w:pPr>
              <w:spacing w:after="0" w:before="0"/>
            </w:pPr>
            <w:r>
              <w:t>بالإمالة .</w:t>
            </w:r>
          </w:p>
        </w:tc>
        <w:tc>
          <w:tcPr>
            <w:tcW w:type="dxa" w:w="4320"/>
          </w:tcPr>
          <w:p>
            <w:pPr>
              <w:spacing w:after="0" w:before="0"/>
            </w:pPr>
            <w:r>
              <w:rPr>
                <w:color w:val="008000"/>
              </w:rPr>
              <w:t>سواك,شاء,فعسى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الساعة,قائمة,نطفة,قوة,خاوية,فئة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سواك,فعسى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ابن عامر, حمزة, الكسائي, خلف العاشر,</w:t>
            </w:r>
          </w:p>
        </w:tc>
        <w:tc>
          <w:tcPr>
            <w:tcW w:type="dxa" w:w="7200"/>
          </w:tcPr>
          <w:p>
            <w:pPr>
              <w:spacing w:after="0" w:before="0"/>
            </w:pPr>
            <w:r>
              <w:t>أدغم الذال في الدال.</w:t>
            </w:r>
          </w:p>
        </w:tc>
        <w:tc>
          <w:tcPr>
            <w:tcW w:type="dxa" w:w="4320"/>
          </w:tcPr>
          <w:p>
            <w:pPr>
              <w:spacing w:after="0" w:before="0"/>
            </w:pPr>
            <w:r>
              <w:rPr>
                <w:color w:val="008000"/>
              </w:rPr>
              <w:t>إذ دخلت</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فقال لصاحبه,قال له,جنتك قلت</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جعفر,,أبو جعفر,</w:t>
            </w:r>
          </w:p>
        </w:tc>
        <w:tc>
          <w:tcPr>
            <w:tcW w:type="dxa" w:w="7200"/>
          </w:tcPr>
          <w:p>
            <w:pPr>
              <w:spacing w:after="0" w:before="0"/>
            </w:pPr>
            <w:r>
              <w:t>بإبدال الهمزة، مع إثبات الياء وصلا.</w:t>
            </w:r>
          </w:p>
        </w:tc>
        <w:tc>
          <w:tcPr>
            <w:tcW w:type="dxa" w:w="4320"/>
          </w:tcPr>
          <w:p>
            <w:pPr>
              <w:spacing w:after="0" w:before="0"/>
            </w:pPr>
            <w:r>
              <w:rPr>
                <w:color w:val="008000"/>
              </w:rPr>
              <w:t>يؤتين,فئة</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أعناب وحففناهما,بنخل وجعلنا,شيئا وفجرنا,نهرا وكان,مالا وأعز,نفرا ودخل,أبدا وما,قائمة ولئن,أحدا ولولا,مالا وولدا,أن يؤتين,طلبا وأحيط,أحدا ولم,فئة ينصرونه</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بتحقيق وإبدال الهمزة ياء مفتوحة.</w:t>
            </w:r>
          </w:p>
        </w:tc>
        <w:tc>
          <w:tcPr>
            <w:tcW w:type="dxa" w:w="4320"/>
          </w:tcPr>
          <w:p>
            <w:pPr>
              <w:spacing w:after="0" w:before="0"/>
            </w:pPr>
            <w:r>
              <w:rPr>
                <w:color w:val="008000"/>
              </w:rPr>
              <w:t>لأحدهما,من أعناب,آتت أكلها,شيئا,وأعز,قائمة,ولئن,لأجدن,شاء,يؤتين,السماء,زلقا أو,ماؤها,وأحيط,فأصبح,لم أشرك,فئة</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شاء,السماء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ترن,ترن أنا,يؤتين,يؤتين خيرا</w:t>
            </w:r>
          </w:p>
        </w:tc>
        <w:tc>
          <w:tcPr>
            <w:tcW w:type="dxa" w:w="2160"/>
          </w:tcPr>
          <w:p>
            <w:pPr>
              <w:spacing w:after="0" w:before="0"/>
            </w:pP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أبو جعفر,,قالون عن نافع, الدوري عن أبي عمرو,,نافع,أبو عمرو, أبو جعفر,</w:t>
            </w:r>
          </w:p>
        </w:tc>
        <w:tc>
          <w:tcPr>
            <w:tcW w:type="dxa" w:w="7200"/>
          </w:tcPr>
          <w:p>
            <w:pPr>
              <w:spacing w:after="0" w:before="0"/>
            </w:pPr>
            <w:r>
              <w:t>بإثبات الياء الزائدة وصلا وحذفها وقفا.</w:t>
            </w:r>
          </w:p>
        </w:tc>
        <w:tc>
          <w:tcPr>
            <w:tcW w:type="dxa" w:w="4320"/>
          </w:tcPr>
          <w:p>
            <w:pPr>
              <w:spacing w:after="0" w:before="0"/>
            </w:pPr>
            <w:r>
              <w:rPr>
                <w:color w:val="008000"/>
              </w:rPr>
              <w:t>ترن,ترن أنا,يؤتين,يؤتين خيرا</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w:t>
            </w:r>
          </w:p>
        </w:tc>
        <w:tc>
          <w:tcPr>
            <w:tcW w:type="dxa" w:w="7200"/>
          </w:tcPr>
          <w:p>
            <w:pPr>
              <w:spacing w:after="0" w:before="0"/>
            </w:pPr>
            <w:r>
              <w:t>بفتح ياء الإضافة.</w:t>
            </w:r>
          </w:p>
        </w:tc>
        <w:tc>
          <w:tcPr>
            <w:tcW w:type="dxa" w:w="4320"/>
          </w:tcPr>
          <w:p>
            <w:pPr>
              <w:spacing w:after="0" w:before="0"/>
            </w:pPr>
            <w:r>
              <w:rPr>
                <w:color w:val="008000"/>
              </w:rPr>
              <w:t>بربي أحدا,ربي أن</w:t>
            </w:r>
          </w:p>
        </w:tc>
        <w:tc>
          <w:tcPr>
            <w:tcW w:type="dxa" w:w="2160"/>
          </w:tcPr>
          <w:p>
            <w:pPr>
              <w:spacing w:after="0" w:before="0"/>
            </w:pPr>
          </w:p>
        </w:tc>
      </w:tr>
    </w:tbl>
    <w:p/>
    <w:p>
      <w:r>
        <w:br w:type="page"/>
      </w:r>
    </w:p>
    <w:p>
      <w:pPr>
        <w:pStyle w:val="Heading1"/>
        <w:jc w:val="center"/>
      </w:pPr>
      <w:r>
        <w:t>صفحة: 248</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أنزلناه من,فيه ويقولون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خير,وخير,مقتدرا,نسير,يغادر,صغيرة,كبيرة,حاضرا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لآدم,شركائي</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حمزة, الكسائي, خلف العاشر,,السوسي عن أبي عمرو,</w:t>
            </w:r>
          </w:p>
        </w:tc>
        <w:tc>
          <w:tcPr>
            <w:tcW w:type="dxa" w:w="7200"/>
          </w:tcPr>
          <w:p>
            <w:pPr>
              <w:spacing w:after="0" w:before="0"/>
            </w:pPr>
            <w:r>
              <w:t>بالإمالة وصلا ووقفا.</w:t>
            </w:r>
          </w:p>
        </w:tc>
        <w:tc>
          <w:tcPr>
            <w:tcW w:type="dxa" w:w="4320"/>
          </w:tcPr>
          <w:p>
            <w:pPr>
              <w:spacing w:after="0" w:before="0"/>
            </w:pPr>
            <w:r>
              <w:rPr>
                <w:color w:val="008000"/>
              </w:rPr>
              <w:t>الدنيا,وترى,وترى الأرض,فترى,فترى المجرمين,أحصاها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زينة,بارزة,مرة,صغيرة,كبيرة,للملائكة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الدنيا,وترى,فترى,أحصاها</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العاشر,,هشام عن ابن عامر, الكسائي,</w:t>
            </w:r>
          </w:p>
        </w:tc>
        <w:tc>
          <w:tcPr>
            <w:tcW w:type="dxa" w:w="7200"/>
          </w:tcPr>
          <w:p>
            <w:pPr>
              <w:spacing w:after="0" w:before="0"/>
            </w:pPr>
            <w:r>
              <w:t>أدغم الدال في الجيم.</w:t>
            </w:r>
          </w:p>
        </w:tc>
        <w:tc>
          <w:tcPr>
            <w:tcW w:type="dxa" w:w="4320"/>
          </w:tcPr>
          <w:p>
            <w:pPr>
              <w:spacing w:after="0" w:before="0"/>
            </w:pPr>
            <w:r>
              <w:rPr>
                <w:color w:val="008000"/>
              </w:rPr>
              <w:t>لقد جئتمونا,بل زعمتم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نجعل لكم,أمر ربه</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جئتمونا,بئس</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ثوابا وخير,عقبا واضرب,أملا ويوم,بارزة وحشرناهم,أحدا وعرضوا,موعدا ووضع,صغيرة ولا,حاضرا ولا,أحدا وإذ,عضدا ويوم,موبقا ورأى</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حمزة,,خلف عن حمزة,,خلاد عن حمزة,,حمزة,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كماء,كماء أنزلناه,السماء,الأرض,فأصبح,شيء,وخير أملا,جئتمونا,كبيرة إلا,وإذ,للملائكة,لآدم,عن أمر,أولياء,بئس,والأرض,شركائي</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كماء,السماء,شيء,أولياء</w:t>
            </w:r>
          </w:p>
        </w:tc>
        <w:tc>
          <w:tcPr>
            <w:tcW w:type="dxa" w:w="2160"/>
          </w:tcPr>
          <w:p>
            <w:pPr>
              <w:spacing w:after="0" w:before="0"/>
            </w:pPr>
          </w:p>
        </w:tc>
      </w:tr>
    </w:tbl>
    <w:p/>
    <w:p>
      <w:r>
        <w:br w:type="page"/>
      </w:r>
    </w:p>
    <w:p>
      <w:pPr>
        <w:pStyle w:val="Heading1"/>
        <w:jc w:val="center"/>
      </w:pPr>
      <w:r>
        <w:t>صفحة: 249</w:t>
      </w:r>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يداه إنا,يفقهوه وفي,لفتاه لا,لفتاه آتنا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ويستغفروا,أنذروا,ذكر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أظلم,ظلموا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بتقليل الراء والهمزة وقفا، مع ثلاثة البدل.</w:t>
            </w:r>
          </w:p>
        </w:tc>
        <w:tc>
          <w:tcPr>
            <w:tcW w:type="dxa" w:w="4320"/>
          </w:tcPr>
          <w:p>
            <w:pPr>
              <w:spacing w:after="0" w:before="0"/>
            </w:pPr>
            <w:r>
              <w:rPr>
                <w:color w:val="008000"/>
              </w:rPr>
              <w:t>ورأى,آياتي,بآيات,آذانهم,آتنا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عمرو,,ابن ذكوان عن ابن عامر, الكسائي,,شعبة عن عاصم, خلف العاشر,,حمزة,,شعبة عن عاصم, حمزة, خلف العاشر,,الدوري عن أبي عمرو,,ابن ذكوان عن ابن عامر, خلف العاشر,,حمزة, الكسائي, خلف العاشر,,الدوري عن الكسائي,,أبو عمرو, حمزة, الكسائي, خلف العاشر,</w:t>
            </w:r>
          </w:p>
        </w:tc>
        <w:tc>
          <w:tcPr>
            <w:tcW w:type="dxa" w:w="7200"/>
          </w:tcPr>
          <w:p>
            <w:pPr>
              <w:spacing w:after="0" w:before="0"/>
            </w:pPr>
            <w:r>
              <w:t>بفتح الراء، وإمالة الهمزة وقفا.</w:t>
            </w:r>
          </w:p>
        </w:tc>
        <w:tc>
          <w:tcPr>
            <w:tcW w:type="dxa" w:w="4320"/>
          </w:tcPr>
          <w:p>
            <w:pPr>
              <w:spacing w:after="0" w:before="0"/>
            </w:pPr>
            <w:r>
              <w:rPr>
                <w:color w:val="008000"/>
              </w:rPr>
              <w:t>ورأى,ورأى المجرمون,للناس,جاءهم,الهدى,آذانهم,القرى,موسى,لفتاه</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سنة,أكنة,الرحمة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بتقليل الراء والهمزة وقفا، مع ثلاثة البدل.</w:t>
            </w:r>
          </w:p>
        </w:tc>
        <w:tc>
          <w:tcPr>
            <w:tcW w:type="dxa" w:w="4320"/>
          </w:tcPr>
          <w:p>
            <w:pPr>
              <w:spacing w:after="0" w:before="0"/>
            </w:pPr>
            <w:r>
              <w:rPr>
                <w:color w:val="008000"/>
              </w:rPr>
              <w:t>ورأى,الهدى,القرى,موسى,لفتاه</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العاشر,,أبو عمرو, هشام عن ابن عامر,</w:t>
            </w:r>
          </w:p>
        </w:tc>
        <w:tc>
          <w:tcPr>
            <w:tcW w:type="dxa" w:w="7200"/>
          </w:tcPr>
          <w:p>
            <w:pPr>
              <w:spacing w:after="0" w:before="0"/>
            </w:pPr>
            <w:r>
              <w:t>أدغم الدال في الصاد.</w:t>
            </w:r>
          </w:p>
        </w:tc>
        <w:tc>
          <w:tcPr>
            <w:tcW w:type="dxa" w:w="4320"/>
          </w:tcPr>
          <w:p>
            <w:pPr>
              <w:spacing w:after="0" w:before="0"/>
            </w:pPr>
            <w:r>
              <w:rPr>
                <w:color w:val="008000"/>
              </w:rPr>
              <w:t>ولقد صرفنا,إذ جاءهم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بالباطل ليدحضوا,أظلم ممن,لعجل لهم,العذاب بل,أبرح حتى,فاتخذ سبيله,قال لفتاه</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جعفر,,ورش عن نافع, أبو جعفر,</w:t>
            </w:r>
          </w:p>
        </w:tc>
        <w:tc>
          <w:tcPr>
            <w:tcW w:type="dxa" w:w="7200"/>
          </w:tcPr>
          <w:p>
            <w:pPr>
              <w:spacing w:after="0" w:before="0"/>
            </w:pPr>
            <w:r>
              <w:t>بالإبدال</w:t>
            </w:r>
          </w:p>
        </w:tc>
        <w:tc>
          <w:tcPr>
            <w:tcW w:type="dxa" w:w="4320"/>
          </w:tcPr>
          <w:p>
            <w:pPr>
              <w:spacing w:after="0" w:before="0"/>
            </w:pPr>
            <w:r>
              <w:rPr>
                <w:color w:val="008000"/>
              </w:rPr>
              <w:t>يؤمنوا,تأتيهم,يأتيهم,يؤاخذهم</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القرآن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مصرفا ولقد,مثل وكان,جدلا وما,أن يؤمنوا,قبلا وما,هزوا ومن,أن يفقهوه,وقرا وإن,فلن يهتدوا,أبدا وربك,لن يجدوا,موئلا وتلك,موعدا وإذ</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بإمالة الراء وصلا، وله حال الوقف إمالة الراء والهمزة مع تسهيلها.</w:t>
            </w:r>
          </w:p>
        </w:tc>
        <w:tc>
          <w:tcPr>
            <w:tcW w:type="dxa" w:w="4320"/>
          </w:tcPr>
          <w:p>
            <w:pPr>
              <w:spacing w:after="0" w:before="0"/>
            </w:pPr>
            <w:r>
              <w:rPr>
                <w:color w:val="008000"/>
              </w:rPr>
              <w:t>ورأى,القرآن,الإنسان,شيء,يؤمنوا,جاءهم,تأتيهم,الأولين,يأتيهم,هزوا,ومن أظلم,بآيات,فأعرض,أكنة أن,وإن,إذا أبدا,يؤاخذهم,موئلا,وإذ,أو أمضي,غداءنا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w:t>
            </w:r>
          </w:p>
        </w:tc>
        <w:tc>
          <w:tcPr>
            <w:tcW w:type="dxa" w:w="2160"/>
          </w:tcPr>
          <w:p>
            <w:pPr>
              <w:spacing w:after="0" w:before="0"/>
            </w:pPr>
          </w:p>
        </w:tc>
      </w:tr>
    </w:tbl>
    <w:p/>
    <w:p>
      <w:r>
        <w:br w:type="page"/>
      </w:r>
    </w:p>
    <w:p>
      <w:pPr>
        <w:pStyle w:val="Heading1"/>
        <w:jc w:val="center"/>
      </w:pPr>
      <w:r>
        <w:t>صفحة: 250</w:t>
      </w:r>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بكسر الهاء، وصلة هاء الضمير.</w:t>
            </w:r>
          </w:p>
        </w:tc>
        <w:tc>
          <w:tcPr>
            <w:tcW w:type="dxa" w:w="4320"/>
          </w:tcPr>
          <w:p>
            <w:pPr>
              <w:spacing w:after="0" w:before="0"/>
            </w:pPr>
            <w:r>
              <w:rPr>
                <w:color w:val="008000"/>
              </w:rPr>
              <w:t>أنسانيه,أنسانيه إلا,آتيناه رحمة,وعلمناه من,منه ذكرا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تصبر,صابرا,ذكرا,إمرا</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فانطلقا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 مع ثلاثة البدل.</w:t>
            </w:r>
          </w:p>
        </w:tc>
        <w:tc>
          <w:tcPr>
            <w:tcW w:type="dxa" w:w="4320"/>
          </w:tcPr>
          <w:p>
            <w:pPr>
              <w:spacing w:after="0" w:before="0"/>
            </w:pPr>
            <w:r>
              <w:rPr>
                <w:color w:val="008000"/>
              </w:rPr>
              <w:t>آثارهما,آتيناه</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الكسائي,,أبو عمرو, الدوري عن الكسائي,,حمزة, الكسائي, خلف العاشر,,ابن ذكوان عن ابن عامر, خلف العاشر,,حمزة,</w:t>
            </w:r>
          </w:p>
        </w:tc>
        <w:tc>
          <w:tcPr>
            <w:tcW w:type="dxa" w:w="7200"/>
          </w:tcPr>
          <w:p>
            <w:pPr>
              <w:spacing w:after="0" w:before="0"/>
            </w:pPr>
            <w:r>
              <w:t>بكسر الهاء، وأمال الألف وصلا ووقفا.</w:t>
            </w:r>
          </w:p>
        </w:tc>
        <w:tc>
          <w:tcPr>
            <w:tcW w:type="dxa" w:w="4320"/>
          </w:tcPr>
          <w:p>
            <w:pPr>
              <w:spacing w:after="0" w:before="0"/>
            </w:pPr>
            <w:r>
              <w:rPr>
                <w:color w:val="008000"/>
              </w:rPr>
              <w:t>أنسانيه,آثارهما,موسى,شاء</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الصخرة,رحمة,السفينة,زكية,قرية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بكسر الهاء، مع التقليل بخلف.</w:t>
            </w:r>
          </w:p>
        </w:tc>
        <w:tc>
          <w:tcPr>
            <w:tcW w:type="dxa" w:w="4320"/>
          </w:tcPr>
          <w:p>
            <w:pPr>
              <w:spacing w:after="0" w:before="0"/>
            </w:pPr>
            <w:r>
              <w:rPr>
                <w:color w:val="008000"/>
              </w:rPr>
              <w:t>أنسانيه,آثارهما,موسى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أدغم الدال في الجيم.</w:t>
            </w:r>
          </w:p>
        </w:tc>
        <w:tc>
          <w:tcPr>
            <w:tcW w:type="dxa" w:w="4320"/>
          </w:tcPr>
          <w:p>
            <w:pPr>
              <w:spacing w:after="0" w:before="0"/>
            </w:pPr>
            <w:r>
              <w:rPr>
                <w:color w:val="008000"/>
              </w:rPr>
              <w:t>لقد جئت</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واتخذ سبيله,قال له,قال لا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جعفر,,ورش عن نافع, أبو جعفر,</w:t>
            </w:r>
          </w:p>
        </w:tc>
        <w:tc>
          <w:tcPr>
            <w:tcW w:type="dxa" w:w="7200"/>
          </w:tcPr>
          <w:p>
            <w:pPr>
              <w:spacing w:after="0" w:before="0"/>
            </w:pPr>
            <w:r>
              <w:t>بالإبدال</w:t>
            </w:r>
          </w:p>
        </w:tc>
        <w:tc>
          <w:tcPr>
            <w:tcW w:type="dxa" w:w="4320"/>
          </w:tcPr>
          <w:p>
            <w:pPr>
              <w:spacing w:after="0" w:before="0"/>
            </w:pPr>
            <w:r>
              <w:rPr>
                <w:color w:val="008000"/>
              </w:rPr>
              <w:t>جئت,تؤاخذني</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جعفر,,ورش عن نافع,</w:t>
            </w:r>
          </w:p>
        </w:tc>
        <w:tc>
          <w:tcPr>
            <w:tcW w:type="dxa" w:w="7200"/>
          </w:tcPr>
          <w:p>
            <w:pPr>
              <w:spacing w:after="0" w:before="0"/>
            </w:pPr>
            <w:r>
              <w:t>بتسهيل الهمزة الثانية.</w:t>
            </w:r>
          </w:p>
        </w:tc>
        <w:tc>
          <w:tcPr>
            <w:tcW w:type="dxa" w:w="4320"/>
          </w:tcPr>
          <w:p>
            <w:pPr>
              <w:spacing w:after="0" w:before="0"/>
            </w:pPr>
            <w:r>
              <w:rPr>
                <w:color w:val="008000"/>
              </w:rPr>
              <w:t>أرأيت</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صبرا وكيف,صابرا ولا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بتسهيل الهمزة الثانية وقفا.</w:t>
            </w:r>
          </w:p>
        </w:tc>
        <w:tc>
          <w:tcPr>
            <w:tcW w:type="dxa" w:w="4320"/>
          </w:tcPr>
          <w:p>
            <w:pPr>
              <w:spacing w:after="0" w:before="0"/>
            </w:pPr>
            <w:r>
              <w:rPr>
                <w:color w:val="008000"/>
              </w:rPr>
              <w:t>أرأيت,إذ أوينا,فإني,أن أذكره,هل أتبعك,شاء,فإن,تسألني,شيء,جئت,شيئا,شيئا إمرا,ألم أقل,أقل إنك,تؤاخذني,من أمري,سألتك</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شاء,شيء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نبغ,نبغ فارتدا,تعلمن,تعلمن مما</w:t>
            </w:r>
          </w:p>
        </w:tc>
        <w:tc>
          <w:tcPr>
            <w:tcW w:type="dxa" w:w="2160"/>
          </w:tcPr>
          <w:p>
            <w:pPr>
              <w:spacing w:after="0" w:before="0"/>
            </w:pP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عمرو, الكسائي, أبو جعفر,,نافع,أبو عمرو, أبو جعفر,</w:t>
            </w:r>
          </w:p>
        </w:tc>
        <w:tc>
          <w:tcPr>
            <w:tcW w:type="dxa" w:w="7200"/>
          </w:tcPr>
          <w:p>
            <w:pPr>
              <w:spacing w:after="0" w:before="0"/>
            </w:pPr>
            <w:r>
              <w:t>بإثبات الياء الزائدة وصلا وحذفها وقفا.</w:t>
            </w:r>
          </w:p>
        </w:tc>
        <w:tc>
          <w:tcPr>
            <w:tcW w:type="dxa" w:w="4320"/>
          </w:tcPr>
          <w:p>
            <w:pPr>
              <w:spacing w:after="0" w:before="0"/>
            </w:pPr>
            <w:r>
              <w:rPr>
                <w:color w:val="008000"/>
              </w:rPr>
              <w:t>نبغ,نبغ فارتدا,تعلمن,تعلمن مما</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جعفر,</w:t>
            </w:r>
          </w:p>
        </w:tc>
        <w:tc>
          <w:tcPr>
            <w:tcW w:type="dxa" w:w="7200"/>
          </w:tcPr>
          <w:p>
            <w:pPr>
              <w:spacing w:after="0" w:before="0"/>
            </w:pPr>
            <w:r>
              <w:t>بفتح ياء الإضافة.</w:t>
            </w:r>
          </w:p>
        </w:tc>
        <w:tc>
          <w:tcPr>
            <w:tcW w:type="dxa" w:w="4320"/>
          </w:tcPr>
          <w:p>
            <w:pPr>
              <w:spacing w:after="0" w:before="0"/>
            </w:pPr>
            <w:r>
              <w:rPr>
                <w:color w:val="008000"/>
              </w:rPr>
              <w:t>ستجدني إن</w:t>
            </w:r>
          </w:p>
        </w:tc>
        <w:tc>
          <w:tcPr>
            <w:tcW w:type="dxa" w:w="2160"/>
          </w:tcPr>
          <w:p>
            <w:pPr>
              <w:spacing w:after="0" w:before="0"/>
            </w:pPr>
          </w:p>
        </w:tc>
      </w:tr>
    </w:tbl>
    <w:p/>
    <w:p>
      <w:pPr>
        <w:pStyle w:val="Heading2"/>
      </w:pPr>
      <w:r>
        <w:t>إسكان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ابن عامر, شعبة عن عاصم, حمزة, الكسائي, أبو جعفر, يعقوب, خلف العاشر,</w:t>
            </w:r>
          </w:p>
        </w:tc>
        <w:tc>
          <w:tcPr>
            <w:tcW w:type="dxa" w:w="7200"/>
          </w:tcPr>
          <w:p>
            <w:pPr>
              <w:spacing w:after="0" w:before="0"/>
            </w:pPr>
            <w:r>
              <w:t>بإسكان ياء الإضافة.</w:t>
            </w:r>
          </w:p>
        </w:tc>
        <w:tc>
          <w:tcPr>
            <w:tcW w:type="dxa" w:w="4320"/>
          </w:tcPr>
          <w:p>
            <w:pPr>
              <w:spacing w:after="0" w:before="0"/>
            </w:pPr>
            <w:r>
              <w:rPr>
                <w:color w:val="008000"/>
              </w:rPr>
              <w:t>معي صبرا</w:t>
            </w:r>
          </w:p>
        </w:tc>
        <w:tc>
          <w:tcPr>
            <w:tcW w:type="dxa" w:w="2160"/>
          </w:tcPr>
          <w:p>
            <w:pPr>
              <w:spacing w:after="0" w:before="0"/>
            </w:pPr>
          </w:p>
        </w:tc>
      </w:tr>
    </w:tbl>
    <w:p/>
    <w:p>
      <w:r>
        <w:br w:type="page"/>
      </w:r>
    </w:p>
    <w:p>
      <w:pPr>
        <w:pStyle w:val="Heading1"/>
        <w:jc w:val="center"/>
      </w:pPr>
      <w:r>
        <w:t>صفحة: 251</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وصلا ووقفا.</w:t>
            </w:r>
          </w:p>
        </w:tc>
        <w:tc>
          <w:tcPr>
            <w:tcW w:type="dxa" w:w="4320"/>
          </w:tcPr>
          <w:p>
            <w:pPr>
              <w:spacing w:after="0" w:before="0"/>
            </w:pPr>
            <w:r>
              <w:rPr>
                <w:color w:val="008000"/>
              </w:rPr>
              <w:t>فيهم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أجرا,عليه صبرا,أبواه مؤمنين,منه زكاة,منه ذكرا,وآتيناه من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خيرا,ذكرا</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ظلم</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وآتيناه</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السفينة,سفينة,المدينة,رحمة,حمئة</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روح عن يعقوب,,نافع,ابن عامر, شعبة عن عاصم, حمزة, الكسائي, أبو جعفر, خلف العاشر,</w:t>
            </w:r>
          </w:p>
        </w:tc>
        <w:tc>
          <w:tcPr>
            <w:tcW w:type="dxa" w:w="7200"/>
          </w:tcPr>
          <w:p>
            <w:pPr>
              <w:spacing w:after="0" w:before="0"/>
            </w:pPr>
            <w:r>
              <w:t>( لــَــتـــَـخـِـذ تَّ ) بتاء مخففة مفتوحة، وخاء مكسورة، بلا همزة وصل، مع إدغام الذال في التاء.</w:t>
            </w:r>
          </w:p>
        </w:tc>
        <w:tc>
          <w:tcPr>
            <w:tcW w:type="dxa" w:w="4320"/>
          </w:tcPr>
          <w:p>
            <w:pPr>
              <w:spacing w:after="0" w:before="0"/>
            </w:pPr>
            <w:r>
              <w:rPr>
                <w:color w:val="008000"/>
              </w:rPr>
              <w:t>لاتخذت</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قال لو</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شئت,بتأويل,يأخذ,مؤمنين,تأويل</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 يضيفوهما,جدارا يريد,أن ينقض,غصبا وأما,أن يرهقهما,طغيانا وكفرا,أن يبدلهما,زكاة وأقرب,رحما وأما,أن يبلغا,صبرا ويسألونك,حمئة ووجد,نكرا وأما</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سفينة غصبا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بتسهيل وتحقيق الهمزة.</w:t>
            </w:r>
          </w:p>
        </w:tc>
        <w:tc>
          <w:tcPr>
            <w:tcW w:type="dxa" w:w="4320"/>
          </w:tcPr>
          <w:p>
            <w:pPr>
              <w:spacing w:after="0" w:before="0"/>
            </w:pPr>
            <w:r>
              <w:rPr>
                <w:color w:val="008000"/>
              </w:rPr>
              <w:t>فأبوا,فأبوا أن,فأقامه,شئت,سأنبئك,بتأويل,صبرا أما,فأردت,أن أعيبها,وراءهم,يأخذ,وأما,مؤمنين,فأردنا,وأقرب,فأراد,عن أمري,تأويل,ويسألونك,سأتلو,ذكرا إنا,الأرض,وآتيناه,شيء,فأتبع,وإما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w:t>
            </w:r>
          </w:p>
        </w:tc>
        <w:tc>
          <w:tcPr>
            <w:tcW w:type="dxa" w:w="2160"/>
          </w:tcPr>
          <w:p>
            <w:pPr>
              <w:spacing w:after="0" w:before="0"/>
            </w:pPr>
          </w:p>
        </w:tc>
      </w:tr>
    </w:tbl>
    <w:p/>
    <w:p>
      <w:r>
        <w:br w:type="page"/>
      </w:r>
    </w:p>
    <w:p>
      <w:pPr>
        <w:pStyle w:val="Heading1"/>
        <w:jc w:val="center"/>
      </w:pPr>
      <w:r>
        <w:t>صفحة: 252</w:t>
      </w:r>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لديه خبرا,فيه ربي,عليه قطرا,يظهروه وما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بخلف.</w:t>
            </w:r>
          </w:p>
        </w:tc>
        <w:tc>
          <w:tcPr>
            <w:tcW w:type="dxa" w:w="4320"/>
          </w:tcPr>
          <w:p>
            <w:pPr>
              <w:spacing w:after="0" w:before="0"/>
            </w:pPr>
            <w:r>
              <w:rPr>
                <w:color w:val="008000"/>
              </w:rPr>
              <w:t>سترا,خير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من آمن,آمن,ردما آتوني,آتوني</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العاشر,,ابن ذكوان عن ابن عامر, خلف العاشر,,حمزة,,أبو عمرو, الدوري عن الكسائي, رويس عن يعقوب,</w:t>
            </w:r>
          </w:p>
        </w:tc>
        <w:tc>
          <w:tcPr>
            <w:tcW w:type="dxa" w:w="7200"/>
          </w:tcPr>
          <w:p>
            <w:pPr>
              <w:spacing w:after="0" w:before="0"/>
            </w:pPr>
            <w:r>
              <w:t>بالإمالة وصلا ووقفا.</w:t>
            </w:r>
          </w:p>
        </w:tc>
        <w:tc>
          <w:tcPr>
            <w:tcW w:type="dxa" w:w="4320"/>
          </w:tcPr>
          <w:p>
            <w:pPr>
              <w:spacing w:after="0" w:before="0"/>
            </w:pPr>
            <w:r>
              <w:rPr>
                <w:color w:val="008000"/>
              </w:rPr>
              <w:t>الحسنى,ساوى,جاء,للكافرين</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بقوة,رحمة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الحسنى,ساوى,للكافرين</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أدغم اللام في النون مع الغنة.</w:t>
            </w:r>
          </w:p>
        </w:tc>
        <w:tc>
          <w:tcPr>
            <w:tcW w:type="dxa" w:w="4320"/>
          </w:tcPr>
          <w:p>
            <w:pPr>
              <w:spacing w:after="0" w:before="0"/>
            </w:pPr>
            <w:r>
              <w:rPr>
                <w:color w:val="008000"/>
              </w:rPr>
              <w:t>فهل نجعل</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وسنقول له,تطلع على,نجعل لك</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ابن عامر, حمزة, الكسائي, أبو جعفر, يعقوب, خلف العاشر,</w:t>
            </w:r>
          </w:p>
        </w:tc>
        <w:tc>
          <w:tcPr>
            <w:tcW w:type="dxa" w:w="7200"/>
          </w:tcPr>
          <w:p>
            <w:pPr>
              <w:spacing w:after="0" w:before="0"/>
            </w:pPr>
            <w:r>
              <w:t>بالإبدال</w:t>
            </w:r>
          </w:p>
        </w:tc>
        <w:tc>
          <w:tcPr>
            <w:tcW w:type="dxa" w:w="4320"/>
          </w:tcPr>
          <w:p>
            <w:pPr>
              <w:spacing w:after="0" w:before="0"/>
            </w:pPr>
            <w:r>
              <w:rPr>
                <w:color w:val="008000"/>
              </w:rPr>
              <w:t>يأجوج,ومأجوج</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وتسهيل الهمزة الثانية.</w:t>
            </w:r>
          </w:p>
        </w:tc>
        <w:tc>
          <w:tcPr>
            <w:tcW w:type="dxa" w:w="4320"/>
          </w:tcPr>
          <w:p>
            <w:pPr>
              <w:spacing w:after="0" w:before="0"/>
            </w:pPr>
            <w:r>
              <w:rPr>
                <w:color w:val="008000"/>
              </w:rPr>
              <w:t>أولياء إنا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 يظهروه,حقا وتركنا,يومئذ يموج,بعض ونفخ,جمعا وعرضنا,أن يتخذوا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وأما,من آمن,جزاء,من أمرنا,وقد أحطنا,الأرض,فأعينوني,بقوة أجعل,ردما آتوني,آتوني,فإذا,جاء,دكاء,يومئذ,كانت أعينهم,غطاء,سمعا أفحسب,أولياء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بالرفع بلا تنوين، ووقف بإبدال الهمزة حرف مد، مع القصر والتوسط والطول، وله تسهيل الهمزة بالروم، على المد والقصر.</w:t>
            </w:r>
          </w:p>
        </w:tc>
        <w:tc>
          <w:tcPr>
            <w:tcW w:type="dxa" w:w="4320"/>
          </w:tcPr>
          <w:p>
            <w:pPr>
              <w:spacing w:after="0" w:before="0"/>
            </w:pPr>
            <w:r>
              <w:rPr>
                <w:color w:val="008000"/>
              </w:rPr>
              <w:t>جزاء,جاء,غطاء,أولياء</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عمرو, أبو جعفر,</w:t>
            </w:r>
          </w:p>
        </w:tc>
        <w:tc>
          <w:tcPr>
            <w:tcW w:type="dxa" w:w="7200"/>
          </w:tcPr>
          <w:p>
            <w:pPr>
              <w:spacing w:after="0" w:before="0"/>
            </w:pPr>
            <w:r>
              <w:t>بفتح ياء الإضافة.</w:t>
            </w:r>
          </w:p>
        </w:tc>
        <w:tc>
          <w:tcPr>
            <w:tcW w:type="dxa" w:w="4320"/>
          </w:tcPr>
          <w:p>
            <w:pPr>
              <w:spacing w:after="0" w:before="0"/>
            </w:pPr>
            <w:r>
              <w:rPr>
                <w:color w:val="008000"/>
              </w:rPr>
              <w:t>دوني أولياء</w:t>
            </w:r>
          </w:p>
        </w:tc>
        <w:tc>
          <w:tcPr>
            <w:tcW w:type="dxa" w:w="2160"/>
          </w:tcPr>
          <w:p>
            <w:pPr>
              <w:spacing w:after="0" w:before="0"/>
            </w:pPr>
          </w:p>
        </w:tc>
      </w:tr>
    </w:tbl>
    <w:p/>
    <w:p>
      <w:r>
        <w:br w:type="page"/>
      </w:r>
    </w:p>
    <w:p>
      <w:pPr>
        <w:pStyle w:val="Heading1"/>
        <w:jc w:val="center"/>
      </w:pPr>
      <w:r>
        <w:t>صفحة: 253</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بلا خلاف.</w:t>
            </w:r>
          </w:p>
        </w:tc>
        <w:tc>
          <w:tcPr>
            <w:tcW w:type="dxa" w:w="4320"/>
          </w:tcPr>
          <w:p>
            <w:pPr>
              <w:spacing w:after="0" w:before="0"/>
            </w:pPr>
            <w:r>
              <w:rPr>
                <w:color w:val="008000"/>
              </w:rPr>
              <w:t>إلي</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ذكر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بآيات,آياتي,آمنوا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 رويس عن يعقوب,,حمزة, الكسائي, خلف العاشر,,أبو عمرو,,ابن عامر, حمزة, خلف العاشر,,شعبة عن عاصم, الكسائي,</w:t>
            </w:r>
          </w:p>
        </w:tc>
        <w:tc>
          <w:tcPr>
            <w:tcW w:type="dxa" w:w="7200"/>
          </w:tcPr>
          <w:p>
            <w:pPr>
              <w:spacing w:after="0" w:before="0"/>
            </w:pPr>
            <w:r>
              <w:t>بالإمالة .</w:t>
            </w:r>
          </w:p>
        </w:tc>
        <w:tc>
          <w:tcPr>
            <w:tcW w:type="dxa" w:w="4320"/>
          </w:tcPr>
          <w:p>
            <w:pPr>
              <w:spacing w:after="0" w:before="0"/>
            </w:pPr>
            <w:r>
              <w:rPr>
                <w:color w:val="008000"/>
              </w:rPr>
              <w:t>للكافرين,الدنيا,يوحى,كهيعص,نادى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القيامة,رحمت</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w:t>
            </w:r>
          </w:p>
        </w:tc>
        <w:tc>
          <w:tcPr>
            <w:tcW w:type="dxa" w:w="4320"/>
          </w:tcPr>
          <w:p>
            <w:pPr>
              <w:spacing w:after="0" w:before="0"/>
            </w:pPr>
            <w:r>
              <w:rPr>
                <w:color w:val="008000"/>
              </w:rPr>
              <w:t>للكافرين,الدنيا,يوحى,كهيعص,نادى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الكسائي,,خلاد عن حمزة, الكسائي, خلف العاشر,,أبو عمرو, ابن عامر, حمزة, الكسائي, خلف العاشر,</w:t>
            </w:r>
          </w:p>
        </w:tc>
        <w:tc>
          <w:tcPr>
            <w:tcW w:type="dxa" w:w="7200"/>
          </w:tcPr>
          <w:p>
            <w:pPr>
              <w:spacing w:after="0" w:before="0"/>
            </w:pPr>
            <w:r>
              <w:t>أدغم اللام في النون مع الغنة.</w:t>
            </w:r>
          </w:p>
        </w:tc>
        <w:tc>
          <w:tcPr>
            <w:tcW w:type="dxa" w:w="4320"/>
          </w:tcPr>
          <w:p>
            <w:pPr>
              <w:spacing w:after="0" w:before="0"/>
            </w:pPr>
            <w:r>
              <w:rPr>
                <w:color w:val="008000"/>
              </w:rPr>
              <w:t>هل ننبئكم,أن تنفد,كهيعص ذكر</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للكافرين نزلا,جهنم بما,ذكر رحمت,قال رب,العظم مني,الرأس شيبا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جئنا,الرأس</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وتسهيل الهمزة الثانية.</w:t>
            </w:r>
          </w:p>
        </w:tc>
        <w:tc>
          <w:tcPr>
            <w:tcW w:type="dxa" w:w="4320"/>
          </w:tcPr>
          <w:p>
            <w:pPr>
              <w:spacing w:after="0" w:before="0"/>
            </w:pPr>
            <w:r>
              <w:rPr>
                <w:color w:val="008000"/>
              </w:rPr>
              <w:t>زكريا إذ</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 تنفد,إله واحد,صالحا ولا,شيبا ولم</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نزلا خالدين,نداء خفيا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وإبدال الهمزة ياء مضمومة.</w:t>
            </w:r>
          </w:p>
        </w:tc>
        <w:tc>
          <w:tcPr>
            <w:tcW w:type="dxa" w:w="4320"/>
          </w:tcPr>
          <w:p>
            <w:pPr>
              <w:spacing w:after="0" w:before="0"/>
            </w:pPr>
            <w:r>
              <w:rPr>
                <w:color w:val="008000"/>
              </w:rPr>
              <w:t>ننبئكم,بالأخسرين,صنعا أولئك,أولئك,بآيات,ولقائه,فحبطت أعمالهم,جزاؤهم,هزوا,هزوا إن,جئنا,قل إنما,لقاء,نداء,الرأس,ولم أكن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لقاء,زكريا</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أبو عمرو, يعقوب,</w:t>
            </w:r>
          </w:p>
        </w:tc>
        <w:tc>
          <w:tcPr>
            <w:tcW w:type="dxa" w:w="7200"/>
          </w:tcPr>
          <w:p>
            <w:pPr>
              <w:spacing w:after="0" w:before="0"/>
            </w:pPr>
            <w:r>
              <w:t>بفتح هاء التأنيث، مع الوقف عليها بالهاء.</w:t>
            </w:r>
          </w:p>
        </w:tc>
        <w:tc>
          <w:tcPr>
            <w:tcW w:type="dxa" w:w="4320"/>
          </w:tcPr>
          <w:p>
            <w:pPr>
              <w:spacing w:after="0" w:before="0"/>
            </w:pPr>
            <w:r>
              <w:rPr>
                <w:color w:val="008000"/>
              </w:rPr>
              <w:t>رحمت</w:t>
            </w:r>
          </w:p>
        </w:tc>
        <w:tc>
          <w:tcPr>
            <w:tcW w:type="dxa" w:w="2160"/>
          </w:tcPr>
          <w:p>
            <w:pPr>
              <w:spacing w:after="0" w:before="0"/>
            </w:pPr>
          </w:p>
        </w:tc>
      </w:tr>
    </w:tbl>
    <w:p/>
    <w:p>
      <w:r>
        <w:br w:type="page"/>
      </w:r>
    </w:p>
    <w:p>
      <w:pPr>
        <w:pStyle w:val="Heading1"/>
        <w:jc w:val="center"/>
      </w:pPr>
      <w:r>
        <w:t>صفحة: 254</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هو,علي</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إليهم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واجعله رب,بوالديه ولم,عليه يوم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عاقرا,نبشرك,المحراب</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بإسكان ياء الإضافة، مع ثلاثة البدل، وتحقيق الهمزة وصلا ووقفا.</w:t>
            </w:r>
          </w:p>
        </w:tc>
        <w:tc>
          <w:tcPr>
            <w:tcW w:type="dxa" w:w="4320"/>
          </w:tcPr>
          <w:p>
            <w:pPr>
              <w:spacing w:after="0" w:before="0"/>
            </w:pPr>
            <w:r>
              <w:rPr>
                <w:color w:val="008000"/>
              </w:rPr>
              <w:t>ورائي,من آل,آل,لي آية,آية,آيتك,وآتيناه</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العاشر,,ابن ذكوان عن ابن عامر,,حمزة,,الكسائي,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يحيى,أنى,المحراب,فأوحى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 مع قصر مد البدل.</w:t>
            </w:r>
          </w:p>
        </w:tc>
        <w:tc>
          <w:tcPr>
            <w:tcW w:type="dxa" w:w="4320"/>
          </w:tcPr>
          <w:p>
            <w:pPr>
              <w:spacing w:after="0" w:before="0"/>
            </w:pPr>
            <w:r>
              <w:rPr>
                <w:color w:val="008000"/>
              </w:rPr>
              <w:t>آية,بكرة,بقوة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عمرو,,الدوري عن أبي عمرو,</w:t>
            </w:r>
          </w:p>
        </w:tc>
        <w:tc>
          <w:tcPr>
            <w:tcW w:type="dxa" w:w="7200"/>
          </w:tcPr>
          <w:p>
            <w:pPr>
              <w:spacing w:after="0" w:before="0"/>
            </w:pPr>
            <w:r>
              <w:t>بالتقليل بخلف.</w:t>
            </w:r>
          </w:p>
        </w:tc>
        <w:tc>
          <w:tcPr>
            <w:tcW w:type="dxa" w:w="4320"/>
          </w:tcPr>
          <w:p>
            <w:pPr>
              <w:spacing w:after="0" w:before="0"/>
            </w:pPr>
            <w:r>
              <w:rPr>
                <w:color w:val="008000"/>
              </w:rPr>
              <w:t>يحيى,أنى,فأوحى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قال رب,كذلك قال,قال ربك,الكتاب بقوة,فتمثل لها,رسول ربك</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وله في الهمزة الثانية التسهيل أو الإبدال واوا مكسورة.</w:t>
            </w:r>
          </w:p>
        </w:tc>
        <w:tc>
          <w:tcPr>
            <w:tcW w:type="dxa" w:w="4320"/>
          </w:tcPr>
          <w:p>
            <w:pPr>
              <w:spacing w:after="0" w:before="0"/>
            </w:pPr>
            <w:r>
              <w:rPr>
                <w:color w:val="008000"/>
              </w:rPr>
              <w:t>يا زكريا إنا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شقيا وإني,من ورائي,وليا يرثني,رضيا يا زكريا,غلام وكانت,عاقرا وقد,هين وقد,بكرة وعشيا,وعشيا يا يحيى,بقوة وآتيناه,صبيا وحنانا,وزكاة وكان,تقيا وبرا,عصيا وسلام,حيا واذكر,غلام ولم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بتسهيل الهمزة مع المد والقصر.</w:t>
            </w:r>
          </w:p>
        </w:tc>
        <w:tc>
          <w:tcPr>
            <w:tcW w:type="dxa" w:w="4320"/>
          </w:tcPr>
          <w:p>
            <w:pPr>
              <w:spacing w:after="0" w:before="0"/>
            </w:pPr>
            <w:r>
              <w:rPr>
                <w:color w:val="008000"/>
              </w:rPr>
              <w:t>بدعائك,وإني,ورائي,امرأتي,من آل,نبشرك,شيئا,فأوحى,وآتيناه,من أهلها,فأرسلنا,قالت إني,لأهب,قالت أنى</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كثير,,قالون عن نافع, أبو عمرو, أبو جعفر,,ورش عن نافع,,نافع,ابن كثير, أبو عمرو, أبو جعفر,</w:t>
            </w:r>
          </w:p>
        </w:tc>
        <w:tc>
          <w:tcPr>
            <w:tcW w:type="dxa" w:w="7200"/>
          </w:tcPr>
          <w:p>
            <w:pPr>
              <w:spacing w:after="0" w:before="0"/>
            </w:pPr>
            <w:r>
              <w:t>بفتح ياء الإضافة.</w:t>
            </w:r>
          </w:p>
        </w:tc>
        <w:tc>
          <w:tcPr>
            <w:tcW w:type="dxa" w:w="4320"/>
          </w:tcPr>
          <w:p>
            <w:pPr>
              <w:spacing w:after="0" w:before="0"/>
            </w:pPr>
            <w:r>
              <w:rPr>
                <w:color w:val="008000"/>
              </w:rPr>
              <w:t>ورائي وكانت,لي آية,إني أعوذ</w:t>
            </w:r>
          </w:p>
        </w:tc>
        <w:tc>
          <w:tcPr>
            <w:tcW w:type="dxa" w:w="2160"/>
          </w:tcPr>
          <w:p>
            <w:pPr>
              <w:spacing w:after="0" w:before="0"/>
            </w:pPr>
          </w:p>
        </w:tc>
      </w:tr>
    </w:tbl>
    <w:p/>
    <w:p>
      <w:r>
        <w:br w:type="page"/>
      </w:r>
    </w:p>
    <w:p>
      <w:pPr>
        <w:pStyle w:val="Heading1"/>
        <w:jc w:val="center"/>
      </w:pPr>
      <w:r>
        <w:t>صفحة: 255</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هو,علي</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فحملته فانتبذت,إليه قالوا,فيه يمترون</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بالصلاة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فتح هاء التأنيث.</w:t>
            </w:r>
          </w:p>
        </w:tc>
        <w:tc>
          <w:tcPr>
            <w:tcW w:type="dxa" w:w="4320"/>
          </w:tcPr>
          <w:p>
            <w:pPr>
              <w:spacing w:after="0" w:before="0"/>
            </w:pPr>
            <w:r>
              <w:rPr>
                <w:color w:val="008000"/>
              </w:rPr>
              <w:t>آية,آتاني</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شيئا,سوء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عمرو,,حمزة, الكسائي, خلف العاشر,,الكسائي,</w:t>
            </w:r>
          </w:p>
        </w:tc>
        <w:tc>
          <w:tcPr>
            <w:tcW w:type="dxa" w:w="7200"/>
          </w:tcPr>
          <w:p>
            <w:pPr>
              <w:spacing w:after="0" w:before="0"/>
            </w:pPr>
            <w:r>
              <w:t>بالإمالة .</w:t>
            </w:r>
          </w:p>
        </w:tc>
        <w:tc>
          <w:tcPr>
            <w:tcW w:type="dxa" w:w="4320"/>
          </w:tcPr>
          <w:p>
            <w:pPr>
              <w:spacing w:after="0" w:before="0"/>
            </w:pPr>
            <w:r>
              <w:rPr>
                <w:color w:val="008000"/>
              </w:rPr>
              <w:t>للناس,فناداها,آتاني,وأوصاني,عيسى,قضى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 مع قصر مد البدل.</w:t>
            </w:r>
          </w:p>
        </w:tc>
        <w:tc>
          <w:tcPr>
            <w:tcW w:type="dxa" w:w="4320"/>
          </w:tcPr>
          <w:p>
            <w:pPr>
              <w:spacing w:after="0" w:before="0"/>
            </w:pPr>
            <w:r>
              <w:rPr>
                <w:color w:val="008000"/>
              </w:rPr>
              <w:t>آية,ورحمة,النخلة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فناداها,آتاني,وأوصاني,عيسى,قضى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أدغم الدال في الجيم.</w:t>
            </w:r>
          </w:p>
        </w:tc>
        <w:tc>
          <w:tcPr>
            <w:tcW w:type="dxa" w:w="4320"/>
          </w:tcPr>
          <w:p>
            <w:pPr>
              <w:spacing w:after="0" w:before="0"/>
            </w:pPr>
            <w:r>
              <w:rPr>
                <w:color w:val="008000"/>
              </w:rPr>
              <w:t>قد جعل,لقد جئت</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كذلك قال,قال ربك,جعل ربك,النخلة تساقط,جئت شيئا,نكلم من,المهد صبيا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جئت</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بشر ولم,هين ولنجعله,سريا وهزي,فريا يا أخت,سوء وما,نبيا وجعلني,حيا وبرا,شقيا والسلام,أن يتخذ,من ولد</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ولم أك,فأجاءها,فإما,فلن أكلم,فأتت,جئت,شيئا,يا أخت,امرأ,سوء,كانت أمك,فأشارت,فأشارت إليه,مباركا أين,وأوصاني</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بإبدالها ألفا.</w:t>
            </w:r>
          </w:p>
        </w:tc>
        <w:tc>
          <w:tcPr>
            <w:tcW w:type="dxa" w:w="4320"/>
          </w:tcPr>
          <w:p>
            <w:pPr>
              <w:spacing w:after="0" w:before="0"/>
            </w:pPr>
            <w:r>
              <w:rPr>
                <w:color w:val="008000"/>
              </w:rPr>
              <w:t>امرأ,سوء</w:t>
            </w:r>
          </w:p>
        </w:tc>
        <w:tc>
          <w:tcPr>
            <w:tcW w:type="dxa" w:w="2160"/>
          </w:tcPr>
          <w:p>
            <w:pPr>
              <w:spacing w:after="0" w:before="0"/>
            </w:pPr>
          </w:p>
        </w:tc>
      </w:tr>
    </w:tbl>
    <w:p/>
    <w:p>
      <w:pPr>
        <w:pStyle w:val="Heading2"/>
      </w:pPr>
      <w:r>
        <w:t>إسكان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w:t>
            </w:r>
          </w:p>
        </w:tc>
        <w:tc>
          <w:tcPr>
            <w:tcW w:type="dxa" w:w="7200"/>
          </w:tcPr>
          <w:p>
            <w:pPr>
              <w:spacing w:after="0" w:before="0"/>
            </w:pPr>
            <w:r>
              <w:t>بإسكان ياء الإضافة.</w:t>
            </w:r>
          </w:p>
        </w:tc>
        <w:tc>
          <w:tcPr>
            <w:tcW w:type="dxa" w:w="4320"/>
          </w:tcPr>
          <w:p>
            <w:pPr>
              <w:spacing w:after="0" w:before="0"/>
            </w:pPr>
            <w:r>
              <w:rPr>
                <w:color w:val="008000"/>
              </w:rPr>
              <w:t>آتاني الكتاب</w:t>
            </w:r>
          </w:p>
        </w:tc>
        <w:tc>
          <w:tcPr>
            <w:tcW w:type="dxa" w:w="2160"/>
          </w:tcPr>
          <w:p>
            <w:pPr>
              <w:spacing w:after="0" w:before="0"/>
            </w:pPr>
          </w:p>
        </w:tc>
      </w:tr>
    </w:tbl>
    <w:p/>
    <w:p>
      <w:r>
        <w:br w:type="page"/>
      </w:r>
    </w:p>
    <w:p>
      <w:pPr>
        <w:pStyle w:val="Heading1"/>
        <w:jc w:val="center"/>
      </w:pPr>
      <w:r>
        <w:t>صفحة: 256</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البزي عن ابن كثير,,يعقوب,</w:t>
            </w:r>
          </w:p>
        </w:tc>
        <w:tc>
          <w:tcPr>
            <w:tcW w:type="dxa" w:w="7200"/>
          </w:tcPr>
          <w:p>
            <w:pPr>
              <w:spacing w:after="0" w:before="0"/>
            </w:pPr>
            <w:r>
              <w:t>وقف بهاء السكت بخلف.</w:t>
            </w:r>
          </w:p>
        </w:tc>
        <w:tc>
          <w:tcPr>
            <w:tcW w:type="dxa" w:w="4320"/>
          </w:tcPr>
          <w:p>
            <w:pPr>
              <w:spacing w:after="0" w:before="0"/>
            </w:pPr>
            <w:r>
              <w:rPr>
                <w:color w:val="008000"/>
              </w:rPr>
              <w:t>لم</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بإشمام الصاد صوت الزاي، في جميع القرآن.</w:t>
            </w:r>
          </w:p>
        </w:tc>
        <w:tc>
          <w:tcPr>
            <w:tcW w:type="dxa" w:w="4320"/>
          </w:tcPr>
          <w:p>
            <w:pPr>
              <w:spacing w:after="0" w:before="0"/>
            </w:pPr>
            <w:r>
              <w:rPr>
                <w:color w:val="008000"/>
              </w:rPr>
              <w:t>صراط,صراطا</w:t>
            </w:r>
          </w:p>
        </w:tc>
        <w:tc>
          <w:tcPr>
            <w:tcW w:type="dxa" w:w="2160"/>
          </w:tcPr>
          <w:p>
            <w:pPr>
              <w:spacing w:after="0" w:before="0"/>
            </w:pPr>
          </w:p>
        </w:tc>
      </w:tr>
    </w:tbl>
    <w:p/>
    <w:p>
      <w:pPr>
        <w:pStyle w:val="Heading2"/>
      </w:pPr>
      <w:r>
        <w:t>صراط بالسين (قنبل ورويس)</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قنبل عن ابن كثير, رويس عن يعقوب,</w:t>
            </w:r>
          </w:p>
        </w:tc>
        <w:tc>
          <w:tcPr>
            <w:tcW w:type="dxa" w:w="7200"/>
          </w:tcPr>
          <w:p>
            <w:pPr>
              <w:spacing w:after="0" w:before="0"/>
            </w:pPr>
            <w:r>
              <w:t>بالسين بدلا من الصاد.</w:t>
            </w:r>
          </w:p>
        </w:tc>
        <w:tc>
          <w:tcPr>
            <w:tcW w:type="dxa" w:w="4320"/>
          </w:tcPr>
          <w:p>
            <w:pPr>
              <w:spacing w:after="0" w:before="0"/>
            </w:pPr>
            <w:r>
              <w:rPr>
                <w:color w:val="008000"/>
              </w:rPr>
              <w:t>صراط,صراطا</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فاعبدوه هذا,لأبيه يا أبت</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يبصر,سأستغفر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عن آلهتي,آلهتي</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العاشر,,حمزة,,حمزة, الكسائي, خلف العاشر,</w:t>
            </w:r>
          </w:p>
        </w:tc>
        <w:tc>
          <w:tcPr>
            <w:tcW w:type="dxa" w:w="7200"/>
          </w:tcPr>
          <w:p>
            <w:pPr>
              <w:spacing w:after="0" w:before="0"/>
            </w:pPr>
            <w:r>
              <w:t>بالإمالة، مع تحقيق الهمزة.</w:t>
            </w:r>
          </w:p>
        </w:tc>
        <w:tc>
          <w:tcPr>
            <w:tcW w:type="dxa" w:w="4320"/>
          </w:tcPr>
          <w:p>
            <w:pPr>
              <w:spacing w:after="0" w:before="0"/>
            </w:pPr>
            <w:r>
              <w:rPr>
                <w:color w:val="008000"/>
              </w:rPr>
              <w:t>جاءني,عسى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الحسرة,غفلة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عسى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أدغم الدال في الجيم.</w:t>
            </w:r>
          </w:p>
        </w:tc>
        <w:tc>
          <w:tcPr>
            <w:tcW w:type="dxa" w:w="4320"/>
          </w:tcPr>
          <w:p>
            <w:pPr>
              <w:spacing w:after="0" w:before="0"/>
            </w:pPr>
            <w:r>
              <w:rPr>
                <w:color w:val="008000"/>
              </w:rPr>
              <w:t>قد جاءني</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يقول له,فاعبدوه هذا,نحن نرث,قال لأبيه,العلم ما,سأستغفر لك</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يأتوننا,يؤمنون,يأتك</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مبين وأنذرهم,غفلة وهم,شيئا يا أبت,سويا يا أبت,عصيا يا أبت,أن يمسك,حفيا وأعتزلكم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فإنما,وإن,الأحزاب,عظيم أسمع,وأبصر,يأتوننا,وأنذرهم,الأمر,يؤمنون,الأرض,وإلينا,نبيا إذ,لأبيه,يا أبت,شيئا,جاءني,يأتك,أراغب أنت,عن آلهتي,يا إبراهيم,لئن,لأرجمنك,سأستغفر,وأعتزلكم,وأدعو,بدعاء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بدعاء</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عامر, أبو جعفر,,ابن كثير, يعقوب,</w:t>
            </w:r>
          </w:p>
        </w:tc>
        <w:tc>
          <w:tcPr>
            <w:tcW w:type="dxa" w:w="7200"/>
          </w:tcPr>
          <w:p>
            <w:pPr>
              <w:spacing w:after="0" w:before="0"/>
            </w:pPr>
            <w:r>
              <w:t>بفتح التاء، ووقف عليها بالهاء.</w:t>
            </w:r>
          </w:p>
        </w:tc>
        <w:tc>
          <w:tcPr>
            <w:tcW w:type="dxa" w:w="4320"/>
          </w:tcPr>
          <w:p>
            <w:pPr>
              <w:spacing w:after="0" w:before="0"/>
            </w:pPr>
            <w:r>
              <w:rPr>
                <w:color w:val="008000"/>
              </w:rPr>
              <w:t>يا أبت</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جعفر,,نافع,أبو عمرو, أبو جعفر,</w:t>
            </w:r>
          </w:p>
        </w:tc>
        <w:tc>
          <w:tcPr>
            <w:tcW w:type="dxa" w:w="7200"/>
          </w:tcPr>
          <w:p>
            <w:pPr>
              <w:spacing w:after="0" w:before="0"/>
            </w:pPr>
            <w:r>
              <w:t>بفتح ياء الإضافة.</w:t>
            </w:r>
          </w:p>
        </w:tc>
        <w:tc>
          <w:tcPr>
            <w:tcW w:type="dxa" w:w="4320"/>
          </w:tcPr>
          <w:p>
            <w:pPr>
              <w:spacing w:after="0" w:before="0"/>
            </w:pPr>
            <w:r>
              <w:rPr>
                <w:color w:val="008000"/>
              </w:rPr>
              <w:t>إني أخاف,ربي إنه</w:t>
            </w:r>
          </w:p>
        </w:tc>
        <w:tc>
          <w:tcPr>
            <w:tcW w:type="dxa" w:w="2160"/>
          </w:tcPr>
          <w:p>
            <w:pPr>
              <w:spacing w:after="0" w:before="0"/>
            </w:pPr>
          </w:p>
        </w:tc>
      </w:tr>
    </w:tbl>
    <w:p/>
    <w:p>
      <w:r>
        <w:br w:type="page"/>
      </w:r>
    </w:p>
    <w:p>
      <w:pPr>
        <w:pStyle w:val="Heading1"/>
        <w:jc w:val="center"/>
      </w:pPr>
      <w:r>
        <w:t>صفحة: 257</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وناديناه من,وقربناه نجيا,أخاه هارون,ورفعناه مكانا</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بالصلاة,الصلاة,يظلمون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بالهمزة المكسورة بعد الياء المدية، مع ثلاثة البدل.</w:t>
            </w:r>
          </w:p>
        </w:tc>
        <w:tc>
          <w:tcPr>
            <w:tcW w:type="dxa" w:w="4320"/>
          </w:tcPr>
          <w:p>
            <w:pPr>
              <w:spacing w:after="0" w:before="0"/>
            </w:pPr>
            <w:r>
              <w:rPr>
                <w:color w:val="008000"/>
              </w:rPr>
              <w:t>النبيين,آدم,عليهم آيات,آيات,وآمن</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موسى,تتلى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ذرية,الجنة,بكرة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موسى,تتلى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أخاه هارون,هارون نبيا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يأمر,مأتيا</w:t>
            </w:r>
          </w:p>
        </w:tc>
        <w:tc>
          <w:tcPr>
            <w:tcW w:type="dxa" w:w="2160"/>
          </w:tcPr>
          <w:p>
            <w:pPr>
              <w:spacing w:after="0" w:before="0"/>
            </w:pPr>
          </w:p>
        </w:tc>
      </w:tr>
    </w:tbl>
    <w:p/>
    <w:p>
      <w:pPr>
        <w:pStyle w:val="Heading2"/>
      </w:pPr>
      <w:r>
        <w:t>التسهيل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بتحقيق الهمزة الأولى، وله في الثانية التسهيل مع المد والقصر وصلا ووقفا.</w:t>
            </w:r>
          </w:p>
        </w:tc>
        <w:tc>
          <w:tcPr>
            <w:tcW w:type="dxa" w:w="4320"/>
          </w:tcPr>
          <w:p>
            <w:pPr>
              <w:spacing w:after="0" w:before="0"/>
            </w:pPr>
            <w:r>
              <w:rPr>
                <w:color w:val="008000"/>
              </w:rPr>
              <w:t>وإسرائيل</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نبيا ووهبنا,عليا واذكر,مخلصا وكان,نبيا وناديناه,نجيا ووهبنا,نبيا واذكر,نبيا وكان,مرضيا واذكر,نبيا ورفعناه,نوح ومن,سجدا وبكيا,سلاما ولهم,بكرة وعشيا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الأيمن,يأمر,عليا أولئك,أولئك,وإسرائيل,خلف أضاعوا,غيا إلا,وآمن,فأولئك,شيئا,مأتيا,لغوا إلا</w:t>
            </w:r>
          </w:p>
        </w:tc>
        <w:tc>
          <w:tcPr>
            <w:tcW w:type="dxa" w:w="2160"/>
          </w:tcPr>
          <w:p>
            <w:pPr>
              <w:spacing w:after="0" w:before="0"/>
            </w:pPr>
          </w:p>
        </w:tc>
      </w:tr>
    </w:tbl>
    <w:p/>
    <w:p>
      <w:r>
        <w:br w:type="page"/>
      </w:r>
    </w:p>
    <w:p>
      <w:pPr>
        <w:pStyle w:val="Heading1"/>
        <w:jc w:val="center"/>
      </w:pPr>
      <w:r>
        <w:t>صفحة: 258</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فاعبده واصطبر,خلقناه من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لنحضرنهم,خير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بضم ميم الجمع، ووصلها بواو لفظية مع الإشباع، مع ثلاثة البدل.</w:t>
            </w:r>
          </w:p>
        </w:tc>
        <w:tc>
          <w:tcPr>
            <w:tcW w:type="dxa" w:w="4320"/>
          </w:tcPr>
          <w:p>
            <w:pPr>
              <w:spacing w:after="0" w:before="0"/>
            </w:pPr>
            <w:r>
              <w:rPr>
                <w:color w:val="008000"/>
              </w:rPr>
              <w:t>عليهم آياتنا,آياتنا,آمنوا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بالإمالة .</w:t>
            </w:r>
          </w:p>
        </w:tc>
        <w:tc>
          <w:tcPr>
            <w:tcW w:type="dxa" w:w="4320"/>
          </w:tcPr>
          <w:p>
            <w:pPr>
              <w:spacing w:after="0" w:before="0"/>
            </w:pPr>
            <w:r>
              <w:rPr>
                <w:color w:val="008000"/>
              </w:rPr>
              <w:t>أولى,تتلى,هدى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شيعة,الضلالة,الساعة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أولى,تتلى,هدى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عمرو,,السوسي عن أبي عمرو,,هشام عن ابن عامر, حمزة, الكسائي,</w:t>
            </w:r>
          </w:p>
        </w:tc>
        <w:tc>
          <w:tcPr>
            <w:tcW w:type="dxa" w:w="7200"/>
          </w:tcPr>
          <w:p>
            <w:pPr>
              <w:spacing w:after="0" w:before="0"/>
            </w:pPr>
            <w:r>
              <w:t>بإدغام الراء في اللام بخلف عنه.</w:t>
            </w:r>
          </w:p>
        </w:tc>
        <w:tc>
          <w:tcPr>
            <w:tcW w:type="dxa" w:w="4320"/>
          </w:tcPr>
          <w:p>
            <w:pPr>
              <w:spacing w:after="0" w:before="0"/>
            </w:pPr>
            <w:r>
              <w:rPr>
                <w:color w:val="008000"/>
              </w:rPr>
              <w:t>واصطبر لعبادته,هل تعلم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وله وجه الاختلاس.</w:t>
            </w:r>
          </w:p>
        </w:tc>
        <w:tc>
          <w:tcPr>
            <w:tcW w:type="dxa" w:w="4320"/>
          </w:tcPr>
          <w:p>
            <w:pPr>
              <w:spacing w:after="0" w:before="0"/>
            </w:pPr>
            <w:r>
              <w:rPr>
                <w:color w:val="008000"/>
              </w:rPr>
              <w:t>بأمر ربك,لعبادته هل,أعلم بالذين,وأحسن نديا</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أبو جعفر,,ورش عن نافع, ابن كثير, رويس عن يعقوب,,هشام عن ابن عامر,</w:t>
            </w:r>
          </w:p>
        </w:tc>
        <w:tc>
          <w:tcPr>
            <w:tcW w:type="dxa" w:w="7200"/>
          </w:tcPr>
          <w:p>
            <w:pPr>
              <w:spacing w:after="0" w:before="0"/>
            </w:pPr>
            <w:r>
              <w:t>بتسهيل الهمزة الثانية، مع الإدخال.</w:t>
            </w:r>
          </w:p>
        </w:tc>
        <w:tc>
          <w:tcPr>
            <w:tcW w:type="dxa" w:w="4320"/>
          </w:tcPr>
          <w:p>
            <w:pPr>
              <w:spacing w:after="0" w:before="0"/>
            </w:pPr>
            <w:r>
              <w:rPr>
                <w:color w:val="008000"/>
              </w:rPr>
              <w:t>أإذا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تقيا وما,سميا ويقول,صليا وإن,جثيا وإذا,مقاما وأحسن,نديا وكم,أثاثا ورئيا,مكانا وأضعف,جندا ويزيد,هدى والباقيات,ثوابا وخير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بتحقيق وإبدال الهمزة ياء مفتوحة.</w:t>
            </w:r>
          </w:p>
        </w:tc>
        <w:tc>
          <w:tcPr>
            <w:tcW w:type="dxa" w:w="4320"/>
          </w:tcPr>
          <w:p>
            <w:pPr>
              <w:spacing w:after="0" w:before="0"/>
            </w:pPr>
            <w:r>
              <w:rPr>
                <w:color w:val="008000"/>
              </w:rPr>
              <w:t>بأمر,والأرض,الإنسان,أإذا,حيا أولا,شيئا,شيعة أيهم,وإن,وإذا,وأحسن,وكم أهلكنا,ورئيا,رأوا,وإما,وأضعف</w:t>
            </w:r>
          </w:p>
        </w:tc>
        <w:tc>
          <w:tcPr>
            <w:tcW w:type="dxa" w:w="2160"/>
          </w:tcPr>
          <w:p>
            <w:pPr>
              <w:spacing w:after="0" w:before="0"/>
            </w:pPr>
          </w:p>
        </w:tc>
      </w:tr>
    </w:tbl>
    <w:p/>
    <w:p>
      <w:r>
        <w:br w:type="page"/>
      </w:r>
    </w:p>
    <w:p>
      <w:pPr>
        <w:pStyle w:val="Heading1"/>
        <w:jc w:val="center"/>
      </w:pPr>
      <w:r>
        <w:t>صفحة: 259</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منه وتنشق,آتيه يوم,يسرناه بلسانك</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وخير,وتخر,لتبشر,وتنذر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أطلع</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بآياتنا,لأوتين,آلهة,آتي,وكلهم آتيه,آتيه,آمنوا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 رويس عن يعقوب,,حمزة, الكسائي, خلف العاشر,</w:t>
            </w:r>
          </w:p>
        </w:tc>
        <w:tc>
          <w:tcPr>
            <w:tcW w:type="dxa" w:w="7200"/>
          </w:tcPr>
          <w:p>
            <w:pPr>
              <w:spacing w:after="0" w:before="0"/>
            </w:pPr>
            <w:r>
              <w:t>بالإمالة .</w:t>
            </w:r>
          </w:p>
        </w:tc>
        <w:tc>
          <w:tcPr>
            <w:tcW w:type="dxa" w:w="4320"/>
          </w:tcPr>
          <w:p>
            <w:pPr>
              <w:spacing w:after="0" w:before="0"/>
            </w:pPr>
            <w:r>
              <w:rPr>
                <w:color w:val="008000"/>
              </w:rPr>
              <w:t>الكافرين,أحصاهم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 مع قصر مد البدل.</w:t>
            </w:r>
          </w:p>
        </w:tc>
        <w:tc>
          <w:tcPr>
            <w:tcW w:type="dxa" w:w="4320"/>
          </w:tcPr>
          <w:p>
            <w:pPr>
              <w:spacing w:after="0" w:before="0"/>
            </w:pPr>
            <w:r>
              <w:rPr>
                <w:color w:val="008000"/>
              </w:rPr>
              <w:t>آلهة,الشفاعة,القيامة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الكافرين,أحصاهم</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أدغم الدال في الجيم.</w:t>
            </w:r>
          </w:p>
        </w:tc>
        <w:tc>
          <w:tcPr>
            <w:tcW w:type="dxa" w:w="4320"/>
          </w:tcPr>
          <w:p>
            <w:pPr>
              <w:spacing w:after="0" w:before="0"/>
            </w:pPr>
            <w:r>
              <w:rPr>
                <w:color w:val="008000"/>
              </w:rPr>
              <w:t>لقد جئتم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وقال لأوتين,الصالحات سيجعل,سيجعل لهم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ويأتينا,جئتم</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جعفر,,ورش عن نافع,</w:t>
            </w:r>
          </w:p>
        </w:tc>
        <w:tc>
          <w:tcPr>
            <w:tcW w:type="dxa" w:w="7200"/>
          </w:tcPr>
          <w:p>
            <w:pPr>
              <w:spacing w:after="0" w:before="0"/>
            </w:pPr>
            <w:r>
              <w:t>بتسهيل الهمزة الثانية.</w:t>
            </w:r>
          </w:p>
        </w:tc>
        <w:tc>
          <w:tcPr>
            <w:tcW w:type="dxa" w:w="4320"/>
          </w:tcPr>
          <w:p>
            <w:pPr>
              <w:spacing w:after="0" w:before="0"/>
            </w:pPr>
            <w:r>
              <w:rPr>
                <w:color w:val="008000"/>
              </w:rPr>
              <w:t>أفرأيت</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مالا وولدا,مدا ونرثه,فردا واتخذوا,عدا يوم,وفدا ونسوق,عهدا وقالوا,ولدا وما,أن يتخذ,عدا وكلهم,لدا وكم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مردا أفرأيت,أفرأيت,بآياتنا,لأوتين,وولدا أطلع,ويأتينا,ضدا ألم,تؤزهم,جئتم,شيئا,شيئا إدا,الأرض,هدا أن,ولدا إن,والأرض,لقد أحصاهم,فردا إن,فإنما,وكم أهلكنا</w:t>
            </w:r>
          </w:p>
        </w:tc>
        <w:tc>
          <w:tcPr>
            <w:tcW w:type="dxa" w:w="2160"/>
          </w:tcPr>
          <w:p>
            <w:pPr>
              <w:spacing w:after="0" w:before="0"/>
            </w:pPr>
          </w:p>
        </w:tc>
      </w:tr>
    </w:tbl>
    <w:p/>
    <w:p>
      <w:r>
        <w:br w:type="page"/>
      </w:r>
    </w:p>
    <w:p>
      <w:pPr>
        <w:pStyle w:val="Heading1"/>
        <w:jc w:val="center"/>
      </w:pPr>
      <w:r>
        <w:t>صفحة: 260</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w:t>
            </w:r>
          </w:p>
        </w:tc>
        <w:tc>
          <w:tcPr>
            <w:tcW w:type="dxa" w:w="7200"/>
          </w:tcPr>
          <w:p>
            <w:pPr>
              <w:spacing w:after="0" w:before="0"/>
            </w:pPr>
            <w:r>
              <w:t>بضم الهاء.</w:t>
            </w:r>
          </w:p>
        </w:tc>
        <w:tc>
          <w:tcPr>
            <w:tcW w:type="dxa" w:w="4320"/>
          </w:tcPr>
          <w:p>
            <w:pPr>
              <w:spacing w:after="0" w:before="0"/>
            </w:pPr>
            <w:r>
              <w:rPr>
                <w:color w:val="008000"/>
              </w:rPr>
              <w:t>لأهله امكثوا</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هواه فتردى</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مع فتح هاء التأنيث.</w:t>
            </w:r>
          </w:p>
        </w:tc>
        <w:tc>
          <w:tcPr>
            <w:tcW w:type="dxa" w:w="4320"/>
          </w:tcPr>
          <w:p>
            <w:pPr>
              <w:spacing w:after="0" w:before="0"/>
            </w:pPr>
            <w:r>
              <w:rPr>
                <w:color w:val="008000"/>
              </w:rPr>
              <w:t>تذكرة,السر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الصلاة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بتقليل الراء والهمزة، مع ثلاثة البدل.</w:t>
            </w:r>
          </w:p>
        </w:tc>
        <w:tc>
          <w:tcPr>
            <w:tcW w:type="dxa" w:w="4320"/>
          </w:tcPr>
          <w:p>
            <w:pPr>
              <w:spacing w:after="0" w:before="0"/>
            </w:pPr>
            <w:r>
              <w:rPr>
                <w:color w:val="008000"/>
              </w:rPr>
              <w:t>رأى,إني آنست,آنست,لعلي آتيكم,آتيكم,آتية</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عمرو,,شعبة عن عاصم, حمزة, الكسائي, خلف العاشر,,حمزة, الكسائي, خلف العاشر,,أبو عمرو, حمزة, الكسائي, خلف العاشر,,حمزة,,الكسائي, خلف العاشر,,أبو عمرو,,ابن ذكوان عن ابن عامر, شعبة عن عاصم, الكسائي, خلف العاشر,,أبو عمرو, الدوري عن الكسائي,</w:t>
            </w:r>
          </w:p>
        </w:tc>
        <w:tc>
          <w:tcPr>
            <w:tcW w:type="dxa" w:w="7200"/>
          </w:tcPr>
          <w:p>
            <w:pPr>
              <w:spacing w:after="0" w:before="0"/>
            </w:pPr>
            <w:r>
              <w:t>بإمالة الهاء، وفتح الطاء.</w:t>
            </w:r>
          </w:p>
        </w:tc>
        <w:tc>
          <w:tcPr>
            <w:tcW w:type="dxa" w:w="4320"/>
          </w:tcPr>
          <w:p>
            <w:pPr>
              <w:spacing w:after="0" w:before="0"/>
            </w:pPr>
            <w:r>
              <w:rPr>
                <w:color w:val="008000"/>
              </w:rPr>
              <w:t>طه,لتشقى,يخشى,العلى,استوى,الثرى,وأخفى,الحسنى,أتاك,موسى,رأى,النار,هدى,أتاها,يا موسى,طوى,يوحى,لتجزى,تسعى,هواه,فتردى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بتفخيم الراء وصلا، ووقف بإمالة هاء التأنيث مع ترقيق الراء.</w:t>
            </w:r>
          </w:p>
        </w:tc>
        <w:tc>
          <w:tcPr>
            <w:tcW w:type="dxa" w:w="4320"/>
          </w:tcPr>
          <w:p>
            <w:pPr>
              <w:spacing w:after="0" w:before="0"/>
            </w:pPr>
            <w:r>
              <w:rPr>
                <w:color w:val="008000"/>
              </w:rPr>
              <w:t>تذكرة,الساعة,آتية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عمرو,,ورش عن نافع,</w:t>
            </w:r>
          </w:p>
        </w:tc>
        <w:tc>
          <w:tcPr>
            <w:tcW w:type="dxa" w:w="7200"/>
          </w:tcPr>
          <w:p>
            <w:pPr>
              <w:spacing w:after="0" w:before="0"/>
            </w:pPr>
            <w:r>
              <w:t>بالتقليل وصلا ووقفا.</w:t>
            </w:r>
          </w:p>
        </w:tc>
        <w:tc>
          <w:tcPr>
            <w:tcW w:type="dxa" w:w="4320"/>
          </w:tcPr>
          <w:p>
            <w:pPr>
              <w:spacing w:after="0" w:before="0"/>
            </w:pPr>
            <w:r>
              <w:rPr>
                <w:color w:val="008000"/>
              </w:rPr>
              <w:t>لتشقى,يخشى,العلى,استوى,الثرى,وأخفى,الحسنى,أتاك,موسى,رأى,النار,هدى,أتاها,يا موسى,طوى,يوحى,لتجزى,تسعى,هواه,فتردى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 الكسائي,</w:t>
            </w:r>
          </w:p>
        </w:tc>
        <w:tc>
          <w:tcPr>
            <w:tcW w:type="dxa" w:w="7200"/>
          </w:tcPr>
          <w:p>
            <w:pPr>
              <w:spacing w:after="0" w:before="0"/>
            </w:pPr>
            <w:r>
              <w:t>أدغم اللام في التاء.</w:t>
            </w:r>
          </w:p>
        </w:tc>
        <w:tc>
          <w:tcPr>
            <w:tcW w:type="dxa" w:w="4320"/>
          </w:tcPr>
          <w:p>
            <w:pPr>
              <w:spacing w:after="0" w:before="0"/>
            </w:pPr>
            <w:r>
              <w:rPr>
                <w:color w:val="008000"/>
              </w:rPr>
              <w:t>هل تحس</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فقال لأهله,نودي يا موسى</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يؤمن</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القرآن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لمن يخشى,طوى وأنا</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ممن خلق</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من أحد,أحد أو,القرآن,الأرض,وإن,فإنه,وأخفى,الأسماء,وهل أتاك,رأى,لأهله,بقبس أو,أو أجد,وأنا,وأقم,آتية أكاد,يؤمن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ووقف بتحقيق الهمزة الأولى، وله في الثانية الإبدال مع القصر والتوسط والطول، وتسهيل الهمزة بالروم على المد والقصر.</w:t>
            </w:r>
          </w:p>
        </w:tc>
        <w:tc>
          <w:tcPr>
            <w:tcW w:type="dxa" w:w="4320"/>
          </w:tcPr>
          <w:p>
            <w:pPr>
              <w:spacing w:after="0" w:before="0"/>
            </w:pPr>
            <w:r>
              <w:rPr>
                <w:color w:val="008000"/>
              </w:rPr>
              <w:t>الأسماء</w:t>
            </w:r>
          </w:p>
        </w:tc>
        <w:tc>
          <w:tcPr>
            <w:tcW w:type="dxa" w:w="2160"/>
          </w:tcPr>
          <w:p>
            <w:pPr>
              <w:spacing w:after="0" w:before="0"/>
            </w:pPr>
          </w:p>
        </w:tc>
      </w:tr>
    </w:tbl>
    <w:p/>
    <w:p>
      <w:pPr>
        <w:pStyle w:val="Heading2"/>
      </w:pPr>
      <w:r>
        <w:t>إثبات الياء الزائدة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وقفا.</w:t>
            </w:r>
          </w:p>
        </w:tc>
        <w:tc>
          <w:tcPr>
            <w:tcW w:type="dxa" w:w="4320"/>
          </w:tcPr>
          <w:p>
            <w:pPr>
              <w:spacing w:after="0" w:before="0"/>
            </w:pPr>
            <w:r>
              <w:rPr>
                <w:color w:val="008000"/>
              </w:rPr>
              <w:t>بالواد المقدس</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ابن كثير, أبو عمرو, أبو جعفر,,ورش عن نافع,,قالون عن نافع, ابن كثير, أبو عمرو, ابن عامر, أبو جعفر,,نافع,ابن كثير, أبو عمرو, أبو جعفر,,نافع,أبو عمرو, أبو جعفر,</w:t>
            </w:r>
          </w:p>
        </w:tc>
        <w:tc>
          <w:tcPr>
            <w:tcW w:type="dxa" w:w="7200"/>
          </w:tcPr>
          <w:p>
            <w:pPr>
              <w:spacing w:after="0" w:before="0"/>
            </w:pPr>
            <w:r>
              <w:t>بفتح ياء الإضافة.</w:t>
            </w:r>
          </w:p>
        </w:tc>
        <w:tc>
          <w:tcPr>
            <w:tcW w:type="dxa" w:w="4320"/>
          </w:tcPr>
          <w:p>
            <w:pPr>
              <w:spacing w:after="0" w:before="0"/>
            </w:pPr>
            <w:r>
              <w:rPr>
                <w:color w:val="008000"/>
              </w:rPr>
              <w:t>إني آنست,لعلي آتيكم,إني أنا,إنني أنا,لذكري إن</w:t>
            </w:r>
          </w:p>
        </w:tc>
        <w:tc>
          <w:tcPr>
            <w:tcW w:type="dxa" w:w="2160"/>
          </w:tcPr>
          <w:p>
            <w:pPr>
              <w:spacing w:after="0" w:before="0"/>
            </w:pPr>
          </w:p>
        </w:tc>
      </w:tr>
    </w:tbl>
    <w:p/>
    <w:p>
      <w:r>
        <w:br w:type="page"/>
      </w:r>
    </w:p>
    <w:p>
      <w:pPr>
        <w:pStyle w:val="Heading1"/>
        <w:jc w:val="center"/>
      </w:pPr>
      <w:r>
        <w:t>صفحة: 261</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هي</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وأشركه في,اقذفيه في,فاقذفيه في,يأخذه عدو</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سيرتها,وزيرا,كثيرا,بصيرا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بتحقيق الهمزة في الحالين، مع ثلاثة البدل.</w:t>
            </w:r>
          </w:p>
        </w:tc>
        <w:tc>
          <w:tcPr>
            <w:tcW w:type="dxa" w:w="4320"/>
          </w:tcPr>
          <w:p>
            <w:pPr>
              <w:spacing w:after="0" w:before="0"/>
            </w:pPr>
            <w:r>
              <w:rPr>
                <w:color w:val="008000"/>
              </w:rPr>
              <w:t>مآرب,الأولى,سوء آية,آية,من آياتنا,آياتنا,أوتيت</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حمزة, الكسائي, خلف العاشر,,حمزة,,الكسائي, خلف العاشر,,خلف عن حمزة,,خلاد عن حمزة,,السوسي عن أبي عمرو,</w:t>
            </w:r>
          </w:p>
        </w:tc>
        <w:tc>
          <w:tcPr>
            <w:tcW w:type="dxa" w:w="7200"/>
          </w:tcPr>
          <w:p>
            <w:pPr>
              <w:spacing w:after="0" w:before="0"/>
            </w:pPr>
            <w:r>
              <w:t>بالإمالة وصلا ووقفا.</w:t>
            </w:r>
          </w:p>
        </w:tc>
        <w:tc>
          <w:tcPr>
            <w:tcW w:type="dxa" w:w="4320"/>
          </w:tcPr>
          <w:p>
            <w:pPr>
              <w:spacing w:after="0" w:before="0"/>
            </w:pPr>
            <w:r>
              <w:rPr>
                <w:color w:val="008000"/>
              </w:rPr>
              <w:t>يا موسى,أخرى,فألقاها,تسعى,الأولى,الكبرى,الكبرى اذهب,طغى,يوحى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حية,آية,عقدة,مرة,محبة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عمرو,,ورش عن نافع,,أبو عمرو,</w:t>
            </w:r>
          </w:p>
        </w:tc>
        <w:tc>
          <w:tcPr>
            <w:tcW w:type="dxa" w:w="7200"/>
          </w:tcPr>
          <w:p>
            <w:pPr>
              <w:spacing w:after="0" w:before="0"/>
            </w:pPr>
            <w:r>
              <w:t>بالتقليل وصلا ووقفا.</w:t>
            </w:r>
          </w:p>
        </w:tc>
        <w:tc>
          <w:tcPr>
            <w:tcW w:type="dxa" w:w="4320"/>
          </w:tcPr>
          <w:p>
            <w:pPr>
              <w:spacing w:after="0" w:before="0"/>
            </w:pPr>
            <w:r>
              <w:rPr>
                <w:color w:val="008000"/>
              </w:rPr>
              <w:t>يا موسى,أخرى,فألقاها,تسعى,الأولى,الكبرى,طغى,يوحى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عمرو,,السوسي عن أبي عمرو,,أبو عمرو, هشام عن ابن عامر, حمزة, الكسائي, خلف العاشر,,أبو عمرو, ابن عامر, حمزة, الكسائي, أبو جعفر,</w:t>
            </w:r>
          </w:p>
        </w:tc>
        <w:tc>
          <w:tcPr>
            <w:tcW w:type="dxa" w:w="7200"/>
          </w:tcPr>
          <w:p>
            <w:pPr>
              <w:spacing w:after="0" w:before="0"/>
            </w:pPr>
            <w:r>
              <w:t>بإدغام الراء في اللام بخلف عنه.</w:t>
            </w:r>
          </w:p>
        </w:tc>
        <w:tc>
          <w:tcPr>
            <w:tcW w:type="dxa" w:w="4320"/>
          </w:tcPr>
          <w:p>
            <w:pPr>
              <w:spacing w:after="0" w:before="0"/>
            </w:pPr>
            <w:r>
              <w:rPr>
                <w:color w:val="008000"/>
              </w:rPr>
              <w:t>ويسر لي,إذ تمشي,فلبثت</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عمرو,,رويس عن يعقوب,</w:t>
            </w:r>
          </w:p>
        </w:tc>
        <w:tc>
          <w:tcPr>
            <w:tcW w:type="dxa" w:w="7200"/>
          </w:tcPr>
          <w:p>
            <w:pPr>
              <w:spacing w:after="0" w:before="0"/>
            </w:pPr>
            <w:r>
              <w:t>بالإدغام الكبير.</w:t>
            </w:r>
          </w:p>
        </w:tc>
        <w:tc>
          <w:tcPr>
            <w:tcW w:type="dxa" w:w="4320"/>
          </w:tcPr>
          <w:p>
            <w:pPr>
              <w:spacing w:after="0" w:before="0"/>
            </w:pPr>
            <w:r>
              <w:rPr>
                <w:color w:val="008000"/>
              </w:rPr>
              <w:t>قال رب,نسبحك كثيرا,ونذكرك كثيرا,إنك كنت,ولتصنع على,أمك كي</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سؤلك,يأخذه</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كثيرا ونذكرك,من يكفله</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غير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حمزة,,حمزة,,خلف عن حمزة,,خلاد عن حمزة,</w:t>
            </w:r>
          </w:p>
        </w:tc>
        <w:tc>
          <w:tcPr>
            <w:tcW w:type="dxa" w:w="7200"/>
          </w:tcPr>
          <w:p>
            <w:pPr>
              <w:spacing w:after="0" w:before="0"/>
            </w:pPr>
            <w:r>
              <w:t>وقف عليها:, بخمسة أوجه: إبدالها ألفا وتسهيلها مع الروم, وإبدالها واوا خالصة مع الوقف عليها بالسكون المحض والإشمام والروم..</w:t>
            </w:r>
          </w:p>
        </w:tc>
        <w:tc>
          <w:tcPr>
            <w:tcW w:type="dxa" w:w="4320"/>
          </w:tcPr>
          <w:p>
            <w:pPr>
              <w:spacing w:after="0" w:before="0"/>
            </w:pPr>
            <w:r>
              <w:rPr>
                <w:color w:val="008000"/>
              </w:rPr>
              <w:t>أتوكأ,وأهش,مآرب,فألقاها,فإذا,الأولى,بيضاء,سوء,سوء آية,آية أخرى,من آياتنا,اذهب إلى,من أهلي,وأشركه,كثيرا إنك,قد أوتيت,سؤلك,مرة أخرى,إذ أوحينا,يأخذه,وألقيت,هل أدلكم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عليها:, بخمسة أوجه: إبدالها ألفا وتسهيلها مع الروم, وإبدالها واوا خالصة مع الوقف عليها بالسكون المحض والإشمام والروم..</w:t>
            </w:r>
          </w:p>
        </w:tc>
        <w:tc>
          <w:tcPr>
            <w:tcW w:type="dxa" w:w="4320"/>
          </w:tcPr>
          <w:p>
            <w:pPr>
              <w:spacing w:after="0" w:before="0"/>
            </w:pPr>
            <w:r>
              <w:rPr>
                <w:color w:val="008000"/>
              </w:rPr>
              <w:t>أتوكأ,بيضاء,سوء</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عمرو, أبو جعفر,,ابن كثير, أبو عمرو,</w:t>
            </w:r>
          </w:p>
        </w:tc>
        <w:tc>
          <w:tcPr>
            <w:tcW w:type="dxa" w:w="7200"/>
          </w:tcPr>
          <w:p>
            <w:pPr>
              <w:spacing w:after="0" w:before="0"/>
            </w:pPr>
            <w:r>
              <w:t>بفتح ياء الإضافة.</w:t>
            </w:r>
          </w:p>
        </w:tc>
        <w:tc>
          <w:tcPr>
            <w:tcW w:type="dxa" w:w="4320"/>
          </w:tcPr>
          <w:p>
            <w:pPr>
              <w:spacing w:after="0" w:before="0"/>
            </w:pPr>
            <w:r>
              <w:rPr>
                <w:color w:val="008000"/>
              </w:rPr>
              <w:t>لي أمري,أخي اشدد,عيني إذ</w:t>
            </w:r>
          </w:p>
        </w:tc>
        <w:tc>
          <w:tcPr>
            <w:tcW w:type="dxa" w:w="2160"/>
          </w:tcPr>
          <w:p>
            <w:pPr>
              <w:spacing w:after="0" w:before="0"/>
            </w:pPr>
          </w:p>
        </w:tc>
      </w:tr>
    </w:tbl>
    <w:p/>
    <w:p>
      <w:pPr>
        <w:pStyle w:val="Heading2"/>
      </w:pPr>
      <w:r>
        <w:t>إسكان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ابن كثير, أبو عمرو, ابن عامر, شعبة عن عاصم, حمزة, الكسائي, أبو جعفر, يعقوب, خلف العاشر,</w:t>
            </w:r>
          </w:p>
        </w:tc>
        <w:tc>
          <w:tcPr>
            <w:tcW w:type="dxa" w:w="7200"/>
          </w:tcPr>
          <w:p>
            <w:pPr>
              <w:spacing w:after="0" w:before="0"/>
            </w:pPr>
            <w:r>
              <w:t>بإسكان ياء الإضافة.</w:t>
            </w:r>
          </w:p>
        </w:tc>
        <w:tc>
          <w:tcPr>
            <w:tcW w:type="dxa" w:w="4320"/>
          </w:tcPr>
          <w:p>
            <w:pPr>
              <w:spacing w:after="0" w:before="0"/>
            </w:pPr>
            <w:r>
              <w:rPr>
                <w:color w:val="008000"/>
              </w:rPr>
              <w:t>ولي فيها</w:t>
            </w:r>
          </w:p>
        </w:tc>
        <w:tc>
          <w:tcPr>
            <w:tcW w:type="dxa" w:w="2160"/>
          </w:tcPr>
          <w:p>
            <w:pPr>
              <w:spacing w:after="0" w:before="0"/>
            </w:pPr>
          </w:p>
        </w:tc>
      </w:tr>
    </w:tbl>
    <w:p/>
    <w:p>
      <w:r>
        <w:br w:type="page"/>
      </w:r>
    </w:p>
    <w:p>
      <w:pPr>
        <w:pStyle w:val="Heading1"/>
        <w:jc w:val="center"/>
      </w:pPr>
      <w:r>
        <w:t>صفحة: 262</w:t>
      </w:r>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فأتياه فقولا,أريناه آياتنا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بآياتي,بآية,أوحي,الأولى,لآيات,آياتنا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الكسائي, خلف العاشر,,حمزة,,خلف عن حمزة,,خلاد عن حمزة,,الكسائي, خلف العاشر,,أبو عمرو, حمزة, 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طغى,يخشى,يطغى,وأرى,الهدى,وتولى,يا موسى,أعطى,هدى,الأولى,ينسى,شتى,النهى,أخرى,وأبى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مع قصر مد البدل، وإمالة هاء التأنيث وقفا.</w:t>
            </w:r>
          </w:p>
        </w:tc>
        <w:tc>
          <w:tcPr>
            <w:tcW w:type="dxa" w:w="4320"/>
          </w:tcPr>
          <w:p>
            <w:pPr>
              <w:spacing w:after="0" w:before="0"/>
            </w:pPr>
            <w:r>
              <w:rPr>
                <w:color w:val="008000"/>
              </w:rPr>
              <w:t>بآية,تارة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عمرو,,ورش عن نافع,,أبو عمرو,</w:t>
            </w:r>
          </w:p>
        </w:tc>
        <w:tc>
          <w:tcPr>
            <w:tcW w:type="dxa" w:w="7200"/>
          </w:tcPr>
          <w:p>
            <w:pPr>
              <w:spacing w:after="0" w:before="0"/>
            </w:pPr>
            <w:r>
              <w:t>بالتقليل وصلا ووقفا.</w:t>
            </w:r>
          </w:p>
        </w:tc>
        <w:tc>
          <w:tcPr>
            <w:tcW w:type="dxa" w:w="4320"/>
          </w:tcPr>
          <w:p>
            <w:pPr>
              <w:spacing w:after="0" w:before="0"/>
            </w:pPr>
            <w:r>
              <w:rPr>
                <w:color w:val="008000"/>
              </w:rPr>
              <w:t>طغى,يخشى,يطغى,وأرى,الهدى,وتولى,يا موسى,أعطى,هدى,الأولى,ينسى,شتى,النهى,أخرى,وأبى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أدغم الدال في الجيم.</w:t>
            </w:r>
          </w:p>
        </w:tc>
        <w:tc>
          <w:tcPr>
            <w:tcW w:type="dxa" w:w="4320"/>
          </w:tcPr>
          <w:p>
            <w:pPr>
              <w:spacing w:after="0" w:before="0"/>
            </w:pPr>
            <w:r>
              <w:rPr>
                <w:color w:val="008000"/>
              </w:rPr>
              <w:t>قد جئناك</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قال لا,قال ربنا,جعل لكم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جئت,فأتياه,جئناك,أجئتنا,فلنأتينك</w:t>
            </w:r>
          </w:p>
        </w:tc>
        <w:tc>
          <w:tcPr>
            <w:tcW w:type="dxa" w:w="2160"/>
          </w:tcPr>
          <w:p>
            <w:pPr>
              <w:spacing w:after="0" w:before="0"/>
            </w:pPr>
          </w:p>
        </w:tc>
      </w:tr>
    </w:tbl>
    <w:p/>
    <w:p>
      <w:pPr>
        <w:pStyle w:val="Heading2"/>
      </w:pPr>
      <w:r>
        <w:t>التسهيل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بتسهيل الهمزة، مع المد والقصر في الحالين.</w:t>
            </w:r>
          </w:p>
        </w:tc>
        <w:tc>
          <w:tcPr>
            <w:tcW w:type="dxa" w:w="4320"/>
          </w:tcPr>
          <w:p>
            <w:pPr>
              <w:spacing w:after="0" w:before="0"/>
            </w:pPr>
            <w:r>
              <w:rPr>
                <w:color w:val="008000"/>
              </w:rPr>
              <w:t>إسرائيل</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قدر يا موسى,أن يفرط,أن يطغى,مهدا وسلك,سبلا وأنزل</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شيء خلقه</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بالإبدال.</w:t>
            </w:r>
          </w:p>
        </w:tc>
        <w:tc>
          <w:tcPr>
            <w:tcW w:type="dxa" w:w="4320"/>
          </w:tcPr>
          <w:p>
            <w:pPr>
              <w:spacing w:after="0" w:before="0"/>
            </w:pPr>
            <w:r>
              <w:rPr>
                <w:color w:val="008000"/>
              </w:rPr>
              <w:t>جئت,اذهب أنت,وأخوك,بآياتي,أو أن,وأرى,فأتياه,فأرسل,إسرائيل,جئناك,بآية,قد أوحي,شيء,الأولى,الأرض,وأنزل,السماء,ماء,فأخرجنا,وارعوا أنعامكم,لآيات,لأولي,تارة أخرى,ولقد أريناه,وأبى,أجئتنا,من أرضنا,فلنأتينك</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شيء,السماء</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w:t>
            </w:r>
          </w:p>
        </w:tc>
        <w:tc>
          <w:tcPr>
            <w:tcW w:type="dxa" w:w="7200"/>
          </w:tcPr>
          <w:p>
            <w:pPr>
              <w:spacing w:after="0" w:before="0"/>
            </w:pPr>
            <w:r>
              <w:t>بفتح ياء الإضافة.</w:t>
            </w:r>
          </w:p>
        </w:tc>
        <w:tc>
          <w:tcPr>
            <w:tcW w:type="dxa" w:w="4320"/>
          </w:tcPr>
          <w:p>
            <w:pPr>
              <w:spacing w:after="0" w:before="0"/>
            </w:pPr>
            <w:r>
              <w:rPr>
                <w:color w:val="008000"/>
              </w:rPr>
              <w:t>لنفسي اذهب,ذكري اذهبا</w:t>
            </w:r>
          </w:p>
        </w:tc>
        <w:tc>
          <w:tcPr>
            <w:tcW w:type="dxa" w:w="2160"/>
          </w:tcPr>
          <w:p>
            <w:pPr>
              <w:spacing w:after="0" w:before="0"/>
            </w:pPr>
          </w:p>
        </w:tc>
      </w:tr>
    </w:tbl>
    <w:p/>
    <w:p>
      <w:r>
        <w:br w:type="page"/>
      </w:r>
    </w:p>
    <w:p>
      <w:pPr>
        <w:pStyle w:val="Heading1"/>
        <w:jc w:val="center"/>
      </w:pPr>
      <w:r>
        <w:t>صفحة: 263</w:t>
      </w:r>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إليه من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لساحران,الساحر,لكبيركم,السحر,نؤثرك</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آمنا,آمنتم,أن آذن,آذن</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شعبة عن عاصم, حمزة, خلف العاشر,,الكسائي,,حمزة, الكسائي, خلف العاشر,,حمزة,,أبو عمرو, حمزة, الكسائي, خلف العاشر,,خلف عن حمزة,,خلاد عن حمزة,,الكسائي, خلف العاشر,,ابن ذكوان عن ابن عامر, خلف العاشر,</w:t>
            </w:r>
          </w:p>
        </w:tc>
        <w:tc>
          <w:tcPr>
            <w:tcW w:type="dxa" w:w="7200"/>
          </w:tcPr>
          <w:p>
            <w:pPr>
              <w:spacing w:after="0" w:before="0"/>
            </w:pPr>
            <w:r>
              <w:t>بضم السين، مع الإمالة وقفا.</w:t>
            </w:r>
          </w:p>
        </w:tc>
        <w:tc>
          <w:tcPr>
            <w:tcW w:type="dxa" w:w="4320"/>
          </w:tcPr>
          <w:p>
            <w:pPr>
              <w:spacing w:after="0" w:before="0"/>
            </w:pPr>
            <w:r>
              <w:rPr>
                <w:color w:val="008000"/>
              </w:rPr>
              <w:t>سوى,ضحى,فتولى,أتى,موسى,خاب,افترى,النجوى,المثلى,استعلى,يا موسى,ألقى,تسعى,الأعلى,وموسى,وأبقى,جاءنا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الزينة,خيفة,السحرة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عمرو,,ورش عن نافع,,أبو عمرو,</w:t>
            </w:r>
          </w:p>
        </w:tc>
        <w:tc>
          <w:tcPr>
            <w:tcW w:type="dxa" w:w="7200"/>
          </w:tcPr>
          <w:p>
            <w:pPr>
              <w:spacing w:after="0" w:before="0"/>
            </w:pPr>
            <w:r>
              <w:t>بكسر السين مع التقليل وقفا.</w:t>
            </w:r>
          </w:p>
        </w:tc>
        <w:tc>
          <w:tcPr>
            <w:tcW w:type="dxa" w:w="4320"/>
          </w:tcPr>
          <w:p>
            <w:pPr>
              <w:spacing w:after="0" w:before="0"/>
            </w:pPr>
            <w:r>
              <w:rPr>
                <w:color w:val="008000"/>
              </w:rPr>
              <w:t>سوى,ضحى,فتولى,أتى,موسى,افترى,النجوى,المثلى,استعلى,يا موسى,ألقى,تسعى,الأعلى,وموسى,وأبقى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عمرو,,أبو عمرو, يعقوب,</w:t>
            </w:r>
          </w:p>
        </w:tc>
        <w:tc>
          <w:tcPr>
            <w:tcW w:type="dxa" w:w="7200"/>
          </w:tcPr>
          <w:p>
            <w:pPr>
              <w:spacing w:after="0" w:before="0"/>
            </w:pPr>
            <w:r>
              <w:t>بالإدغام الكبير.</w:t>
            </w:r>
          </w:p>
        </w:tc>
        <w:tc>
          <w:tcPr>
            <w:tcW w:type="dxa" w:w="4320"/>
          </w:tcPr>
          <w:p>
            <w:pPr>
              <w:spacing w:after="0" w:before="0"/>
            </w:pPr>
            <w:r>
              <w:rPr>
                <w:color w:val="008000"/>
              </w:rPr>
              <w:t>قال لهم,اليوم من,كيد ساحر,السحرة سجدا,آذن لكم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جعفر,,ورش عن نافع,,السوسي عن أبي عمرو, أبو جعفر,</w:t>
            </w:r>
          </w:p>
        </w:tc>
        <w:tc>
          <w:tcPr>
            <w:tcW w:type="dxa" w:w="7200"/>
          </w:tcPr>
          <w:p>
            <w:pPr>
              <w:spacing w:after="0" w:before="0"/>
            </w:pPr>
            <w:r>
              <w:t>بإبدال الهمزة ألفا وصلا ووقفا.</w:t>
            </w:r>
          </w:p>
        </w:tc>
        <w:tc>
          <w:tcPr>
            <w:tcW w:type="dxa" w:w="4320"/>
          </w:tcPr>
          <w:p>
            <w:pPr>
              <w:spacing w:after="0" w:before="0"/>
            </w:pPr>
            <w:r>
              <w:rPr>
                <w:color w:val="008000"/>
              </w:rPr>
              <w:t>ثم ائتوا,نؤثرك</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نافع,,شعبة عن عاصم, الكسائي, روح عن يعقوب, خلف العاشر,,حمزة,,قالون عن نافع, البزي عن ابن كثير, أبو عمرو, ابن عامر, أبو جعفر,</w:t>
            </w:r>
          </w:p>
        </w:tc>
        <w:tc>
          <w:tcPr>
            <w:tcW w:type="dxa" w:w="7200"/>
          </w:tcPr>
          <w:p>
            <w:pPr>
              <w:spacing w:after="0" w:before="0"/>
            </w:pPr>
            <w:r>
              <w:t>بهمزتين محققة، فمسهلة، مع إبدال الثالثة، مع ثلاثة البدل.</w:t>
            </w:r>
          </w:p>
        </w:tc>
        <w:tc>
          <w:tcPr>
            <w:tcW w:type="dxa" w:w="4320"/>
          </w:tcPr>
          <w:p>
            <w:pPr>
              <w:spacing w:after="0" w:before="0"/>
            </w:pPr>
            <w:r>
              <w:rPr>
                <w:color w:val="008000"/>
              </w:rPr>
              <w:t>آمنتم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وأن يحشر,بعذاب وقد,أن يخرجاكم,صفا وقد,ساحر ولا,خلاف ولأصلبنكم,عذابا وأبقى</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خلاف</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بتسهيل وتحقيق الهمزة.</w:t>
            </w:r>
          </w:p>
        </w:tc>
        <w:tc>
          <w:tcPr>
            <w:tcW w:type="dxa" w:w="4320"/>
          </w:tcPr>
          <w:p>
            <w:pPr>
              <w:spacing w:after="0" w:before="0"/>
            </w:pPr>
            <w:r>
              <w:rPr>
                <w:color w:val="008000"/>
              </w:rPr>
              <w:t>وأن,وأسروا,من أرضكم,فأجمعوا,ثم ائتوا,وقد أفلح,وإما,من ألقى,بل ألقوا,فإذا,فأوجس,تخف إنك,الأعلى,وألق,فألقي,آمنتم,أن آذن,فلأقطعن,وأرجلكم,ولأصلبنكم,وأبقى,نؤثرك,جاءنا</w:t>
            </w:r>
          </w:p>
        </w:tc>
        <w:tc>
          <w:tcPr>
            <w:tcW w:type="dxa" w:w="2160"/>
          </w:tcPr>
          <w:p>
            <w:pPr>
              <w:spacing w:after="0" w:before="0"/>
            </w:pPr>
          </w:p>
        </w:tc>
      </w:tr>
    </w:tbl>
    <w:p/>
    <w:p>
      <w:r>
        <w:br w:type="page"/>
      </w:r>
    </w:p>
    <w:p>
      <w:pPr>
        <w:pStyle w:val="Heading1"/>
        <w:jc w:val="center"/>
      </w:pPr>
      <w:r>
        <w:t>صفحة: 264</w:t>
      </w:r>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من,فيه فيحل,عليه غضبي</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ليغفر,خير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آمنا,وآمن</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العاشر,,الكسائي,,حمزة,,الكسائي,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الدنيا,خطايانا,وأبقى,يحيى,العلى,تزكى,موسى,تخشى,هدى,والسلوى,هوى,اهتدى,يا موسى,لترضى</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عمرو,,ورش عن نافع,,أبو عمرو,</w:t>
            </w:r>
          </w:p>
        </w:tc>
        <w:tc>
          <w:tcPr>
            <w:tcW w:type="dxa" w:w="7200"/>
          </w:tcPr>
          <w:p>
            <w:pPr>
              <w:spacing w:after="0" w:before="0"/>
            </w:pPr>
            <w:r>
              <w:t>بالتقليل وصلا ووقفا.</w:t>
            </w:r>
          </w:p>
        </w:tc>
        <w:tc>
          <w:tcPr>
            <w:tcW w:type="dxa" w:w="4320"/>
          </w:tcPr>
          <w:p>
            <w:pPr>
              <w:spacing w:after="0" w:before="0"/>
            </w:pPr>
            <w:r>
              <w:rPr>
                <w:color w:val="008000"/>
              </w:rPr>
              <w:t>الدنيا,خطايانا,وأبقى,يحيى,العلى,تزكى,موسى,تخشى,هدى,والسلوى,هوى,اهتدى,يا موسى,لترضى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ليغفر لنا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يأت,يأته,مؤمنا</w:t>
            </w:r>
          </w:p>
        </w:tc>
        <w:tc>
          <w:tcPr>
            <w:tcW w:type="dxa" w:w="2160"/>
          </w:tcPr>
          <w:p>
            <w:pPr>
              <w:spacing w:after="0" w:before="0"/>
            </w:pPr>
          </w:p>
        </w:tc>
      </w:tr>
    </w:tbl>
    <w:p/>
    <w:p>
      <w:pPr>
        <w:pStyle w:val="Heading2"/>
      </w:pPr>
      <w:r>
        <w:t>التسهيل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بتسهيل الهمزة، مع المد والقصر في الحالين.</w:t>
            </w:r>
          </w:p>
        </w:tc>
        <w:tc>
          <w:tcPr>
            <w:tcW w:type="dxa" w:w="4320"/>
          </w:tcPr>
          <w:p>
            <w:pPr>
              <w:spacing w:after="0" w:before="0"/>
            </w:pPr>
            <w:r>
              <w:rPr>
                <w:color w:val="008000"/>
              </w:rPr>
              <w:t>إسرائيل</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خير وأبقى,من يأت,ومن يأته,دركا ولا,ومن يحلل</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قاض إنما,وأبقى,يأت,فإن,يأته,مؤمنا,فأولئك,الأنهار,جزاء,ولقد أوحينا,أن أسر,فأتبعهم,وأضل,إسرائيل,قد أنجيناكم,الأيمن,وإني,وآمن,أولاء,فإنا,وأضلهم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جزاء,أولاء</w:t>
            </w:r>
          </w:p>
        </w:tc>
        <w:tc>
          <w:tcPr>
            <w:tcW w:type="dxa" w:w="2160"/>
          </w:tcPr>
          <w:p>
            <w:pPr>
              <w:spacing w:after="0" w:before="0"/>
            </w:pPr>
          </w:p>
        </w:tc>
      </w:tr>
    </w:tbl>
    <w:p/>
    <w:p>
      <w:r>
        <w:br w:type="page"/>
      </w:r>
    </w:p>
    <w:p>
      <w:pPr>
        <w:pStyle w:val="Heading1"/>
        <w:jc w:val="center"/>
      </w:pPr>
      <w:r>
        <w:t>صفحة: 265</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إليهم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عاكفين</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 بخلف.</w:t>
            </w:r>
          </w:p>
        </w:tc>
        <w:tc>
          <w:tcPr>
            <w:tcW w:type="dxa" w:w="4320"/>
          </w:tcPr>
          <w:p>
            <w:pPr>
              <w:spacing w:after="0" w:before="0"/>
            </w:pPr>
            <w:r>
              <w:rPr>
                <w:color w:val="008000"/>
              </w:rPr>
              <w:t>أفطال</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موسى,ألقى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زينة,قبضة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عمرو,,ورش عن نافع, أبو عمرو,</w:t>
            </w:r>
          </w:p>
        </w:tc>
        <w:tc>
          <w:tcPr>
            <w:tcW w:type="dxa" w:w="7200"/>
          </w:tcPr>
          <w:p>
            <w:pPr>
              <w:spacing w:after="0" w:before="0"/>
            </w:pPr>
            <w:r>
              <w:t>بالتقليل بخلف.</w:t>
            </w:r>
          </w:p>
        </w:tc>
        <w:tc>
          <w:tcPr>
            <w:tcW w:type="dxa" w:w="4320"/>
          </w:tcPr>
          <w:p>
            <w:pPr>
              <w:spacing w:after="0" w:before="0"/>
            </w:pPr>
            <w:r>
              <w:rPr>
                <w:color w:val="008000"/>
              </w:rPr>
              <w:t>موسى,ألقى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العاشر,,أبو عمرو, خلاد عن حمزة, الكسائي,</w:t>
            </w:r>
          </w:p>
        </w:tc>
        <w:tc>
          <w:tcPr>
            <w:tcW w:type="dxa" w:w="7200"/>
          </w:tcPr>
          <w:p>
            <w:pPr>
              <w:spacing w:after="0" w:before="0"/>
            </w:pPr>
            <w:r>
              <w:t>بإدغام الذال في التاء.</w:t>
            </w:r>
          </w:p>
        </w:tc>
        <w:tc>
          <w:tcPr>
            <w:tcW w:type="dxa" w:w="4320"/>
          </w:tcPr>
          <w:p>
            <w:pPr>
              <w:spacing w:after="0" w:before="0"/>
            </w:pPr>
            <w:r>
              <w:rPr>
                <w:color w:val="008000"/>
              </w:rPr>
              <w:t>فنبذتها,فاذهب فإن</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قال لهم,تقول لا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تأخذ,برأسي</w:t>
            </w:r>
          </w:p>
        </w:tc>
        <w:tc>
          <w:tcPr>
            <w:tcW w:type="dxa" w:w="2160"/>
          </w:tcPr>
          <w:p>
            <w:pPr>
              <w:spacing w:after="0" w:before="0"/>
            </w:pPr>
          </w:p>
        </w:tc>
      </w:tr>
    </w:tbl>
    <w:p/>
    <w:p>
      <w:pPr>
        <w:pStyle w:val="Heading2"/>
      </w:pPr>
      <w:r>
        <w:t>التسهيل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بتسهيل الهمزة، مع المد والقصر في الحالين.</w:t>
            </w:r>
          </w:p>
        </w:tc>
        <w:tc>
          <w:tcPr>
            <w:tcW w:type="dxa" w:w="4320"/>
          </w:tcPr>
          <w:p>
            <w:pPr>
              <w:spacing w:after="0" w:before="0"/>
            </w:pPr>
            <w:r>
              <w:rPr>
                <w:color w:val="008000"/>
              </w:rPr>
              <w:t>إسرائيل</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 يحل,قولا ولا,ضرا ولا,نفعا ولقد</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حسنا أفطال,أم أردتم,فأخلفتم,فأخرج,وإله,وإن,وأطيعوا,رأيتهم,يبنؤم,تأخذ,برأسي,إسرائيل,من أثر,فإن,وانظر إلى</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تتبعن,تتبعن أفعصيت</w:t>
            </w:r>
          </w:p>
        </w:tc>
        <w:tc>
          <w:tcPr>
            <w:tcW w:type="dxa" w:w="2160"/>
          </w:tcPr>
          <w:p>
            <w:pPr>
              <w:spacing w:after="0" w:before="0"/>
            </w:pP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عمرو,</w:t>
            </w:r>
          </w:p>
        </w:tc>
        <w:tc>
          <w:tcPr>
            <w:tcW w:type="dxa" w:w="7200"/>
          </w:tcPr>
          <w:p>
            <w:pPr>
              <w:spacing w:after="0" w:before="0"/>
            </w:pPr>
            <w:r>
              <w:t>بإثبات الياء الزائدة وصلا وحذفها وقفا.</w:t>
            </w:r>
          </w:p>
        </w:tc>
        <w:tc>
          <w:tcPr>
            <w:tcW w:type="dxa" w:w="4320"/>
          </w:tcPr>
          <w:p>
            <w:pPr>
              <w:spacing w:after="0" w:before="0"/>
            </w:pPr>
            <w:r>
              <w:rPr>
                <w:color w:val="008000"/>
              </w:rPr>
              <w:t>تتبعن أفعصيت</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عمرو, أبو جعفر,</w:t>
            </w:r>
          </w:p>
        </w:tc>
        <w:tc>
          <w:tcPr>
            <w:tcW w:type="dxa" w:w="7200"/>
          </w:tcPr>
          <w:p>
            <w:pPr>
              <w:spacing w:after="0" w:before="0"/>
            </w:pPr>
            <w:r>
              <w:t>بفتح ياء الإضافة.</w:t>
            </w:r>
          </w:p>
        </w:tc>
        <w:tc>
          <w:tcPr>
            <w:tcW w:type="dxa" w:w="4320"/>
          </w:tcPr>
          <w:p>
            <w:pPr>
              <w:spacing w:after="0" w:before="0"/>
            </w:pPr>
            <w:r>
              <w:rPr>
                <w:color w:val="008000"/>
              </w:rPr>
              <w:t>برأسي إني</w:t>
            </w:r>
          </w:p>
        </w:tc>
        <w:tc>
          <w:tcPr>
            <w:tcW w:type="dxa" w:w="2160"/>
          </w:tcPr>
          <w:p>
            <w:pPr>
              <w:spacing w:after="0" w:before="0"/>
            </w:pPr>
          </w:p>
        </w:tc>
      </w:tr>
    </w:tbl>
    <w:p/>
    <w:p>
      <w:r>
        <w:br w:type="page"/>
      </w:r>
    </w:p>
    <w:p>
      <w:pPr>
        <w:pStyle w:val="Heading1"/>
        <w:jc w:val="center"/>
      </w:pPr>
      <w:r>
        <w:t>صفحة: 266</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وصلا ووقفا.</w:t>
            </w:r>
          </w:p>
        </w:tc>
        <w:tc>
          <w:tcPr>
            <w:tcW w:type="dxa" w:w="4320"/>
          </w:tcPr>
          <w:p>
            <w:pPr>
              <w:spacing w:after="0" w:before="0"/>
            </w:pPr>
            <w:r>
              <w:rPr>
                <w:color w:val="008000"/>
              </w:rPr>
              <w:t>أيديهم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عاكفا,عنه فإنه,فيه وساء,أنزلناه قرآنا,فيه من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بخلف.</w:t>
            </w:r>
          </w:p>
        </w:tc>
        <w:tc>
          <w:tcPr>
            <w:tcW w:type="dxa" w:w="4320"/>
          </w:tcPr>
          <w:p>
            <w:pPr>
              <w:spacing w:after="0" w:before="0"/>
            </w:pPr>
            <w:r>
              <w:rPr>
                <w:color w:val="008000"/>
              </w:rPr>
              <w:t>ذكرا,وزرا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وقد آتيناك,آتيناك</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العاشر,,حمزة,,حمزة, الكسائي, خلف العاشر,</w:t>
            </w:r>
          </w:p>
        </w:tc>
        <w:tc>
          <w:tcPr>
            <w:tcW w:type="dxa" w:w="7200"/>
          </w:tcPr>
          <w:p>
            <w:pPr>
              <w:spacing w:after="0" w:before="0"/>
            </w:pPr>
            <w:r>
              <w:t>بالإمالة .</w:t>
            </w:r>
          </w:p>
        </w:tc>
        <w:tc>
          <w:tcPr>
            <w:tcW w:type="dxa" w:w="4320"/>
          </w:tcPr>
          <w:p>
            <w:pPr>
              <w:spacing w:after="0" w:before="0"/>
            </w:pPr>
            <w:r>
              <w:rPr>
                <w:color w:val="008000"/>
              </w:rPr>
              <w:t>ترى,خاب,فتعالى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القيامة,طريقة,الشفاعة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ترى,فتعالى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العاشر,,أبو عمرو, ابن عامر, حمزة, الكسائي, أبو جعفر,</w:t>
            </w:r>
          </w:p>
        </w:tc>
        <w:tc>
          <w:tcPr>
            <w:tcW w:type="dxa" w:w="7200"/>
          </w:tcPr>
          <w:p>
            <w:pPr>
              <w:spacing w:after="0" w:before="0"/>
            </w:pPr>
            <w:r>
              <w:t>أدغم الدال في السين.</w:t>
            </w:r>
          </w:p>
        </w:tc>
        <w:tc>
          <w:tcPr>
            <w:tcW w:type="dxa" w:w="4320"/>
          </w:tcPr>
          <w:p>
            <w:pPr>
              <w:spacing w:after="0" w:before="0"/>
            </w:pPr>
            <w:r>
              <w:rPr>
                <w:color w:val="008000"/>
              </w:rPr>
              <w:t>قد سبق,لبثتم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هو وسع,أعلم بما,أذن له,يعلم ما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مؤمن</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قرآنا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حملا يوم,زرقا يتخافتون,يوما ويسألونك,عوجا ولا,أمتا يومئذ,يومئذ يتبعون,همسا يومئذ,قولا يعلم,علما وعنت,ظلما ومن,ومن يعمل,ظلما ولا,هضما وكذلك,عربيا وصرفنا</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وزرا خالدين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حمزة,,هشام عن ابن عامر, حمزة,,حمزة,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نسفا إنما,شيء,من أنباء,أنباء,وقد آتيناك,من أعرض,فإنه,وساء,يومئذ,طريقة إن,ويسألونك,الأصوات,من أذن,مؤمن,قرآنا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شيء,أنباء,وساء</w:t>
            </w:r>
          </w:p>
        </w:tc>
        <w:tc>
          <w:tcPr>
            <w:tcW w:type="dxa" w:w="2160"/>
          </w:tcPr>
          <w:p>
            <w:pPr>
              <w:spacing w:after="0" w:before="0"/>
            </w:pPr>
          </w:p>
        </w:tc>
      </w:tr>
    </w:tbl>
    <w:p/>
    <w:p>
      <w:r>
        <w:br w:type="page"/>
      </w:r>
    </w:p>
    <w:p>
      <w:pPr>
        <w:pStyle w:val="Heading1"/>
        <w:jc w:val="center"/>
      </w:pPr>
      <w:r>
        <w:t>صفحة: 267</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البزي عن ابن كثير,,يعقوب,</w:t>
            </w:r>
          </w:p>
        </w:tc>
        <w:tc>
          <w:tcPr>
            <w:tcW w:type="dxa" w:w="7200"/>
          </w:tcPr>
          <w:p>
            <w:pPr>
              <w:spacing w:after="0" w:before="0"/>
            </w:pPr>
            <w:r>
              <w:t>وقف بهاء السكت بخلف.</w:t>
            </w:r>
          </w:p>
        </w:tc>
        <w:tc>
          <w:tcPr>
            <w:tcW w:type="dxa" w:w="4320"/>
          </w:tcPr>
          <w:p>
            <w:pPr>
              <w:spacing w:after="0" w:before="0"/>
            </w:pPr>
            <w:r>
              <w:rPr>
                <w:color w:val="008000"/>
              </w:rPr>
              <w:t>لم</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عليهما</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اجتباه ربه,عليه وهدى</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بصيرا,الآخرة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آدم,لآدم,يا آدم,سوآتهما,آياتنا,بآيات,الآخرة</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مدي البدل واللين، وله ثلاثة البدل مع قصر اللين.</w:t>
            </w:r>
          </w:p>
        </w:tc>
        <w:tc>
          <w:tcPr>
            <w:tcW w:type="dxa" w:w="4320"/>
          </w:tcPr>
          <w:p>
            <w:pPr>
              <w:spacing w:after="0" w:before="0"/>
            </w:pPr>
            <w:r>
              <w:rPr>
                <w:color w:val="008000"/>
              </w:rPr>
              <w:t>سوآتهما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حمزة, الكسائي, خلف العاشر,,الدوري عن الكسائي,,حمزة,,الكسائي, خلف العاشر,</w:t>
            </w:r>
          </w:p>
        </w:tc>
        <w:tc>
          <w:tcPr>
            <w:tcW w:type="dxa" w:w="7200"/>
          </w:tcPr>
          <w:p>
            <w:pPr>
              <w:spacing w:after="0" w:before="0"/>
            </w:pPr>
            <w:r>
              <w:t>(يـُقـْضَى) بالياء المضمومة، وضاد مفتوحة وبعدها ألف، مع الإمالة.</w:t>
            </w:r>
          </w:p>
        </w:tc>
        <w:tc>
          <w:tcPr>
            <w:tcW w:type="dxa" w:w="4320"/>
          </w:tcPr>
          <w:p>
            <w:pPr>
              <w:spacing w:after="0" w:before="0"/>
            </w:pPr>
            <w:r>
              <w:rPr>
                <w:color w:val="008000"/>
              </w:rPr>
              <w:t>يقضى,أبى,فتشقى,تعرى,تضحى,يبلى,وعصى,فغوى,اجتباه,وهدى,هدى,هداي,يشقى,أعمى,تنسى,وأبقى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في الحالين، مع إمالة هاء التأنيث وقفا.</w:t>
            </w:r>
          </w:p>
        </w:tc>
        <w:tc>
          <w:tcPr>
            <w:tcW w:type="dxa" w:w="4320"/>
          </w:tcPr>
          <w:p>
            <w:pPr>
              <w:spacing w:after="0" w:before="0"/>
            </w:pPr>
            <w:r>
              <w:rPr>
                <w:color w:val="008000"/>
              </w:rPr>
              <w:t>للملائكة,الجنة,شجرة,معيشة,القيامة,الآخرة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نافع,,ورش عن نافع, أبو عمرو,</w:t>
            </w:r>
          </w:p>
        </w:tc>
        <w:tc>
          <w:tcPr>
            <w:tcW w:type="dxa" w:w="7200"/>
          </w:tcPr>
          <w:p>
            <w:pPr>
              <w:spacing w:after="0" w:before="0"/>
            </w:pPr>
            <w:r>
              <w:t>(يـُقـْضَى) بالياء المضمومة، وضاد مفتوحة وبعدها ألف، مع التقليل بخلف.</w:t>
            </w:r>
          </w:p>
        </w:tc>
        <w:tc>
          <w:tcPr>
            <w:tcW w:type="dxa" w:w="4320"/>
          </w:tcPr>
          <w:p>
            <w:pPr>
              <w:spacing w:after="0" w:before="0"/>
            </w:pPr>
            <w:r>
              <w:rPr>
                <w:color w:val="008000"/>
              </w:rPr>
              <w:t>يقضى,أبى,فتشقى,تعرى,تضحى,يبلى,وعصى,فغوى,اجتباه,وهدى,هدى,هداي,يشقى,أعمى,تنسى,وأبقى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آدم من,قال رب</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يأتينكم,يؤمن</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بالقرآن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 يقضى,علما ولقد,عزما وإذ,من ورق,ضنكا ونحشره</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وقف بالنقل.</w:t>
            </w:r>
          </w:p>
        </w:tc>
        <w:tc>
          <w:tcPr>
            <w:tcW w:type="dxa" w:w="4320"/>
          </w:tcPr>
          <w:p>
            <w:pPr>
              <w:spacing w:after="0" w:before="0"/>
            </w:pPr>
            <w:r>
              <w:rPr>
                <w:color w:val="008000"/>
              </w:rPr>
              <w:t>بالقرآن,وإذ,للملائكة,لآدم,يا آدم,وأنك,تظمأ,هل أدلك,فأكلا,سوآتهما,فإما,يأتينكم,ومن أعرض,فإن,من أسرف,يؤمن,بآيات,الآخرة,وأبقى,كم أهلكنا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عليها:, بخمسة أوجه: إبدالها ألفا وتسهيلها مع الروم, وإبدالها واوا خالصة مع الوقف عليها بالسكون المحض والإشمام والروم..</w:t>
            </w:r>
          </w:p>
        </w:tc>
        <w:tc>
          <w:tcPr>
            <w:tcW w:type="dxa" w:w="4320"/>
          </w:tcPr>
          <w:p>
            <w:pPr>
              <w:spacing w:after="0" w:before="0"/>
            </w:pPr>
            <w:r>
              <w:rPr>
                <w:color w:val="008000"/>
              </w:rPr>
              <w:t>تظمأ</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جعفر,</w:t>
            </w:r>
          </w:p>
        </w:tc>
        <w:tc>
          <w:tcPr>
            <w:tcW w:type="dxa" w:w="7200"/>
          </w:tcPr>
          <w:p>
            <w:pPr>
              <w:spacing w:after="0" w:before="0"/>
            </w:pPr>
            <w:r>
              <w:t>بفتح ياء الإضافة.</w:t>
            </w:r>
          </w:p>
        </w:tc>
        <w:tc>
          <w:tcPr>
            <w:tcW w:type="dxa" w:w="4320"/>
          </w:tcPr>
          <w:p>
            <w:pPr>
              <w:spacing w:after="0" w:before="0"/>
            </w:pPr>
            <w:r>
              <w:rPr>
                <w:color w:val="008000"/>
              </w:rPr>
              <w:t>حشرتني أعمى</w:t>
            </w:r>
          </w:p>
        </w:tc>
        <w:tc>
          <w:tcPr>
            <w:tcW w:type="dxa" w:w="2160"/>
          </w:tcPr>
          <w:p>
            <w:pPr>
              <w:spacing w:after="0" w:before="0"/>
            </w:pPr>
          </w:p>
        </w:tc>
      </w:tr>
    </w:tbl>
    <w:p/>
    <w:p>
      <w:r>
        <w:br w:type="page"/>
      </w:r>
    </w:p>
    <w:p>
      <w:pPr>
        <w:pStyle w:val="Heading1"/>
        <w:jc w:val="center"/>
      </w:pPr>
      <w:r>
        <w:t>صفحة: 268</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بتحقيق الهمزة الساكنة، مع ضم الهاء.</w:t>
            </w:r>
          </w:p>
        </w:tc>
        <w:tc>
          <w:tcPr>
            <w:tcW w:type="dxa" w:w="4320"/>
          </w:tcPr>
          <w:p>
            <w:pPr>
              <w:spacing w:after="0" w:before="0"/>
            </w:pPr>
            <w:r>
              <w:rPr>
                <w:color w:val="008000"/>
              </w:rPr>
              <w:t>يأتيهم</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بإشمام الصاد صوت الزاي، في جميع القرآن.</w:t>
            </w:r>
          </w:p>
        </w:tc>
        <w:tc>
          <w:tcPr>
            <w:tcW w:type="dxa" w:w="4320"/>
          </w:tcPr>
          <w:p>
            <w:pPr>
              <w:spacing w:after="0" w:before="0"/>
            </w:pPr>
            <w:r>
              <w:rPr>
                <w:color w:val="008000"/>
              </w:rPr>
              <w:t>الصراط</w:t>
            </w:r>
          </w:p>
        </w:tc>
        <w:tc>
          <w:tcPr>
            <w:tcW w:type="dxa" w:w="2160"/>
          </w:tcPr>
          <w:p>
            <w:pPr>
              <w:spacing w:after="0" w:before="0"/>
            </w:pPr>
          </w:p>
        </w:tc>
      </w:tr>
    </w:tbl>
    <w:p/>
    <w:p>
      <w:pPr>
        <w:pStyle w:val="Heading2"/>
      </w:pPr>
      <w:r>
        <w:t>صراط بالسين (قنبل ورويس)</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قنبل عن ابن كثير, رويس عن يعقوب,</w:t>
            </w:r>
          </w:p>
        </w:tc>
        <w:tc>
          <w:tcPr>
            <w:tcW w:type="dxa" w:w="7200"/>
          </w:tcPr>
          <w:p>
            <w:pPr>
              <w:spacing w:after="0" w:before="0"/>
            </w:pPr>
            <w:r>
              <w:t>بالسين بدلا من الصاد.</w:t>
            </w:r>
          </w:p>
        </w:tc>
        <w:tc>
          <w:tcPr>
            <w:tcW w:type="dxa" w:w="4320"/>
          </w:tcPr>
          <w:p>
            <w:pPr>
              <w:spacing w:after="0" w:before="0"/>
            </w:pPr>
            <w:r>
              <w:rPr>
                <w:color w:val="008000"/>
              </w:rPr>
              <w:t>الصراط</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ورزق</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بالصلاة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لآيات,ومن آناء,آناء,بآية,الأولى,آياتك</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الدوري عن الكسائي,,حمزة, خلف العاشر,,الكسائي,,حمزة,,الكسائي, خلف العاشر,,خلف عن حمزة,,خلاد عن حمزة,,الدوري عن أبي عمرو,</w:t>
            </w:r>
          </w:p>
        </w:tc>
        <w:tc>
          <w:tcPr>
            <w:tcW w:type="dxa" w:w="7200"/>
          </w:tcPr>
          <w:p>
            <w:pPr>
              <w:spacing w:after="0" w:before="0"/>
            </w:pPr>
            <w:r>
              <w:t>بالإمالة وصلا ووقفا.</w:t>
            </w:r>
          </w:p>
        </w:tc>
        <w:tc>
          <w:tcPr>
            <w:tcW w:type="dxa" w:w="4320"/>
          </w:tcPr>
          <w:p>
            <w:pPr>
              <w:spacing w:after="0" w:before="0"/>
            </w:pPr>
            <w:r>
              <w:rPr>
                <w:color w:val="008000"/>
              </w:rPr>
              <w:t>النهى,مسمى,النهار,ترضى,الدنيا,وأبقى,للتقوى,الأولى,ونخزى,اهتدى,للناس</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كلمة,زهرة,والعاقبة,بآية,بينة,غفلة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عمرو,,ورش عن نافع,,أبو عمرو,</w:t>
            </w:r>
          </w:p>
        </w:tc>
        <w:tc>
          <w:tcPr>
            <w:tcW w:type="dxa" w:w="7200"/>
          </w:tcPr>
          <w:p>
            <w:pPr>
              <w:spacing w:after="0" w:before="0"/>
            </w:pPr>
            <w:r>
              <w:t>بالتقليل وصلا ووقفا.</w:t>
            </w:r>
          </w:p>
        </w:tc>
        <w:tc>
          <w:tcPr>
            <w:tcW w:type="dxa" w:w="4320"/>
          </w:tcPr>
          <w:p>
            <w:pPr>
              <w:spacing w:after="0" w:before="0"/>
            </w:pPr>
            <w:r>
              <w:rPr>
                <w:color w:val="008000"/>
              </w:rPr>
              <w:t>النهى,مسمى,النهار,ترضى,الدنيا,وأبقى,للتقوى,الأولى,ونخزى,اهتدى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ربك قبل,النهار لعلك,نحن نرزقك</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جعفر,,ورش عن نافع, السوسي عن أبي عمرو, ابن جماز عن أبي جعفر,,ابن وردان عن أبي جعفر,</w:t>
            </w:r>
          </w:p>
        </w:tc>
        <w:tc>
          <w:tcPr>
            <w:tcW w:type="dxa" w:w="7200"/>
          </w:tcPr>
          <w:p>
            <w:pPr>
              <w:spacing w:after="0" w:before="0"/>
            </w:pPr>
            <w:r>
              <w:t>بالإبدال</w:t>
            </w:r>
          </w:p>
        </w:tc>
        <w:tc>
          <w:tcPr>
            <w:tcW w:type="dxa" w:w="4320"/>
          </w:tcPr>
          <w:p>
            <w:pPr>
              <w:spacing w:after="0" w:before="0"/>
            </w:pPr>
            <w:r>
              <w:rPr>
                <w:color w:val="008000"/>
              </w:rPr>
              <w:t>وأمر,يأتينا,تأتهم,يأتيهم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لزاما وأجل,خير وأبقى</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بتحقيق وتسهيل الهمزة.</w:t>
            </w:r>
          </w:p>
        </w:tc>
        <w:tc>
          <w:tcPr>
            <w:tcW w:type="dxa" w:w="4320"/>
          </w:tcPr>
          <w:p>
            <w:pPr>
              <w:spacing w:after="0" w:before="0"/>
            </w:pPr>
            <w:r>
              <w:rPr>
                <w:color w:val="008000"/>
              </w:rPr>
              <w:t>لآيات,لأولي,وأجل,ومن آناء,آناء,وأطراف,وأبقى,وأمر,وأمر أهلك,نسألك,يأتينا,بآية,تأتهم,الأولى,ولو أنا,من أصحاب,يأتيهم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رسمت همزته على ياء ففيه وقفا، تسعة أوجه:, خمسة القياس وهي:, - إبدال الهمزة ألفا مع القصر والتوسط والمد, - التسهيل بالروم مع المد والقصر, - وأربعة على الرسم وهي:, - إبدال الهمزة ياء خالصة، مع سكونها للوقف، مع القصر والتوسط والمد, - إبدال الهمزة ياء خالصة، مع الروم على القصر.</w:t>
            </w:r>
          </w:p>
        </w:tc>
        <w:tc>
          <w:tcPr>
            <w:tcW w:type="dxa" w:w="4320"/>
          </w:tcPr>
          <w:p>
            <w:pPr>
              <w:spacing w:after="0" w:before="0"/>
            </w:pPr>
            <w:r>
              <w:rPr>
                <w:color w:val="008000"/>
              </w:rPr>
              <w:t>آناء</w:t>
            </w:r>
          </w:p>
        </w:tc>
        <w:tc>
          <w:tcPr>
            <w:tcW w:type="dxa" w:w="2160"/>
          </w:tcPr>
          <w:p>
            <w:pPr>
              <w:spacing w:after="0" w:before="0"/>
            </w:pPr>
          </w:p>
        </w:tc>
      </w:tr>
    </w:tbl>
    <w:p/>
    <w:p>
      <w:r>
        <w:br w:type="page"/>
      </w:r>
    </w:p>
    <w:p>
      <w:pPr>
        <w:pStyle w:val="Heading1"/>
        <w:jc w:val="center"/>
      </w:pPr>
      <w:r>
        <w:t>صفحة: 269</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إليهم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استمعوه وهم,افتراه بل,فيه ذكركم,فيه ومساكنكم,لاتخذناه من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السحر,تبصرون,شاعر,ذكركم</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ظلموا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 مع تحقيق الهمزة وفتح هاء التأنيث.</w:t>
            </w:r>
          </w:p>
        </w:tc>
        <w:tc>
          <w:tcPr>
            <w:tcW w:type="dxa" w:w="4320"/>
          </w:tcPr>
          <w:p>
            <w:pPr>
              <w:spacing w:after="0" w:before="0"/>
            </w:pPr>
            <w:r>
              <w:rPr>
                <w:color w:val="008000"/>
              </w:rPr>
              <w:t>بآية,آمنت,قوما آخرين,آخرين</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حمزة, الكسائي, خلف العاشر,</w:t>
            </w:r>
          </w:p>
        </w:tc>
        <w:tc>
          <w:tcPr>
            <w:tcW w:type="dxa" w:w="7200"/>
          </w:tcPr>
          <w:p>
            <w:pPr>
              <w:spacing w:after="0" w:before="0"/>
            </w:pPr>
            <w:r>
              <w:t>بالإمالة وقفا بلا خلاف.</w:t>
            </w:r>
          </w:p>
        </w:tc>
        <w:tc>
          <w:tcPr>
            <w:tcW w:type="dxa" w:w="4320"/>
          </w:tcPr>
          <w:p>
            <w:pPr>
              <w:spacing w:after="0" w:before="0"/>
            </w:pPr>
            <w:r>
              <w:rPr>
                <w:color w:val="008000"/>
              </w:rPr>
              <w:t>النجوى,افتراه,نوحي,دعواهم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لاهية,بآية,قرية,ظالمة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وقفا بخلف.</w:t>
            </w:r>
          </w:p>
        </w:tc>
        <w:tc>
          <w:tcPr>
            <w:tcW w:type="dxa" w:w="4320"/>
          </w:tcPr>
          <w:p>
            <w:pPr>
              <w:spacing w:after="0" w:before="0"/>
            </w:pPr>
            <w:r>
              <w:rPr>
                <w:color w:val="008000"/>
              </w:rPr>
              <w:t>النجوى,افتراه,نوحي,دعواهم</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ابن عامر, شعبة عن عاصم, أبو جعفر, يعقوب,,ورش عن نافع, أبو عمرو, ابن عامر, حمزة, الكسائي, خلف العاشر,</w:t>
            </w:r>
          </w:p>
        </w:tc>
        <w:tc>
          <w:tcPr>
            <w:tcW w:type="dxa" w:w="7200"/>
          </w:tcPr>
          <w:p>
            <w:pPr>
              <w:spacing w:after="0" w:before="0"/>
            </w:pPr>
            <w:r>
              <w:t>بإدغام اللام في الراء.</w:t>
            </w:r>
          </w:p>
        </w:tc>
        <w:tc>
          <w:tcPr>
            <w:tcW w:type="dxa" w:w="4320"/>
          </w:tcPr>
          <w:p>
            <w:pPr>
              <w:spacing w:after="0" w:before="0"/>
            </w:pPr>
            <w:r>
              <w:rPr>
                <w:color w:val="008000"/>
              </w:rPr>
              <w:t>قال ربي,كانت ظالمة</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أفتأتون,فليأتنا,يؤمنون,يأكلون,وأنشأنا,بأسنا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رجالا نوحي,ظالمة وأنشأنا</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حصيدا خامدين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محدث إلا,وأسروا,أفتأتون,وأنتم,السماء,والأرض,فليأتنا,بآية,الأولون,قرية أهلكناها,يؤمنون,فاسألوا,يأكلون,فأنجيناهم,نشاء,وأهلكنا,لقد أنزلنا,وأنشأنا,قوما آخرين,بأسنا,تسألون,لو أردنا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السماء,نشاء</w:t>
            </w:r>
          </w:p>
        </w:tc>
        <w:tc>
          <w:tcPr>
            <w:tcW w:type="dxa" w:w="2160"/>
          </w:tcPr>
          <w:p>
            <w:pPr>
              <w:spacing w:after="0" w:before="0"/>
            </w:pPr>
          </w:p>
        </w:tc>
      </w:tr>
    </w:tbl>
    <w:p/>
    <w:p>
      <w:r>
        <w:br w:type="page"/>
      </w:r>
    </w:p>
    <w:p>
      <w:pPr>
        <w:pStyle w:val="Heading1"/>
        <w:jc w:val="center"/>
      </w:pPr>
      <w:r>
        <w:t>صفحة: 270</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وصلا ووقفا.</w:t>
            </w:r>
          </w:p>
        </w:tc>
        <w:tc>
          <w:tcPr>
            <w:tcW w:type="dxa" w:w="4320"/>
          </w:tcPr>
          <w:p>
            <w:pPr>
              <w:spacing w:after="0" w:before="0"/>
            </w:pPr>
            <w:r>
              <w:rPr>
                <w:color w:val="008000"/>
              </w:rPr>
              <w:t>فيهما,أيديهم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إليه أنه,نجزيه جهنم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يستكبرون,يستحسرون,ينشرون,ذكر,وذكر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فتح هاء التأنيث.</w:t>
            </w:r>
          </w:p>
        </w:tc>
        <w:tc>
          <w:tcPr>
            <w:tcW w:type="dxa" w:w="4320"/>
          </w:tcPr>
          <w:p>
            <w:pPr>
              <w:spacing w:after="0" w:before="0"/>
            </w:pPr>
            <w:r>
              <w:rPr>
                <w:color w:val="008000"/>
              </w:rPr>
              <w:t>آلهة</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بالإمالة .</w:t>
            </w:r>
          </w:p>
        </w:tc>
        <w:tc>
          <w:tcPr>
            <w:tcW w:type="dxa" w:w="4320"/>
          </w:tcPr>
          <w:p>
            <w:pPr>
              <w:spacing w:after="0" w:before="0"/>
            </w:pPr>
            <w:r>
              <w:rPr>
                <w:color w:val="008000"/>
              </w:rPr>
              <w:t>ارتضى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 مع قصر مد البدل.</w:t>
            </w:r>
          </w:p>
        </w:tc>
        <w:tc>
          <w:tcPr>
            <w:tcW w:type="dxa" w:w="4320"/>
          </w:tcPr>
          <w:p>
            <w:pPr>
              <w:spacing w:after="0" w:before="0"/>
            </w:pPr>
            <w:r>
              <w:rPr>
                <w:color w:val="008000"/>
              </w:rPr>
              <w:t>آلهة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بالياء المضمومة، مع فتح الحاء، مبنيا للمفعول، مع التقليل بخلف.</w:t>
            </w:r>
          </w:p>
        </w:tc>
        <w:tc>
          <w:tcPr>
            <w:tcW w:type="dxa" w:w="4320"/>
          </w:tcPr>
          <w:p>
            <w:pPr>
              <w:spacing w:after="0" w:before="0"/>
            </w:pPr>
            <w:r>
              <w:rPr>
                <w:color w:val="008000"/>
              </w:rPr>
              <w:t>نوحي,ارتضى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أدغم اللام في النون مع الغنة.</w:t>
            </w:r>
          </w:p>
        </w:tc>
        <w:tc>
          <w:tcPr>
            <w:tcW w:type="dxa" w:w="4320"/>
          </w:tcPr>
          <w:p>
            <w:pPr>
              <w:spacing w:after="0" w:before="0"/>
            </w:pPr>
            <w:r>
              <w:rPr>
                <w:color w:val="008000"/>
              </w:rPr>
              <w:t>بل نقذف</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يعلم ما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يؤمنون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زاهق ولكم,ومن يقل</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خشيته</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فإذا,والأرض,الأرض,آلهة إلا,يسأل,يسألون,بل أكثرهم,رسول إلا,بأمره,الماء,شيء,حي أفلا,يؤمنون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الماء,شيء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فاعبدون,فاعبدون وقالوا</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عمرو, أبو جعفر,</w:t>
            </w:r>
          </w:p>
        </w:tc>
        <w:tc>
          <w:tcPr>
            <w:tcW w:type="dxa" w:w="7200"/>
          </w:tcPr>
          <w:p>
            <w:pPr>
              <w:spacing w:after="0" w:before="0"/>
            </w:pPr>
            <w:r>
              <w:t>بفتح ياء الإضافة.</w:t>
            </w:r>
          </w:p>
        </w:tc>
        <w:tc>
          <w:tcPr>
            <w:tcW w:type="dxa" w:w="4320"/>
          </w:tcPr>
          <w:p>
            <w:pPr>
              <w:spacing w:after="0" w:before="0"/>
            </w:pPr>
            <w:r>
              <w:rPr>
                <w:color w:val="008000"/>
              </w:rPr>
              <w:t>إني إله</w:t>
            </w:r>
          </w:p>
        </w:tc>
        <w:tc>
          <w:tcPr>
            <w:tcW w:type="dxa" w:w="2160"/>
          </w:tcPr>
          <w:p>
            <w:pPr>
              <w:spacing w:after="0" w:before="0"/>
            </w:pPr>
          </w:p>
        </w:tc>
      </w:tr>
    </w:tbl>
    <w:p/>
    <w:p>
      <w:pPr>
        <w:pStyle w:val="Heading2"/>
      </w:pPr>
      <w:r>
        <w:t>إسكان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ابن عامر, شعبة عن عاصم, حمزة, الكسائي, أبو جعفر, يعقوب, خلف العاشر,</w:t>
            </w:r>
          </w:p>
        </w:tc>
        <w:tc>
          <w:tcPr>
            <w:tcW w:type="dxa" w:w="7200"/>
          </w:tcPr>
          <w:p>
            <w:pPr>
              <w:spacing w:after="0" w:before="0"/>
            </w:pPr>
            <w:r>
              <w:t>بإسكان ياء الإضافة.</w:t>
            </w:r>
          </w:p>
        </w:tc>
        <w:tc>
          <w:tcPr>
            <w:tcW w:type="dxa" w:w="4320"/>
          </w:tcPr>
          <w:p>
            <w:pPr>
              <w:spacing w:after="0" w:before="0"/>
            </w:pPr>
            <w:r>
              <w:rPr>
                <w:color w:val="008000"/>
              </w:rPr>
              <w:t>معي وذكر</w:t>
            </w:r>
          </w:p>
        </w:tc>
        <w:tc>
          <w:tcPr>
            <w:tcW w:type="dxa" w:w="2160"/>
          </w:tcPr>
          <w:p>
            <w:pPr>
              <w:spacing w:after="0" w:before="0"/>
            </w:pPr>
          </w:p>
        </w:tc>
      </w:tr>
    </w:tbl>
    <w:p/>
    <w:p>
      <w:r>
        <w:br w:type="page"/>
      </w:r>
    </w:p>
    <w:p>
      <w:pPr>
        <w:pStyle w:val="Heading1"/>
        <w:jc w:val="center"/>
      </w:pPr>
      <w:r>
        <w:t>صفحة: 271</w:t>
      </w:r>
    </w:p>
    <w:p>
      <w:pPr>
        <w:pStyle w:val="Heading2"/>
      </w:pPr>
      <w:r>
        <w:t>الضم وصلا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ابن عامر, الكسائي, أبو جعفر, خلف العاشر,</w:t>
            </w:r>
          </w:p>
        </w:tc>
        <w:tc>
          <w:tcPr>
            <w:tcW w:type="dxa" w:w="7200"/>
          </w:tcPr>
          <w:p>
            <w:pPr>
              <w:spacing w:after="0" w:before="0"/>
            </w:pPr>
            <w:r>
              <w:t>بضم الدال.</w:t>
            </w:r>
          </w:p>
        </w:tc>
        <w:tc>
          <w:tcPr>
            <w:tcW w:type="dxa" w:w="4320"/>
          </w:tcPr>
          <w:p>
            <w:pPr>
              <w:spacing w:after="0" w:before="0"/>
            </w:pPr>
            <w:r>
              <w:rPr>
                <w:color w:val="008000"/>
              </w:rPr>
              <w:t>ولقد استهزئ</w:t>
            </w:r>
          </w:p>
        </w:tc>
        <w:tc>
          <w:tcPr>
            <w:tcW w:type="dxa" w:w="2160"/>
          </w:tcPr>
          <w:p>
            <w:pPr>
              <w:spacing w:after="0" w:before="0"/>
            </w:pPr>
          </w:p>
        </w:tc>
      </w:tr>
    </w:tbl>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بتحقيق الهمزة الساكنة، مع ضم الهاء.</w:t>
            </w:r>
          </w:p>
        </w:tc>
        <w:tc>
          <w:tcPr>
            <w:tcW w:type="dxa" w:w="4320"/>
          </w:tcPr>
          <w:p>
            <w:pPr>
              <w:spacing w:after="0" w:before="0"/>
            </w:pPr>
            <w:r>
              <w:rPr>
                <w:color w:val="008000"/>
              </w:rPr>
              <w:t>تأتيهم</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يعقوب,</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وجوههم النار</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وجوههم النار</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كافرون,سخروا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عن آياتها,آياتها,رآك,آلهتكم,سأريكم آياتي,آياتي,يستهزئون,لهم آلهة,آلهة</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عمرو,,ابن ذكوان عن ابن عامر,,شعبة عن عاصم, الكسائي, خلف العاشر,,حمزة,,حمزة, الكسائي, خلف العاشر,,أبو عمرو, الدوري عن الكسائي,</w:t>
            </w:r>
          </w:p>
        </w:tc>
        <w:tc>
          <w:tcPr>
            <w:tcW w:type="dxa" w:w="7200"/>
          </w:tcPr>
          <w:p>
            <w:pPr>
              <w:spacing w:after="0" w:before="0"/>
            </w:pPr>
            <w:r>
              <w:t>بفتح الراء، وإمالة الهمزة.</w:t>
            </w:r>
          </w:p>
        </w:tc>
        <w:tc>
          <w:tcPr>
            <w:tcW w:type="dxa" w:w="4320"/>
          </w:tcPr>
          <w:p>
            <w:pPr>
              <w:spacing w:after="0" w:before="0"/>
            </w:pPr>
            <w:r>
              <w:rPr>
                <w:color w:val="008000"/>
              </w:rPr>
              <w:t>رآك,متى,فحاق,والنهار</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في الحالين، مع إمالة هاء التأنيث بخلف وقفا.</w:t>
            </w:r>
          </w:p>
        </w:tc>
        <w:tc>
          <w:tcPr>
            <w:tcW w:type="dxa" w:w="4320"/>
          </w:tcPr>
          <w:p>
            <w:pPr>
              <w:spacing w:after="0" w:before="0"/>
            </w:pPr>
            <w:r>
              <w:rPr>
                <w:color w:val="008000"/>
              </w:rPr>
              <w:t>ذائقة,فتنة,بغتة,آلهة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بتقليل الراء والهمزة، مع ثلاثة البدل.</w:t>
            </w:r>
          </w:p>
        </w:tc>
        <w:tc>
          <w:tcPr>
            <w:tcW w:type="dxa" w:w="4320"/>
          </w:tcPr>
          <w:p>
            <w:pPr>
              <w:spacing w:after="0" w:before="0"/>
            </w:pPr>
            <w:r>
              <w:rPr>
                <w:color w:val="008000"/>
              </w:rPr>
              <w:t>رآك,متى,والنهار</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 الكسائي,</w:t>
            </w:r>
          </w:p>
        </w:tc>
        <w:tc>
          <w:tcPr>
            <w:tcW w:type="dxa" w:w="7200"/>
          </w:tcPr>
          <w:p>
            <w:pPr>
              <w:spacing w:after="0" w:before="0"/>
            </w:pPr>
            <w:r>
              <w:t>أدغم اللام في التاء.</w:t>
            </w:r>
          </w:p>
        </w:tc>
        <w:tc>
          <w:tcPr>
            <w:tcW w:type="dxa" w:w="4320"/>
          </w:tcPr>
          <w:p>
            <w:pPr>
              <w:spacing w:after="0" w:before="0"/>
            </w:pPr>
            <w:r>
              <w:rPr>
                <w:color w:val="008000"/>
              </w:rPr>
              <w:t>بل تأتيهم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وله وجه الاختلاس.</w:t>
            </w:r>
          </w:p>
        </w:tc>
        <w:tc>
          <w:tcPr>
            <w:tcW w:type="dxa" w:w="4320"/>
          </w:tcPr>
          <w:p>
            <w:pPr>
              <w:spacing w:after="0" w:before="0"/>
            </w:pPr>
            <w:r>
              <w:rPr>
                <w:color w:val="008000"/>
              </w:rPr>
              <w:t>ذكر ربهم,يستطيعون نصر</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جعفر,,أبو جعفر,</w:t>
            </w:r>
          </w:p>
        </w:tc>
        <w:tc>
          <w:tcPr>
            <w:tcW w:type="dxa" w:w="7200"/>
          </w:tcPr>
          <w:p>
            <w:pPr>
              <w:spacing w:after="0" w:before="0"/>
            </w:pPr>
            <w:r>
              <w:t>بإبدال الهمزة الساكنة ألفا، مع كسر الهاء.</w:t>
            </w:r>
          </w:p>
        </w:tc>
        <w:tc>
          <w:tcPr>
            <w:tcW w:type="dxa" w:w="4320"/>
          </w:tcPr>
          <w:p>
            <w:pPr>
              <w:spacing w:after="0" w:before="0"/>
            </w:pPr>
            <w:r>
              <w:rPr>
                <w:color w:val="008000"/>
              </w:rPr>
              <w:t>تأتيهم,استهزئ</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محفوظا وهم,فلك يسبحون,فتنة وإلينا,إن يتخذونك,عن وجوههم,من يكلؤكم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حمزة,,خلف عن حمزة,,خلاد عن حمزة,,حمزة,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السماء,عن آياتها,أفإن,ذائقة,وإلينا,وإذا,رآك,هزوا,هزوا أهذا,الإنسان,سأريكم,تأتيهم,استهزئ,يستهزئون,يكلؤكم,هؤلاء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السماء,استهزئ,هؤلاء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تستعجلون,تستعجلون ويقولون</w:t>
            </w:r>
          </w:p>
        </w:tc>
        <w:tc>
          <w:tcPr>
            <w:tcW w:type="dxa" w:w="2160"/>
          </w:tcPr>
          <w:p>
            <w:pPr>
              <w:spacing w:after="0" w:before="0"/>
            </w:pPr>
          </w:p>
        </w:tc>
      </w:tr>
    </w:tbl>
    <w:p/>
    <w:p>
      <w:r>
        <w:br w:type="page"/>
      </w:r>
    </w:p>
    <w:p>
      <w:pPr>
        <w:pStyle w:val="Heading1"/>
        <w:jc w:val="center"/>
      </w:pPr>
      <w:r>
        <w:t>صفحة: 272</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العاشر,,حمزة, يعقوب,</w:t>
            </w:r>
          </w:p>
        </w:tc>
        <w:tc>
          <w:tcPr>
            <w:tcW w:type="dxa" w:w="7200"/>
          </w:tcPr>
          <w:p>
            <w:pPr>
              <w:spacing w:after="0" w:before="0"/>
            </w:pPr>
            <w:r>
              <w:t>بضم هاء الضمير وصلا، وكسرها وقفا.</w:t>
            </w:r>
          </w:p>
        </w:tc>
        <w:tc>
          <w:tcPr>
            <w:tcW w:type="dxa" w:w="4320"/>
          </w:tcPr>
          <w:p>
            <w:pPr>
              <w:spacing w:after="0" w:before="0"/>
            </w:pPr>
            <w:r>
              <w:rPr>
                <w:color w:val="008000"/>
              </w:rPr>
              <w:t>عليهم,عليهم العمر</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بهاء السكت وقفا.</w:t>
            </w:r>
          </w:p>
        </w:tc>
        <w:tc>
          <w:tcPr>
            <w:tcW w:type="dxa" w:w="4320"/>
          </w:tcPr>
          <w:p>
            <w:pPr>
              <w:spacing w:after="0" w:before="0"/>
            </w:pPr>
            <w:r>
              <w:rPr>
                <w:color w:val="008000"/>
              </w:rPr>
              <w:t>فطرهن</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عليهم العمر</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عليهم العمر</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أنزلناه أفأنتم,لأبيه وقومه,إليه يرجعون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أنذركم,وذكرا,ذكر,منكرون,كبيرا</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 بخلف.</w:t>
            </w:r>
          </w:p>
        </w:tc>
        <w:tc>
          <w:tcPr>
            <w:tcW w:type="dxa" w:w="4320"/>
          </w:tcPr>
          <w:p>
            <w:pPr>
              <w:spacing w:after="0" w:before="0"/>
            </w:pPr>
            <w:r>
              <w:rPr>
                <w:color w:val="008000"/>
              </w:rPr>
              <w:t>طال,تظلم</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بتحقيق الهمزتين وصلا ووقفا، مع ثلاثة البدل.</w:t>
            </w:r>
          </w:p>
        </w:tc>
        <w:tc>
          <w:tcPr>
            <w:tcW w:type="dxa" w:w="4320"/>
          </w:tcPr>
          <w:p>
            <w:pPr>
              <w:spacing w:after="0" w:before="0"/>
            </w:pPr>
            <w:r>
              <w:rPr>
                <w:color w:val="008000"/>
              </w:rPr>
              <w:t>وآباءهم,ولقد آتينا,آتينا,آباءنا,وآباؤكم</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بالإمالة .</w:t>
            </w:r>
          </w:p>
        </w:tc>
        <w:tc>
          <w:tcPr>
            <w:tcW w:type="dxa" w:w="4320"/>
          </w:tcPr>
          <w:p>
            <w:pPr>
              <w:spacing w:after="0" w:before="0"/>
            </w:pPr>
            <w:r>
              <w:rPr>
                <w:color w:val="008000"/>
              </w:rPr>
              <w:t>وكفى,موسى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نفحة,القيامة,حبة,الساعة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وكفى,موسى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قال لأبيه,قال لقد</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نأتي,أجئتنا</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وتسهيل الهمزة الثانية.</w:t>
            </w:r>
          </w:p>
        </w:tc>
        <w:tc>
          <w:tcPr>
            <w:tcW w:type="dxa" w:w="4320"/>
          </w:tcPr>
          <w:p>
            <w:pPr>
              <w:spacing w:after="0" w:before="0"/>
            </w:pPr>
            <w:r>
              <w:rPr>
                <w:color w:val="008000"/>
              </w:rPr>
              <w:t>الدعاء إذا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شيئا وإن,وضياء وذكرا</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خردل</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ووقف بتحقيق وتسهيل الهمزة الأولى، مع تسهيل الثانية مع المد والقصر فتكون أربعة أوجه.</w:t>
            </w:r>
          </w:p>
        </w:tc>
        <w:tc>
          <w:tcPr>
            <w:tcW w:type="dxa" w:w="4320"/>
          </w:tcPr>
          <w:p>
            <w:pPr>
              <w:spacing w:after="0" w:before="0"/>
            </w:pPr>
            <w:r>
              <w:rPr>
                <w:color w:val="008000"/>
              </w:rPr>
              <w:t>وآباءهم,نأتي,الأرض,من أطرافها,قل إنما,الدعاء,ولئن,شيئا,وإن,خردل أتينا,ولقد آتينا,وضياء,مبارك أنزلناه,أفأنتم,لأبيه,آباءنا,وآباؤكم,أجئتنا,أم أنت,والأرض,وأنا,لأكيدن,جذاذا إلا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الدعاء</w:t>
            </w:r>
          </w:p>
        </w:tc>
        <w:tc>
          <w:tcPr>
            <w:tcW w:type="dxa" w:w="2160"/>
          </w:tcPr>
          <w:p>
            <w:pPr>
              <w:spacing w:after="0" w:before="0"/>
            </w:pPr>
          </w:p>
        </w:tc>
      </w:tr>
    </w:tbl>
    <w:p/>
    <w:p>
      <w:r>
        <w:br w:type="page"/>
      </w:r>
    </w:p>
    <w:p>
      <w:pPr>
        <w:pStyle w:val="Heading1"/>
        <w:jc w:val="center"/>
      </w:pPr>
      <w:r>
        <w:t>صفحة: 273</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إليهم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حرقوه وانصروا,ونجيناه ولوطا,آتيناه حكما,ونجيناه من,وأدخلناه في</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كبيرهم,الخيرات</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الصلاة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بآلهتنا,رءوسهم,آلهتكم,وإيتاء,ولوطا آتيناه,آتيناه</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شيئا,سوء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العاشر,,الدوري عن أبي عمرو,</w:t>
            </w:r>
          </w:p>
        </w:tc>
        <w:tc>
          <w:tcPr>
            <w:tcW w:type="dxa" w:w="7200"/>
          </w:tcPr>
          <w:p>
            <w:pPr>
              <w:spacing w:after="0" w:before="0"/>
            </w:pPr>
            <w:r>
              <w:t>بالإمالة وقفا.</w:t>
            </w:r>
          </w:p>
        </w:tc>
        <w:tc>
          <w:tcPr>
            <w:tcW w:type="dxa" w:w="4320"/>
          </w:tcPr>
          <w:p>
            <w:pPr>
              <w:spacing w:after="0" w:before="0"/>
            </w:pPr>
            <w:r>
              <w:rPr>
                <w:color w:val="008000"/>
              </w:rPr>
              <w:t>فتى,الناس</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نافلة,أئمة,القرية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 وقفا.</w:t>
            </w:r>
          </w:p>
        </w:tc>
        <w:tc>
          <w:tcPr>
            <w:tcW w:type="dxa" w:w="4320"/>
          </w:tcPr>
          <w:p>
            <w:pPr>
              <w:spacing w:after="0" w:before="0"/>
            </w:pPr>
            <w:r>
              <w:rPr>
                <w:color w:val="008000"/>
              </w:rPr>
              <w:t>فتى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يقال له</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فأتوا</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أبو جعفر,,ورش عن نافع,,ابن كثير, رويس عن يعقوب,,هشام عن ابن عامر,,أبو جعفر,,نافع,ابن كثير, أبو عمرو, رويس عن يعقوب,</w:t>
            </w:r>
          </w:p>
        </w:tc>
        <w:tc>
          <w:tcPr>
            <w:tcW w:type="dxa" w:w="7200"/>
          </w:tcPr>
          <w:p>
            <w:pPr>
              <w:spacing w:after="0" w:before="0"/>
            </w:pPr>
            <w:r>
              <w:t>بتسهيل الهمزة الثانية، مع الإدخال.</w:t>
            </w:r>
          </w:p>
        </w:tc>
        <w:tc>
          <w:tcPr>
            <w:tcW w:type="dxa" w:w="4320"/>
          </w:tcPr>
          <w:p>
            <w:pPr>
              <w:spacing w:after="0" w:before="0"/>
            </w:pPr>
            <w:r>
              <w:rPr>
                <w:color w:val="008000"/>
              </w:rPr>
              <w:t>أأنت,أئمة</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فتى يذكرهم,شيئا ولا,بردا وسلاما,نافلة وكلا,أئمة يهدون,حكما وعلما,وعلما ونجيناه</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بتحقيق الهمزة، وإبدالها ياء مفتوحة.</w:t>
            </w:r>
          </w:p>
        </w:tc>
        <w:tc>
          <w:tcPr>
            <w:tcW w:type="dxa" w:w="4320"/>
          </w:tcPr>
          <w:p>
            <w:pPr>
              <w:spacing w:after="0" w:before="0"/>
            </w:pPr>
            <w:r>
              <w:rPr>
                <w:color w:val="008000"/>
              </w:rPr>
              <w:t>بآلهتنا,فأتوا,أأنت,يا إبراهيم,فاسألوهم,رءوسهم,هؤلاء,شيئا,وأرادوا,الأخسرين,ولوطا إلى,الأرض,أئمة,بأمرنا,وأوحينا,وإقام,وإيتاء,ولوطا آتيناه,الخبائث,سوء,وأدخلناه</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ووقف بتحقيق الهمزة الأولى، وله في الثانية الإبدال مع القصر والتوسط والطول، وتسهيل الهمزة بالروم على المد والقصر.</w:t>
            </w:r>
          </w:p>
        </w:tc>
        <w:tc>
          <w:tcPr>
            <w:tcW w:type="dxa" w:w="4320"/>
          </w:tcPr>
          <w:p>
            <w:pPr>
              <w:spacing w:after="0" w:before="0"/>
            </w:pPr>
            <w:r>
              <w:rPr>
                <w:color w:val="008000"/>
              </w:rPr>
              <w:t>هؤلاء,وإيتاء,سوء</w:t>
            </w:r>
          </w:p>
        </w:tc>
        <w:tc>
          <w:tcPr>
            <w:tcW w:type="dxa" w:w="2160"/>
          </w:tcPr>
          <w:p>
            <w:pPr>
              <w:spacing w:after="0" w:before="0"/>
            </w:pPr>
          </w:p>
        </w:tc>
      </w:tr>
    </w:tbl>
    <w:p/>
    <w:p>
      <w:r>
        <w:br w:type="page"/>
      </w:r>
    </w:p>
    <w:p>
      <w:pPr>
        <w:pStyle w:val="Heading1"/>
        <w:jc w:val="center"/>
      </w:pPr>
      <w:r>
        <w:t>صفحة: 274</w:t>
      </w:r>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فنجيناه وأهله,ونصرناه من,فيه غنم,وعلمناه صنعة,وآتيناه أهله,عليه فنادى</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والطير,شاكرون,نقدر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بآياتنا,وكلا آتينا,آتينا,وآتيناه</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سوء,شيء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حمزة, الكسائي, خلف العاشر,</w:t>
            </w:r>
          </w:p>
        </w:tc>
        <w:tc>
          <w:tcPr>
            <w:tcW w:type="dxa" w:w="7200"/>
          </w:tcPr>
          <w:p>
            <w:pPr>
              <w:spacing w:after="0" w:before="0"/>
            </w:pPr>
            <w:r>
              <w:t>بالإمالة .</w:t>
            </w:r>
          </w:p>
        </w:tc>
        <w:tc>
          <w:tcPr>
            <w:tcW w:type="dxa" w:w="4320"/>
          </w:tcPr>
          <w:p>
            <w:pPr>
              <w:spacing w:after="0" w:before="0"/>
            </w:pPr>
            <w:r>
              <w:rPr>
                <w:color w:val="008000"/>
              </w:rPr>
              <w:t>نادى,وذكرى,فنادى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صنعة,عاصفة,رحمة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نادى,وذكرى,فنادى</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بأسكم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حكما وعلما,وعلما وسخرنا,من يغوصون,ضر وآتيناه</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ونوحا إذ,وأهله,بآياتنا,سوء,فأغرقناهم,وكلا آتينا,بأسكم,فهل أنتم,بأمره,الأرض,شيء,وأيوب,وأنت,وآتيناه,وإسماعيل,وإدريس,وأدخلناهم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بالنقل، وبالإبدال مع الإدغام، وله فيهما السكون المحض والروم.</w:t>
            </w:r>
          </w:p>
        </w:tc>
        <w:tc>
          <w:tcPr>
            <w:tcW w:type="dxa" w:w="4320"/>
          </w:tcPr>
          <w:p>
            <w:pPr>
              <w:spacing w:after="0" w:before="0"/>
            </w:pPr>
            <w:r>
              <w:rPr>
                <w:color w:val="008000"/>
              </w:rPr>
              <w:t>سوء,شيء</w:t>
            </w:r>
          </w:p>
        </w:tc>
        <w:tc>
          <w:tcPr>
            <w:tcW w:type="dxa" w:w="2160"/>
          </w:tcPr>
          <w:p>
            <w:pPr>
              <w:spacing w:after="0" w:before="0"/>
            </w:pPr>
          </w:p>
        </w:tc>
      </w:tr>
    </w:tbl>
    <w:p/>
    <w:p>
      <w:pPr>
        <w:pStyle w:val="Heading2"/>
      </w:pPr>
      <w:r>
        <w:t>إسكان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w:t>
            </w:r>
          </w:p>
        </w:tc>
        <w:tc>
          <w:tcPr>
            <w:tcW w:type="dxa" w:w="7200"/>
          </w:tcPr>
          <w:p>
            <w:pPr>
              <w:spacing w:after="0" w:before="0"/>
            </w:pPr>
            <w:r>
              <w:t>بإسكان ياء الإضافة.</w:t>
            </w:r>
          </w:p>
        </w:tc>
        <w:tc>
          <w:tcPr>
            <w:tcW w:type="dxa" w:w="4320"/>
          </w:tcPr>
          <w:p>
            <w:pPr>
              <w:spacing w:after="0" w:before="0"/>
            </w:pPr>
            <w:r>
              <w:rPr>
                <w:color w:val="008000"/>
              </w:rPr>
              <w:t>مسني الضر</w:t>
            </w:r>
          </w:p>
        </w:tc>
        <w:tc>
          <w:tcPr>
            <w:tcW w:type="dxa" w:w="2160"/>
          </w:tcPr>
          <w:p>
            <w:pPr>
              <w:spacing w:after="0" w:before="0"/>
            </w:pPr>
          </w:p>
        </w:tc>
      </w:tr>
    </w:tbl>
    <w:p/>
    <w:p>
      <w:r>
        <w:br w:type="page"/>
      </w:r>
    </w:p>
    <w:p>
      <w:pPr>
        <w:pStyle w:val="Heading1"/>
        <w:jc w:val="center"/>
      </w:pPr>
      <w:r>
        <w:t>صفحة: 275</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وهو,هي</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ونجيناه من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خير,الخيرات,زفير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 مع تحقيق الهمزة.</w:t>
            </w:r>
          </w:p>
        </w:tc>
        <w:tc>
          <w:tcPr>
            <w:tcW w:type="dxa" w:w="4320"/>
          </w:tcPr>
          <w:p>
            <w:pPr>
              <w:spacing w:after="0" w:before="0"/>
            </w:pPr>
            <w:r>
              <w:rPr>
                <w:color w:val="008000"/>
              </w:rPr>
              <w:t>وأصلحنا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فتح هاء التأنيث.</w:t>
            </w:r>
          </w:p>
        </w:tc>
        <w:tc>
          <w:tcPr>
            <w:tcW w:type="dxa" w:w="4320"/>
          </w:tcPr>
          <w:p>
            <w:pPr>
              <w:spacing w:after="0" w:before="0"/>
            </w:pPr>
            <w:r>
              <w:rPr>
                <w:color w:val="008000"/>
              </w:rPr>
              <w:t>آية,آلهة</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العاشر,,الدوري عن الكسائي,</w:t>
            </w:r>
          </w:p>
        </w:tc>
        <w:tc>
          <w:tcPr>
            <w:tcW w:type="dxa" w:w="7200"/>
          </w:tcPr>
          <w:p>
            <w:pPr>
              <w:spacing w:after="0" w:before="0"/>
            </w:pPr>
            <w:r>
              <w:t>بالإمالة .</w:t>
            </w:r>
          </w:p>
        </w:tc>
        <w:tc>
          <w:tcPr>
            <w:tcW w:type="dxa" w:w="4320"/>
          </w:tcPr>
          <w:p>
            <w:pPr>
              <w:spacing w:after="0" w:before="0"/>
            </w:pPr>
            <w:r>
              <w:rPr>
                <w:color w:val="008000"/>
              </w:rPr>
              <w:t>نادى,يحيى,يسارعون,الحسنى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 مع قصر مد البدل.</w:t>
            </w:r>
          </w:p>
        </w:tc>
        <w:tc>
          <w:tcPr>
            <w:tcW w:type="dxa" w:w="4320"/>
          </w:tcPr>
          <w:p>
            <w:pPr>
              <w:spacing w:after="0" w:before="0"/>
            </w:pPr>
            <w:r>
              <w:rPr>
                <w:color w:val="008000"/>
              </w:rPr>
              <w:t>آية,أمة,واحدة,قرية,شاخصة,غفلة,آلهة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نادى,يحيى,الحسنى</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جعفر,,نافع,ابن كثير, أبو عمرو, ابن عامر, حمزة, الكسائي, أبو جعفر, يعقوب, خلف العاشر,</w:t>
            </w:r>
          </w:p>
        </w:tc>
        <w:tc>
          <w:tcPr>
            <w:tcW w:type="dxa" w:w="7200"/>
          </w:tcPr>
          <w:p>
            <w:pPr>
              <w:spacing w:after="0" w:before="0"/>
            </w:pPr>
            <w:r>
              <w:t>بالإبدال</w:t>
            </w:r>
          </w:p>
        </w:tc>
        <w:tc>
          <w:tcPr>
            <w:tcW w:type="dxa" w:w="4320"/>
          </w:tcPr>
          <w:p>
            <w:pPr>
              <w:spacing w:after="0" w:before="0"/>
            </w:pPr>
            <w:r>
              <w:rPr>
                <w:color w:val="008000"/>
              </w:rPr>
              <w:t>المؤمنين,مؤمن,يأجوج,ومأجوج</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عامر, شعبة عن عاصم, روح عن يعقوب,,نافع,ابن كثير, أبو عمرو, أبو جعفر, رويس عن يعقوب,</w:t>
            </w:r>
          </w:p>
        </w:tc>
        <w:tc>
          <w:tcPr>
            <w:tcW w:type="dxa" w:w="7200"/>
          </w:tcPr>
          <w:p>
            <w:pPr>
              <w:spacing w:after="0" w:before="0"/>
            </w:pPr>
            <w:r>
              <w:t>بتحقيق الهمزتين وصلا ووقفا.</w:t>
            </w:r>
          </w:p>
        </w:tc>
        <w:tc>
          <w:tcPr>
            <w:tcW w:type="dxa" w:w="4320"/>
          </w:tcPr>
          <w:p>
            <w:pPr>
              <w:spacing w:after="0" w:before="0"/>
            </w:pPr>
            <w:r>
              <w:rPr>
                <w:color w:val="008000"/>
              </w:rPr>
              <w:t>وزكريا إذ,هؤلاء آلهة</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فردا وأنت,رغبا ورهبا,ورهبا وكانوا,أمة واحدة,واحدة وأنا,فمن يعمل,حدب ينسلون,زفير وهم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بالإبدال.</w:t>
            </w:r>
          </w:p>
        </w:tc>
        <w:tc>
          <w:tcPr>
            <w:tcW w:type="dxa" w:w="4320"/>
          </w:tcPr>
          <w:p>
            <w:pPr>
              <w:spacing w:after="0" w:before="0"/>
            </w:pPr>
            <w:r>
              <w:rPr>
                <w:color w:val="008000"/>
              </w:rPr>
              <w:t>المؤمنين,وأنت,وأصلحنا,وأنا,كل إلينا,مؤمن,وإنا,قرية أهلكناها,فإذا,شاخصة أبصار,هؤلاء,أولئك,اشتهت أنفسهم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بهمزة منصوبة بعد الألف، ووقف بإبدال الهمزة حرف مد مع القصر والتوسط والطول.</w:t>
            </w:r>
          </w:p>
        </w:tc>
        <w:tc>
          <w:tcPr>
            <w:tcW w:type="dxa" w:w="4320"/>
          </w:tcPr>
          <w:p>
            <w:pPr>
              <w:spacing w:after="0" w:before="0"/>
            </w:pPr>
            <w:r>
              <w:rPr>
                <w:color w:val="008000"/>
              </w:rPr>
              <w:t>وزكريا,هؤلاء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فاعبدون,فاعبدون وتقطعوا</w:t>
            </w:r>
          </w:p>
        </w:tc>
        <w:tc>
          <w:tcPr>
            <w:tcW w:type="dxa" w:w="2160"/>
          </w:tcPr>
          <w:p>
            <w:pPr>
              <w:spacing w:after="0" w:before="0"/>
            </w:pPr>
          </w:p>
        </w:tc>
      </w:tr>
    </w:tbl>
    <w:p/>
    <w:p>
      <w:r>
        <w:br w:type="page"/>
      </w:r>
    </w:p>
    <w:p>
      <w:pPr>
        <w:pStyle w:val="Heading1"/>
        <w:jc w:val="center"/>
      </w:pPr>
      <w:r>
        <w:t>صفحة: 276</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بلا خلاف.</w:t>
            </w:r>
          </w:p>
        </w:tc>
        <w:tc>
          <w:tcPr>
            <w:tcW w:type="dxa" w:w="4320"/>
          </w:tcPr>
          <w:p>
            <w:pPr>
              <w:spacing w:after="0" w:before="0"/>
            </w:pPr>
            <w:r>
              <w:rPr>
                <w:color w:val="008000"/>
              </w:rPr>
              <w:t>إلي</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فقل آذنتكم,آذنتكم</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بالإمالة .</w:t>
            </w:r>
          </w:p>
        </w:tc>
        <w:tc>
          <w:tcPr>
            <w:tcW w:type="dxa" w:w="4320"/>
          </w:tcPr>
          <w:p>
            <w:pPr>
              <w:spacing w:after="0" w:before="0"/>
            </w:pPr>
            <w:r>
              <w:rPr>
                <w:color w:val="008000"/>
              </w:rPr>
              <w:t>وتتلقاهم,يوحى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في الحالين، مع إمالة هاء التأنيث وقفا.</w:t>
            </w:r>
          </w:p>
        </w:tc>
        <w:tc>
          <w:tcPr>
            <w:tcW w:type="dxa" w:w="4320"/>
          </w:tcPr>
          <w:p>
            <w:pPr>
              <w:spacing w:after="0" w:before="0"/>
            </w:pPr>
            <w:r>
              <w:rPr>
                <w:color w:val="008000"/>
              </w:rPr>
              <w:t>الملائكة,رحمة,فتنة,زلزلة,الساعة,مرضعة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وتتلقاهم,يوحى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ويعلم ما,الساعة شيء</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بدأنا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إله واحد,سواء وإن,عظيم يوم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الأكبر,الملائكة,السماء,بدأنا,الأرض,قل إنما,فهل أنتم,فإن,فقل آذنتكم,سواء,وإن,وإن أدري,أقريب أم,ومتاع إلى,يا أيها,شيء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بالنصب مع تحقيق الهمزة وصلا، ووقف بإبدال الهمزة وقفا حرف مد مع القصر والتوسط والطول.</w:t>
            </w:r>
          </w:p>
        </w:tc>
        <w:tc>
          <w:tcPr>
            <w:tcW w:type="dxa" w:w="4320"/>
          </w:tcPr>
          <w:p>
            <w:pPr>
              <w:spacing w:after="0" w:before="0"/>
            </w:pPr>
            <w:r>
              <w:rPr>
                <w:color w:val="008000"/>
              </w:rPr>
              <w:t>السماء,سواء,شيء</w:t>
            </w:r>
          </w:p>
        </w:tc>
        <w:tc>
          <w:tcPr>
            <w:tcW w:type="dxa" w:w="2160"/>
          </w:tcPr>
          <w:p>
            <w:pPr>
              <w:spacing w:after="0" w:before="0"/>
            </w:pPr>
          </w:p>
        </w:tc>
      </w:tr>
    </w:tbl>
    <w:p/>
    <w:p>
      <w:pPr>
        <w:pStyle w:val="Heading2"/>
      </w:pPr>
      <w:r>
        <w:t>إسكان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w:t>
            </w:r>
          </w:p>
        </w:tc>
        <w:tc>
          <w:tcPr>
            <w:tcW w:type="dxa" w:w="7200"/>
          </w:tcPr>
          <w:p>
            <w:pPr>
              <w:spacing w:after="0" w:before="0"/>
            </w:pPr>
            <w:r>
              <w:t>بإسكان ياء الإضافة.</w:t>
            </w:r>
          </w:p>
        </w:tc>
        <w:tc>
          <w:tcPr>
            <w:tcW w:type="dxa" w:w="4320"/>
          </w:tcPr>
          <w:p>
            <w:pPr>
              <w:spacing w:after="0" w:before="0"/>
            </w:pPr>
            <w:r>
              <w:rPr>
                <w:color w:val="008000"/>
              </w:rPr>
              <w:t>عبادي الصالحون</w:t>
            </w:r>
          </w:p>
        </w:tc>
        <w:tc>
          <w:tcPr>
            <w:tcW w:type="dxa" w:w="2160"/>
          </w:tcPr>
          <w:p>
            <w:pPr>
              <w:spacing w:after="0" w:before="0"/>
            </w:pPr>
          </w:p>
        </w:tc>
      </w:tr>
    </w:tbl>
    <w:p/>
    <w:p>
      <w:r>
        <w:br w:type="page"/>
      </w:r>
    </w:p>
    <w:p>
      <w:pPr>
        <w:pStyle w:val="Heading1"/>
        <w:jc w:val="center"/>
      </w:pPr>
      <w:r>
        <w:t>صفحة: 277</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أنه,تولاه فأنه,ويهديه إلى</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ونقر,قدير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بظلام</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فتح هاء التأنيث.</w:t>
            </w:r>
          </w:p>
        </w:tc>
        <w:tc>
          <w:tcPr>
            <w:tcW w:type="dxa" w:w="4320"/>
          </w:tcPr>
          <w:p>
            <w:pPr>
              <w:spacing w:after="0" w:before="0"/>
            </w:pPr>
            <w:r>
              <w:rPr>
                <w:color w:val="008000"/>
              </w:rPr>
              <w:t>آتية</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العاشر,,السوسي عن أبي عمرو,,أبو عمرو,,حمزة, الكسائي, خلف العاشر,,الدوري عن أبي عمرو,</w:t>
            </w:r>
          </w:p>
        </w:tc>
        <w:tc>
          <w:tcPr>
            <w:tcW w:type="dxa" w:w="7200"/>
          </w:tcPr>
          <w:p>
            <w:pPr>
              <w:spacing w:after="0" w:before="0"/>
            </w:pPr>
            <w:r>
              <w:t>بالإمالة وقفا.</w:t>
            </w:r>
          </w:p>
        </w:tc>
        <w:tc>
          <w:tcPr>
            <w:tcW w:type="dxa" w:w="4320"/>
          </w:tcPr>
          <w:p>
            <w:pPr>
              <w:spacing w:after="0" w:before="0"/>
            </w:pPr>
            <w:r>
              <w:rPr>
                <w:color w:val="008000"/>
              </w:rPr>
              <w:t>وترى,وترى الناس,سكارى,بسكارى,الناس,تولاه,مسمى,يتوفى,وترى الأرض,الموتى,هدى,الدنيا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نطفة,علقة,مضغة,مخلقة,هامدة,الساعة,آتية,القيامة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وقفا .</w:t>
            </w:r>
          </w:p>
        </w:tc>
        <w:tc>
          <w:tcPr>
            <w:tcW w:type="dxa" w:w="4320"/>
          </w:tcPr>
          <w:p>
            <w:pPr>
              <w:spacing w:after="0" w:before="0"/>
            </w:pPr>
            <w:r>
              <w:rPr>
                <w:color w:val="008000"/>
              </w:rPr>
              <w:t>وترى,سكارى,بسكارى,تولاه,مسمى,يتوفى,الموتى,هدى,الدنيا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الناس سكارى,لنبين لكم,الأرحام ما,العمر لكيلا,يعلم من,الله هو</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وله في الهمزة الثانية التسهيل أو الإبدال واوا مكسورة.</w:t>
            </w:r>
          </w:p>
        </w:tc>
        <w:tc>
          <w:tcPr>
            <w:tcW w:type="dxa" w:w="4320"/>
          </w:tcPr>
          <w:p>
            <w:pPr>
              <w:spacing w:after="0" w:before="0"/>
            </w:pPr>
            <w:r>
              <w:rPr>
                <w:color w:val="008000"/>
              </w:rPr>
              <w:t>نشاء إلى</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شديد ومن,من يجادل,علم ويتبع,مخلقة وغير,من يتوفى,من يرد,شيئا وترى,قدير وأن,علم ولا,هدى ولا,خزي ونذيقه,من يعبد</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فأنه,يا أيها,فإنا,الأرحام,نشاء,شيئا,الأرض,فإذا,الماء,وأنبتت,بأن,وأنه,شيء,وأن,فإن,فإن أصابه</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نشاء,الماء,شيء</w:t>
            </w:r>
          </w:p>
        </w:tc>
        <w:tc>
          <w:tcPr>
            <w:tcW w:type="dxa" w:w="2160"/>
          </w:tcPr>
          <w:p>
            <w:pPr>
              <w:spacing w:after="0" w:before="0"/>
            </w:pPr>
          </w:p>
        </w:tc>
      </w:tr>
    </w:tbl>
    <w:p/>
    <w:p>
      <w:r>
        <w:br w:type="page"/>
      </w:r>
    </w:p>
    <w:p>
      <w:pPr>
        <w:pStyle w:val="Heading1"/>
        <w:jc w:val="center"/>
      </w:pPr>
      <w:r>
        <w:t>صفحة: 278</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يعقوب,</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رءوسهم الحميم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رءوسهم الحميم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أصابته فتنة,أنزلناه آيات</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خير,خسر,والآخرة,العشير,وكثير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والآخرة,آمنوا,آيات,رءوسهم</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حمزة, الكسائي, خلف العاشر,,الدوري عن أبي عمرو,,أبو عمرو, الدوري عن الكسائي,</w:t>
            </w:r>
          </w:p>
        </w:tc>
        <w:tc>
          <w:tcPr>
            <w:tcW w:type="dxa" w:w="7200"/>
          </w:tcPr>
          <w:p>
            <w:pPr>
              <w:spacing w:after="0" w:before="0"/>
            </w:pPr>
            <w:r>
              <w:t>بالإمالة وصلا ووقفا.</w:t>
            </w:r>
          </w:p>
        </w:tc>
        <w:tc>
          <w:tcPr>
            <w:tcW w:type="dxa" w:w="4320"/>
          </w:tcPr>
          <w:p>
            <w:pPr>
              <w:spacing w:after="0" w:before="0"/>
            </w:pPr>
            <w:r>
              <w:rPr>
                <w:color w:val="008000"/>
              </w:rPr>
              <w:t>الدنيا,المولى,والنصارى,الناس,نار</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فتنة,والآخرة,القيامة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الدنيا,المولى,والنصارى,نار</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والآخرة ذلك,الصالحات جنات</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لبئس,ولبئس</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لن ينصره,بينات وأن,من يريد,ومن يهن,نار يصب</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الهمزة.</w:t>
            </w:r>
          </w:p>
        </w:tc>
        <w:tc>
          <w:tcPr>
            <w:tcW w:type="dxa" w:w="4320"/>
          </w:tcPr>
          <w:p>
            <w:pPr>
              <w:spacing w:after="0" w:before="0"/>
            </w:pPr>
            <w:r>
              <w:rPr>
                <w:color w:val="008000"/>
              </w:rPr>
              <w:t>اطمأن,وإن,وإن أصابته,والآخرة,لبئس,ولبئس,الأنهار,بسبب إلى,السماء,وأن,والصابئين,شيء,شهيد ألم,الأرض,مكرم إن,يشاء,رءوسهم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السماء,شيء,يشاء</w:t>
            </w:r>
          </w:p>
        </w:tc>
        <w:tc>
          <w:tcPr>
            <w:tcW w:type="dxa" w:w="2160"/>
          </w:tcPr>
          <w:p>
            <w:pPr>
              <w:spacing w:after="0" w:before="0"/>
            </w:pPr>
          </w:p>
        </w:tc>
      </w:tr>
    </w:tbl>
    <w:p/>
    <w:p>
      <w:r>
        <w:br w:type="page"/>
      </w:r>
    </w:p>
    <w:p>
      <w:pPr>
        <w:pStyle w:val="Heading1"/>
        <w:jc w:val="center"/>
      </w:pPr>
      <w:r>
        <w:t>صفحة: 279</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فهو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فهو</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بإشمام الصاد صوت الزاي، في جميع القرآن.</w:t>
            </w:r>
          </w:p>
        </w:tc>
        <w:tc>
          <w:tcPr>
            <w:tcW w:type="dxa" w:w="4320"/>
          </w:tcPr>
          <w:p>
            <w:pPr>
              <w:spacing w:after="0" w:before="0"/>
            </w:pPr>
            <w:r>
              <w:rPr>
                <w:color w:val="008000"/>
              </w:rPr>
              <w:t>صراط</w:t>
            </w:r>
          </w:p>
        </w:tc>
        <w:tc>
          <w:tcPr>
            <w:tcW w:type="dxa" w:w="2160"/>
          </w:tcPr>
          <w:p>
            <w:pPr>
              <w:spacing w:after="0" w:before="0"/>
            </w:pPr>
          </w:p>
        </w:tc>
      </w:tr>
    </w:tbl>
    <w:p/>
    <w:p>
      <w:pPr>
        <w:pStyle w:val="Heading2"/>
      </w:pPr>
      <w:r>
        <w:t>صراط بالسين (قنبل ورويس)</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قنبل عن ابن كثير, رويس عن يعقوب,</w:t>
            </w:r>
          </w:p>
        </w:tc>
        <w:tc>
          <w:tcPr>
            <w:tcW w:type="dxa" w:w="7200"/>
          </w:tcPr>
          <w:p>
            <w:pPr>
              <w:spacing w:after="0" w:before="0"/>
            </w:pPr>
            <w:r>
              <w:t>بالسين بدلا من الصاد.</w:t>
            </w:r>
          </w:p>
        </w:tc>
        <w:tc>
          <w:tcPr>
            <w:tcW w:type="dxa" w:w="4320"/>
          </w:tcPr>
          <w:p>
            <w:pPr>
              <w:spacing w:after="0" w:before="0"/>
            </w:pPr>
            <w:r>
              <w:rPr>
                <w:color w:val="008000"/>
              </w:rPr>
              <w:t>صراط</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جعلناه للناس,فيه والباد,فيه بإلحاد,نذقه من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أساور,حرير,الفقير,خير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عمرو,,حمزة, الكسائي, خلف العاشر,</w:t>
            </w:r>
          </w:p>
        </w:tc>
        <w:tc>
          <w:tcPr>
            <w:tcW w:type="dxa" w:w="7200"/>
          </w:tcPr>
          <w:p>
            <w:pPr>
              <w:spacing w:after="0" w:before="0"/>
            </w:pPr>
            <w:r>
              <w:t>بالإمالة .</w:t>
            </w:r>
          </w:p>
        </w:tc>
        <w:tc>
          <w:tcPr>
            <w:tcW w:type="dxa" w:w="4320"/>
          </w:tcPr>
          <w:p>
            <w:pPr>
              <w:spacing w:after="0" w:before="0"/>
            </w:pPr>
            <w:r>
              <w:rPr>
                <w:color w:val="008000"/>
              </w:rPr>
              <w:t>للناس,الناس,يتلى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بهيمة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يتلى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الصالحات جنات,للناس سواء,العاكف فيه,لإبراهيم مكان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شعبة عن عاصم, أبو جعفر,,السوسي عن أبي عمرو,,السوسي عن أبي عمرو, أبو جعفر,,ورش عن نافع, السوسي عن أبي عمرو, أبو جعفر,</w:t>
            </w:r>
          </w:p>
        </w:tc>
        <w:tc>
          <w:tcPr>
            <w:tcW w:type="dxa" w:w="7200"/>
          </w:tcPr>
          <w:p>
            <w:pPr>
              <w:spacing w:after="0" w:before="0"/>
            </w:pPr>
            <w:r>
              <w:t>بالنصب، مع إبدال الهمزة الأولى واوا ، وتحقيق الثانية.</w:t>
            </w:r>
          </w:p>
        </w:tc>
        <w:tc>
          <w:tcPr>
            <w:tcW w:type="dxa" w:w="4320"/>
          </w:tcPr>
          <w:p>
            <w:pPr>
              <w:spacing w:after="0" w:before="0"/>
            </w:pPr>
            <w:r>
              <w:rPr>
                <w:color w:val="008000"/>
              </w:rPr>
              <w:t>ولؤلؤا,بوأنا,يأتوك,يأتين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 يخرجوا,ذهب ولؤلؤا,ولؤلؤا ولباسهم,حرير وهدوا,ومن يرد,أليم وإذ,شيئا وطهر,رجالا وعلى,ضامر يأتين,ومن يعظم</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غم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غم أعيدوا,الأنهار,من أساور,ولؤلؤا,سواء,بإلحاد,عذاب أليم,وإذ,بوأنا,لإبراهيم,شيئا,للطائفين,والقائمين,وأذن,يأتوك,يأتين,الأنعام,وأطعموا,البائس,وأحلت,الأوثان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بالخفض، وله تحقيق الهمزتين وصلا, ووقف بتخفيف الهمزة المتطرفة بثلاثة أوجه:, إبدال الهمزة واوا ساكنة, إبدالها واوا مكسورة تسكن للوقف وله فيها الروم, تسهيلها بالروم.</w:t>
            </w:r>
          </w:p>
        </w:tc>
        <w:tc>
          <w:tcPr>
            <w:tcW w:type="dxa" w:w="4320"/>
          </w:tcPr>
          <w:p>
            <w:pPr>
              <w:spacing w:after="0" w:before="0"/>
            </w:pPr>
            <w:r>
              <w:rPr>
                <w:color w:val="008000"/>
              </w:rPr>
              <w:t>ولؤلؤا,سواء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والباد,والباد ومن</w:t>
            </w:r>
          </w:p>
        </w:tc>
        <w:tc>
          <w:tcPr>
            <w:tcW w:type="dxa" w:w="2160"/>
          </w:tcPr>
          <w:p>
            <w:pPr>
              <w:spacing w:after="0" w:before="0"/>
            </w:pP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عمرو, أبو جعفر,</w:t>
            </w:r>
          </w:p>
        </w:tc>
        <w:tc>
          <w:tcPr>
            <w:tcW w:type="dxa" w:w="7200"/>
          </w:tcPr>
          <w:p>
            <w:pPr>
              <w:spacing w:after="0" w:before="0"/>
            </w:pPr>
            <w:r>
              <w:t>بإثبات الياء الزائدة وصلا وحذفها وقفا.</w:t>
            </w:r>
          </w:p>
        </w:tc>
        <w:tc>
          <w:tcPr>
            <w:tcW w:type="dxa" w:w="4320"/>
          </w:tcPr>
          <w:p>
            <w:pPr>
              <w:spacing w:after="0" w:before="0"/>
            </w:pPr>
            <w:r>
              <w:rPr>
                <w:color w:val="008000"/>
              </w:rPr>
              <w:t>والباد,والباد ومن</w:t>
            </w:r>
          </w:p>
        </w:tc>
        <w:tc>
          <w:tcPr>
            <w:tcW w:type="dxa" w:w="2160"/>
          </w:tcPr>
          <w:p>
            <w:pPr>
              <w:spacing w:after="0" w:before="0"/>
            </w:pPr>
          </w:p>
        </w:tc>
      </w:tr>
    </w:tbl>
    <w:p/>
    <w:p>
      <w:pPr>
        <w:pStyle w:val="Heading2"/>
      </w:pPr>
      <w:r>
        <w:t>إسكان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أبو عمرو, ابن ذكوان عن ابن عامر, شعبة عن عاصم, حمزة, الكسائي, يعقوب, خلف العاشر,</w:t>
            </w:r>
          </w:p>
        </w:tc>
        <w:tc>
          <w:tcPr>
            <w:tcW w:type="dxa" w:w="7200"/>
          </w:tcPr>
          <w:p>
            <w:pPr>
              <w:spacing w:after="0" w:before="0"/>
            </w:pPr>
            <w:r>
              <w:t>بإسكان ياء الإضافة.</w:t>
            </w:r>
          </w:p>
        </w:tc>
        <w:tc>
          <w:tcPr>
            <w:tcW w:type="dxa" w:w="4320"/>
          </w:tcPr>
          <w:p>
            <w:pPr>
              <w:spacing w:after="0" w:before="0"/>
            </w:pPr>
            <w:r>
              <w:rPr>
                <w:color w:val="008000"/>
              </w:rPr>
              <w:t>بيتي للطائفين</w:t>
            </w:r>
          </w:p>
        </w:tc>
        <w:tc>
          <w:tcPr>
            <w:tcW w:type="dxa" w:w="2160"/>
          </w:tcPr>
          <w:p>
            <w:pPr>
              <w:spacing w:after="0" w:before="0"/>
            </w:pPr>
          </w:p>
        </w:tc>
      </w:tr>
    </w:tbl>
    <w:p/>
    <w:p>
      <w:r>
        <w:br w:type="page"/>
      </w:r>
    </w:p>
    <w:p>
      <w:pPr>
        <w:pStyle w:val="Heading1"/>
        <w:jc w:val="center"/>
      </w:pPr>
      <w:r>
        <w:t>صفحة: 280</w:t>
      </w:r>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غير,الطير,شعائر,ذكر,خير,لتكبروا,لقدير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الصلاة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الدوري عن الكسائي,</w:t>
            </w:r>
          </w:p>
        </w:tc>
        <w:tc>
          <w:tcPr>
            <w:tcW w:type="dxa" w:w="7200"/>
          </w:tcPr>
          <w:p>
            <w:pPr>
              <w:spacing w:after="0" w:before="0"/>
            </w:pPr>
            <w:r>
              <w:t>بالإمالة وقفا بلا خلاف.</w:t>
            </w:r>
          </w:p>
        </w:tc>
        <w:tc>
          <w:tcPr>
            <w:tcW w:type="dxa" w:w="4320"/>
          </w:tcPr>
          <w:p>
            <w:pPr>
              <w:spacing w:after="0" w:before="0"/>
            </w:pPr>
            <w:r>
              <w:rPr>
                <w:color w:val="008000"/>
              </w:rPr>
              <w:t>تقوى,مسمى,التقوى,هداكم,ديارهم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أمة,بهيمة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وقفا بخلف.</w:t>
            </w:r>
          </w:p>
        </w:tc>
        <w:tc>
          <w:tcPr>
            <w:tcW w:type="dxa" w:w="4320"/>
          </w:tcPr>
          <w:p>
            <w:pPr>
              <w:spacing w:after="0" w:before="0"/>
            </w:pPr>
            <w:r>
              <w:rPr>
                <w:color w:val="008000"/>
              </w:rPr>
              <w:t>تقوى,مسمى,التقوى,هداكم,ديارهم</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w:t>
            </w:r>
          </w:p>
        </w:tc>
        <w:tc>
          <w:tcPr>
            <w:tcW w:type="dxa" w:w="7200"/>
          </w:tcPr>
          <w:p>
            <w:pPr>
              <w:spacing w:after="0" w:before="0"/>
            </w:pPr>
            <w:r>
              <w:t>بإدغام التاء.</w:t>
            </w:r>
          </w:p>
        </w:tc>
        <w:tc>
          <w:tcPr>
            <w:tcW w:type="dxa" w:w="4320"/>
          </w:tcPr>
          <w:p>
            <w:pPr>
              <w:spacing w:after="0" w:before="0"/>
            </w:pPr>
            <w:r>
              <w:rPr>
                <w:color w:val="008000"/>
              </w:rPr>
              <w:t>وجبت جنوبها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يدافع عن,أذن للذين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ومن يشرك,ومن يعظم,إله واحد,لن ينال,ولكن يناله,أن يقولوا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حمزة,,حمزة,,خلف عن حمزة,,خلاد عن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حنفاء,فكأنما,السماء,شعائر,فإنها,الأنعام,فإلهكم,فإذا,وأطعموا,دماؤها,كفور أذن,بأنهم,وإن,حق إلا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حنفاء,السماء</w:t>
            </w:r>
          </w:p>
        </w:tc>
        <w:tc>
          <w:tcPr>
            <w:tcW w:type="dxa" w:w="2160"/>
          </w:tcPr>
          <w:p>
            <w:pPr>
              <w:spacing w:after="0" w:before="0"/>
            </w:pPr>
          </w:p>
        </w:tc>
      </w:tr>
    </w:tbl>
    <w:p/>
    <w:p>
      <w:r>
        <w:br w:type="page"/>
      </w:r>
    </w:p>
    <w:p>
      <w:pPr>
        <w:pStyle w:val="Heading1"/>
        <w:jc w:val="center"/>
      </w:pPr>
      <w:r>
        <w:t>صفحة: 281</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بكسر الهاء ووقف بهاء السكت باتفاق.</w:t>
            </w:r>
          </w:p>
        </w:tc>
        <w:tc>
          <w:tcPr>
            <w:tcW w:type="dxa" w:w="4320"/>
          </w:tcPr>
          <w:p>
            <w:pPr>
              <w:spacing w:after="0" w:before="0"/>
            </w:pPr>
            <w:r>
              <w:rPr>
                <w:color w:val="008000"/>
              </w:rPr>
              <w:t>وهي,فهي,وإلي</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وهي,فهي</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كثيرا,يسيروا,المصير,نذير,مغفرة</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وصلوات,الصلاة,معطلة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وآتوا,أو آذان,آذان,آمنوا,آياتنا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الدوري عن الكسائي, رويس عن يعقوب,</w:t>
            </w:r>
          </w:p>
        </w:tc>
        <w:tc>
          <w:tcPr>
            <w:tcW w:type="dxa" w:w="7200"/>
          </w:tcPr>
          <w:p>
            <w:pPr>
              <w:spacing w:after="0" w:before="0"/>
            </w:pPr>
            <w:r>
              <w:t>بالإمالة وصلا ووقفا.</w:t>
            </w:r>
          </w:p>
        </w:tc>
        <w:tc>
          <w:tcPr>
            <w:tcW w:type="dxa" w:w="4320"/>
          </w:tcPr>
          <w:p>
            <w:pPr>
              <w:spacing w:after="0" w:before="0"/>
            </w:pPr>
            <w:r>
              <w:rPr>
                <w:color w:val="008000"/>
              </w:rPr>
              <w:t>موسى,للكافرين,تعمى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عاقبة,قرية,ظالمة,خاوية,معطلة,سنة,مغفرة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موسى,للكافرين,تعمى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ابن ذكوان عن ابن عامر, حمزة, الكسائي, خلف العاشر,,نافع,أبو عمرو, ابن عامر, شعبة عن عاصم, حمزة, الكسائي, أبو جعفر, روح عن يعقوب, خلف العاشر,</w:t>
            </w:r>
          </w:p>
        </w:tc>
        <w:tc>
          <w:tcPr>
            <w:tcW w:type="dxa" w:w="7200"/>
          </w:tcPr>
          <w:p>
            <w:pPr>
              <w:spacing w:after="0" w:before="0"/>
            </w:pPr>
            <w:r>
              <w:t>بإدغام التاء.</w:t>
            </w:r>
          </w:p>
        </w:tc>
        <w:tc>
          <w:tcPr>
            <w:tcW w:type="dxa" w:w="4320"/>
          </w:tcPr>
          <w:p>
            <w:pPr>
              <w:spacing w:after="0" w:before="0"/>
            </w:pPr>
            <w:r>
              <w:rPr>
                <w:color w:val="008000"/>
              </w:rPr>
              <w:t>لهدمت صوامع,أخذتهم,أخذتها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كان نكير,ربك كألف</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وبئر</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وبيع وصلوات,وصلوات ومساجد,كثيرا ولينصرن,من ينصره,وإن يكذبوك,نوح وعاد,وعاد وثمود,لوط وأصحاب,معطلة وقصر,قلوب يعقلون,آذان يسمعون,ولن يخلف,مغفرة ورزق,كريم والذين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الأرض,وآتوا,وأمروا,الأمور,وإن,وأصحاب,فأمليت,فكأين,قرية أهلكناها,وبئر,مشيد أفلم,أو آذان,فإنها,الأبصار,كألف,وكأين,قرية أمليت,وإلي,يا أيها,أولئك</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نكير,نكير فكأين</w:t>
            </w:r>
          </w:p>
        </w:tc>
        <w:tc>
          <w:tcPr>
            <w:tcW w:type="dxa" w:w="2160"/>
          </w:tcPr>
          <w:p>
            <w:pPr>
              <w:spacing w:after="0" w:before="0"/>
            </w:pP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بإثبات الياء الزائدة وصلا وحذفها وقفا.</w:t>
            </w:r>
          </w:p>
        </w:tc>
        <w:tc>
          <w:tcPr>
            <w:tcW w:type="dxa" w:w="4320"/>
          </w:tcPr>
          <w:p>
            <w:pPr>
              <w:spacing w:after="0" w:before="0"/>
            </w:pPr>
            <w:r>
              <w:rPr>
                <w:color w:val="008000"/>
              </w:rPr>
              <w:t>نكير فكأين</w:t>
            </w:r>
          </w:p>
        </w:tc>
        <w:tc>
          <w:tcPr>
            <w:tcW w:type="dxa" w:w="2160"/>
          </w:tcPr>
          <w:p>
            <w:pPr>
              <w:spacing w:after="0" w:before="0"/>
            </w:pPr>
          </w:p>
        </w:tc>
      </w:tr>
    </w:tbl>
    <w:p/>
    <w:p>
      <w:r>
        <w:br w:type="page"/>
      </w:r>
    </w:p>
    <w:p>
      <w:pPr>
        <w:pStyle w:val="Heading1"/>
        <w:jc w:val="center"/>
      </w:pPr>
      <w:r>
        <w:t>صفحة: 282</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لهو,هو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لهو</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بإشمام الصاد صوت الزاي، في جميع القرآن.</w:t>
            </w:r>
          </w:p>
        </w:tc>
        <w:tc>
          <w:tcPr>
            <w:tcW w:type="dxa" w:w="4320"/>
          </w:tcPr>
          <w:p>
            <w:pPr>
              <w:spacing w:after="0" w:before="0"/>
            </w:pPr>
            <w:r>
              <w:rPr>
                <w:color w:val="008000"/>
              </w:rPr>
              <w:t>صراط</w:t>
            </w:r>
          </w:p>
        </w:tc>
        <w:tc>
          <w:tcPr>
            <w:tcW w:type="dxa" w:w="2160"/>
          </w:tcPr>
          <w:p>
            <w:pPr>
              <w:spacing w:after="0" w:before="0"/>
            </w:pPr>
          </w:p>
        </w:tc>
      </w:tr>
    </w:tbl>
    <w:p/>
    <w:p>
      <w:pPr>
        <w:pStyle w:val="Heading2"/>
      </w:pPr>
      <w:r>
        <w:t>صراط بالسين (قنبل ورويس)</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قنبل عن ابن كثير, رويس عن يعقوب,</w:t>
            </w:r>
          </w:p>
        </w:tc>
        <w:tc>
          <w:tcPr>
            <w:tcW w:type="dxa" w:w="7200"/>
          </w:tcPr>
          <w:p>
            <w:pPr>
              <w:spacing w:after="0" w:before="0"/>
            </w:pPr>
            <w:r>
              <w:t>بالسين بدلا من الصاد.</w:t>
            </w:r>
          </w:p>
        </w:tc>
        <w:tc>
          <w:tcPr>
            <w:tcW w:type="dxa" w:w="4320"/>
          </w:tcPr>
          <w:p>
            <w:pPr>
              <w:spacing w:after="0" w:before="0"/>
            </w:pPr>
            <w:r>
              <w:rPr>
                <w:color w:val="008000"/>
              </w:rPr>
              <w:t>صراط</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منه حتى,عليه لينصرنه</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خير,بصير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آياته,أوتوا,آمنوا,بآياتنا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الدوري عن الكسائي,</w:t>
            </w:r>
          </w:p>
        </w:tc>
        <w:tc>
          <w:tcPr>
            <w:tcW w:type="dxa" w:w="7200"/>
          </w:tcPr>
          <w:p>
            <w:pPr>
              <w:spacing w:after="0" w:before="0"/>
            </w:pPr>
            <w:r>
              <w:t>بالإمالة .</w:t>
            </w:r>
          </w:p>
        </w:tc>
        <w:tc>
          <w:tcPr>
            <w:tcW w:type="dxa" w:w="4320"/>
          </w:tcPr>
          <w:p>
            <w:pPr>
              <w:spacing w:after="0" w:before="0"/>
            </w:pPr>
            <w:r>
              <w:rPr>
                <w:color w:val="008000"/>
              </w:rPr>
              <w:t>تمنى,ألقى,النهار</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فتنة,والقاسية,مرية,الساعة,بغتة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تمنى,ألقى,النهار</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والإدغام هنا إخفاء الحرف الأول في الحرف الثاني.</w:t>
            </w:r>
          </w:p>
        </w:tc>
        <w:tc>
          <w:tcPr>
            <w:tcW w:type="dxa" w:w="4320"/>
          </w:tcPr>
          <w:p>
            <w:pPr>
              <w:spacing w:after="0" w:before="0"/>
            </w:pPr>
            <w:r>
              <w:rPr>
                <w:color w:val="008000"/>
              </w:rPr>
              <w:t>يحكم بينهم,عاقب بمثل,عوقب به,الله هو,دونه هو</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فيؤمنوا,تأتيهم,يأتيهم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رسول ولا,مرض والقاسية,بعيد وليعلم,مستقيم ولا,مهين والذين,حسنا وإن,مدخلا يرضونه</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لعفو غفور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نبي إلا,وإن,فيؤمنوا,تأتيهم,بغتة أو,يأتيهم,يومئذ,بآياتنا,فأولئك,بأن,وأن</w:t>
            </w:r>
          </w:p>
        </w:tc>
        <w:tc>
          <w:tcPr>
            <w:tcW w:type="dxa" w:w="2160"/>
          </w:tcPr>
          <w:p>
            <w:pPr>
              <w:spacing w:after="0" w:before="0"/>
            </w:pPr>
          </w:p>
        </w:tc>
      </w:tr>
    </w:tbl>
    <w:p/>
    <w:p>
      <w:pPr>
        <w:pStyle w:val="Heading2"/>
      </w:pPr>
      <w:r>
        <w:t>إثبات الياء الزائدة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وقفا.</w:t>
            </w:r>
          </w:p>
        </w:tc>
        <w:tc>
          <w:tcPr>
            <w:tcW w:type="dxa" w:w="4320"/>
          </w:tcPr>
          <w:p>
            <w:pPr>
              <w:spacing w:after="0" w:before="0"/>
            </w:pPr>
            <w:r>
              <w:rPr>
                <w:color w:val="008000"/>
              </w:rPr>
              <w:t>لهاد الذين</w:t>
            </w:r>
          </w:p>
        </w:tc>
        <w:tc>
          <w:tcPr>
            <w:tcW w:type="dxa" w:w="2160"/>
          </w:tcPr>
          <w:p>
            <w:pPr>
              <w:spacing w:after="0" w:before="0"/>
            </w:pPr>
          </w:p>
        </w:tc>
      </w:tr>
    </w:tbl>
    <w:p/>
    <w:p>
      <w:r>
        <w:br w:type="page"/>
      </w:r>
    </w:p>
    <w:p>
      <w:pPr>
        <w:pStyle w:val="Heading1"/>
        <w:jc w:val="center"/>
      </w:pPr>
      <w:r>
        <w:t>صفحة: 283</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هو,لهو,وهو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لهو,وهو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ناسكوه فلا,فيه تختلفون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الكبير,خبير,يسير,المصير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بمد الهمزة، مع ثلاثة البدل.</w:t>
            </w:r>
          </w:p>
        </w:tc>
        <w:tc>
          <w:tcPr>
            <w:tcW w:type="dxa" w:w="4320"/>
          </w:tcPr>
          <w:p>
            <w:pPr>
              <w:spacing w:after="0" w:before="0"/>
            </w:pPr>
            <w:r>
              <w:rPr>
                <w:color w:val="008000"/>
              </w:rPr>
              <w:t>لرءوف,عليهم آياتنا,آياتنا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عمرو,,الكسائي,,حمزة, الكسائي, خلف العاشر,</w:t>
            </w:r>
          </w:p>
        </w:tc>
        <w:tc>
          <w:tcPr>
            <w:tcW w:type="dxa" w:w="7200"/>
          </w:tcPr>
          <w:p>
            <w:pPr>
              <w:spacing w:after="0" w:before="0"/>
            </w:pPr>
            <w:r>
              <w:t>بالإمالة .</w:t>
            </w:r>
          </w:p>
        </w:tc>
        <w:tc>
          <w:tcPr>
            <w:tcW w:type="dxa" w:w="4320"/>
          </w:tcPr>
          <w:p>
            <w:pPr>
              <w:spacing w:after="0" w:before="0"/>
            </w:pPr>
            <w:r>
              <w:rPr>
                <w:color w:val="008000"/>
              </w:rPr>
              <w:t>بالناس,أحياكم,هدى,تتلى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مخضرة,أمة,القيامة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أحياكم,هدى,تتلى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الله هو,سخر لكم,تقع على,أعلم بما,يحكم بينكم,يعلم ما,تعرف في</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وبئس</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البزي عن ابن كثير, أبو عمرو,,ورش عن نافع, قنبل عن ابن كثير,,أبو جعفر, رويس عن يعقوب,</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rPr>
                <w:color w:val="008000"/>
              </w:rPr>
              <w:t>السماء أن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رحيم وهو,مستقيم وإن,يسير ويعبدون,سلطانا وما,علم وما,نصير وإذا,لن يخلقوا</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لطيف خبير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وقف بتسهيل وتحقيق الهمزة.</w:t>
            </w:r>
          </w:p>
        </w:tc>
        <w:tc>
          <w:tcPr>
            <w:tcW w:type="dxa" w:w="4320"/>
          </w:tcPr>
          <w:p>
            <w:pPr>
              <w:spacing w:after="0" w:before="0"/>
            </w:pPr>
            <w:r>
              <w:rPr>
                <w:color w:val="008000"/>
              </w:rPr>
              <w:t>وأن,السماء,ماء,الأرض,مخضرة إن,وإن,بأمره,بإذنه,لرءوف,الإنسان,الأمر,تعلم أن,والأرض,كتاب إن,وإذا,قل أفأنبئكم,أفأنبئكم,وبئس,يا أيها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السماء</w:t>
            </w:r>
          </w:p>
        </w:tc>
        <w:tc>
          <w:tcPr>
            <w:tcW w:type="dxa" w:w="2160"/>
          </w:tcPr>
          <w:p>
            <w:pPr>
              <w:spacing w:after="0" w:before="0"/>
            </w:pPr>
          </w:p>
        </w:tc>
      </w:tr>
    </w:tbl>
    <w:p/>
    <w:p>
      <w:r>
        <w:br w:type="page"/>
      </w:r>
    </w:p>
    <w:p>
      <w:pPr>
        <w:pStyle w:val="Heading1"/>
        <w:jc w:val="center"/>
      </w:pPr>
      <w:r>
        <w:t>صفحة: 284</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وصلا ووقفا.</w:t>
            </w:r>
          </w:p>
        </w:tc>
        <w:tc>
          <w:tcPr>
            <w:tcW w:type="dxa" w:w="4320"/>
          </w:tcPr>
          <w:p>
            <w:pPr>
              <w:spacing w:after="0" w:before="0"/>
            </w:pPr>
            <w:r>
              <w:rPr>
                <w:color w:val="008000"/>
              </w:rPr>
              <w:t>أيديهم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يستنقذوه منه,منه ضعف</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بصير,الخير,النصير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الصلاة,صلاتهم</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آمنوا,وآتوا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عمرو,,حمزة, الكسائي, خلف العاشر,</w:t>
            </w:r>
          </w:p>
        </w:tc>
        <w:tc>
          <w:tcPr>
            <w:tcW w:type="dxa" w:w="7200"/>
          </w:tcPr>
          <w:p>
            <w:pPr>
              <w:spacing w:after="0" w:before="0"/>
            </w:pPr>
            <w:r>
              <w:t>بالإمالة .</w:t>
            </w:r>
          </w:p>
        </w:tc>
        <w:tc>
          <w:tcPr>
            <w:tcW w:type="dxa" w:w="4320"/>
          </w:tcPr>
          <w:p>
            <w:pPr>
              <w:spacing w:after="0" w:before="0"/>
            </w:pPr>
            <w:r>
              <w:rPr>
                <w:color w:val="008000"/>
              </w:rPr>
              <w:t>الناس,اجتباكم,سماكم,مولاكم,المولى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في الحالين، مع إمالة هاء التأنيث وقفا.</w:t>
            </w:r>
          </w:p>
        </w:tc>
        <w:tc>
          <w:tcPr>
            <w:tcW w:type="dxa" w:w="4320"/>
          </w:tcPr>
          <w:p>
            <w:pPr>
              <w:spacing w:after="0" w:before="0"/>
            </w:pPr>
            <w:r>
              <w:rPr>
                <w:color w:val="008000"/>
              </w:rPr>
              <w:t>الملائكة,ملة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اجتباكم,سماكم,مولاكم,المولى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يعلم ما,جهاده هو,بالله هو</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المؤمنون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ذبابا ولو,وإن يسلبهم,رسلا ومن,بصير يعلم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وإن,شيئا,الملائكة,وإلى,الأمور,يا أيها,شهداء,فأقيموا,وآتوا,قد أفلح,المؤمنون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شهداء</w:t>
            </w:r>
          </w:p>
        </w:tc>
        <w:tc>
          <w:tcPr>
            <w:tcW w:type="dxa" w:w="2160"/>
          </w:tcPr>
          <w:p>
            <w:pPr>
              <w:spacing w:after="0" w:before="0"/>
            </w:pPr>
          </w:p>
        </w:tc>
      </w:tr>
    </w:tbl>
    <w:p/>
    <w:p>
      <w:r>
        <w:br w:type="page"/>
      </w:r>
    </w:p>
    <w:p>
      <w:pPr>
        <w:pStyle w:val="Heading1"/>
        <w:jc w:val="center"/>
      </w:pPr>
      <w:r>
        <w:t>صفحة: 285</w:t>
      </w:r>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جعلناه نطفة,أنشأناه خلقا,فأسكناه في</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غير,لقادرون,كثيرة,لعبرة</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بالجمع ، مع تغليظ اللام.</w:t>
            </w:r>
          </w:p>
        </w:tc>
        <w:tc>
          <w:tcPr>
            <w:tcW w:type="dxa" w:w="4320"/>
          </w:tcPr>
          <w:p>
            <w:pPr>
              <w:spacing w:after="0" w:before="0"/>
            </w:pPr>
            <w:r>
              <w:rPr>
                <w:color w:val="008000"/>
              </w:rPr>
              <w:t>صلواتهم</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خلقا آخر,آخر,للآكلين</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الكسائي, خلف العاشر,</w:t>
            </w:r>
          </w:p>
        </w:tc>
        <w:tc>
          <w:tcPr>
            <w:tcW w:type="dxa" w:w="7200"/>
          </w:tcPr>
          <w:p>
            <w:pPr>
              <w:spacing w:after="0" w:before="0"/>
            </w:pPr>
            <w:r>
              <w:t>بالإمالة .</w:t>
            </w:r>
          </w:p>
        </w:tc>
        <w:tc>
          <w:tcPr>
            <w:tcW w:type="dxa" w:w="4320"/>
          </w:tcPr>
          <w:p>
            <w:pPr>
              <w:spacing w:after="0" w:before="0"/>
            </w:pPr>
            <w:r>
              <w:rPr>
                <w:color w:val="008000"/>
              </w:rPr>
              <w:t>ابتغى,قرار</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سلالة,نطفة,النطفة,علقة,العلقة,مضغة,المضغة,القيامة,كثيرة,وشجرة,لعبرة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نافع,,ورش عن نافع, حمزة,</w:t>
            </w:r>
          </w:p>
        </w:tc>
        <w:tc>
          <w:tcPr>
            <w:tcW w:type="dxa" w:w="7200"/>
          </w:tcPr>
          <w:p>
            <w:pPr>
              <w:spacing w:after="0" w:before="0"/>
            </w:pPr>
            <w:r>
              <w:t>بالتقليل بخلف.</w:t>
            </w:r>
          </w:p>
        </w:tc>
        <w:tc>
          <w:tcPr>
            <w:tcW w:type="dxa" w:w="4320"/>
          </w:tcPr>
          <w:p>
            <w:pPr>
              <w:spacing w:after="0" w:before="0"/>
            </w:pPr>
            <w:r>
              <w:rPr>
                <w:color w:val="008000"/>
              </w:rPr>
              <w:t>ابتغى,قرار</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القيامة تبعثون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أنشأناه,فأنشأنا,تأكلون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نخيل وأعناب,كثيرة ومنها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ملكت أيمانهم,فإنهم,وراء,فأولئك,لأماناتهم,أولئك,الإنسان,أنشأناه,خلقا آخر,طرائق,وأنزلنا,السماء,ماء,فأسكناه,الأرض,وإنا,فأنشأنا,وأعناب,تأكلون,سيناء,للآكلين,وإن,الأنعام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وراء,السماء,سيناء</w:t>
            </w:r>
          </w:p>
        </w:tc>
        <w:tc>
          <w:tcPr>
            <w:tcW w:type="dxa" w:w="2160"/>
          </w:tcPr>
          <w:p>
            <w:pPr>
              <w:spacing w:after="0" w:before="0"/>
            </w:pPr>
          </w:p>
        </w:tc>
      </w:tr>
    </w:tbl>
    <w:p/>
    <w:p>
      <w:r>
        <w:br w:type="page"/>
      </w:r>
    </w:p>
    <w:p>
      <w:pPr>
        <w:pStyle w:val="Heading1"/>
        <w:jc w:val="center"/>
      </w:pPr>
      <w:r>
        <w:t>صفحة: 286</w:t>
      </w:r>
    </w:p>
    <w:p>
      <w:pPr>
        <w:pStyle w:val="Heading2"/>
      </w:pPr>
      <w:r>
        <w:t>الضم وصلا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ابن عامر, الكسائي, أبو جعفر, خلف العاشر,</w:t>
            </w:r>
          </w:p>
        </w:tc>
        <w:tc>
          <w:tcPr>
            <w:tcW w:type="dxa" w:w="7200"/>
          </w:tcPr>
          <w:p>
            <w:pPr>
              <w:spacing w:after="0" w:before="0"/>
            </w:pPr>
            <w:r>
              <w:t>بضم النون.</w:t>
            </w:r>
          </w:p>
        </w:tc>
        <w:tc>
          <w:tcPr>
            <w:tcW w:type="dxa" w:w="4320"/>
          </w:tcPr>
          <w:p>
            <w:pPr>
              <w:spacing w:after="0" w:before="0"/>
            </w:pPr>
            <w:r>
              <w:rPr>
                <w:color w:val="008000"/>
              </w:rPr>
              <w:t>أن اعبدوا</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وصلا ووقفا.</w:t>
            </w:r>
          </w:p>
        </w:tc>
        <w:tc>
          <w:tcPr>
            <w:tcW w:type="dxa" w:w="4320"/>
          </w:tcPr>
          <w:p>
            <w:pPr>
              <w:spacing w:after="0" w:before="0"/>
            </w:pPr>
            <w:r>
              <w:rPr>
                <w:color w:val="008000"/>
              </w:rPr>
              <w:t>فيهم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إليه أن,منه ويشرب</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بضم الراء، مع ترقيقها.</w:t>
            </w:r>
          </w:p>
        </w:tc>
        <w:tc>
          <w:tcPr>
            <w:tcW w:type="dxa" w:w="4320"/>
          </w:tcPr>
          <w:p>
            <w:pPr>
              <w:spacing w:after="0" w:before="0"/>
            </w:pPr>
            <w:r>
              <w:rPr>
                <w:color w:val="008000"/>
              </w:rPr>
              <w:t>غيره,خير,الآخرة</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ظلموا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 وصلا ووقفا.</w:t>
            </w:r>
          </w:p>
        </w:tc>
        <w:tc>
          <w:tcPr>
            <w:tcW w:type="dxa" w:w="4320"/>
          </w:tcPr>
          <w:p>
            <w:pPr>
              <w:spacing w:after="0" w:before="0"/>
            </w:pPr>
            <w:r>
              <w:rPr>
                <w:color w:val="008000"/>
              </w:rPr>
              <w:t>آبائنا,لآيات,قرنا آخرين,آخرين,الآخرة</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العاشر,,حمزة,,حمزة, الكسائي, خلف العاشر,</w:t>
            </w:r>
          </w:p>
        </w:tc>
        <w:tc>
          <w:tcPr>
            <w:tcW w:type="dxa" w:w="7200"/>
          </w:tcPr>
          <w:p>
            <w:pPr>
              <w:spacing w:after="0" w:before="0"/>
            </w:pPr>
            <w:r>
              <w:t>بالإمالة، مع تحقيق الهمزة.</w:t>
            </w:r>
          </w:p>
        </w:tc>
        <w:tc>
          <w:tcPr>
            <w:tcW w:type="dxa" w:w="4320"/>
          </w:tcPr>
          <w:p>
            <w:pPr>
              <w:spacing w:after="0" w:before="0"/>
            </w:pPr>
            <w:r>
              <w:rPr>
                <w:color w:val="008000"/>
              </w:rPr>
              <w:t>شاء,جاء,نجانا,الدنيا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في الحالين، مع إمالة هاء التأنيث وقفا.</w:t>
            </w:r>
          </w:p>
        </w:tc>
        <w:tc>
          <w:tcPr>
            <w:tcW w:type="dxa" w:w="4320"/>
          </w:tcPr>
          <w:p>
            <w:pPr>
              <w:spacing w:after="0" w:before="0"/>
            </w:pPr>
            <w:r>
              <w:rPr>
                <w:color w:val="008000"/>
              </w:rPr>
              <w:t>ملائكة,جنة,الآخرة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نجانا,الدنيا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قال رب</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أنشأنا,يأكل,تأكلون</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البزي عن ابن كثير, أبو عمرو,,ورش عن نافع, قنبل عن ابن كثير,,أبو جعفر, رويس عن يعقوب,</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rPr>
                <w:color w:val="008000"/>
              </w:rPr>
              <w:t>جاء أمرنا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 يتفضل,مباركا وأنت,لآيات وإن</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إله غيره</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حمزة,,هشام عن ابن عامر, حمزة,,حمزة,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ولقد أرسلنا,نوحا إلى,من إله,الملأ,شاء,لأنزل,ملائكة,آبائنا,الأولين,فأوحينا,بأعيننا,فإذا,جاء,وأهلك,وأنت,لآيات,وإن,أنشأنا,قرنا آخرين,فأرسلنا,بلقاء,الآخرة,وأترفناهم,يأكل,تأكلون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عليها:, بخمسة أوجه: إبدالها ألفا وتسهيلها مع الروم, وإبدالها واوا خالصة مع الوقف عليها بالسكون المحض والإشمام والروم..</w:t>
            </w:r>
          </w:p>
        </w:tc>
        <w:tc>
          <w:tcPr>
            <w:tcW w:type="dxa" w:w="4320"/>
          </w:tcPr>
          <w:p>
            <w:pPr>
              <w:spacing w:after="0" w:before="0"/>
            </w:pPr>
            <w:r>
              <w:rPr>
                <w:color w:val="008000"/>
              </w:rPr>
              <w:t>الملأ,شاء,جاء,بلقاء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كذبون,كذبون فأوحينا</w:t>
            </w:r>
          </w:p>
        </w:tc>
        <w:tc>
          <w:tcPr>
            <w:tcW w:type="dxa" w:w="2160"/>
          </w:tcPr>
          <w:p>
            <w:pPr>
              <w:spacing w:after="0" w:before="0"/>
            </w:pPr>
          </w:p>
        </w:tc>
      </w:tr>
    </w:tbl>
    <w:p/>
    <w:p>
      <w:r>
        <w:br w:type="page"/>
      </w:r>
    </w:p>
    <w:p>
      <w:pPr>
        <w:pStyle w:val="Heading1"/>
        <w:jc w:val="center"/>
      </w:pPr>
      <w:r>
        <w:t>صفحة: 287</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هي,هو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كذبوه فأتبعنا,وأخاه هارون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لخاسرون,يستأخرون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قرونا آخرين,آخرين,بآياتنا,ولقد آتينا,آتينا,آية,وآويناهما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حمزة, الكسائي, خلف العاشر,,ابن ذكوان عن ابن عامر, خلف العاشر,,حمزة,,أبو عمرو, 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الدنيا,ونحيا,افترى,تترى,جاء,موسى,قرار</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الصيحة,أمة,آية,ربوة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عمرو,,ورش عن نافع, حمزة,</w:t>
            </w:r>
          </w:p>
        </w:tc>
        <w:tc>
          <w:tcPr>
            <w:tcW w:type="dxa" w:w="7200"/>
          </w:tcPr>
          <w:p>
            <w:pPr>
              <w:spacing w:after="0" w:before="0"/>
            </w:pPr>
            <w:r>
              <w:t>بالتقليل بخلف.</w:t>
            </w:r>
          </w:p>
        </w:tc>
        <w:tc>
          <w:tcPr>
            <w:tcW w:type="dxa" w:w="4320"/>
          </w:tcPr>
          <w:p>
            <w:pPr>
              <w:spacing w:after="0" w:before="0"/>
            </w:pPr>
            <w:r>
              <w:rPr>
                <w:color w:val="008000"/>
              </w:rPr>
              <w:t>الدنيا,ونحيا,افترى,تترى,موسى,قرار</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وله وجه الاختلاس.</w:t>
            </w:r>
          </w:p>
        </w:tc>
        <w:tc>
          <w:tcPr>
            <w:tcW w:type="dxa" w:w="4320"/>
          </w:tcPr>
          <w:p>
            <w:pPr>
              <w:spacing w:after="0" w:before="0"/>
            </w:pPr>
            <w:r>
              <w:rPr>
                <w:color w:val="008000"/>
              </w:rPr>
              <w:t>نحن له,قال رب,وأخاه هارون,أنؤمن لبشرين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جعفر,,السوسي عن أبي عمرو, أبو جعفر,,ورش عن نافع,</w:t>
            </w:r>
          </w:p>
        </w:tc>
        <w:tc>
          <w:tcPr>
            <w:tcW w:type="dxa" w:w="7200"/>
          </w:tcPr>
          <w:p>
            <w:pPr>
              <w:spacing w:after="0" w:before="0"/>
            </w:pPr>
            <w:r>
              <w:t>بالإبدال</w:t>
            </w:r>
          </w:p>
        </w:tc>
        <w:tc>
          <w:tcPr>
            <w:tcW w:type="dxa" w:w="4320"/>
          </w:tcPr>
          <w:p>
            <w:pPr>
              <w:spacing w:after="0" w:before="0"/>
            </w:pPr>
            <w:r>
              <w:rPr>
                <w:color w:val="008000"/>
              </w:rPr>
              <w:t>بمؤمنين,أنشأنا,يستأخرون,يؤمنون,أنؤمن</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وتسهيل الهمزة الثانية.</w:t>
            </w:r>
          </w:p>
        </w:tc>
        <w:tc>
          <w:tcPr>
            <w:tcW w:type="dxa" w:w="4320"/>
          </w:tcPr>
          <w:p>
            <w:pPr>
              <w:spacing w:after="0" w:before="0"/>
            </w:pPr>
            <w:r>
              <w:rPr>
                <w:color w:val="008000"/>
              </w:rPr>
              <w:t>جاء أمة</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ترابا وعظاما,كذبا وما,بعضا وجعلناهم,آية وآويناهما,قرار ومعين,ومعين يا أيها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بتسهيل وتحقيق الهمزة.</w:t>
            </w:r>
          </w:p>
        </w:tc>
        <w:tc>
          <w:tcPr>
            <w:tcW w:type="dxa" w:w="4320"/>
          </w:tcPr>
          <w:p>
            <w:pPr>
              <w:spacing w:after="0" w:before="0"/>
            </w:pPr>
            <w:r>
              <w:rPr>
                <w:color w:val="008000"/>
              </w:rPr>
              <w:t>ولئن,ولئن أطعتم,وعظاما أنكم,بمؤمنين,فأخذتهم,غثاء,أنشأنا,قرونا آخرين,من أمة,أمة أجلها,يستأخرون,جاء,فأتبعنا,يؤمنون,وأخاه,بآياتنا,مبين إلى,وملئه,أنؤمن,ولقد آتينا,وأمه,وآويناهما,يا أيها,صالحا إني</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جاء</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البزي عن ابن كثير, الكسائي,</w:t>
            </w:r>
          </w:p>
        </w:tc>
        <w:tc>
          <w:tcPr>
            <w:tcW w:type="dxa" w:w="7200"/>
          </w:tcPr>
          <w:p>
            <w:pPr>
              <w:spacing w:after="0" w:before="0"/>
            </w:pPr>
            <w:r>
              <w:t>بفتح التاء، ووقف عليها بالهاء.</w:t>
            </w:r>
          </w:p>
        </w:tc>
        <w:tc>
          <w:tcPr>
            <w:tcW w:type="dxa" w:w="4320"/>
          </w:tcPr>
          <w:p>
            <w:pPr>
              <w:spacing w:after="0" w:before="0"/>
            </w:pPr>
            <w:r>
              <w:rPr>
                <w:color w:val="008000"/>
              </w:rPr>
              <w:t>هيهات</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كذبون,كذبون قال</w:t>
            </w:r>
          </w:p>
        </w:tc>
        <w:tc>
          <w:tcPr>
            <w:tcW w:type="dxa" w:w="2160"/>
          </w:tcPr>
          <w:p>
            <w:pPr>
              <w:spacing w:after="0" w:before="0"/>
            </w:pPr>
          </w:p>
        </w:tc>
      </w:tr>
    </w:tbl>
    <w:p/>
    <w:p>
      <w:r>
        <w:br w:type="page"/>
      </w:r>
    </w:p>
    <w:p>
      <w:pPr>
        <w:pStyle w:val="Heading1"/>
        <w:jc w:val="center"/>
      </w:pPr>
      <w:r>
        <w:t>صفحة: 288</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يعقوب,,يعقوب,</w:t>
            </w:r>
          </w:p>
        </w:tc>
        <w:tc>
          <w:tcPr>
            <w:tcW w:type="dxa" w:w="7200"/>
          </w:tcPr>
          <w:p>
            <w:pPr>
              <w:spacing w:after="0" w:before="0"/>
            </w:pPr>
            <w:r>
              <w:t>بضم هاء الضمير وصلا ووقفا.</w:t>
            </w:r>
          </w:p>
        </w:tc>
        <w:tc>
          <w:tcPr>
            <w:tcW w:type="dxa" w:w="4320"/>
          </w:tcPr>
          <w:p>
            <w:pPr>
              <w:spacing w:after="0" w:before="0"/>
            </w:pPr>
            <w:r>
              <w:rPr>
                <w:color w:val="008000"/>
              </w:rPr>
              <w:t>لديهم,مترفيهم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الخيرات,سامرا,تهجرون,منكرون</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يظلمون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بآيات,آتوا,كانت آياتي,آياتي,آباءهم</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الكسائي,,حمزة, الكسائي, خلف العاشر,,ابن ذكوان عن ابن عامر, خلف العاشر,,حمزة,</w:t>
            </w:r>
          </w:p>
        </w:tc>
        <w:tc>
          <w:tcPr>
            <w:tcW w:type="dxa" w:w="7200"/>
          </w:tcPr>
          <w:p>
            <w:pPr>
              <w:spacing w:after="0" w:before="0"/>
            </w:pPr>
            <w:r>
              <w:t>بالإمالة .</w:t>
            </w:r>
          </w:p>
        </w:tc>
        <w:tc>
          <w:tcPr>
            <w:tcW w:type="dxa" w:w="4320"/>
          </w:tcPr>
          <w:p>
            <w:pPr>
              <w:spacing w:after="0" w:before="0"/>
            </w:pPr>
            <w:r>
              <w:rPr>
                <w:color w:val="008000"/>
              </w:rPr>
              <w:t>نسارع,يسارعون,تتلى,جاءهم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أمة,واحدة,خشية,وجلة,غمرة,جنة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تتلى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وبنين نسارع</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يؤمنون,يؤتون,يأت</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عليم وإن,أمة واحدة,واحدة وأنا,مال وبنين,كتاب ينطق</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خشية</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بكسر الهمزة، مع تشديد النون، مع تسهيل وتحقيق الهمزة وقفا.</w:t>
            </w:r>
          </w:p>
        </w:tc>
        <w:tc>
          <w:tcPr>
            <w:tcW w:type="dxa" w:w="4320"/>
          </w:tcPr>
          <w:p>
            <w:pPr>
              <w:spacing w:after="0" w:before="0"/>
            </w:pPr>
            <w:r>
              <w:rPr>
                <w:color w:val="008000"/>
              </w:rPr>
              <w:t>وإن,وأنا,حين أيحسبون,بآيات,يؤمنون,يؤتون,وجلة أنهم,أولئك,نفسا إلا,يجأرون,تجأروا,كانت آياتي,جاءهم,يأت,آباءهم,الأولين,وأكثرهم</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فاتقون,فاتقون فتقطعوا</w:t>
            </w:r>
          </w:p>
        </w:tc>
        <w:tc>
          <w:tcPr>
            <w:tcW w:type="dxa" w:w="2160"/>
          </w:tcPr>
          <w:p>
            <w:pPr>
              <w:spacing w:after="0" w:before="0"/>
            </w:pPr>
          </w:p>
        </w:tc>
      </w:tr>
    </w:tbl>
    <w:p/>
    <w:p>
      <w:r>
        <w:br w:type="page"/>
      </w:r>
    </w:p>
    <w:p>
      <w:pPr>
        <w:pStyle w:val="Heading1"/>
        <w:jc w:val="center"/>
      </w:pPr>
      <w:r>
        <w:t>صفحة: 289</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 مع الوقف بهاء السكت.</w:t>
            </w:r>
          </w:p>
        </w:tc>
        <w:tc>
          <w:tcPr>
            <w:tcW w:type="dxa" w:w="4320"/>
          </w:tcPr>
          <w:p>
            <w:pPr>
              <w:spacing w:after="0" w:before="0"/>
            </w:pPr>
            <w:r>
              <w:rPr>
                <w:color w:val="008000"/>
              </w:rPr>
              <w:t>فيهن</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 مع الوقف بهاء السكت.</w:t>
            </w:r>
          </w:p>
        </w:tc>
        <w:tc>
          <w:tcPr>
            <w:tcW w:type="dxa" w:w="4320"/>
          </w:tcPr>
          <w:p>
            <w:pPr>
              <w:spacing w:after="0" w:before="0"/>
            </w:pPr>
            <w:r>
              <w:rPr>
                <w:color w:val="008000"/>
              </w:rPr>
              <w:t>فيهن,وهو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بإشمام الصاد صوت الزاي، في جميع القرآن.</w:t>
            </w:r>
          </w:p>
        </w:tc>
        <w:tc>
          <w:tcPr>
            <w:tcW w:type="dxa" w:w="4320"/>
          </w:tcPr>
          <w:p>
            <w:pPr>
              <w:spacing w:after="0" w:before="0"/>
            </w:pPr>
            <w:r>
              <w:rPr>
                <w:color w:val="008000"/>
              </w:rPr>
              <w:t>صراط,الصراط</w:t>
            </w:r>
          </w:p>
        </w:tc>
        <w:tc>
          <w:tcPr>
            <w:tcW w:type="dxa" w:w="2160"/>
          </w:tcPr>
          <w:p>
            <w:pPr>
              <w:spacing w:after="0" w:before="0"/>
            </w:pPr>
          </w:p>
        </w:tc>
      </w:tr>
    </w:tbl>
    <w:p/>
    <w:p>
      <w:pPr>
        <w:pStyle w:val="Heading2"/>
      </w:pPr>
      <w:r>
        <w:t>صراط بالسين (قنبل ورويس)</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قنبل عن ابن كثير, رويس عن يعقوب,</w:t>
            </w:r>
          </w:p>
        </w:tc>
        <w:tc>
          <w:tcPr>
            <w:tcW w:type="dxa" w:w="7200"/>
          </w:tcPr>
          <w:p>
            <w:pPr>
              <w:spacing w:after="0" w:before="0"/>
            </w:pPr>
            <w:r>
              <w:t>بالسين بدلا من الصاد.</w:t>
            </w:r>
          </w:p>
        </w:tc>
        <w:tc>
          <w:tcPr>
            <w:tcW w:type="dxa" w:w="4320"/>
          </w:tcPr>
          <w:p>
            <w:pPr>
              <w:spacing w:after="0" w:before="0"/>
            </w:pPr>
            <w:r>
              <w:rPr>
                <w:color w:val="008000"/>
              </w:rPr>
              <w:t>صراط,الصراط</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مبلسون,وإليه تحشرون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خير,بالآخرة,أساطير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بالآخرة,وآباؤنا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الكسائي,,أبو عمرو, الدوري عن الكسائي,</w:t>
            </w:r>
          </w:p>
        </w:tc>
        <w:tc>
          <w:tcPr>
            <w:tcW w:type="dxa" w:w="7200"/>
          </w:tcPr>
          <w:p>
            <w:pPr>
              <w:spacing w:after="0" w:before="0"/>
            </w:pPr>
            <w:r>
              <w:t>بالإمالة .</w:t>
            </w:r>
          </w:p>
        </w:tc>
        <w:tc>
          <w:tcPr>
            <w:tcW w:type="dxa" w:w="4320"/>
          </w:tcPr>
          <w:p>
            <w:pPr>
              <w:spacing w:after="0" w:before="0"/>
            </w:pPr>
            <w:r>
              <w:rPr>
                <w:color w:val="008000"/>
              </w:rPr>
              <w:t>طغيانهم,والنهار</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rPr>
                <w:color w:val="008000"/>
              </w:rPr>
              <w:t>بالآخرة,والأفئدة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والنهار</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يؤمنون</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عمرو,,ورش عن نافع, ابن كثير, رويس عن يعقوب,,أبو عمرو, أبو جعفر,,ابن كثير,,هشام عن ابن عامر,</w:t>
            </w:r>
          </w:p>
        </w:tc>
        <w:tc>
          <w:tcPr>
            <w:tcW w:type="dxa" w:w="7200"/>
          </w:tcPr>
          <w:p>
            <w:pPr>
              <w:spacing w:after="0" w:before="0"/>
            </w:pPr>
            <w:r>
              <w:t>بهمزتين على الاستفهام، مع تسهيل الثانية، مع الإدخال..</w:t>
            </w:r>
          </w:p>
        </w:tc>
        <w:tc>
          <w:tcPr>
            <w:tcW w:type="dxa" w:w="4320"/>
          </w:tcPr>
          <w:p>
            <w:pPr>
              <w:spacing w:after="0" w:before="0"/>
            </w:pPr>
            <w:r>
              <w:rPr>
                <w:color w:val="008000"/>
              </w:rPr>
              <w:t>أإذا,أإنا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خير وهو,مستقيم وإن,ترابا وعظاما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الهمزة مع المد والقصر.</w:t>
            </w:r>
          </w:p>
        </w:tc>
        <w:tc>
          <w:tcPr>
            <w:tcW w:type="dxa" w:w="4320"/>
          </w:tcPr>
          <w:p>
            <w:pPr>
              <w:spacing w:after="0" w:before="0"/>
            </w:pPr>
            <w:r>
              <w:rPr>
                <w:color w:val="008000"/>
              </w:rPr>
              <w:t>أهواءهم,والأرض,بل أتيناهم,تسألهم,وإنك,وإن,يؤمنون,بالآخرة,ولقد أخذناهم,شديد إذا,أنشأ,والأبصار,والأفئدة,ذرأكم,الأرض,وإليه,الأولون,أإذا,وعظاما أإنا,أإنا,وآباؤنا,الأولين,قل أفلا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بإبدالها ألفا.</w:t>
            </w:r>
          </w:p>
        </w:tc>
        <w:tc>
          <w:tcPr>
            <w:tcW w:type="dxa" w:w="4320"/>
          </w:tcPr>
          <w:p>
            <w:pPr>
              <w:spacing w:after="0" w:before="0"/>
            </w:pPr>
            <w:r>
              <w:rPr>
                <w:color w:val="008000"/>
              </w:rPr>
              <w:t>أنشأ</w:t>
            </w:r>
          </w:p>
        </w:tc>
        <w:tc>
          <w:tcPr>
            <w:tcW w:type="dxa" w:w="2160"/>
          </w:tcPr>
          <w:p>
            <w:pPr>
              <w:spacing w:after="0" w:before="0"/>
            </w:pPr>
          </w:p>
        </w:tc>
      </w:tr>
    </w:tbl>
    <w:p/>
    <w:p>
      <w:r>
        <w:br w:type="page"/>
      </w:r>
    </w:p>
    <w:p>
      <w:pPr>
        <w:pStyle w:val="Heading1"/>
        <w:jc w:val="center"/>
      </w:pPr>
      <w:r>
        <w:t>صفحة: 290</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وهو,هي,هو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إن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يجير,لقادرون,خسروا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تكن آياتي,آياتي</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حمزة,,الكسائي, خلف العاشر,,حمزة, الكسائي, خلف العاشر,,ابن ذكوان عن ابن عامر, خلف العاشر,</w:t>
            </w:r>
          </w:p>
        </w:tc>
        <w:tc>
          <w:tcPr>
            <w:tcW w:type="dxa" w:w="7200"/>
          </w:tcPr>
          <w:p>
            <w:pPr>
              <w:spacing w:after="0" w:before="0"/>
            </w:pPr>
            <w:r>
              <w:t>بالإمالة ، مع تحقيق الهمزة وصلا ، ووقف بتحقيق وتسهيل الهمزة.</w:t>
            </w:r>
          </w:p>
        </w:tc>
        <w:tc>
          <w:tcPr>
            <w:tcW w:type="dxa" w:w="4320"/>
          </w:tcPr>
          <w:p>
            <w:pPr>
              <w:spacing w:after="0" w:before="0"/>
            </w:pPr>
            <w:r>
              <w:rPr>
                <w:color w:val="008000"/>
              </w:rPr>
              <w:t>فأنى,فتعالى,جاء,تتلى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والشهادة,السيئة,كلمة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نافع,,الدوري عن أبي عمرو,</w:t>
            </w:r>
          </w:p>
        </w:tc>
        <w:tc>
          <w:tcPr>
            <w:tcW w:type="dxa" w:w="7200"/>
          </w:tcPr>
          <w:p>
            <w:pPr>
              <w:spacing w:after="0" w:before="0"/>
            </w:pPr>
            <w:r>
              <w:t>بالتقليل بخلف، مع تحقيق الهمزة.</w:t>
            </w:r>
          </w:p>
        </w:tc>
        <w:tc>
          <w:tcPr>
            <w:tcW w:type="dxa" w:w="4320"/>
          </w:tcPr>
          <w:p>
            <w:pPr>
              <w:spacing w:after="0" w:before="0"/>
            </w:pPr>
            <w:r>
              <w:rPr>
                <w:color w:val="008000"/>
              </w:rPr>
              <w:t>فأنى,فتعالى,تتلى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عمرو,,السوسي عن أبي عمرو, رويس عن يعقوب,</w:t>
            </w:r>
          </w:p>
        </w:tc>
        <w:tc>
          <w:tcPr>
            <w:tcW w:type="dxa" w:w="7200"/>
          </w:tcPr>
          <w:p>
            <w:pPr>
              <w:spacing w:after="0" w:before="0"/>
            </w:pPr>
            <w:r>
              <w:t>بالإدغام الكبير: والإدغام هنا إخفاء الحرف الأول في الحرف الثاني.</w:t>
            </w:r>
          </w:p>
        </w:tc>
        <w:tc>
          <w:tcPr>
            <w:tcW w:type="dxa" w:w="4320"/>
          </w:tcPr>
          <w:p>
            <w:pPr>
              <w:spacing w:after="0" w:before="0"/>
            </w:pPr>
            <w:r>
              <w:rPr>
                <w:color w:val="008000"/>
              </w:rPr>
              <w:t>أعلم بما,قال رب,أنساب بينهم</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البزي عن ابن كثير, أبو عمرو,,ورش عن نافع, قنبل عن ابن كثير,,أبو جعفر, رويس عن يعقوب,</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rPr>
                <w:color w:val="008000"/>
              </w:rPr>
              <w:t>جاء أحدهم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شيء وهو,من ولد,ولد وما,أن يحضرون,ومن ورائهم,يومئذ ولا</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ومن خفت</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w:t>
            </w:r>
          </w:p>
        </w:tc>
        <w:tc>
          <w:tcPr>
            <w:tcW w:type="dxa" w:w="7200"/>
          </w:tcPr>
          <w:p>
            <w:pPr>
              <w:spacing w:after="0" w:before="0"/>
            </w:pPr>
            <w:r>
              <w:t>بالسكت وصلا، ووقف بالنقل، وبالإبدال مع الإدغام، وعلى الوجهين السكون المحض والروم.</w:t>
            </w:r>
          </w:p>
        </w:tc>
        <w:tc>
          <w:tcPr>
            <w:tcW w:type="dxa" w:w="4320"/>
          </w:tcPr>
          <w:p>
            <w:pPr>
              <w:spacing w:after="0" w:before="0"/>
            </w:pPr>
            <w:r>
              <w:rPr>
                <w:color w:val="008000"/>
              </w:rPr>
              <w:t>شيء,فأنى,بل أتيناهم,وإنهم,من إله,إله إذا,وإنا,السيئة,وأعوذ,جاء,قائلها,ورائهم,برزخ إلى,فإذا,يومئذ,يتساءلون,فأولئك,تكن آياتي</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شيء,جاء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يحضرون,يحضرون حتى,ارجعون,ارجعون لعلي</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ابن عامر, أبو جعفر,</w:t>
            </w:r>
          </w:p>
        </w:tc>
        <w:tc>
          <w:tcPr>
            <w:tcW w:type="dxa" w:w="7200"/>
          </w:tcPr>
          <w:p>
            <w:pPr>
              <w:spacing w:after="0" w:before="0"/>
            </w:pPr>
            <w:r>
              <w:t>بفتح ياء الإضافة.</w:t>
            </w:r>
          </w:p>
        </w:tc>
        <w:tc>
          <w:tcPr>
            <w:tcW w:type="dxa" w:w="4320"/>
          </w:tcPr>
          <w:p>
            <w:pPr>
              <w:spacing w:after="0" w:before="0"/>
            </w:pPr>
            <w:r>
              <w:rPr>
                <w:color w:val="008000"/>
              </w:rPr>
              <w:t>لعلي أعمل</w:t>
            </w:r>
          </w:p>
        </w:tc>
        <w:tc>
          <w:tcPr>
            <w:tcW w:type="dxa" w:w="2160"/>
          </w:tcPr>
          <w:p>
            <w:pPr>
              <w:spacing w:after="0" w:before="0"/>
            </w:pPr>
          </w:p>
        </w:tc>
      </w:tr>
    </w:tbl>
    <w:p/>
    <w:p>
      <w:r>
        <w:br w:type="page"/>
      </w:r>
    </w:p>
    <w:p>
      <w:pPr>
        <w:pStyle w:val="Heading1"/>
        <w:jc w:val="center"/>
      </w:pPr>
      <w:r>
        <w:t>صفحة: 291</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خير,الكافرون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بتحقيق الهمزة في الحالين، مع ثلاثة البدل.</w:t>
            </w:r>
          </w:p>
        </w:tc>
        <w:tc>
          <w:tcPr>
            <w:tcW w:type="dxa" w:w="4320"/>
          </w:tcPr>
          <w:p>
            <w:pPr>
              <w:spacing w:after="0" w:before="0"/>
            </w:pPr>
            <w:r>
              <w:rPr>
                <w:color w:val="008000"/>
              </w:rPr>
              <w:t>اخسئوا,آمنا,إلها آخر,آخر,آيات</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بالإمالة وقفا.</w:t>
            </w:r>
          </w:p>
        </w:tc>
        <w:tc>
          <w:tcPr>
            <w:tcW w:type="dxa" w:w="4320"/>
          </w:tcPr>
          <w:p>
            <w:pPr>
              <w:spacing w:after="0" w:before="0"/>
            </w:pPr>
            <w:r>
              <w:rPr>
                <w:color w:val="008000"/>
              </w:rPr>
              <w:t>فتعالى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سورة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 وقفا.</w:t>
            </w:r>
          </w:p>
        </w:tc>
        <w:tc>
          <w:tcPr>
            <w:tcW w:type="dxa" w:w="4320"/>
          </w:tcPr>
          <w:p>
            <w:pPr>
              <w:spacing w:after="0" w:before="0"/>
            </w:pPr>
            <w:r>
              <w:rPr>
                <w:color w:val="008000"/>
              </w:rPr>
              <w:t>فتعالى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عمرو,,السوسي عن أبي عمرو,,نافع,أبو عمرو, ابن عامر, شعبة عن عاصم, حمزة, الكسائي, أبو جعفر, روح عن يعقوب, خلف العاشر,,أبو عمرو, ابن عامر, حمزة, الكسائي, أبو جعفر,</w:t>
            </w:r>
          </w:p>
        </w:tc>
        <w:tc>
          <w:tcPr>
            <w:tcW w:type="dxa" w:w="7200"/>
          </w:tcPr>
          <w:p>
            <w:pPr>
              <w:spacing w:after="0" w:before="0"/>
            </w:pPr>
            <w:r>
              <w:t>بإدغام الراء في اللام بخلف عنه.</w:t>
            </w:r>
          </w:p>
        </w:tc>
        <w:tc>
          <w:tcPr>
            <w:tcW w:type="dxa" w:w="4320"/>
          </w:tcPr>
          <w:p>
            <w:pPr>
              <w:spacing w:after="0" w:before="0"/>
            </w:pPr>
            <w:r>
              <w:rPr>
                <w:color w:val="008000"/>
              </w:rPr>
              <w:t>فاغفر لنا,فاتخذتموهم,لبثتم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عدد سنين,آخر لا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عبثا وأنكم,ومن يدع</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بتسهيل وتحقيق الهمزة.</w:t>
            </w:r>
          </w:p>
        </w:tc>
        <w:tc>
          <w:tcPr>
            <w:tcW w:type="dxa" w:w="4320"/>
          </w:tcPr>
          <w:p>
            <w:pPr>
              <w:spacing w:after="0" w:before="0"/>
            </w:pPr>
            <w:r>
              <w:rPr>
                <w:color w:val="008000"/>
              </w:rPr>
              <w:t>فإن,فإنا,اخسئوا,وأنت,الفائزون,الأرض,يوما أو,فاسأل,قال إن,لو أنكم,وأنكم,إلها آخر,فإنما,سورة أنزلناها,وأنزلنا</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تكلمون,تكلمون إنه</w:t>
            </w:r>
          </w:p>
        </w:tc>
        <w:tc>
          <w:tcPr>
            <w:tcW w:type="dxa" w:w="2160"/>
          </w:tcPr>
          <w:p>
            <w:pPr>
              <w:spacing w:after="0" w:before="0"/>
            </w:pPr>
          </w:p>
        </w:tc>
      </w:tr>
    </w:tbl>
    <w:p/>
    <w:p>
      <w:r>
        <w:br w:type="page"/>
      </w:r>
    </w:p>
    <w:p>
      <w:pPr>
        <w:pStyle w:val="Heading1"/>
        <w:jc w:val="center"/>
      </w:pPr>
      <w:r>
        <w:t>صفحة: 292</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إن,تحسبوه شرا,سمعتموه ظن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خير,كبره</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 مع تحقيق الهمزة.</w:t>
            </w:r>
          </w:p>
        </w:tc>
        <w:tc>
          <w:tcPr>
            <w:tcW w:type="dxa" w:w="4320"/>
          </w:tcPr>
          <w:p>
            <w:pPr>
              <w:spacing w:after="0" w:before="0"/>
            </w:pPr>
            <w:r>
              <w:rPr>
                <w:color w:val="008000"/>
              </w:rPr>
              <w:t>وأصلحوا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w:t>
            </w:r>
          </w:p>
        </w:tc>
        <w:tc>
          <w:tcPr>
            <w:tcW w:type="dxa" w:w="4320"/>
          </w:tcPr>
          <w:p>
            <w:pPr>
              <w:spacing w:after="0" w:before="0"/>
            </w:pPr>
            <w:r>
              <w:rPr>
                <w:color w:val="008000"/>
              </w:rPr>
              <w:t>الآخر,جاءوا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العاشر,,حمزة,,حمزة, الكسائي, خلف العاشر,</w:t>
            </w:r>
          </w:p>
        </w:tc>
        <w:tc>
          <w:tcPr>
            <w:tcW w:type="dxa" w:w="7200"/>
          </w:tcPr>
          <w:p>
            <w:pPr>
              <w:spacing w:after="0" w:before="0"/>
            </w:pPr>
            <w:r>
              <w:t>بالإمالة، مع تحقيق الهمزة، وقصر مد البدل.</w:t>
            </w:r>
          </w:p>
        </w:tc>
        <w:tc>
          <w:tcPr>
            <w:tcW w:type="dxa" w:w="4320"/>
          </w:tcPr>
          <w:p>
            <w:pPr>
              <w:spacing w:after="0" w:before="0"/>
            </w:pPr>
            <w:r>
              <w:rPr>
                <w:color w:val="008000"/>
              </w:rPr>
              <w:t>جاءوا,تولى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الزانية,مائة,جلدة,رأفة,طائفة,زانية,مشركة,والزانية,بأربعة,شهادة,فشهادة,والخامسة,لعنت,عصبة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تولى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خلاد عن حمزة, الكسائي,</w:t>
            </w:r>
          </w:p>
        </w:tc>
        <w:tc>
          <w:tcPr>
            <w:tcW w:type="dxa" w:w="7200"/>
          </w:tcPr>
          <w:p>
            <w:pPr>
              <w:spacing w:after="0" w:before="0"/>
            </w:pPr>
            <w:r>
              <w:t>أدغم الذال في السين.</w:t>
            </w:r>
          </w:p>
        </w:tc>
        <w:tc>
          <w:tcPr>
            <w:tcW w:type="dxa" w:w="4320"/>
          </w:tcPr>
          <w:p>
            <w:pPr>
              <w:spacing w:after="0" w:before="0"/>
            </w:pPr>
            <w:r>
              <w:rPr>
                <w:color w:val="008000"/>
              </w:rPr>
              <w:t>إذ سمعتموه</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مائة جلدة,المحصنات ثم,بأربعة شهداء,بعد ذلك</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جعفر,,ورش عن نافع, السوسي عن أبي عمرو, أبو جعفر,,السوسي عن أبي عمرو, أبو جعفر,</w:t>
            </w:r>
          </w:p>
        </w:tc>
        <w:tc>
          <w:tcPr>
            <w:tcW w:type="dxa" w:w="7200"/>
          </w:tcPr>
          <w:p>
            <w:pPr>
              <w:spacing w:after="0" w:before="0"/>
            </w:pPr>
            <w:r>
              <w:t>بإبدال الهمزة ياء مفتوحة في الحالين، مع فتح هاء التأنيث.</w:t>
            </w:r>
          </w:p>
        </w:tc>
        <w:tc>
          <w:tcPr>
            <w:tcW w:type="dxa" w:w="4320"/>
          </w:tcPr>
          <w:p>
            <w:pPr>
              <w:spacing w:after="0" w:before="0"/>
            </w:pPr>
            <w:r>
              <w:rPr>
                <w:color w:val="008000"/>
              </w:rPr>
              <w:t>مائة,تأخذكم,رأفة,تؤمنون,المؤمنين,يأتوا</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وله في الهمزة الثانية التسهيل أو الإبدال واوا مكسورة.</w:t>
            </w:r>
          </w:p>
        </w:tc>
        <w:tc>
          <w:tcPr>
            <w:tcW w:type="dxa" w:w="4320"/>
          </w:tcPr>
          <w:p>
            <w:pPr>
              <w:spacing w:after="0" w:before="0"/>
            </w:pPr>
            <w:r>
              <w:rPr>
                <w:color w:val="008000"/>
              </w:rPr>
              <w:t>شهداء إلا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جلدة ولا,مشركة والزانية,مشرك وحرم,أبدا وأولئك,رحيم والذين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بإبدال الهمزة ياء مفتوحة، مع فتح هاء التأنيث.</w:t>
            </w:r>
          </w:p>
        </w:tc>
        <w:tc>
          <w:tcPr>
            <w:tcW w:type="dxa" w:w="4320"/>
          </w:tcPr>
          <w:p>
            <w:pPr>
              <w:spacing w:after="0" w:before="0"/>
            </w:pPr>
            <w:r>
              <w:rPr>
                <w:color w:val="008000"/>
              </w:rPr>
              <w:t>مائة,تأخذكم,رأفة,تؤمنون,الآخر,طائفة,المؤمنين,زانية أو,زان أو,يأتوا,بأربعة,شهداء,شهادة أبدا,وأولئك,وأصلحوا,فإن,ويدرأ,وأن,حكيم إن,جاءوا,بالإفك,امرئ,الإثم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شهداء,ويدرأ,امرئ</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أبو عمرو,,يعقوب,</w:t>
            </w:r>
          </w:p>
        </w:tc>
        <w:tc>
          <w:tcPr>
            <w:tcW w:type="dxa" w:w="7200"/>
          </w:tcPr>
          <w:p>
            <w:pPr>
              <w:spacing w:after="0" w:before="0"/>
            </w:pPr>
            <w:r>
              <w:t>بالنصب، مع فتح هاء التأنيث وقفا، والوقف عليها بالهاء.</w:t>
            </w:r>
          </w:p>
        </w:tc>
        <w:tc>
          <w:tcPr>
            <w:tcW w:type="dxa" w:w="4320"/>
          </w:tcPr>
          <w:p>
            <w:pPr>
              <w:spacing w:after="0" w:before="0"/>
            </w:pPr>
            <w:r>
              <w:rPr>
                <w:color w:val="008000"/>
              </w:rPr>
              <w:t>لعنت</w:t>
            </w:r>
          </w:p>
        </w:tc>
        <w:tc>
          <w:tcPr>
            <w:tcW w:type="dxa" w:w="2160"/>
          </w:tcPr>
          <w:p>
            <w:pPr>
              <w:spacing w:after="0" w:before="0"/>
            </w:pPr>
          </w:p>
        </w:tc>
      </w:tr>
    </w:tbl>
    <w:p/>
    <w:p>
      <w:r>
        <w:br w:type="page"/>
      </w:r>
    </w:p>
    <w:p>
      <w:pPr>
        <w:pStyle w:val="Heading1"/>
        <w:jc w:val="center"/>
      </w:pPr>
      <w:r>
        <w:t>صفحة: 293</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بأربعة,فيه عذاب,سمعتموه قلتم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خيرا,والآخرة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بالفتح، مع تحقيق الهمزة، وثلاثة البدل.</w:t>
            </w:r>
          </w:p>
        </w:tc>
        <w:tc>
          <w:tcPr>
            <w:tcW w:type="dxa" w:w="4320"/>
          </w:tcPr>
          <w:p>
            <w:pPr>
              <w:spacing w:after="0" w:before="0"/>
            </w:pPr>
            <w:r>
              <w:rPr>
                <w:color w:val="008000"/>
              </w:rPr>
              <w:t>جاءوا,والآخرة,الآيات,آمنوا,رءوف</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العاشر,,حمزة,,حمزة, الكسائي, خلف العاشر,</w:t>
            </w:r>
          </w:p>
        </w:tc>
        <w:tc>
          <w:tcPr>
            <w:tcW w:type="dxa" w:w="7200"/>
          </w:tcPr>
          <w:p>
            <w:pPr>
              <w:spacing w:after="0" w:before="0"/>
            </w:pPr>
            <w:r>
              <w:t>بالإمالة، مع تحقيق الهمزة، وقصر مد البدل.</w:t>
            </w:r>
          </w:p>
        </w:tc>
        <w:tc>
          <w:tcPr>
            <w:tcW w:type="dxa" w:w="4320"/>
          </w:tcPr>
          <w:p>
            <w:pPr>
              <w:spacing w:after="0" w:before="0"/>
            </w:pPr>
            <w:r>
              <w:rPr>
                <w:color w:val="008000"/>
              </w:rPr>
              <w:t>جاءوا,الدنيا,القربى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 مع تحقيق الهمزة في الحالين.</w:t>
            </w:r>
          </w:p>
        </w:tc>
        <w:tc>
          <w:tcPr>
            <w:tcW w:type="dxa" w:w="4320"/>
          </w:tcPr>
          <w:p>
            <w:pPr>
              <w:spacing w:after="0" w:before="0"/>
            </w:pPr>
            <w:r>
              <w:rPr>
                <w:color w:val="008000"/>
              </w:rPr>
              <w:t>بأربعة,والآخرة,الفاحشة,والسعة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الدنيا,القربى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العاشر,,أبو عمرو, هشام عن ابن عامر, خلاد عن حمزة, الكسائي,</w:t>
            </w:r>
          </w:p>
        </w:tc>
        <w:tc>
          <w:tcPr>
            <w:tcW w:type="dxa" w:w="7200"/>
          </w:tcPr>
          <w:p>
            <w:pPr>
              <w:spacing w:after="0" w:before="0"/>
            </w:pPr>
            <w:r>
              <w:t>أدغم الذال في التاء.</w:t>
            </w:r>
          </w:p>
        </w:tc>
        <w:tc>
          <w:tcPr>
            <w:tcW w:type="dxa" w:w="4320"/>
          </w:tcPr>
          <w:p>
            <w:pPr>
              <w:spacing w:after="0" w:before="0"/>
            </w:pPr>
            <w:r>
              <w:rPr>
                <w:color w:val="008000"/>
              </w:rPr>
              <w:t>إذ تلقونه,إذ سمعتموه</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بأربعة شهداء,الله هم,وتحسبونه هينا,نتكلم بهذا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جعفر,,ورش عن نافع, السوسي عن أبي عمرو,</w:t>
            </w:r>
          </w:p>
        </w:tc>
        <w:tc>
          <w:tcPr>
            <w:tcW w:type="dxa" w:w="7200"/>
          </w:tcPr>
          <w:p>
            <w:pPr>
              <w:spacing w:after="0" w:before="0"/>
            </w:pPr>
            <w:r>
              <w:t>بالإبدال</w:t>
            </w:r>
          </w:p>
        </w:tc>
        <w:tc>
          <w:tcPr>
            <w:tcW w:type="dxa" w:w="4320"/>
          </w:tcPr>
          <w:p>
            <w:pPr>
              <w:spacing w:after="0" w:before="0"/>
            </w:pPr>
            <w:r>
              <w:rPr>
                <w:color w:val="008000"/>
              </w:rPr>
              <w:t>المؤمنون,والمؤمنات,يأتوا,مؤمنين,يأمر,يأتل,يؤتوا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خيرا وقالوا,علم وتحسبونه,هينا وهو,عظيم ولولا,عظيم يعظكم,رحيم يا أيها,ومن يتبع,أبدا ولكن,من يشاء,عليم ولا,أن يؤتوا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وقف بالإبدال.</w:t>
            </w:r>
          </w:p>
        </w:tc>
        <w:tc>
          <w:tcPr>
            <w:tcW w:type="dxa" w:w="4320"/>
          </w:tcPr>
          <w:p>
            <w:pPr>
              <w:spacing w:after="0" w:before="0"/>
            </w:pPr>
            <w:r>
              <w:rPr>
                <w:color w:val="008000"/>
              </w:rPr>
              <w:t>المؤمنون,والمؤمنات,بأنفسهم,جاءوا,بأربعة,شهداء,فإذ,يأتوا,بالشهداء,فأولئك,والآخرة,عظيم إذ,بألسنتكم,بأفواهكم,أبدا إن,مؤمنين,الآيات,حكيم إن,عذاب أليم,وأنتم,وأن,رءوف,يا أيها,فإنه,يأمر,بالفحشاء,من أحد,أحد أبدا,يشاء,يأتل,يؤتوا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شهداء,بالشهداء,بالفحشاء,يشاء</w:t>
            </w:r>
          </w:p>
        </w:tc>
        <w:tc>
          <w:tcPr>
            <w:tcW w:type="dxa" w:w="2160"/>
          </w:tcPr>
          <w:p>
            <w:pPr>
              <w:spacing w:after="0" w:before="0"/>
            </w:pPr>
          </w:p>
        </w:tc>
      </w:tr>
    </w:tbl>
    <w:p/>
    <w:p>
      <w:r>
        <w:br w:type="page"/>
      </w:r>
    </w:p>
    <w:p>
      <w:pPr>
        <w:pStyle w:val="Heading1"/>
        <w:jc w:val="center"/>
      </w:pPr>
      <w:r>
        <w:t>صفحة: 294</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تحقيق الهمزة وصلا ووقفا.</w:t>
            </w:r>
          </w:p>
        </w:tc>
        <w:tc>
          <w:tcPr>
            <w:tcW w:type="dxa" w:w="4320"/>
          </w:tcPr>
          <w:p>
            <w:pPr>
              <w:spacing w:after="0" w:before="0"/>
            </w:pPr>
            <w:r>
              <w:rPr>
                <w:color w:val="008000"/>
              </w:rPr>
              <w:t>وأيديهم,يوفيهم الله</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هو,أبصارهن,فروجهن,زينتهن</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يوفيهم الله</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عليهم,يوفيهم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يوفيهم الله</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الكسائي, رويس عن يعقوب,</w:t>
            </w:r>
          </w:p>
        </w:tc>
        <w:tc>
          <w:tcPr>
            <w:tcW w:type="dxa" w:w="7200"/>
          </w:tcPr>
          <w:p>
            <w:pPr>
              <w:spacing w:after="0" w:before="0"/>
            </w:pPr>
            <w:r>
              <w:t>بإشمام الكسرةِ الضمَّ.</w:t>
            </w:r>
          </w:p>
        </w:tc>
        <w:tc>
          <w:tcPr>
            <w:tcW w:type="dxa" w:w="4320"/>
          </w:tcPr>
          <w:p>
            <w:pPr>
              <w:spacing w:after="0" w:before="0"/>
            </w:pPr>
            <w:r>
              <w:rPr>
                <w:color w:val="008000"/>
              </w:rPr>
              <w:t>قيل</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يغفر,والآخرة,مغفرة,غير,خير,خبير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والآخرة,مبرءون,آمنوا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الدوري عن الكسائي,</w:t>
            </w:r>
          </w:p>
        </w:tc>
        <w:tc>
          <w:tcPr>
            <w:tcW w:type="dxa" w:w="7200"/>
          </w:tcPr>
          <w:p>
            <w:pPr>
              <w:spacing w:after="0" w:before="0"/>
            </w:pPr>
            <w:r>
              <w:t>بالإمالة وصلا ووقفا.</w:t>
            </w:r>
          </w:p>
        </w:tc>
        <w:tc>
          <w:tcPr>
            <w:tcW w:type="dxa" w:w="4320"/>
          </w:tcPr>
          <w:p>
            <w:pPr>
              <w:spacing w:after="0" w:before="0"/>
            </w:pPr>
            <w:r>
              <w:rPr>
                <w:color w:val="008000"/>
              </w:rPr>
              <w:t>الدنيا,أزكى,أبصارهم,أبصارهن</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rPr>
                <w:color w:val="008000"/>
              </w:rPr>
              <w:t>والآخرة,مغفرة,مسكونة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الدنيا,أزكى,أبصارهم,أبصارهن</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الله هو,يؤذن لكم,قيل لكم,يعلم ما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المؤمنات,تستأنسوا,يؤذن,للمؤمنين,للمؤمنات</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 يغفر,عظيم يوم,يومئذ يوفيهم,مغفرة ورزق,كريم يا أيها</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بيوتا غير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رحيم إن,المؤمنات,والآخرة,وأيديهم,وأرجلهم,يومئذ,أولئك,مبرءون,يا أيها,تستأنسوا,فإن,يؤذن,وإن,جناح أن,للمؤمنين,من أبصارهم,للمؤمنات,من أبصارهن</w:t>
            </w:r>
          </w:p>
        </w:tc>
        <w:tc>
          <w:tcPr>
            <w:tcW w:type="dxa" w:w="2160"/>
          </w:tcPr>
          <w:p>
            <w:pPr>
              <w:spacing w:after="0" w:before="0"/>
            </w:pPr>
          </w:p>
        </w:tc>
      </w:tr>
    </w:tbl>
    <w:p/>
    <w:p>
      <w:r>
        <w:br w:type="page"/>
      </w:r>
    </w:p>
    <w:p>
      <w:pPr>
        <w:pStyle w:val="Heading1"/>
        <w:jc w:val="center"/>
      </w:pPr>
      <w:r>
        <w:t>صفحة: 295</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رويس عن يعقوب,</w:t>
            </w:r>
          </w:p>
        </w:tc>
        <w:tc>
          <w:tcPr>
            <w:tcW w:type="dxa" w:w="7200"/>
          </w:tcPr>
          <w:p>
            <w:pPr>
              <w:spacing w:after="0" w:before="0"/>
            </w:pPr>
            <w:r>
              <w:t>بضم الهاء والميم وصلا، وبضم الهاء وإسكان الميم وقفا.</w:t>
            </w:r>
          </w:p>
        </w:tc>
        <w:tc>
          <w:tcPr>
            <w:tcW w:type="dxa" w:w="4320"/>
          </w:tcPr>
          <w:p>
            <w:pPr>
              <w:spacing w:after="0" w:before="0"/>
            </w:pPr>
            <w:r>
              <w:rPr>
                <w:color w:val="008000"/>
              </w:rPr>
              <w:t>يغنهم الله</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بهاء السكت وقفا.</w:t>
            </w:r>
          </w:p>
        </w:tc>
        <w:tc>
          <w:tcPr>
            <w:tcW w:type="dxa" w:w="4320"/>
          </w:tcPr>
          <w:p>
            <w:pPr>
              <w:spacing w:after="0" w:before="0"/>
            </w:pPr>
            <w:r>
              <w:rPr>
                <w:color w:val="008000"/>
              </w:rPr>
              <w:t>بخمرهن,جيوبهن,زينتهن,لبعولتهن,آبائهن,بعولتهن,أبنائهن,إخوانهن,أخواتهن,نسائهن,أيمانهن,بأرجلهن,يكرههن,إكراههن</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روح عن يعقوب,</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يغنهم الله</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وصلا ووقفا.</w:t>
            </w:r>
          </w:p>
        </w:tc>
        <w:tc>
          <w:tcPr>
            <w:tcW w:type="dxa" w:w="4320"/>
          </w:tcPr>
          <w:p>
            <w:pPr>
              <w:spacing w:after="0" w:before="0"/>
            </w:pPr>
            <w:r>
              <w:rPr>
                <w:color w:val="008000"/>
              </w:rPr>
              <w:t>فيهم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يغنهم الله</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خيرا,إكراههن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أو آبائهن,آبائهن,أو آباء,آباء,وآتوهم,آتاكم,إليكم آيات,آيات</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حمزة,,الكسائي, خلف العاشر,,حمزة, الكسائي, خلف العاشر,,ابن ذكوان عن ابن عامر,,الدوري عن الكسائي,</w:t>
            </w:r>
          </w:p>
        </w:tc>
        <w:tc>
          <w:tcPr>
            <w:tcW w:type="dxa" w:w="7200"/>
          </w:tcPr>
          <w:p>
            <w:pPr>
              <w:spacing w:after="0" w:before="0"/>
            </w:pPr>
            <w:r>
              <w:t>بالإمالة في الحالين مع السكت على (أل)، ووقف بالسكت والنقل.</w:t>
            </w:r>
          </w:p>
        </w:tc>
        <w:tc>
          <w:tcPr>
            <w:tcW w:type="dxa" w:w="4320"/>
          </w:tcPr>
          <w:p>
            <w:pPr>
              <w:spacing w:after="0" w:before="0"/>
            </w:pPr>
            <w:r>
              <w:rPr>
                <w:color w:val="008000"/>
              </w:rPr>
              <w:t>الأيامى,آتاكم,الدنيا,إكراههن,كمشكاة</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بترك السكت، مع إمالة هاء التأنيث.</w:t>
            </w:r>
          </w:p>
        </w:tc>
        <w:tc>
          <w:tcPr>
            <w:tcW w:type="dxa" w:w="4320"/>
          </w:tcPr>
          <w:p>
            <w:pPr>
              <w:spacing w:after="0" w:before="0"/>
            </w:pPr>
            <w:r>
              <w:rPr>
                <w:color w:val="008000"/>
              </w:rPr>
              <w:t>الإربة,وموعظة,زجاجة,الزجاجة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بالنقل مع التقليل بخلف.</w:t>
            </w:r>
          </w:p>
        </w:tc>
        <w:tc>
          <w:tcPr>
            <w:tcW w:type="dxa" w:w="4320"/>
          </w:tcPr>
          <w:p>
            <w:pPr>
              <w:spacing w:after="0" w:before="0"/>
            </w:pPr>
            <w:r>
              <w:rPr>
                <w:color w:val="008000"/>
              </w:rPr>
              <w:t>الأيامى,آتاكم,الدنيا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ليعلم ما,يجدون نكاحا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المؤمنون</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البزي عن ابن كثير,,ورش عن نافع,,أبو جعفر, رويس عن يعقوب,,قنبل عن ابن كثير,,أبو عمرو,</w:t>
            </w:r>
          </w:p>
        </w:tc>
        <w:tc>
          <w:tcPr>
            <w:tcW w:type="dxa" w:w="7200"/>
          </w:tcPr>
          <w:p>
            <w:pPr>
              <w:spacing w:after="0" w:before="0"/>
            </w:pPr>
            <w:r>
              <w:t>بتسهيل الهمزة الأولى مع المد والقصر، مع تحقيق الهمزة الثانية.</w:t>
            </w:r>
          </w:p>
        </w:tc>
        <w:tc>
          <w:tcPr>
            <w:tcW w:type="dxa" w:w="4320"/>
          </w:tcPr>
          <w:p>
            <w:pPr>
              <w:spacing w:after="0" w:before="0"/>
            </w:pPr>
            <w:r>
              <w:rPr>
                <w:color w:val="008000"/>
              </w:rPr>
              <w:t>البغاء إن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إن يكونوا,عليم وليستعفف,خيرا وآتوهم,ومن يكرههن,رحيم ولقد,مبينات ومثلا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أو آبائهن,آبائهن,أو آباء,آباء,أو أبنائهن,أبنائهن,أو أبناء,أبناء,أو إخوانهن,نسائهن,ملكت أيمانهن,الإربة,النساء,بأرجلهن,جميعا أيه,المؤمنون,وأنكحوا,الأيامى,وإمائكم,فقراء,ملكت أيمانكم,وآتوهم,البغاء,إن أردن,فإن,ولقد أنزلنا,والأرض,كأنها,دري</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آباء,أبناء,النساء,فقراء,البغاء</w:t>
            </w:r>
          </w:p>
        </w:tc>
        <w:tc>
          <w:tcPr>
            <w:tcW w:type="dxa" w:w="2160"/>
          </w:tcPr>
          <w:p>
            <w:pPr>
              <w:spacing w:after="0" w:before="0"/>
            </w:pPr>
          </w:p>
        </w:tc>
      </w:tr>
    </w:tbl>
    <w:p/>
    <w:p>
      <w:r>
        <w:br w:type="page"/>
      </w:r>
    </w:p>
    <w:p>
      <w:pPr>
        <w:pStyle w:val="Heading1"/>
        <w:jc w:val="center"/>
      </w:pPr>
      <w:r>
        <w:t>صفحة: 296</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وصلا ووقفا.</w:t>
            </w:r>
          </w:p>
        </w:tc>
        <w:tc>
          <w:tcPr>
            <w:tcW w:type="dxa" w:w="4320"/>
          </w:tcPr>
          <w:p>
            <w:pPr>
              <w:spacing w:after="0" w:before="0"/>
            </w:pPr>
            <w:r>
              <w:rPr>
                <w:color w:val="008000"/>
              </w:rPr>
              <w:t>تلهيهم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تمسسه نار,يجده شيئا,فوفاه حسابه,يغشاه موج</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والطير,المصير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الصلاة,صلاته</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w:t>
            </w:r>
          </w:p>
        </w:tc>
        <w:tc>
          <w:tcPr>
            <w:tcW w:type="dxa" w:w="4320"/>
          </w:tcPr>
          <w:p>
            <w:pPr>
              <w:spacing w:after="0" w:before="0"/>
            </w:pPr>
            <w:r>
              <w:rPr>
                <w:color w:val="008000"/>
              </w:rPr>
              <w:t>والآصال,وإيتاء</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عمرو,,ابن ذكوان عن ابن عامر, خلف العاشر,,حمزة,,حمزة, الكسائي, خلف العاشر,,أبو عمرو, حمزة, الكسائي, خلف العاشر,</w:t>
            </w:r>
          </w:p>
        </w:tc>
        <w:tc>
          <w:tcPr>
            <w:tcW w:type="dxa" w:w="7200"/>
          </w:tcPr>
          <w:p>
            <w:pPr>
              <w:spacing w:after="0" w:before="0"/>
            </w:pPr>
            <w:r>
              <w:t>بالإمالة .</w:t>
            </w:r>
          </w:p>
        </w:tc>
        <w:tc>
          <w:tcPr>
            <w:tcW w:type="dxa" w:w="4320"/>
          </w:tcPr>
          <w:p>
            <w:pPr>
              <w:spacing w:after="0" w:before="0"/>
            </w:pPr>
            <w:r>
              <w:rPr>
                <w:color w:val="008000"/>
              </w:rPr>
              <w:t>للناس,جاءه,فوفاه,يغشاه,يراها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شجرة,مباركة,زيتونة,شرقية,غربية,تجارة,بقيعة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فوفاه,يغشاه,يراها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يكاد زيتها,الأمثال للناس,والآصال رجال,والأبصار ليجزيهم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جعفر,</w:t>
            </w:r>
          </w:p>
        </w:tc>
        <w:tc>
          <w:tcPr>
            <w:tcW w:type="dxa" w:w="7200"/>
          </w:tcPr>
          <w:p>
            <w:pPr>
              <w:spacing w:after="0" w:before="0"/>
            </w:pPr>
            <w:r>
              <w:t>بإبدال الهمزة واوا مفتوحة وصلا ووقفا.</w:t>
            </w:r>
          </w:p>
        </w:tc>
        <w:tc>
          <w:tcPr>
            <w:tcW w:type="dxa" w:w="4320"/>
          </w:tcPr>
          <w:p>
            <w:pPr>
              <w:spacing w:after="0" w:before="0"/>
            </w:pPr>
            <w:r>
              <w:rPr>
                <w:color w:val="008000"/>
              </w:rPr>
              <w:t>يؤلف</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شرقية ولا,غربية يكاد,نور يهدي,من يشاء,تجارة ولا,حساب والذين,بقيعة يحسبه,شيئا ووجد,لجي يغشاه</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حمزة,,خلف عن حمزة,,خلاد عن حمزة,,حمزة,</w:t>
            </w:r>
          </w:p>
        </w:tc>
        <w:tc>
          <w:tcPr>
            <w:tcW w:type="dxa" w:w="7200"/>
          </w:tcPr>
          <w:p>
            <w:pPr>
              <w:spacing w:after="0" w:before="0"/>
            </w:pPr>
            <w:r>
              <w:t>وقف بالنقل والإدغام، وعلى كل السكون والروم والإشمام.</w:t>
            </w:r>
          </w:p>
        </w:tc>
        <w:tc>
          <w:tcPr>
            <w:tcW w:type="dxa" w:w="4320"/>
          </w:tcPr>
          <w:p>
            <w:pPr>
              <w:spacing w:after="0" w:before="0"/>
            </w:pPr>
            <w:r>
              <w:rPr>
                <w:color w:val="008000"/>
              </w:rPr>
              <w:t>يضيء,يشاء,الأمثال,شيء,بيوت أذن,والآصال,وإقام,وإيتاء,والأبصار,الظمآن,ماء,جاءه,شيئا,بعض إذا,نور ألم,والأرض,وإلى,يؤلف</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يشاء,شيء,وإيتاء</w:t>
            </w:r>
          </w:p>
        </w:tc>
        <w:tc>
          <w:tcPr>
            <w:tcW w:type="dxa" w:w="2160"/>
          </w:tcPr>
          <w:p>
            <w:pPr>
              <w:spacing w:after="0" w:before="0"/>
            </w:pPr>
          </w:p>
        </w:tc>
      </w:tr>
    </w:tbl>
    <w:p/>
    <w:p>
      <w:r>
        <w:br w:type="page"/>
      </w:r>
    </w:p>
    <w:p>
      <w:pPr>
        <w:pStyle w:val="Heading1"/>
        <w:jc w:val="center"/>
      </w:pPr>
      <w:r>
        <w:t>صفحة: 297</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بإشمام الصاد صوت الزاي، في جميع القرآن.</w:t>
            </w:r>
          </w:p>
        </w:tc>
        <w:tc>
          <w:tcPr>
            <w:tcW w:type="dxa" w:w="4320"/>
          </w:tcPr>
          <w:p>
            <w:pPr>
              <w:spacing w:after="0" w:before="0"/>
            </w:pPr>
            <w:r>
              <w:rPr>
                <w:color w:val="008000"/>
              </w:rPr>
              <w:t>صراط</w:t>
            </w:r>
          </w:p>
        </w:tc>
        <w:tc>
          <w:tcPr>
            <w:tcW w:type="dxa" w:w="2160"/>
          </w:tcPr>
          <w:p>
            <w:pPr>
              <w:spacing w:after="0" w:before="0"/>
            </w:pPr>
          </w:p>
        </w:tc>
      </w:tr>
    </w:tbl>
    <w:p/>
    <w:p>
      <w:pPr>
        <w:pStyle w:val="Heading2"/>
      </w:pPr>
      <w:r>
        <w:t>صراط بالسين (قنبل ورويس)</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قنبل عن ابن كثير, رويس عن يعقوب,</w:t>
            </w:r>
          </w:p>
        </w:tc>
        <w:tc>
          <w:tcPr>
            <w:tcW w:type="dxa" w:w="7200"/>
          </w:tcPr>
          <w:p>
            <w:pPr>
              <w:spacing w:after="0" w:before="0"/>
            </w:pPr>
            <w:r>
              <w:t>بالسين بدلا من الصاد.</w:t>
            </w:r>
          </w:p>
        </w:tc>
        <w:tc>
          <w:tcPr>
            <w:tcW w:type="dxa" w:w="4320"/>
          </w:tcPr>
          <w:p>
            <w:pPr>
              <w:spacing w:after="0" w:before="0"/>
            </w:pPr>
            <w:r>
              <w:rPr>
                <w:color w:val="008000"/>
              </w:rPr>
              <w:t>صراط</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إليه مذعنين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مع فتح هاء التأنيث.</w:t>
            </w:r>
          </w:p>
        </w:tc>
        <w:tc>
          <w:tcPr>
            <w:tcW w:type="dxa" w:w="4320"/>
          </w:tcPr>
          <w:p>
            <w:pPr>
              <w:spacing w:after="0" w:before="0"/>
            </w:pPr>
            <w:r>
              <w:rPr>
                <w:color w:val="008000"/>
              </w:rPr>
              <w:t>لعبرة,قدير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آيات,آمنا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العاشر,,السوسي عن أبي عمرو,,أبو عمرو, الدوري عن الكسائي,,حمزة, الكسائي, خلف العاشر,</w:t>
            </w:r>
          </w:p>
        </w:tc>
        <w:tc>
          <w:tcPr>
            <w:tcW w:type="dxa" w:w="7200"/>
          </w:tcPr>
          <w:p>
            <w:pPr>
              <w:spacing w:after="0" w:before="0"/>
            </w:pPr>
            <w:r>
              <w:t>بالإمالة وقفا.</w:t>
            </w:r>
          </w:p>
        </w:tc>
        <w:tc>
          <w:tcPr>
            <w:tcW w:type="dxa" w:w="4320"/>
          </w:tcPr>
          <w:p>
            <w:pPr>
              <w:spacing w:after="0" w:before="0"/>
            </w:pPr>
            <w:r>
              <w:rPr>
                <w:color w:val="008000"/>
              </w:rPr>
              <w:t>فترى,فترى الودق,بالأبصار,الأبصار,يتولى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بتفخيم الراء وصلا، ووقف بإمالة هاء التأنيث مع ترقيق الراء.</w:t>
            </w:r>
          </w:p>
        </w:tc>
        <w:tc>
          <w:tcPr>
            <w:tcW w:type="dxa" w:w="4320"/>
          </w:tcPr>
          <w:p>
            <w:pPr>
              <w:spacing w:after="0" w:before="0"/>
            </w:pPr>
            <w:r>
              <w:rPr>
                <w:color w:val="008000"/>
              </w:rPr>
              <w:t>لعبرة,دابة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وقفا .</w:t>
            </w:r>
          </w:p>
        </w:tc>
        <w:tc>
          <w:tcPr>
            <w:tcW w:type="dxa" w:w="4320"/>
          </w:tcPr>
          <w:p>
            <w:pPr>
              <w:spacing w:after="0" w:before="0"/>
            </w:pPr>
            <w:r>
              <w:rPr>
                <w:color w:val="008000"/>
              </w:rPr>
              <w:t>فترى,بالأبصار,الأبصار,يتولى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فيصيب به,يكاد سنا,يذهب بالأبصار,خلق كل,بعد ذلك,ليحكم بينهم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بالمؤمنين,يأتوا,المؤمنين</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وله في الهمزة الثانية التسهيل أو الإبدال واوا مكسورة.</w:t>
            </w:r>
          </w:p>
        </w:tc>
        <w:tc>
          <w:tcPr>
            <w:tcW w:type="dxa" w:w="4320"/>
          </w:tcPr>
          <w:p>
            <w:pPr>
              <w:spacing w:after="0" w:before="0"/>
            </w:pPr>
            <w:r>
              <w:rPr>
                <w:color w:val="008000"/>
              </w:rPr>
              <w:t>يشاء إن,يشاء إلى</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من يشاء,من يمشي,أربع يخلق,مبينات والله,مستقيم ويقولون,وإن يكن,أن يحيف,أن يقولوا,ومن يطع</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خلاله</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حمزة,,خلف عن حمزة,,خلاد عن حمزة,,حمزة,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السماء,يشاء,بالأبصار,لأولي,الأبصار,ماء,شيء,لقد أنزلنا,وأطعنا,أولئك,بالمؤمنين,وإذا,وإن,يأتوا,مرض أم,بل أولئك,المؤمنين,وأولئك,فأولئك,الفائزون,وأقسموا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السماء,يشاء,ماء,شيء</w:t>
            </w:r>
          </w:p>
        </w:tc>
        <w:tc>
          <w:tcPr>
            <w:tcW w:type="dxa" w:w="2160"/>
          </w:tcPr>
          <w:p>
            <w:pPr>
              <w:spacing w:after="0" w:before="0"/>
            </w:pPr>
          </w:p>
        </w:tc>
      </w:tr>
    </w:tbl>
    <w:p/>
    <w:p>
      <w:r>
        <w:br w:type="page"/>
      </w:r>
    </w:p>
    <w:p>
      <w:pPr>
        <w:pStyle w:val="Heading1"/>
        <w:jc w:val="center"/>
      </w:pPr>
      <w:r>
        <w:t>صفحة: 298</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بهاء السكت وقفا.</w:t>
            </w:r>
          </w:p>
        </w:tc>
        <w:tc>
          <w:tcPr>
            <w:tcW w:type="dxa" w:w="4320"/>
          </w:tcPr>
          <w:p>
            <w:pPr>
              <w:spacing w:after="0" w:before="0"/>
            </w:pPr>
            <w:r>
              <w:rPr>
                <w:color w:val="008000"/>
              </w:rPr>
              <w:t>بعدهن</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ما,تطيعوه تهتدوا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خبير,المصير,الظهيرة</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الصلاة,صلاة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آمنوا,وآتوا,الآيات</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العاشر,,حمزة,,الكسائي, خلف العاشر,</w:t>
            </w:r>
          </w:p>
        </w:tc>
        <w:tc>
          <w:tcPr>
            <w:tcW w:type="dxa" w:w="7200"/>
          </w:tcPr>
          <w:p>
            <w:pPr>
              <w:spacing w:after="0" w:before="0"/>
            </w:pPr>
            <w:r>
              <w:t>بالإمالة .</w:t>
            </w:r>
          </w:p>
        </w:tc>
        <w:tc>
          <w:tcPr>
            <w:tcW w:type="dxa" w:w="4320"/>
          </w:tcPr>
          <w:p>
            <w:pPr>
              <w:spacing w:after="0" w:before="0"/>
            </w:pPr>
            <w:r>
              <w:rPr>
                <w:color w:val="008000"/>
              </w:rPr>
              <w:t>ارتضى,ومأواهم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طاعة,معروفة,الظهيرة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ارتضى,ومأواهم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الرسول لعلكم,الحلم منكم,بعد صلاة</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جعفر,,ورش عن نافع, السوسي عن أبي عمرو, أبو جعفر,</w:t>
            </w:r>
          </w:p>
        </w:tc>
        <w:tc>
          <w:tcPr>
            <w:tcW w:type="dxa" w:w="7200"/>
          </w:tcPr>
          <w:p>
            <w:pPr>
              <w:spacing w:after="0" w:before="0"/>
            </w:pPr>
            <w:r>
              <w:t>بالفتح, مع إبدال الهمزة ألفا في الحالين.</w:t>
            </w:r>
          </w:p>
        </w:tc>
        <w:tc>
          <w:tcPr>
            <w:tcW w:type="dxa" w:w="4320"/>
          </w:tcPr>
          <w:p>
            <w:pPr>
              <w:spacing w:after="0" w:before="0"/>
            </w:pPr>
            <w:r>
              <w:rPr>
                <w:color w:val="008000"/>
              </w:rPr>
              <w:t>ومأواهم,ولبئس,ليستأذنكم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أمنا يعبدونني,شيئا ومن,حكيم وإذا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لئن,لئن أمرتهم,معروفة إن,قل أطيعوا,وأطيعوا,فإن,فإنما,وإن,الأرض,شيئا,فأولئك,وأقيموا,وآتوا,ومأواهم,ولبئس,يا أيها,ليستأذنكم,ملكت أيمانكم,العشاء,الآيات,وإذا,الأطفال</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العشاء</w:t>
            </w:r>
          </w:p>
        </w:tc>
        <w:tc>
          <w:tcPr>
            <w:tcW w:type="dxa" w:w="2160"/>
          </w:tcPr>
          <w:p>
            <w:pPr>
              <w:spacing w:after="0" w:before="0"/>
            </w:pPr>
          </w:p>
        </w:tc>
      </w:tr>
    </w:tbl>
    <w:p/>
    <w:p>
      <w:r>
        <w:br w:type="page"/>
      </w:r>
    </w:p>
    <w:p>
      <w:pPr>
        <w:pStyle w:val="Heading1"/>
        <w:jc w:val="center"/>
      </w:pPr>
      <w:r>
        <w:t>صفحة: 299</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 مع الوقف بهاء السكت.</w:t>
            </w:r>
          </w:p>
        </w:tc>
        <w:tc>
          <w:tcPr>
            <w:tcW w:type="dxa" w:w="4320"/>
          </w:tcPr>
          <w:p>
            <w:pPr>
              <w:spacing w:after="0" w:before="0"/>
            </w:pPr>
            <w:r>
              <w:rPr>
                <w:color w:val="008000"/>
              </w:rPr>
              <w:t>عليهن</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 مع الوقف بهاء السكت.</w:t>
            </w:r>
          </w:p>
        </w:tc>
        <w:tc>
          <w:tcPr>
            <w:tcW w:type="dxa" w:w="4320"/>
          </w:tcPr>
          <w:p>
            <w:pPr>
              <w:spacing w:after="0" w:before="0"/>
            </w:pPr>
            <w:r>
              <w:rPr>
                <w:color w:val="008000"/>
              </w:rPr>
              <w:t>عليهن,ثيابهن,لهن</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يستأذنوه إن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غير,خير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بضم ميم الجمع، ووصلها بواو لفظية مع الإشباع، مع ثلاثة البدل.</w:t>
            </w:r>
          </w:p>
        </w:tc>
        <w:tc>
          <w:tcPr>
            <w:tcW w:type="dxa" w:w="4320"/>
          </w:tcPr>
          <w:p>
            <w:pPr>
              <w:spacing w:after="0" w:before="0"/>
            </w:pPr>
            <w:r>
              <w:rPr>
                <w:color w:val="008000"/>
              </w:rPr>
              <w:t>لكم آياته,آياته,آبائكم,الآيات,آمنوا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حمزة,,الكسائي, خلف العاشر,</w:t>
            </w:r>
          </w:p>
        </w:tc>
        <w:tc>
          <w:tcPr>
            <w:tcW w:type="dxa" w:w="7200"/>
          </w:tcPr>
          <w:p>
            <w:pPr>
              <w:spacing w:after="0" w:before="0"/>
            </w:pPr>
            <w:r>
              <w:t>بالإمالة في الحالين مع السكت على (أل)، ووقف بالسكت والنقل.</w:t>
            </w:r>
          </w:p>
        </w:tc>
        <w:tc>
          <w:tcPr>
            <w:tcW w:type="dxa" w:w="4320"/>
          </w:tcPr>
          <w:p>
            <w:pPr>
              <w:spacing w:after="0" w:before="0"/>
            </w:pPr>
            <w:r>
              <w:rPr>
                <w:color w:val="008000"/>
              </w:rPr>
              <w:t>الأعمى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بزينة,تحية,مباركة,طيبة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التقليل بخلف.</w:t>
            </w:r>
          </w:p>
        </w:tc>
        <w:tc>
          <w:tcPr>
            <w:tcW w:type="dxa" w:w="4320"/>
          </w:tcPr>
          <w:p>
            <w:pPr>
              <w:spacing w:after="0" w:before="0"/>
            </w:pPr>
            <w:r>
              <w:rPr>
                <w:color w:val="008000"/>
              </w:rPr>
              <w:t>الأعمى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عمرو,,السوسي عن أبي عمرو,</w:t>
            </w:r>
          </w:p>
        </w:tc>
        <w:tc>
          <w:tcPr>
            <w:tcW w:type="dxa" w:w="7200"/>
          </w:tcPr>
          <w:p>
            <w:pPr>
              <w:spacing w:after="0" w:before="0"/>
            </w:pPr>
            <w:r>
              <w:t>بإدغام الراء في اللام بخلف عنه.</w:t>
            </w:r>
          </w:p>
        </w:tc>
        <w:tc>
          <w:tcPr>
            <w:tcW w:type="dxa" w:w="4320"/>
          </w:tcPr>
          <w:p>
            <w:pPr>
              <w:spacing w:after="0" w:before="0"/>
            </w:pPr>
            <w:r>
              <w:rPr>
                <w:color w:val="008000"/>
              </w:rPr>
              <w:t>واستغفر لهم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يرجون نكاحا,لبعض شأنهم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فليستأذنوا,استأذن,تأكلوا,المؤمنون,يستأذنوه,يستأذنونك,يؤمنون,استأذنوك,شأنهم,فأذن,شئت</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حكيم والقواعد,أن يضعن,بزينة وأن,وأن يستعففن,حرج ولا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وقف بالإبدال.</w:t>
            </w:r>
          </w:p>
        </w:tc>
        <w:tc>
          <w:tcPr>
            <w:tcW w:type="dxa" w:w="4320"/>
          </w:tcPr>
          <w:p>
            <w:pPr>
              <w:spacing w:after="0" w:before="0"/>
            </w:pPr>
            <w:r>
              <w:rPr>
                <w:color w:val="008000"/>
              </w:rPr>
              <w:t>فليستأذنوا,استأذن,النساء,جناح أن,وأن,الأعمى,الأعرج,تأكلوا,آبائكم,جميعا أو,أو أشتاتا,فإذا,الآيات,المؤمنون,وإذا,يستأذنوه,يستأذنونك,أولئك,يؤمنون,استأذنوك,شأنهم,فأذن,شئت,دعاء,كدعاء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النساء,دعاء,كدعاء</w:t>
            </w:r>
          </w:p>
        </w:tc>
        <w:tc>
          <w:tcPr>
            <w:tcW w:type="dxa" w:w="2160"/>
          </w:tcPr>
          <w:p>
            <w:pPr>
              <w:spacing w:after="0" w:before="0"/>
            </w:pPr>
          </w:p>
        </w:tc>
      </w:tr>
    </w:tbl>
    <w:p/>
    <w:p>
      <w:r>
        <w:br w:type="page"/>
      </w:r>
    </w:p>
    <w:p>
      <w:pPr>
        <w:pStyle w:val="Heading1"/>
        <w:jc w:val="center"/>
      </w:pPr>
      <w:r>
        <w:t>صفحة: 300</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بكسر الهاء ووقف بهاء السكت باتفاق.</w:t>
            </w:r>
          </w:p>
        </w:tc>
        <w:tc>
          <w:tcPr>
            <w:tcW w:type="dxa" w:w="4320"/>
          </w:tcPr>
          <w:p>
            <w:pPr>
              <w:spacing w:after="0" w:before="0"/>
            </w:pPr>
            <w:r>
              <w:rPr>
                <w:color w:val="008000"/>
              </w:rPr>
              <w:t>فهي</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فهي</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ويوم,إليه فينبئهم,افتراه وأعانه,عليه قوم,عليه بكرة</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نذيرا,تقديرا,أساطير,السر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فتح هاء التأنيث.</w:t>
            </w:r>
          </w:p>
        </w:tc>
        <w:tc>
          <w:tcPr>
            <w:tcW w:type="dxa" w:w="4320"/>
          </w:tcPr>
          <w:p>
            <w:pPr>
              <w:spacing w:after="0" w:before="0"/>
            </w:pPr>
            <w:r>
              <w:rPr>
                <w:color w:val="008000"/>
              </w:rPr>
              <w:t>آلهة,قوم آخرون,آخرون,جاءوا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العاشر,,ابن ذكوان عن ابن عامر, خلف العاشر,,حمزة,,حمزة, الكسائي, خلف العاشر,</w:t>
            </w:r>
          </w:p>
        </w:tc>
        <w:tc>
          <w:tcPr>
            <w:tcW w:type="dxa" w:w="7200"/>
          </w:tcPr>
          <w:p>
            <w:pPr>
              <w:spacing w:after="0" w:before="0"/>
            </w:pPr>
            <w:r>
              <w:t>بالإمالة .</w:t>
            </w:r>
          </w:p>
        </w:tc>
        <w:tc>
          <w:tcPr>
            <w:tcW w:type="dxa" w:w="4320"/>
          </w:tcPr>
          <w:p>
            <w:pPr>
              <w:spacing w:after="0" w:before="0"/>
            </w:pPr>
            <w:r>
              <w:rPr>
                <w:color w:val="008000"/>
              </w:rPr>
              <w:t>افتراه,جاءوا,تملى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فتنة,آلهة,بكرة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افتراه,تملى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أدغم الدال في الجيم.</w:t>
            </w:r>
          </w:p>
        </w:tc>
        <w:tc>
          <w:tcPr>
            <w:tcW w:type="dxa" w:w="4320"/>
          </w:tcPr>
          <w:p>
            <w:pPr>
              <w:spacing w:after="0" w:before="0"/>
            </w:pPr>
            <w:r>
              <w:rPr>
                <w:color w:val="008000"/>
              </w:rPr>
              <w:t>فقد جاءوا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يعلم ما,للعالمين نذيرا,وخلق كل</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ولدا ولم,تقديرا واتخذوا,شيئا وهم,ضرا ولا,نفعا ولا,موتا ولا,حياة ولا,نشورا وقال,ظلما وزورا,وزورا وقالوا,بكرة وأصيلا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عن أمره,فتنة أو,عذاب أليم,أليم ألا,والأرض,فينبئهم,شيء,شيئا,لأنفسهم,وأعانه,قوم آخرون,جاءوا,الأولين,وأصيلا,قل أنزله</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w:t>
            </w:r>
          </w:p>
        </w:tc>
        <w:tc>
          <w:tcPr>
            <w:tcW w:type="dxa" w:w="2160"/>
          </w:tcPr>
          <w:p>
            <w:pPr>
              <w:spacing w:after="0" w:before="0"/>
            </w:pPr>
          </w:p>
        </w:tc>
      </w:tr>
    </w:tbl>
    <w:p/>
    <w:p>
      <w:r>
        <w:br w:type="page"/>
      </w:r>
    </w:p>
    <w:p>
      <w:pPr>
        <w:pStyle w:val="Heading1"/>
        <w:jc w:val="center"/>
      </w:pPr>
      <w:r>
        <w:t>صفحة: 301</w:t>
      </w:r>
    </w:p>
    <w:p>
      <w:pPr>
        <w:pStyle w:val="Heading2"/>
      </w:pPr>
      <w:r>
        <w:t>الضم وصلا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هشام عن ابن عامر, الكسائي, أبو جعفر, خلف العاشر,</w:t>
            </w:r>
          </w:p>
        </w:tc>
        <w:tc>
          <w:tcPr>
            <w:tcW w:type="dxa" w:w="7200"/>
          </w:tcPr>
          <w:p>
            <w:pPr>
              <w:spacing w:after="0" w:before="0"/>
            </w:pPr>
            <w:r>
              <w:t>بضم التنوين وصلا.</w:t>
            </w:r>
          </w:p>
        </w:tc>
        <w:tc>
          <w:tcPr>
            <w:tcW w:type="dxa" w:w="4320"/>
          </w:tcPr>
          <w:p>
            <w:pPr>
              <w:spacing w:after="0" w:before="0"/>
            </w:pPr>
            <w:r>
              <w:rPr>
                <w:color w:val="008000"/>
              </w:rPr>
              <w:t>مسحورا انظر</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إليه ملك,إليه كنز</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نذيرا,خيرا,سعيرا,وزفيرا,كثيرا,خير,ومصيرا,الذكر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 وصلا ووقفا.</w:t>
            </w:r>
          </w:p>
        </w:tc>
        <w:tc>
          <w:tcPr>
            <w:tcW w:type="dxa" w:w="4320"/>
          </w:tcPr>
          <w:p>
            <w:pPr>
              <w:spacing w:after="0" w:before="0"/>
            </w:pPr>
            <w:r>
              <w:rPr>
                <w:color w:val="008000"/>
              </w:rPr>
              <w:t>يشاءون,وآباءهم</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العاشر,,ابن ذكوان عن ابن عامر, خلف العاشر,,حمزة,</w:t>
            </w:r>
          </w:p>
        </w:tc>
        <w:tc>
          <w:tcPr>
            <w:tcW w:type="dxa" w:w="7200"/>
          </w:tcPr>
          <w:p>
            <w:pPr>
              <w:spacing w:after="0" w:before="0"/>
            </w:pPr>
            <w:r>
              <w:t>بالإمالة .</w:t>
            </w:r>
          </w:p>
        </w:tc>
        <w:tc>
          <w:tcPr>
            <w:tcW w:type="dxa" w:w="4320"/>
          </w:tcPr>
          <w:p>
            <w:pPr>
              <w:spacing w:after="0" w:before="0"/>
            </w:pPr>
            <w:r>
              <w:rPr>
                <w:color w:val="008000"/>
              </w:rPr>
              <w:t>يلقى,شاء</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جنة,بالساعة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يلقى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جعل لك,لك قصورا,كذب بالساعة,بالساعة سعيرا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يأكل</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أبو جعفر,,ورش عن نافع,,ابن كثير, رويس عن يعقوب,,هشام عن ابن عامر,</w:t>
            </w:r>
          </w:p>
        </w:tc>
        <w:tc>
          <w:tcPr>
            <w:tcW w:type="dxa" w:w="7200"/>
          </w:tcPr>
          <w:p>
            <w:pPr>
              <w:spacing w:after="0" w:before="0"/>
            </w:pPr>
            <w:r>
              <w:t>بتسهيل الهمزة الثانية، مع الإدخال.</w:t>
            </w:r>
          </w:p>
        </w:tc>
        <w:tc>
          <w:tcPr>
            <w:tcW w:type="dxa" w:w="4320"/>
          </w:tcPr>
          <w:p>
            <w:pPr>
              <w:spacing w:after="0" w:before="0"/>
            </w:pPr>
            <w:r>
              <w:rPr>
                <w:color w:val="008000"/>
              </w:rPr>
              <w:t>أأنتم</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وإبدال الهمزة الثانية ياء مفتوحة.</w:t>
            </w:r>
          </w:p>
        </w:tc>
        <w:tc>
          <w:tcPr>
            <w:tcW w:type="dxa" w:w="4320"/>
          </w:tcPr>
          <w:p>
            <w:pPr>
              <w:spacing w:after="0" w:before="0"/>
            </w:pPr>
            <w:r>
              <w:rPr>
                <w:color w:val="008000"/>
              </w:rPr>
              <w:t>هؤلاء أم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رحيما وقالوا,تغيظا وزفيرا,وزفيرا وإذا,ثبورا واحدا,واحدا وادعوا,جزاء ومصيرا,مسئولا ويوم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والأرض,يأكل,الأسواق,نذيرا أو,كنز أو,الأمثال,شاء,الأنهار,وأعتدنا,سعيرا إذا,رأتهم,وإذا,قل أذلك,خير أم,جزاء,يشاءون,مسئولا,أأنتم,هؤلاء,من أولياء,أولياء,وآباءهم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شاء,هؤلاء,أولياء</w:t>
            </w:r>
          </w:p>
        </w:tc>
        <w:tc>
          <w:tcPr>
            <w:tcW w:type="dxa" w:w="2160"/>
          </w:tcPr>
          <w:p>
            <w:pPr>
              <w:spacing w:after="0" w:before="0"/>
            </w:pPr>
          </w:p>
        </w:tc>
      </w:tr>
    </w:tbl>
    <w:p/>
    <w:p>
      <w:r>
        <w:br w:type="page"/>
      </w:r>
    </w:p>
    <w:p>
      <w:pPr>
        <w:pStyle w:val="Heading1"/>
        <w:jc w:val="center"/>
      </w:pPr>
      <w:r>
        <w:t>صفحة: 302</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رويس عن يعقوب,</w:t>
            </w:r>
          </w:p>
        </w:tc>
        <w:tc>
          <w:tcPr>
            <w:tcW w:type="dxa" w:w="7200"/>
          </w:tcPr>
          <w:p>
            <w:pPr>
              <w:spacing w:after="0" w:before="0"/>
            </w:pPr>
            <w:r>
              <w:t>وقف بهاء السكت مع المد المشبع.</w:t>
            </w:r>
          </w:p>
        </w:tc>
        <w:tc>
          <w:tcPr>
            <w:tcW w:type="dxa" w:w="4320"/>
          </w:tcPr>
          <w:p>
            <w:pPr>
              <w:spacing w:after="0" w:before="0"/>
            </w:pPr>
            <w:r>
              <w:rPr>
                <w:color w:val="008000"/>
              </w:rPr>
              <w:t>يا ويلتى</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نذقه عذابا,فجعلناه هباء,يديه يقول</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كبيرا,أتصبرون,بصيرا,حجرا,خير,عسيرا,ونصيرا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العاشر,,أبو عمرو, الدوري عن الكسائي, رويس عن يعقوب,,حمزة, الكسائي, خلف العاشر,,ابن ذكوان عن ابن عامر, خلف العاشر,,حمزة,</w:t>
            </w:r>
          </w:p>
        </w:tc>
        <w:tc>
          <w:tcPr>
            <w:tcW w:type="dxa" w:w="7200"/>
          </w:tcPr>
          <w:p>
            <w:pPr>
              <w:spacing w:after="0" w:before="0"/>
            </w:pPr>
            <w:r>
              <w:t>بالإمالة .</w:t>
            </w:r>
          </w:p>
        </w:tc>
        <w:tc>
          <w:tcPr>
            <w:tcW w:type="dxa" w:w="4320"/>
          </w:tcPr>
          <w:p>
            <w:pPr>
              <w:spacing w:after="0" w:before="0"/>
            </w:pPr>
            <w:r>
              <w:rPr>
                <w:color w:val="008000"/>
              </w:rPr>
              <w:t>نرى,بشرى,الكافرين,يا ويلتى,جاءني,وكفى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فتنة,الملائكة,الجنة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نافع,,الدوري عن أبي عمرو,</w:t>
            </w:r>
          </w:p>
        </w:tc>
        <w:tc>
          <w:tcPr>
            <w:tcW w:type="dxa" w:w="7200"/>
          </w:tcPr>
          <w:p>
            <w:pPr>
              <w:spacing w:after="0" w:before="0"/>
            </w:pPr>
            <w:r>
              <w:t>بالتقليل .</w:t>
            </w:r>
          </w:p>
        </w:tc>
        <w:tc>
          <w:tcPr>
            <w:tcW w:type="dxa" w:w="4320"/>
          </w:tcPr>
          <w:p>
            <w:pPr>
              <w:spacing w:after="0" w:before="0"/>
            </w:pPr>
            <w:r>
              <w:rPr>
                <w:color w:val="008000"/>
              </w:rPr>
              <w:t>نرى,بشرى,الكافرين,يا ويلتى,وكفى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عمرو, ابن عامر, شعبة عن عاصم, حمزة, الكسائي, أبو جعفر, روح عن يعقوب, خلف العاشر,,أبو عمرو, هشام عن ابن عامر,</w:t>
            </w:r>
          </w:p>
        </w:tc>
        <w:tc>
          <w:tcPr>
            <w:tcW w:type="dxa" w:w="7200"/>
          </w:tcPr>
          <w:p>
            <w:pPr>
              <w:spacing w:after="0" w:before="0"/>
            </w:pPr>
            <w:r>
              <w:t>بإدغام الذال في التاء.</w:t>
            </w:r>
          </w:p>
        </w:tc>
        <w:tc>
          <w:tcPr>
            <w:tcW w:type="dxa" w:w="4320"/>
          </w:tcPr>
          <w:p>
            <w:pPr>
              <w:spacing w:after="0" w:before="0"/>
            </w:pPr>
            <w:r>
              <w:rPr>
                <w:color w:val="008000"/>
              </w:rPr>
              <w:t>اتخذت,إذ جاءني</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فجعلناه هباء,الملائكة تنزيلا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ليأكلون</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القرآن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صرفا ولا,نصرا ومن,ومن يظلم,كبيرا وما,بصيرا وقال,كبيرا يوم,محجورا وقدمنا,مستقرا وأحسن,مقيلا ويوم,عسيرا ويوم,سبيلا يا ويلتى,خذولا وقال,مهجورا وكذلك,هاديا ونصيرا,ونصيرا وقال</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يومئذ خير,فلانا خليلا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بالإبدال.</w:t>
            </w:r>
          </w:p>
        </w:tc>
        <w:tc>
          <w:tcPr>
            <w:tcW w:type="dxa" w:w="4320"/>
          </w:tcPr>
          <w:p>
            <w:pPr>
              <w:spacing w:after="0" w:before="0"/>
            </w:pPr>
            <w:r>
              <w:rPr>
                <w:color w:val="008000"/>
              </w:rPr>
              <w:t>ليأكلون,الأسواق,فتنة أتصبرون,لقاءنا,الملائكة,يومئذ,هباء,منثورا أصحاب,وأحسن,السماء,لم أتخذ,لقد أضلني,جاءني,للإنسان,القرآن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السماء</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عمرو,,نافع,البزي عن ابن كثير, أبو عمرو, أبو جعفر, روح عن يعقوب,</w:t>
            </w:r>
          </w:p>
        </w:tc>
        <w:tc>
          <w:tcPr>
            <w:tcW w:type="dxa" w:w="7200"/>
          </w:tcPr>
          <w:p>
            <w:pPr>
              <w:spacing w:after="0" w:before="0"/>
            </w:pPr>
            <w:r>
              <w:t>بفتح ياء الإضافة.</w:t>
            </w:r>
          </w:p>
        </w:tc>
        <w:tc>
          <w:tcPr>
            <w:tcW w:type="dxa" w:w="4320"/>
          </w:tcPr>
          <w:p>
            <w:pPr>
              <w:spacing w:after="0" w:before="0"/>
            </w:pPr>
            <w:r>
              <w:rPr>
                <w:color w:val="008000"/>
              </w:rPr>
              <w:t>يا ليتني اتخذت,قومي اتخذوا</w:t>
            </w:r>
          </w:p>
        </w:tc>
        <w:tc>
          <w:tcPr>
            <w:tcW w:type="dxa" w:w="2160"/>
          </w:tcPr>
          <w:p>
            <w:pPr>
              <w:spacing w:after="0" w:before="0"/>
            </w:pPr>
          </w:p>
        </w:tc>
      </w:tr>
    </w:tbl>
    <w:p/>
    <w:p>
      <w:r>
        <w:br w:type="page"/>
      </w:r>
    </w:p>
    <w:p>
      <w:pPr>
        <w:pStyle w:val="Heading1"/>
        <w:jc w:val="center"/>
      </w:pPr>
      <w:r>
        <w:t>صفحة: 303</w:t>
      </w:r>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ورتلناه ترتيلا,تفسيرا,أخاه هارون,هواه أفأنت,عليه وكيلا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وزيرا,تدميرا,كثيرا,تتبيرا,أمطرت</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بتحقيق الهمزة، مع ثلاثة البدل.</w:t>
            </w:r>
          </w:p>
        </w:tc>
        <w:tc>
          <w:tcPr>
            <w:tcW w:type="dxa" w:w="4320"/>
          </w:tcPr>
          <w:p>
            <w:pPr>
              <w:spacing w:after="0" w:before="0"/>
            </w:pPr>
            <w:r>
              <w:rPr>
                <w:color w:val="008000"/>
              </w:rPr>
              <w:t>فؤادك,ولقد آتينا,آتينا,بآياتنا,آية,عن آلهتنا,آلهتنا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السوء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العاشر,,الدوري عن أبي عمرو,</w:t>
            </w:r>
          </w:p>
        </w:tc>
        <w:tc>
          <w:tcPr>
            <w:tcW w:type="dxa" w:w="7200"/>
          </w:tcPr>
          <w:p>
            <w:pPr>
              <w:spacing w:after="0" w:before="0"/>
            </w:pPr>
            <w:r>
              <w:t>بالإمالة وقفا بلا خلاف.</w:t>
            </w:r>
          </w:p>
        </w:tc>
        <w:tc>
          <w:tcPr>
            <w:tcW w:type="dxa" w:w="4320"/>
          </w:tcPr>
          <w:p>
            <w:pPr>
              <w:spacing w:after="0" w:before="0"/>
            </w:pPr>
            <w:r>
              <w:rPr>
                <w:color w:val="008000"/>
              </w:rPr>
              <w:t>موسى,للناس,هواه</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جملة,واحدة,آية,القرية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وقفا بخلف.</w:t>
            </w:r>
          </w:p>
        </w:tc>
        <w:tc>
          <w:tcPr>
            <w:tcW w:type="dxa" w:w="4320"/>
          </w:tcPr>
          <w:p>
            <w:pPr>
              <w:spacing w:after="0" w:before="0"/>
            </w:pPr>
            <w:r>
              <w:rPr>
                <w:color w:val="008000"/>
              </w:rPr>
              <w:t>موسى,هواه</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أخاه هارون,ذلك كثيرا,يرجون نشورا,إلهه هواه,ربك كيف</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يأتونك,جئناك</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القرآن</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جعفر,,ورش عن نافع,</w:t>
            </w:r>
          </w:p>
        </w:tc>
        <w:tc>
          <w:tcPr>
            <w:tcW w:type="dxa" w:w="7200"/>
          </w:tcPr>
          <w:p>
            <w:pPr>
              <w:spacing w:after="0" w:before="0"/>
            </w:pPr>
            <w:r>
              <w:t>بتسهيل الهمزة الثانية.</w:t>
            </w:r>
          </w:p>
        </w:tc>
        <w:tc>
          <w:tcPr>
            <w:tcW w:type="dxa" w:w="4320"/>
          </w:tcPr>
          <w:p>
            <w:pPr>
              <w:spacing w:after="0" w:before="0"/>
            </w:pPr>
            <w:r>
              <w:rPr>
                <w:color w:val="008000"/>
              </w:rPr>
              <w:t>أرأيت</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وإبدال الهمزة الثانية ياء مفتوحة.</w:t>
            </w:r>
          </w:p>
        </w:tc>
        <w:tc>
          <w:tcPr>
            <w:tcW w:type="dxa" w:w="4320"/>
          </w:tcPr>
          <w:p>
            <w:pPr>
              <w:spacing w:after="0" w:before="0"/>
            </w:pPr>
            <w:r>
              <w:rPr>
                <w:color w:val="008000"/>
              </w:rPr>
              <w:t>السوء أفلم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جملة واحدة,ترتيلا ولا,مكانا وأضل,سبيلا ولقد,تدميرا وقوم,آية وأعتدنا,أليما وعادا,وعادا وثمود,كثيرا وكلا,تتبيرا ولقد,نشورا وإذا,إن يتخذونك</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بالنقل.</w:t>
            </w:r>
          </w:p>
        </w:tc>
        <w:tc>
          <w:tcPr>
            <w:tcW w:type="dxa" w:w="4320"/>
          </w:tcPr>
          <w:p>
            <w:pPr>
              <w:spacing w:after="0" w:before="0"/>
            </w:pPr>
            <w:r>
              <w:rPr>
                <w:color w:val="008000"/>
              </w:rPr>
              <w:t>القرآن,فؤادك,يأتونك,بمثل إلا,جئناك,وأحسن,أولئك,وأضل,ولقد آتينا,بآياتنا,وأعتدنا,عذابا أليما,وأصحاب,الأمثال,ولقد أتوا,السوء,وإذا,رأوك,هزوا,هزوا أهذا,رسولا إن,عن آلهتنا,من أضل,سبيلا أرأيت,أرأيت,أفأنت,وكيلا أم,كالأنعام,سبيلا ألم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بالنقل، وبالإبدال مع الإدغام، وله فيهما السكون المحض والروم.</w:t>
            </w:r>
          </w:p>
        </w:tc>
        <w:tc>
          <w:tcPr>
            <w:tcW w:type="dxa" w:w="4320"/>
          </w:tcPr>
          <w:p>
            <w:pPr>
              <w:spacing w:after="0" w:before="0"/>
            </w:pPr>
            <w:r>
              <w:rPr>
                <w:color w:val="008000"/>
              </w:rPr>
              <w:t>السوء</w:t>
            </w:r>
          </w:p>
        </w:tc>
        <w:tc>
          <w:tcPr>
            <w:tcW w:type="dxa" w:w="2160"/>
          </w:tcPr>
          <w:p>
            <w:pPr>
              <w:spacing w:after="0" w:before="0"/>
            </w:pPr>
          </w:p>
        </w:tc>
      </w:tr>
    </w:tbl>
    <w:p/>
    <w:p>
      <w:r>
        <w:br w:type="page"/>
      </w:r>
    </w:p>
    <w:p>
      <w:pPr>
        <w:pStyle w:val="Heading1"/>
        <w:jc w:val="center"/>
      </w:pPr>
      <w:r>
        <w:t>صفحة: 304</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دليلا,قبضناه إلينا,صرفناه بينهم,عليه من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يسيرا,كثيرا,نذيرا,كبيرا,وحجرا,وصهرا,قديرا,الكافر,ظهيرا,مبشرا,ونذيرا,خبيرا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العاشر,,حمزة,,الكسائي, خلف العاشر,,الدوري عن أبي عمرو,,أبو عمرو, الدوري عن الكسائي, رويس عن يعقوب,,حمزة, الكسائي, خلف العاشر,</w:t>
            </w:r>
          </w:p>
        </w:tc>
        <w:tc>
          <w:tcPr>
            <w:tcW w:type="dxa" w:w="7200"/>
          </w:tcPr>
          <w:p>
            <w:pPr>
              <w:spacing w:after="0" w:before="0"/>
            </w:pPr>
            <w:r>
              <w:t>بالإمالة، مع تحقيق الهمزة.</w:t>
            </w:r>
          </w:p>
        </w:tc>
        <w:tc>
          <w:tcPr>
            <w:tcW w:type="dxa" w:w="4320"/>
          </w:tcPr>
          <w:p>
            <w:pPr>
              <w:spacing w:after="0" w:before="0"/>
            </w:pPr>
            <w:r>
              <w:rPr>
                <w:color w:val="008000"/>
              </w:rPr>
              <w:t>شاء,فأبى,الناس,الكافرين,وكفى,استوى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بلدة,قرية,ستة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 مع تحقيق الهمزة وصلا ووقفا.</w:t>
            </w:r>
          </w:p>
        </w:tc>
        <w:tc>
          <w:tcPr>
            <w:tcW w:type="dxa" w:w="4320"/>
          </w:tcPr>
          <w:p>
            <w:pPr>
              <w:spacing w:after="0" w:before="0"/>
            </w:pPr>
            <w:r>
              <w:rPr>
                <w:color w:val="008000"/>
              </w:rPr>
              <w:t>فأبى,الكافرين,وكفى,استوى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أدغم الدال في الصاد.</w:t>
            </w:r>
          </w:p>
        </w:tc>
        <w:tc>
          <w:tcPr>
            <w:tcW w:type="dxa" w:w="4320"/>
          </w:tcPr>
          <w:p>
            <w:pPr>
              <w:spacing w:after="0" w:before="0"/>
            </w:pPr>
            <w:r>
              <w:rPr>
                <w:color w:val="008000"/>
              </w:rPr>
              <w:t>ولقد صرفناه</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جعل لكم,الليل لباسا,ربك قديرا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شئنا</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البزي عن ابن كثير, أبو عمرو,,ورش عن نافع, قنبل عن ابن كثير,,أبو جعفر, رويس عن يعقوب,</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rPr>
                <w:color w:val="008000"/>
              </w:rPr>
              <w:t>شاء أن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قبضا يسيرا,يسيرا وهو,لباسا والنوم,سباتا وجعل,نشورا وهو,ميتا ونسقيه,أنعاما وأناسي,كثيرا ولقد,كفورا ولو,كبيرا وهو,فرات وهذا,أجاج وجعل,برزخا وحجرا,محجورا وهو,نسبا وصهرا,وصهرا وكان,قديرا ويعبدون,ظهيرا وما,مبشرا ونذيرا,أن يتخذ,سبيلا وتوكل</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بالإمالة مع تحقيق الهمزة وصلا، ووقف بإبدال الهمزة ألفا مع القصر والتوسط والطول.</w:t>
            </w:r>
          </w:p>
        </w:tc>
        <w:tc>
          <w:tcPr>
            <w:tcW w:type="dxa" w:w="4320"/>
          </w:tcPr>
          <w:p>
            <w:pPr>
              <w:spacing w:after="0" w:before="0"/>
            </w:pPr>
            <w:r>
              <w:rPr>
                <w:color w:val="008000"/>
              </w:rPr>
              <w:t>شاء,وأنزلنا,السماء,ماء,وأناسي,فأبى,شئنا,ملح أجاج,الماء,أسألكم,من أجر,أجر إلا,والأرض</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شاء,السماء,الماء</w:t>
            </w:r>
          </w:p>
        </w:tc>
        <w:tc>
          <w:tcPr>
            <w:tcW w:type="dxa" w:w="2160"/>
          </w:tcPr>
          <w:p>
            <w:pPr>
              <w:spacing w:after="0" w:before="0"/>
            </w:pPr>
          </w:p>
        </w:tc>
      </w:tr>
    </w:tbl>
    <w:p/>
    <w:p>
      <w:r>
        <w:br w:type="page"/>
      </w:r>
    </w:p>
    <w:p>
      <w:pPr>
        <w:pStyle w:val="Heading1"/>
        <w:jc w:val="center"/>
      </w:pPr>
      <w:r>
        <w:t>صفحة: 305</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الكسائي, رويس عن يعقوب,</w:t>
            </w:r>
          </w:p>
        </w:tc>
        <w:tc>
          <w:tcPr>
            <w:tcW w:type="dxa" w:w="7200"/>
          </w:tcPr>
          <w:p>
            <w:pPr>
              <w:spacing w:after="0" w:before="0"/>
            </w:pPr>
            <w:r>
              <w:t>بإشمام الكسرةِ الضمَّ.</w:t>
            </w:r>
          </w:p>
        </w:tc>
        <w:tc>
          <w:tcPr>
            <w:tcW w:type="dxa" w:w="4320"/>
          </w:tcPr>
          <w:p>
            <w:pPr>
              <w:spacing w:after="0" w:before="0"/>
            </w:pPr>
            <w:r>
              <w:rPr>
                <w:color w:val="008000"/>
              </w:rPr>
              <w:t>قيل</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خبيرا,سراجا,منيرا,يقتروا,كراما,ذكروا,يخروا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إلها آخر,آخر,وآمن,سيئاتهم,بآيات</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عامر,,حمزة,</w:t>
            </w:r>
          </w:p>
        </w:tc>
        <w:tc>
          <w:tcPr>
            <w:tcW w:type="dxa" w:w="7200"/>
          </w:tcPr>
          <w:p>
            <w:pPr>
              <w:spacing w:after="0" w:before="0"/>
            </w:pPr>
            <w:r>
              <w:t>بالإمالة بخلف.</w:t>
            </w:r>
          </w:p>
        </w:tc>
        <w:tc>
          <w:tcPr>
            <w:tcW w:type="dxa" w:w="4320"/>
          </w:tcPr>
          <w:p>
            <w:pPr>
              <w:spacing w:after="0" w:before="0"/>
            </w:pPr>
            <w:r>
              <w:rPr>
                <w:color w:val="008000"/>
              </w:rPr>
              <w:t>وزادهم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خلفة,القيامة</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الحارث عن الكسائي,</w:t>
            </w:r>
          </w:p>
        </w:tc>
        <w:tc>
          <w:tcPr>
            <w:tcW w:type="dxa" w:w="7200"/>
          </w:tcPr>
          <w:p>
            <w:pPr>
              <w:spacing w:after="0" w:before="0"/>
            </w:pPr>
            <w:r>
              <w:t>أدغم اللام في الذال.</w:t>
            </w:r>
          </w:p>
        </w:tc>
        <w:tc>
          <w:tcPr>
            <w:tcW w:type="dxa" w:w="4320"/>
          </w:tcPr>
          <w:p>
            <w:pPr>
              <w:spacing w:after="0" w:before="0"/>
            </w:pPr>
            <w:r>
              <w:rPr>
                <w:color w:val="008000"/>
              </w:rPr>
              <w:t>يفعل ذلك</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قيل لهم,ذلك قواما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بالتاء مع الإبدال.</w:t>
            </w:r>
          </w:p>
        </w:tc>
        <w:tc>
          <w:tcPr>
            <w:tcW w:type="dxa" w:w="4320"/>
          </w:tcPr>
          <w:p>
            <w:pPr>
              <w:spacing w:after="0" w:before="0"/>
            </w:pPr>
            <w:r>
              <w:rPr>
                <w:color w:val="008000"/>
              </w:rPr>
              <w:t>تأمرنا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خبيرا وإذا,بروجا وجعل,سراجا وقمرا,منيرا وهو,أن يذكر,شكورا وعباد,هونا وإذا,سلاما والذين,سجدا وقياما,وقياما والذين,مستقرا ومقاما,ومقاما والذين,قواما والذين,ومن يفعل,أثاما يضاعف,حسنات وكان,رحيما ومن,متابا والذين,كراما والذين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وقف بالنقل.</w:t>
            </w:r>
          </w:p>
        </w:tc>
        <w:tc>
          <w:tcPr>
            <w:tcW w:type="dxa" w:w="4320"/>
          </w:tcPr>
          <w:p>
            <w:pPr>
              <w:spacing w:after="0" w:before="0"/>
            </w:pPr>
            <w:r>
              <w:rPr>
                <w:color w:val="008000"/>
              </w:rPr>
              <w:t>فاسأل,وإذا,تأمرنا,السماء,لمن أراد,أو أراد,الأرض,غراما إنها,ساءت,إلها آخر,مهانا إلا,وآمن,فأولئك,سيئاتهم,فإنه,بآيات</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السماء</w:t>
            </w:r>
          </w:p>
        </w:tc>
        <w:tc>
          <w:tcPr>
            <w:tcW w:type="dxa" w:w="2160"/>
          </w:tcPr>
          <w:p>
            <w:pPr>
              <w:spacing w:after="0" w:before="0"/>
            </w:pPr>
          </w:p>
        </w:tc>
      </w:tr>
    </w:tbl>
    <w:p/>
    <w:p>
      <w:r>
        <w:br w:type="page"/>
      </w:r>
    </w:p>
    <w:p>
      <w:pPr>
        <w:pStyle w:val="Heading1"/>
        <w:jc w:val="center"/>
      </w:pPr>
      <w:r>
        <w:t>صفحة: 306</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بتحقيق الهمزة الساكنة، مع ضم الهاء.</w:t>
            </w:r>
          </w:p>
        </w:tc>
        <w:tc>
          <w:tcPr>
            <w:tcW w:type="dxa" w:w="4320"/>
          </w:tcPr>
          <w:p>
            <w:pPr>
              <w:spacing w:after="0" w:before="0"/>
            </w:pPr>
            <w:r>
              <w:rPr>
                <w:color w:val="008000"/>
              </w:rPr>
              <w:t>يأتيهم</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لهو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لهو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عليهم,فسيأتيهم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عنه معرضين</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فظلت</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آيات,آية,يستهزئون,لآية</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شعبة عن عاصم, الكسائي, خلف العاشر,,حمزة,,حمزة, الكسائي, خلف العاشر,</w:t>
            </w:r>
          </w:p>
        </w:tc>
        <w:tc>
          <w:tcPr>
            <w:tcW w:type="dxa" w:w="7200"/>
          </w:tcPr>
          <w:p>
            <w:pPr>
              <w:spacing w:after="0" w:before="0"/>
            </w:pPr>
            <w:r>
              <w:t>أمال الطاء، وأدغم السين في الميم.</w:t>
            </w:r>
          </w:p>
        </w:tc>
        <w:tc>
          <w:tcPr>
            <w:tcW w:type="dxa" w:w="4320"/>
          </w:tcPr>
          <w:p>
            <w:pPr>
              <w:spacing w:after="0" w:before="0"/>
            </w:pPr>
            <w:r>
              <w:rPr>
                <w:color w:val="008000"/>
              </w:rPr>
              <w:t>طسم,نادى,موسى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قرة,الغرفة,تحية,آية,لآية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نادى,موسى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شعبة عن عاصم, الكسائي, خلف العاشر,</w:t>
            </w:r>
          </w:p>
        </w:tc>
        <w:tc>
          <w:tcPr>
            <w:tcW w:type="dxa" w:w="7200"/>
          </w:tcPr>
          <w:p>
            <w:pPr>
              <w:spacing w:after="0" w:before="0"/>
            </w:pPr>
            <w:r>
              <w:t>أمال الطاء، وأدغم السين في الميم.</w:t>
            </w:r>
          </w:p>
        </w:tc>
        <w:tc>
          <w:tcPr>
            <w:tcW w:type="dxa" w:w="4320"/>
          </w:tcPr>
          <w:p>
            <w:pPr>
              <w:spacing w:after="0" w:before="0"/>
            </w:pPr>
            <w:r>
              <w:rPr>
                <w:color w:val="008000"/>
              </w:rPr>
              <w:t>طسم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قال رب</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جعفر,,أبو جعفر,</w:t>
            </w:r>
          </w:p>
        </w:tc>
        <w:tc>
          <w:tcPr>
            <w:tcW w:type="dxa" w:w="7200"/>
          </w:tcPr>
          <w:p>
            <w:pPr>
              <w:spacing w:after="0" w:before="0"/>
            </w:pPr>
            <w:r>
              <w:t>بالإبدال</w:t>
            </w:r>
          </w:p>
        </w:tc>
        <w:tc>
          <w:tcPr>
            <w:tcW w:type="dxa" w:w="4320"/>
          </w:tcPr>
          <w:p>
            <w:pPr>
              <w:spacing w:after="0" w:before="0"/>
            </w:pPr>
            <w:r>
              <w:rPr>
                <w:color w:val="008000"/>
              </w:rPr>
              <w:t>مؤمنين,نشأ,يأتيهم,فسيأتيهم,أن ائت</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وإبدال الهمزة الثانية ياء مفتوحة.</w:t>
            </w:r>
          </w:p>
        </w:tc>
        <w:tc>
          <w:tcPr>
            <w:tcW w:type="dxa" w:w="4320"/>
          </w:tcPr>
          <w:p>
            <w:pPr>
              <w:spacing w:after="0" w:before="0"/>
            </w:pPr>
            <w:r>
              <w:rPr>
                <w:color w:val="008000"/>
              </w:rPr>
              <w:t>السماء آية</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صما وعميانا,وعميانا والذين,أعين واجعلنا,تحية وسلاما,مستقرا ومقاما,لآية وما</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وسلاما خالدين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من أزواجنا,إماما أولئك,أولئك,يعبأ,دعاؤكم,مؤمنين,نشأ,السماء,فظلت أعناقهم,يأتيهم,محدث إلا,فسيأتيهم,أنباء,يستهزئون,يروا إلى,الأرض,كم أنبتنا,كريم إن,لآية,وإن,وإذ,أن ائت</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عليها:, بخمسة أوجه: إبدالها ألفا وتسهيلها مع الروم, وإبدالها واوا خالصة مع الوقف عليها بالسكون المحض والإشمام والروم..</w:t>
            </w:r>
          </w:p>
        </w:tc>
        <w:tc>
          <w:tcPr>
            <w:tcW w:type="dxa" w:w="4320"/>
          </w:tcPr>
          <w:p>
            <w:pPr>
              <w:spacing w:after="0" w:before="0"/>
            </w:pPr>
            <w:r>
              <w:rPr>
                <w:color w:val="008000"/>
              </w:rPr>
              <w:t>يعبأ,نشأ,السماء,أنباء</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w:t>
            </w:r>
          </w:p>
        </w:tc>
        <w:tc>
          <w:tcPr>
            <w:tcW w:type="dxa" w:w="7200"/>
          </w:tcPr>
          <w:p>
            <w:pPr>
              <w:spacing w:after="0" w:before="0"/>
            </w:pPr>
            <w:r>
              <w:t>بفتح ياء الإضافة.</w:t>
            </w:r>
          </w:p>
        </w:tc>
        <w:tc>
          <w:tcPr>
            <w:tcW w:type="dxa" w:w="4320"/>
          </w:tcPr>
          <w:p>
            <w:pPr>
              <w:spacing w:after="0" w:before="0"/>
            </w:pPr>
            <w:r>
              <w:rPr>
                <w:color w:val="008000"/>
              </w:rPr>
              <w:t>إني أخاف</w:t>
            </w:r>
          </w:p>
        </w:tc>
        <w:tc>
          <w:tcPr>
            <w:tcW w:type="dxa" w:w="2160"/>
          </w:tcPr>
          <w:p>
            <w:pPr>
              <w:spacing w:after="0" w:before="0"/>
            </w:pPr>
          </w:p>
        </w:tc>
      </w:tr>
    </w:tbl>
    <w:p/>
    <w:p>
      <w:r>
        <w:br w:type="page"/>
      </w:r>
    </w:p>
    <w:p>
      <w:pPr>
        <w:pStyle w:val="Heading1"/>
        <w:jc w:val="center"/>
      </w:pPr>
      <w:r>
        <w:t>صفحة: 307</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بلا خلاف.</w:t>
            </w:r>
          </w:p>
        </w:tc>
        <w:tc>
          <w:tcPr>
            <w:tcW w:type="dxa" w:w="4320"/>
          </w:tcPr>
          <w:p>
            <w:pPr>
              <w:spacing w:after="0" w:before="0"/>
            </w:pPr>
            <w:r>
              <w:rPr>
                <w:color w:val="008000"/>
              </w:rPr>
              <w:t>علي,هي</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عصاه فإذا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بآياتنا,آبائكم</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بشيء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 رويس عن يعقوب,,حمزة,,الكسائي, خلف العاشر,</w:t>
            </w:r>
          </w:p>
        </w:tc>
        <w:tc>
          <w:tcPr>
            <w:tcW w:type="dxa" w:w="7200"/>
          </w:tcPr>
          <w:p>
            <w:pPr>
              <w:spacing w:after="0" w:before="0"/>
            </w:pPr>
            <w:r>
              <w:t>بالإمالة .</w:t>
            </w:r>
          </w:p>
        </w:tc>
        <w:tc>
          <w:tcPr>
            <w:tcW w:type="dxa" w:w="4320"/>
          </w:tcPr>
          <w:p>
            <w:pPr>
              <w:spacing w:after="0" w:before="0"/>
            </w:pPr>
            <w:r>
              <w:rPr>
                <w:color w:val="008000"/>
              </w:rPr>
              <w:t>الكافرين,فألقى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نعمة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الكافرين,فألقى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ابن عامر, حمزة, الكسائي, أبو جعفر,,نافع,أبو عمرو, ابن عامر, شعبة عن عاصم, حمزة, الكسائي, أبو جعفر, روح عن يعقوب, خلف العاشر,</w:t>
            </w:r>
          </w:p>
        </w:tc>
        <w:tc>
          <w:tcPr>
            <w:tcW w:type="dxa" w:w="7200"/>
          </w:tcPr>
          <w:p>
            <w:pPr>
              <w:spacing w:after="0" w:before="0"/>
            </w:pPr>
            <w:r>
              <w:t>أدغم الثاء في التاء.</w:t>
            </w:r>
          </w:p>
        </w:tc>
        <w:tc>
          <w:tcPr>
            <w:tcW w:type="dxa" w:w="4320"/>
          </w:tcPr>
          <w:p>
            <w:pPr>
              <w:spacing w:after="0" w:before="0"/>
            </w:pPr>
            <w:r>
              <w:rPr>
                <w:color w:val="008000"/>
              </w:rPr>
              <w:t>ولبثت,اتخذت</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رسول رب,قال رب,قال لمن,قال ربكم,قال لئن,قال للملإ</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فأتيا,جئتك,فأت</w:t>
            </w:r>
          </w:p>
        </w:tc>
        <w:tc>
          <w:tcPr>
            <w:tcW w:type="dxa" w:w="2160"/>
          </w:tcPr>
          <w:p>
            <w:pPr>
              <w:spacing w:after="0" w:before="0"/>
            </w:pPr>
          </w:p>
        </w:tc>
      </w:tr>
    </w:tbl>
    <w:p/>
    <w:p>
      <w:pPr>
        <w:pStyle w:val="Heading2"/>
      </w:pPr>
      <w:r>
        <w:t>التسهيل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بتسهيل الهمزة، مع المد والقصر في الحالين.</w:t>
            </w:r>
          </w:p>
        </w:tc>
        <w:tc>
          <w:tcPr>
            <w:tcW w:type="dxa" w:w="4320"/>
          </w:tcPr>
          <w:p>
            <w:pPr>
              <w:spacing w:after="0" w:before="0"/>
            </w:pPr>
            <w:r>
              <w:rPr>
                <w:color w:val="008000"/>
              </w:rPr>
              <w:t>إسرائيل</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 يكذبون,أن يقتلون,وليدا ولبثت,إذا وأنا,حكما وجعلني,مبين ونزع</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إلها غيري</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فأرسل,فأرسل إلى,فأخاف,بآياتنا,فأتيا,أن أرسل,إسرائيل,وأنت,وأنا,والأرض,آبائكم,الأولين,لئن,لأجعلنك,جئتك,بشيء,فأت,فألقى,فإذا,بيضاء,للملإ</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بشيء,بيضاء,للملإ</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يكذبون,يكذبون ويضيق,يقتلون,يقتلون قال</w:t>
            </w:r>
          </w:p>
        </w:tc>
        <w:tc>
          <w:tcPr>
            <w:tcW w:type="dxa" w:w="2160"/>
          </w:tcPr>
          <w:p>
            <w:pPr>
              <w:spacing w:after="0" w:before="0"/>
            </w:pPr>
          </w:p>
        </w:tc>
      </w:tr>
    </w:tbl>
    <w:p/>
    <w:p>
      <w:r>
        <w:br w:type="page"/>
      </w:r>
    </w:p>
    <w:p>
      <w:pPr>
        <w:pStyle w:val="Heading1"/>
        <w:jc w:val="center"/>
      </w:pPr>
      <w:r>
        <w:t>صفحة: 308</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هي</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الكسائي, رويس عن يعقوب,</w:t>
            </w:r>
          </w:p>
        </w:tc>
        <w:tc>
          <w:tcPr>
            <w:tcW w:type="dxa" w:w="7200"/>
          </w:tcPr>
          <w:p>
            <w:pPr>
              <w:spacing w:after="0" w:before="0"/>
            </w:pPr>
            <w:r>
              <w:t>بإشمام الكسرةِ الضمَّ.</w:t>
            </w:r>
          </w:p>
        </w:tc>
        <w:tc>
          <w:tcPr>
            <w:tcW w:type="dxa" w:w="4320"/>
          </w:tcPr>
          <w:p>
            <w:pPr>
              <w:spacing w:after="0" w:before="0"/>
            </w:pPr>
            <w:r>
              <w:rPr>
                <w:color w:val="008000"/>
              </w:rPr>
              <w:t>وقيل</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وأخاه وابعث,عصاه فإذا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لساحر,لكبيركم,السحر,ضير,يغفر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آمنا,آمنتم,أن آذن,آذن</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الكسائي,,الدوري عن أبي عمرو,,ابن ذكوان عن ابن عامر, خلف العاشر,,حمزة,,حمزة, الكسائي, خلف العاشر,,الكسائي, خلف العاشر,,الكسائي,</w:t>
            </w:r>
          </w:p>
        </w:tc>
        <w:tc>
          <w:tcPr>
            <w:tcW w:type="dxa" w:w="7200"/>
          </w:tcPr>
          <w:p>
            <w:pPr>
              <w:spacing w:after="0" w:before="0"/>
            </w:pPr>
            <w:r>
              <w:t>بالإمالة وصلا ووقفا.</w:t>
            </w:r>
          </w:p>
        </w:tc>
        <w:tc>
          <w:tcPr>
            <w:tcW w:type="dxa" w:w="4320"/>
          </w:tcPr>
          <w:p>
            <w:pPr>
              <w:spacing w:after="0" w:before="0"/>
            </w:pPr>
            <w:r>
              <w:rPr>
                <w:color w:val="008000"/>
              </w:rPr>
              <w:t>سحار,للناس,جاء,موسى,فألقى,خطايانا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السحرة,بعزة,لشرذمة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w:t>
            </w:r>
          </w:p>
        </w:tc>
        <w:tc>
          <w:tcPr>
            <w:tcW w:type="dxa" w:w="4320"/>
          </w:tcPr>
          <w:p>
            <w:pPr>
              <w:spacing w:after="0" w:before="0"/>
            </w:pPr>
            <w:r>
              <w:rPr>
                <w:color w:val="008000"/>
              </w:rPr>
              <w:t>سحار,موسى,فألقى,خطايانا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وقيل للناس,قال لهم,السحرة ساجدين,آذن لكم,يغفر لنا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تأمرون,يأتوك,يأفكون,المؤمنين</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أبو جعفر,,ورش عن نافع, ابن كثير, رويس عن يعقوب,,هشام عن ابن عامر,,ورش عن نافع,,شعبة عن عاصم, الكسائي, روح عن يعقوب, خلف العاشر,,حمزة,,قالون عن نافع, ابن كثير, أبو عمرو, ابن عامر, أبو جعفر,</w:t>
            </w:r>
          </w:p>
        </w:tc>
        <w:tc>
          <w:tcPr>
            <w:tcW w:type="dxa" w:w="7200"/>
          </w:tcPr>
          <w:p>
            <w:pPr>
              <w:spacing w:after="0" w:before="0"/>
            </w:pPr>
            <w:r>
              <w:t>بتسهيل الهمزة الثانية، مع الإدخال.</w:t>
            </w:r>
          </w:p>
        </w:tc>
        <w:tc>
          <w:tcPr>
            <w:tcW w:type="dxa" w:w="4320"/>
          </w:tcPr>
          <w:p>
            <w:pPr>
              <w:spacing w:after="0" w:before="0"/>
            </w:pPr>
            <w:r>
              <w:rPr>
                <w:color w:val="008000"/>
              </w:rPr>
              <w:t>أئن,آمنتم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عليم يريد,أن يخرجكم,معلوم وقيل,خلاف ولأصلبنكم,أن يغفر</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خلاف</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من أرضكم,تأمرون,وأخاه,المدائن,يأتوك,هل أنتم,جاء,أئن,لأجرا,لأجرا إن,وإنكم,فألقوا,فألقى,فإذا,يأفكون,فألقي,آمنتم,أن آذن,لأقطعن,وأرجلكم,ولأصلبنكم,المؤمنين,وأوحينا,أن أسر,فأرسل,هؤلاء,وإنهم,لغائظون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جاء,هؤلاء</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جعفر,</w:t>
            </w:r>
          </w:p>
        </w:tc>
        <w:tc>
          <w:tcPr>
            <w:tcW w:type="dxa" w:w="7200"/>
          </w:tcPr>
          <w:p>
            <w:pPr>
              <w:spacing w:after="0" w:before="0"/>
            </w:pPr>
            <w:r>
              <w:t>بفتح ياء الإضافة.</w:t>
            </w:r>
          </w:p>
        </w:tc>
        <w:tc>
          <w:tcPr>
            <w:tcW w:type="dxa" w:w="4320"/>
          </w:tcPr>
          <w:p>
            <w:pPr>
              <w:spacing w:after="0" w:before="0"/>
            </w:pPr>
            <w:r>
              <w:rPr>
                <w:color w:val="008000"/>
              </w:rPr>
              <w:t>بعبادي إنكم</w:t>
            </w:r>
          </w:p>
        </w:tc>
        <w:tc>
          <w:tcPr>
            <w:tcW w:type="dxa" w:w="2160"/>
          </w:tcPr>
          <w:p>
            <w:pPr>
              <w:spacing w:after="0" w:before="0"/>
            </w:pPr>
          </w:p>
        </w:tc>
      </w:tr>
    </w:tbl>
    <w:p/>
    <w:p>
      <w:r>
        <w:br w:type="page"/>
      </w:r>
    </w:p>
    <w:p>
      <w:pPr>
        <w:pStyle w:val="Heading1"/>
        <w:jc w:val="center"/>
      </w:pPr>
      <w:r>
        <w:t>صفحة: 309</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رويس عن يعقوب,,يعقوب,</w:t>
            </w:r>
          </w:p>
        </w:tc>
        <w:tc>
          <w:tcPr>
            <w:tcW w:type="dxa" w:w="7200"/>
          </w:tcPr>
          <w:p>
            <w:pPr>
              <w:spacing w:after="0" w:before="0"/>
            </w:pPr>
            <w:r>
              <w:t>وقف عليها بإثبات هاء السكت.</w:t>
            </w:r>
          </w:p>
        </w:tc>
        <w:tc>
          <w:tcPr>
            <w:tcW w:type="dxa" w:w="4320"/>
          </w:tcPr>
          <w:p>
            <w:pPr>
              <w:spacing w:after="0" w:before="0"/>
            </w:pPr>
            <w:r>
              <w:rPr>
                <w:color w:val="008000"/>
              </w:rPr>
              <w:t>ثم,لهو,فهو,هو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لهو,فهو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لأبيه وقومه</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بحذف الألف، مع ترقيق الراء.</w:t>
            </w:r>
          </w:p>
        </w:tc>
        <w:tc>
          <w:tcPr>
            <w:tcW w:type="dxa" w:w="4320"/>
          </w:tcPr>
          <w:p>
            <w:pPr>
              <w:spacing w:after="0" w:before="0"/>
            </w:pPr>
            <w:r>
              <w:rPr>
                <w:color w:val="008000"/>
              </w:rPr>
              <w:t>حاذرون,يغفر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بترك تقليل الراء وصلا، ووقف ثلاثة البدل، مع تقليل الهمزة بخلف.</w:t>
            </w:r>
          </w:p>
        </w:tc>
        <w:tc>
          <w:tcPr>
            <w:tcW w:type="dxa" w:w="4320"/>
          </w:tcPr>
          <w:p>
            <w:pPr>
              <w:spacing w:after="0" w:before="0"/>
            </w:pPr>
            <w:r>
              <w:rPr>
                <w:color w:val="008000"/>
              </w:rPr>
              <w:t>تراءى,الآخرين,لآية,آباءنا,وآباؤكم</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حمزة,,الكسائي,,خلف العاشر,,حمزة, الكسائي, خلف العاشر,</w:t>
            </w:r>
          </w:p>
        </w:tc>
        <w:tc>
          <w:tcPr>
            <w:tcW w:type="dxa" w:w="7200"/>
          </w:tcPr>
          <w:p>
            <w:pPr>
              <w:spacing w:after="0" w:before="0"/>
            </w:pPr>
            <w:r>
              <w:t>بإمالة الراء، مع تحقيق الهمزة وصلا، ووقف بإمالة الراء والهمزة، مع التسهيل بالمد والقصر في الألف الأولى.</w:t>
            </w:r>
          </w:p>
        </w:tc>
        <w:tc>
          <w:tcPr>
            <w:tcW w:type="dxa" w:w="4320"/>
          </w:tcPr>
          <w:p>
            <w:pPr>
              <w:spacing w:after="0" w:before="0"/>
            </w:pPr>
            <w:r>
              <w:rPr>
                <w:color w:val="008000"/>
              </w:rPr>
              <w:t>تراءى,موسى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مع قصر مد البدل، وإمالة هاء التأنيث وقفا.</w:t>
            </w:r>
          </w:p>
        </w:tc>
        <w:tc>
          <w:tcPr>
            <w:tcW w:type="dxa" w:w="4320"/>
          </w:tcPr>
          <w:p>
            <w:pPr>
              <w:spacing w:after="0" w:before="0"/>
            </w:pPr>
            <w:r>
              <w:rPr>
                <w:color w:val="008000"/>
              </w:rPr>
              <w:t>لآية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بترك تقليل الراء وصلا، ووقف ثلاثة البدل، مع تقليل الهمزة بخلف.</w:t>
            </w:r>
          </w:p>
        </w:tc>
        <w:tc>
          <w:tcPr>
            <w:tcW w:type="dxa" w:w="4320"/>
          </w:tcPr>
          <w:p>
            <w:pPr>
              <w:spacing w:after="0" w:before="0"/>
            </w:pPr>
            <w:r>
              <w:rPr>
                <w:color w:val="008000"/>
              </w:rPr>
              <w:t>تراءى,موسى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بإدغام الذال في التاء.</w:t>
            </w:r>
          </w:p>
        </w:tc>
        <w:tc>
          <w:tcPr>
            <w:tcW w:type="dxa" w:w="4320"/>
          </w:tcPr>
          <w:p>
            <w:pPr>
              <w:spacing w:after="0" w:before="0"/>
            </w:pPr>
            <w:r>
              <w:rPr>
                <w:color w:val="008000"/>
              </w:rPr>
              <w:t>إذ تدعون</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قال لأبيه,يغفر لي</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مؤمنين</w:t>
            </w:r>
          </w:p>
        </w:tc>
        <w:tc>
          <w:tcPr>
            <w:tcW w:type="dxa" w:w="2160"/>
          </w:tcPr>
          <w:p>
            <w:pPr>
              <w:spacing w:after="0" w:before="0"/>
            </w:pPr>
          </w:p>
        </w:tc>
      </w:tr>
    </w:tbl>
    <w:p/>
    <w:p>
      <w:pPr>
        <w:pStyle w:val="Heading2"/>
      </w:pPr>
      <w:r>
        <w:t>التسهيل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بتسهيل الهمزة، مع المد والقصر في الحالين.</w:t>
            </w:r>
          </w:p>
        </w:tc>
        <w:tc>
          <w:tcPr>
            <w:tcW w:type="dxa" w:w="4320"/>
          </w:tcPr>
          <w:p>
            <w:pPr>
              <w:spacing w:after="0" w:before="0"/>
            </w:pPr>
            <w:r>
              <w:rPr>
                <w:color w:val="008000"/>
              </w:rPr>
              <w:t>إسرائيل</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جعفر,,ورش عن نافع,</w:t>
            </w:r>
          </w:p>
        </w:tc>
        <w:tc>
          <w:tcPr>
            <w:tcW w:type="dxa" w:w="7200"/>
          </w:tcPr>
          <w:p>
            <w:pPr>
              <w:spacing w:after="0" w:before="0"/>
            </w:pPr>
            <w:r>
              <w:t>بتسهيل الهمزة الثانية.</w:t>
            </w:r>
          </w:p>
        </w:tc>
        <w:tc>
          <w:tcPr>
            <w:tcW w:type="dxa" w:w="4320"/>
          </w:tcPr>
          <w:p>
            <w:pPr>
              <w:spacing w:after="0" w:before="0"/>
            </w:pPr>
            <w:r>
              <w:rPr>
                <w:color w:val="008000"/>
              </w:rPr>
              <w:t>أفرأيتم</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وتسهيل الهمزة الثانية.</w:t>
            </w:r>
          </w:p>
        </w:tc>
        <w:tc>
          <w:tcPr>
            <w:tcW w:type="dxa" w:w="4320"/>
          </w:tcPr>
          <w:p>
            <w:pPr>
              <w:spacing w:after="0" w:before="0"/>
            </w:pPr>
            <w:r>
              <w:rPr>
                <w:color w:val="008000"/>
              </w:rPr>
              <w:t>نبأ إبراهيم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جنات وعيون,وعيون وكنوز,وكنوز ومقام,لآية وما,أن يغفر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وإنا,فأخرجناهم,وأورثناها,إسرائيل,فأتبعوهم,تراءى,فأوحينا,وأزلفنا,الآخرين,وأنجينا,لآية,مؤمنين,وإن,نبأ,لأبيه,آباءنا,أفرأيتم,وآباؤكم,الأقدمون,فإنهم,وإذا,خطيئتي</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بإبدالها ألفا.</w:t>
            </w:r>
          </w:p>
        </w:tc>
        <w:tc>
          <w:tcPr>
            <w:tcW w:type="dxa" w:w="4320"/>
          </w:tcPr>
          <w:p>
            <w:pPr>
              <w:spacing w:after="0" w:before="0"/>
            </w:pPr>
            <w:r>
              <w:rPr>
                <w:color w:val="008000"/>
              </w:rPr>
              <w:t>نبأ</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سيهدين,سيهدين فأوحينا,يهدين,يهدين والذي,ويسقين,ويسقين وإذا,يشفين,يشفين والذي,يحيين,يحيين والذي</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عمرو, أبو جعفر,</w:t>
            </w:r>
          </w:p>
        </w:tc>
        <w:tc>
          <w:tcPr>
            <w:tcW w:type="dxa" w:w="7200"/>
          </w:tcPr>
          <w:p>
            <w:pPr>
              <w:spacing w:after="0" w:before="0"/>
            </w:pPr>
            <w:r>
              <w:t>بفتح ياء الإضافة.</w:t>
            </w:r>
          </w:p>
        </w:tc>
        <w:tc>
          <w:tcPr>
            <w:tcW w:type="dxa" w:w="4320"/>
          </w:tcPr>
          <w:p>
            <w:pPr>
              <w:spacing w:after="0" w:before="0"/>
            </w:pPr>
            <w:r>
              <w:rPr>
                <w:color w:val="008000"/>
              </w:rPr>
              <w:t>لي إلا</w:t>
            </w:r>
          </w:p>
        </w:tc>
        <w:tc>
          <w:tcPr>
            <w:tcW w:type="dxa" w:w="2160"/>
          </w:tcPr>
          <w:p>
            <w:pPr>
              <w:spacing w:after="0" w:before="0"/>
            </w:pPr>
          </w:p>
        </w:tc>
      </w:tr>
    </w:tbl>
    <w:p/>
    <w:p>
      <w:pPr>
        <w:pStyle w:val="Heading2"/>
      </w:pPr>
      <w:r>
        <w:t>إسكان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ابن عامر, شعبة عن عاصم, حمزة, الكسائي, أبو جعفر, يعقوب, خلف العاشر,</w:t>
            </w:r>
          </w:p>
        </w:tc>
        <w:tc>
          <w:tcPr>
            <w:tcW w:type="dxa" w:w="7200"/>
          </w:tcPr>
          <w:p>
            <w:pPr>
              <w:spacing w:after="0" w:before="0"/>
            </w:pPr>
            <w:r>
              <w:t>بإسكان ياء الإضافة.</w:t>
            </w:r>
          </w:p>
        </w:tc>
        <w:tc>
          <w:tcPr>
            <w:tcW w:type="dxa" w:w="4320"/>
          </w:tcPr>
          <w:p>
            <w:pPr>
              <w:spacing w:after="0" w:before="0"/>
            </w:pPr>
            <w:r>
              <w:rPr>
                <w:color w:val="008000"/>
              </w:rPr>
              <w:t>معي ربي</w:t>
            </w:r>
          </w:p>
        </w:tc>
        <w:tc>
          <w:tcPr>
            <w:tcW w:type="dxa" w:w="2160"/>
          </w:tcPr>
          <w:p>
            <w:pPr>
              <w:spacing w:after="0" w:before="0"/>
            </w:pPr>
          </w:p>
        </w:tc>
      </w:tr>
    </w:tbl>
    <w:p/>
    <w:p>
      <w:r>
        <w:br w:type="page"/>
      </w:r>
    </w:p>
    <w:p>
      <w:pPr>
        <w:pStyle w:val="Heading1"/>
        <w:jc w:val="center"/>
      </w:pPr>
      <w:r>
        <w:t>صفحة: 310</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لهو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لهو</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الكسائي, رويس عن يعقوب,</w:t>
            </w:r>
          </w:p>
        </w:tc>
        <w:tc>
          <w:tcPr>
            <w:tcW w:type="dxa" w:w="7200"/>
          </w:tcPr>
          <w:p>
            <w:pPr>
              <w:spacing w:after="0" w:before="0"/>
            </w:pPr>
            <w:r>
              <w:t>بإشمام الكسرةِ الضمَّ.</w:t>
            </w:r>
          </w:p>
        </w:tc>
        <w:tc>
          <w:tcPr>
            <w:tcW w:type="dxa" w:w="4320"/>
          </w:tcPr>
          <w:p>
            <w:pPr>
              <w:spacing w:after="0" w:before="0"/>
            </w:pPr>
            <w:r>
              <w:rPr>
                <w:color w:val="008000"/>
              </w:rPr>
              <w:t>وقيل</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من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ينتصرون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w:t>
            </w:r>
          </w:p>
        </w:tc>
        <w:tc>
          <w:tcPr>
            <w:tcW w:type="dxa" w:w="4320"/>
          </w:tcPr>
          <w:p>
            <w:pPr>
              <w:spacing w:after="0" w:before="0"/>
            </w:pPr>
            <w:r>
              <w:rPr>
                <w:color w:val="008000"/>
              </w:rPr>
              <w:t>الآخرين,لآية</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بالإمالة وقفا.</w:t>
            </w:r>
          </w:p>
        </w:tc>
        <w:tc>
          <w:tcPr>
            <w:tcW w:type="dxa" w:w="4320"/>
          </w:tcPr>
          <w:p>
            <w:pPr>
              <w:spacing w:after="0" w:before="0"/>
            </w:pPr>
            <w:r>
              <w:rPr>
                <w:color w:val="008000"/>
              </w:rPr>
              <w:t>أتى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ورثة,جنة,الجنة,كرة,لآية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 وقفا.</w:t>
            </w:r>
          </w:p>
        </w:tc>
        <w:tc>
          <w:tcPr>
            <w:tcW w:type="dxa" w:w="4320"/>
          </w:tcPr>
          <w:p>
            <w:pPr>
              <w:spacing w:after="0" w:before="0"/>
            </w:pPr>
            <w:r>
              <w:rPr>
                <w:color w:val="008000"/>
              </w:rPr>
              <w:t>أتى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عمرو,,السوسي عن أبي عمرو,</w:t>
            </w:r>
          </w:p>
        </w:tc>
        <w:tc>
          <w:tcPr>
            <w:tcW w:type="dxa" w:w="7200"/>
          </w:tcPr>
          <w:p>
            <w:pPr>
              <w:spacing w:after="0" w:before="0"/>
            </w:pPr>
            <w:r>
              <w:t>بإدغام الراء في اللام بخلف عنه.</w:t>
            </w:r>
          </w:p>
        </w:tc>
        <w:tc>
          <w:tcPr>
            <w:tcW w:type="dxa" w:w="4320"/>
          </w:tcPr>
          <w:p>
            <w:pPr>
              <w:spacing w:after="0" w:before="0"/>
            </w:pPr>
            <w:r>
              <w:rPr>
                <w:color w:val="008000"/>
              </w:rPr>
              <w:t>واغفر لأبي</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ورثة جنة,وقيل لهم,الله هل,قال لهم,أنؤمن لك</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المؤمنين,مؤمنين,أنؤمن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حكما وألحقني,من ورثة,مال ولا,سليم وأزلفت,لآية وما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بتسهيل وتحقيق الهمزة.</w:t>
            </w:r>
          </w:p>
        </w:tc>
        <w:tc>
          <w:tcPr>
            <w:tcW w:type="dxa" w:w="4320"/>
          </w:tcPr>
          <w:p>
            <w:pPr>
              <w:spacing w:after="0" w:before="0"/>
            </w:pPr>
            <w:r>
              <w:rPr>
                <w:color w:val="008000"/>
              </w:rPr>
              <w:t>وألحقني,الآخرين,لأبي,من أتى,وأزلفت,مبين إذ,فلو أن,المؤمنين,لآية,مؤمنين,وإن,نوح ألا,رسول أمين,وأطيعون,أسألكم,من أجر,أجر إن,إن أجري,أنؤمن,الأرذلون</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بتحقيق الهمزة، وأثبت الياء في الحالين.</w:t>
            </w:r>
          </w:p>
        </w:tc>
        <w:tc>
          <w:tcPr>
            <w:tcW w:type="dxa" w:w="4320"/>
          </w:tcPr>
          <w:p>
            <w:pPr>
              <w:spacing w:after="0" w:before="0"/>
            </w:pPr>
            <w:r>
              <w:rPr>
                <w:color w:val="008000"/>
              </w:rPr>
              <w:t>وأطيعون,وأطيعون وما,وأطيعون قالوا</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عمرو, أبو جعفر,</w:t>
            </w:r>
          </w:p>
        </w:tc>
        <w:tc>
          <w:tcPr>
            <w:tcW w:type="dxa" w:w="7200"/>
          </w:tcPr>
          <w:p>
            <w:pPr>
              <w:spacing w:after="0" w:before="0"/>
            </w:pPr>
            <w:r>
              <w:t>بفتح ياء الإضافة.</w:t>
            </w:r>
          </w:p>
        </w:tc>
        <w:tc>
          <w:tcPr>
            <w:tcW w:type="dxa" w:w="4320"/>
          </w:tcPr>
          <w:p>
            <w:pPr>
              <w:spacing w:after="0" w:before="0"/>
            </w:pPr>
            <w:r>
              <w:rPr>
                <w:color w:val="008000"/>
              </w:rPr>
              <w:t>لأبي إنه</w:t>
            </w:r>
          </w:p>
        </w:tc>
        <w:tc>
          <w:tcPr>
            <w:tcW w:type="dxa" w:w="2160"/>
          </w:tcPr>
          <w:p>
            <w:pPr>
              <w:spacing w:after="0" w:before="0"/>
            </w:pPr>
          </w:p>
        </w:tc>
      </w:tr>
    </w:tbl>
    <w:p/>
    <w:p>
      <w:pPr>
        <w:pStyle w:val="Heading2"/>
      </w:pPr>
      <w:r>
        <w:t>إسكان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شعبة عن عاصم, حمزة, الكسائي, يعقوب, خلف العاشر,</w:t>
            </w:r>
          </w:p>
        </w:tc>
        <w:tc>
          <w:tcPr>
            <w:tcW w:type="dxa" w:w="7200"/>
          </w:tcPr>
          <w:p>
            <w:pPr>
              <w:spacing w:after="0" w:before="0"/>
            </w:pPr>
            <w:r>
              <w:t>بإسكان ياء الإضافة.</w:t>
            </w:r>
          </w:p>
        </w:tc>
        <w:tc>
          <w:tcPr>
            <w:tcW w:type="dxa" w:w="4320"/>
          </w:tcPr>
          <w:p>
            <w:pPr>
              <w:spacing w:after="0" w:before="0"/>
            </w:pPr>
            <w:r>
              <w:rPr>
                <w:color w:val="008000"/>
              </w:rPr>
              <w:t>أجري إلا</w:t>
            </w:r>
          </w:p>
        </w:tc>
        <w:tc>
          <w:tcPr>
            <w:tcW w:type="dxa" w:w="2160"/>
          </w:tcPr>
          <w:p>
            <w:pPr>
              <w:spacing w:after="0" w:before="0"/>
            </w:pPr>
          </w:p>
        </w:tc>
      </w:tr>
    </w:tbl>
    <w:p/>
    <w:p>
      <w:r>
        <w:br w:type="page"/>
      </w:r>
    </w:p>
    <w:p>
      <w:pPr>
        <w:pStyle w:val="Heading1"/>
        <w:jc w:val="center"/>
      </w:pPr>
      <w:r>
        <w:t>صفحة: 311</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لهو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لهو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فأنجيناه ومن,عليه من,فكذبوه فأهلكناهم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نذير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 مع تحقيق الهمزة وفتح هاء التأنيث.</w:t>
            </w:r>
          </w:p>
        </w:tc>
        <w:tc>
          <w:tcPr>
            <w:tcW w:type="dxa" w:w="4320"/>
          </w:tcPr>
          <w:p>
            <w:pPr>
              <w:spacing w:after="0" w:before="0"/>
            </w:pPr>
            <w:r>
              <w:rPr>
                <w:color w:val="008000"/>
              </w:rPr>
              <w:t>لآية,ريع آية,آية</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الكسائي,</w:t>
            </w:r>
          </w:p>
        </w:tc>
        <w:tc>
          <w:tcPr>
            <w:tcW w:type="dxa" w:w="7200"/>
          </w:tcPr>
          <w:p>
            <w:pPr>
              <w:spacing w:after="0" w:before="0"/>
            </w:pPr>
            <w:r>
              <w:t>بالإمالة .</w:t>
            </w:r>
          </w:p>
        </w:tc>
        <w:tc>
          <w:tcPr>
            <w:tcW w:type="dxa" w:w="4320"/>
          </w:tcPr>
          <w:p>
            <w:pPr>
              <w:spacing w:after="0" w:before="0"/>
            </w:pPr>
            <w:r>
              <w:rPr>
                <w:color w:val="008000"/>
              </w:rPr>
              <w:t>جبارين</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مع قصر مد البدل، وإمالة هاء التأنيث وقفا.</w:t>
            </w:r>
          </w:p>
        </w:tc>
        <w:tc>
          <w:tcPr>
            <w:tcW w:type="dxa" w:w="4320"/>
          </w:tcPr>
          <w:p>
            <w:pPr>
              <w:spacing w:after="0" w:before="0"/>
            </w:pPr>
            <w:r>
              <w:rPr>
                <w:color w:val="008000"/>
              </w:rPr>
              <w:t>لآية,آية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جبارين</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قال رب,قال لهم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المؤمنين,مؤمنين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فتحا ونجني,لآية وما,بأنعام وبنين,وجنات وعيون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بالإبدال.</w:t>
            </w:r>
          </w:p>
        </w:tc>
        <w:tc>
          <w:tcPr>
            <w:tcW w:type="dxa" w:w="4320"/>
          </w:tcPr>
          <w:p>
            <w:pPr>
              <w:spacing w:after="0" w:before="0"/>
            </w:pPr>
            <w:r>
              <w:rPr>
                <w:color w:val="008000"/>
              </w:rPr>
              <w:t>المؤمنين,إن أنا,لئن,فأنجيناه,لآية,مؤمنين,وإن,هود ألا,رسول أمين,وأطيعون,أسألكم,من أجر,أجر إن,إن أجري,ريع آية,وإذا,بأنعام,وعيون إني,سواء,الأولين,فأهلكناهم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سواء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كذبون,كذبون فافتح,وأطيعون,وأطيعون وما,وأطيعون واتقوا</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w:t>
            </w:r>
          </w:p>
        </w:tc>
        <w:tc>
          <w:tcPr>
            <w:tcW w:type="dxa" w:w="7200"/>
          </w:tcPr>
          <w:p>
            <w:pPr>
              <w:spacing w:after="0" w:before="0"/>
            </w:pPr>
            <w:r>
              <w:t>بفتح ياء الإضافة.</w:t>
            </w:r>
          </w:p>
        </w:tc>
        <w:tc>
          <w:tcPr>
            <w:tcW w:type="dxa" w:w="4320"/>
          </w:tcPr>
          <w:p>
            <w:pPr>
              <w:spacing w:after="0" w:before="0"/>
            </w:pPr>
            <w:r>
              <w:rPr>
                <w:color w:val="008000"/>
              </w:rPr>
              <w:t>إني أخاف</w:t>
            </w:r>
          </w:p>
        </w:tc>
        <w:tc>
          <w:tcPr>
            <w:tcW w:type="dxa" w:w="2160"/>
          </w:tcPr>
          <w:p>
            <w:pPr>
              <w:spacing w:after="0" w:before="0"/>
            </w:pPr>
          </w:p>
        </w:tc>
      </w:tr>
    </w:tbl>
    <w:p/>
    <w:p>
      <w:pPr>
        <w:pStyle w:val="Heading2"/>
      </w:pPr>
      <w:r>
        <w:t>إسكان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ابن كثير, أبو عمرو, ابن عامر, شعبة عن عاصم, حمزة, الكسائي, أبو جعفر, يعقوب, خلف العاشر,,ابن كثير, شعبة عن عاصم, حمزة, الكسائي, يعقوب, خلف العاشر,</w:t>
            </w:r>
          </w:p>
        </w:tc>
        <w:tc>
          <w:tcPr>
            <w:tcW w:type="dxa" w:w="7200"/>
          </w:tcPr>
          <w:p>
            <w:pPr>
              <w:spacing w:after="0" w:before="0"/>
            </w:pPr>
            <w:r>
              <w:t>بإسكان ياء الإضافة.</w:t>
            </w:r>
          </w:p>
        </w:tc>
        <w:tc>
          <w:tcPr>
            <w:tcW w:type="dxa" w:w="4320"/>
          </w:tcPr>
          <w:p>
            <w:pPr>
              <w:spacing w:after="0" w:before="0"/>
            </w:pPr>
            <w:r>
              <w:rPr>
                <w:color w:val="008000"/>
              </w:rPr>
              <w:t>معي من,أجري إلا</w:t>
            </w:r>
          </w:p>
        </w:tc>
        <w:tc>
          <w:tcPr>
            <w:tcW w:type="dxa" w:w="2160"/>
          </w:tcPr>
          <w:p>
            <w:pPr>
              <w:spacing w:after="0" w:before="0"/>
            </w:pPr>
          </w:p>
        </w:tc>
      </w:tr>
    </w:tbl>
    <w:p/>
    <w:p>
      <w:r>
        <w:br w:type="page"/>
      </w:r>
    </w:p>
    <w:p>
      <w:pPr>
        <w:pStyle w:val="Heading1"/>
        <w:jc w:val="center"/>
      </w:pPr>
      <w:r>
        <w:t>صفحة: 312</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لهو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لهو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من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آمنين,بآية,لآية</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مع قصر مد البدل، وإمالة هاء التأنيث وقفا.</w:t>
            </w:r>
          </w:p>
        </w:tc>
        <w:tc>
          <w:tcPr>
            <w:tcW w:type="dxa" w:w="4320"/>
          </w:tcPr>
          <w:p>
            <w:pPr>
              <w:spacing w:after="0" w:before="0"/>
            </w:pPr>
            <w:r>
              <w:rPr>
                <w:color w:val="008000"/>
              </w:rPr>
              <w:t>بآية,ناقة,لآية</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ابن عامر, حمزة, الكسائي,</w:t>
            </w:r>
          </w:p>
        </w:tc>
        <w:tc>
          <w:tcPr>
            <w:tcW w:type="dxa" w:w="7200"/>
          </w:tcPr>
          <w:p>
            <w:pPr>
              <w:spacing w:after="0" w:before="0"/>
            </w:pPr>
            <w:r>
              <w:t>بإدغام التاء في الثاء.</w:t>
            </w:r>
          </w:p>
        </w:tc>
        <w:tc>
          <w:tcPr>
            <w:tcW w:type="dxa" w:w="4320"/>
          </w:tcPr>
          <w:p>
            <w:pPr>
              <w:spacing w:after="0" w:before="0"/>
            </w:pPr>
            <w:r>
              <w:rPr>
                <w:color w:val="008000"/>
              </w:rPr>
              <w:t>كذبت ثمود</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قال لهم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مؤمنين,فأت,فيأخذكم,أتأتون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جنات وعيون,وعيون وزروع,وزروع ونخل,هضيم وتنحتون,شرب ولكم,معلوم ولا,لآية وما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بالإبدال.</w:t>
            </w:r>
          </w:p>
        </w:tc>
        <w:tc>
          <w:tcPr>
            <w:tcW w:type="dxa" w:w="4320"/>
          </w:tcPr>
          <w:p>
            <w:pPr>
              <w:spacing w:after="0" w:before="0"/>
            </w:pPr>
            <w:r>
              <w:rPr>
                <w:color w:val="008000"/>
              </w:rPr>
              <w:t>مؤمنين,وإن,صالح ألا,رسول أمين,وأطيعون,أسألكم,من أجر,أجر إن,إن أجري,الأرض,فأت,بآية,بآية إن,بسوء,فيأخذكم,فأصبحوا,فأخذهم,لآية,لوط ألا,أتأتون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بسوء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بتحقيق الهمزة، وأثبت الياء في الحالين.</w:t>
            </w:r>
          </w:p>
        </w:tc>
        <w:tc>
          <w:tcPr>
            <w:tcW w:type="dxa" w:w="4320"/>
          </w:tcPr>
          <w:p>
            <w:pPr>
              <w:spacing w:after="0" w:before="0"/>
            </w:pPr>
            <w:r>
              <w:rPr>
                <w:color w:val="008000"/>
              </w:rPr>
              <w:t>وأطيعون,وأطيعون وما,وأطيعون ولا</w:t>
            </w:r>
          </w:p>
        </w:tc>
        <w:tc>
          <w:tcPr>
            <w:tcW w:type="dxa" w:w="2160"/>
          </w:tcPr>
          <w:p>
            <w:pPr>
              <w:spacing w:after="0" w:before="0"/>
            </w:pPr>
          </w:p>
        </w:tc>
      </w:tr>
    </w:tbl>
    <w:p/>
    <w:p>
      <w:pPr>
        <w:pStyle w:val="Heading2"/>
      </w:pPr>
      <w:r>
        <w:t>إسكان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شعبة عن عاصم, حمزة, الكسائي, يعقوب, خلف العاشر,</w:t>
            </w:r>
          </w:p>
        </w:tc>
        <w:tc>
          <w:tcPr>
            <w:tcW w:type="dxa" w:w="7200"/>
          </w:tcPr>
          <w:p>
            <w:pPr>
              <w:spacing w:after="0" w:before="0"/>
            </w:pPr>
            <w:r>
              <w:t>بإسكان ياء الإضافة.</w:t>
            </w:r>
          </w:p>
        </w:tc>
        <w:tc>
          <w:tcPr>
            <w:tcW w:type="dxa" w:w="4320"/>
          </w:tcPr>
          <w:p>
            <w:pPr>
              <w:spacing w:after="0" w:before="0"/>
            </w:pPr>
            <w:r>
              <w:rPr>
                <w:color w:val="008000"/>
              </w:rPr>
              <w:t>أجري إلا</w:t>
            </w:r>
          </w:p>
        </w:tc>
        <w:tc>
          <w:tcPr>
            <w:tcW w:type="dxa" w:w="2160"/>
          </w:tcPr>
          <w:p>
            <w:pPr>
              <w:spacing w:after="0" w:before="0"/>
            </w:pPr>
          </w:p>
        </w:tc>
      </w:tr>
    </w:tbl>
    <w:p/>
    <w:p>
      <w:r>
        <w:br w:type="page"/>
      </w:r>
    </w:p>
    <w:p>
      <w:pPr>
        <w:pStyle w:val="Heading1"/>
        <w:jc w:val="center"/>
      </w:pPr>
      <w:r>
        <w:t>صفحة: 313</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لهو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لهو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فنجيناه وأهله,عليه من,فكذبوه فأخذهم</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w:t>
            </w:r>
          </w:p>
        </w:tc>
        <w:tc>
          <w:tcPr>
            <w:tcW w:type="dxa" w:w="4320"/>
          </w:tcPr>
          <w:p>
            <w:pPr>
              <w:spacing w:after="0" w:before="0"/>
            </w:pPr>
            <w:r>
              <w:rPr>
                <w:color w:val="008000"/>
              </w:rPr>
              <w:t>الآخرين,لآية</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مع قصر مد البدل، وإمالة هاء التأنيث وقفا.</w:t>
            </w:r>
          </w:p>
        </w:tc>
        <w:tc>
          <w:tcPr>
            <w:tcW w:type="dxa" w:w="4320"/>
          </w:tcPr>
          <w:p>
            <w:pPr>
              <w:spacing w:after="0" w:before="0"/>
            </w:pPr>
            <w:r>
              <w:rPr>
                <w:color w:val="008000"/>
              </w:rPr>
              <w:t>لآية,الأيكة,والجبلة,الظلة</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قال لهم,خلقكم,قال ربي,أعلم بما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مؤمنين</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البزي عن ابن كثير,,ورش عن نافع, قنبل عن ابن كثير,,أبو جعفر, رويس عن يعقوب,,أبو عمرو,</w:t>
            </w:r>
          </w:p>
        </w:tc>
        <w:tc>
          <w:tcPr>
            <w:tcW w:type="dxa" w:w="7200"/>
          </w:tcPr>
          <w:p>
            <w:pPr>
              <w:spacing w:after="0" w:before="0"/>
            </w:pPr>
            <w:r>
              <w:t>بتسهيل الهمزة الأولى مع المد والقصر، مع تحقيق الهمزة الثانية.</w:t>
            </w:r>
          </w:p>
        </w:tc>
        <w:tc>
          <w:tcPr>
            <w:tcW w:type="dxa" w:w="4320"/>
          </w:tcPr>
          <w:p>
            <w:pPr>
              <w:spacing w:after="0" w:before="0"/>
            </w:pPr>
            <w:r>
              <w:rPr>
                <w:color w:val="008000"/>
              </w:rPr>
              <w:t>السماء إن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لآية وما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من أزواجكم,بل أنتم,لئن,وأهلي,وأهله,الآخرين,وأمطرنا,فساء,لآية,مؤمنين,وإن,الأيكة,شعيب ألا,رسول أمين,وأطيعون,أسألكم,من أجر,أجر إن,إن أجري,أشياءهم,الأرض,الأولين,فأسقط,السماء,فأخذهم,عظيم إن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فساء,السماء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بتحقيق الهمزة، وأثبت الياء في الحالين.</w:t>
            </w:r>
          </w:p>
        </w:tc>
        <w:tc>
          <w:tcPr>
            <w:tcW w:type="dxa" w:w="4320"/>
          </w:tcPr>
          <w:p>
            <w:pPr>
              <w:spacing w:after="0" w:before="0"/>
            </w:pPr>
            <w:r>
              <w:rPr>
                <w:color w:val="008000"/>
              </w:rPr>
              <w:t>وأطيعون,وأطيعون وما</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w:t>
            </w:r>
          </w:p>
        </w:tc>
        <w:tc>
          <w:tcPr>
            <w:tcW w:type="dxa" w:w="7200"/>
          </w:tcPr>
          <w:p>
            <w:pPr>
              <w:spacing w:after="0" w:before="0"/>
            </w:pPr>
            <w:r>
              <w:t>بفتح ياء الإضافة.</w:t>
            </w:r>
          </w:p>
        </w:tc>
        <w:tc>
          <w:tcPr>
            <w:tcW w:type="dxa" w:w="4320"/>
          </w:tcPr>
          <w:p>
            <w:pPr>
              <w:spacing w:after="0" w:before="0"/>
            </w:pPr>
            <w:r>
              <w:rPr>
                <w:color w:val="008000"/>
              </w:rPr>
              <w:t>ربي أعلم</w:t>
            </w:r>
          </w:p>
        </w:tc>
        <w:tc>
          <w:tcPr>
            <w:tcW w:type="dxa" w:w="2160"/>
          </w:tcPr>
          <w:p>
            <w:pPr>
              <w:spacing w:after="0" w:before="0"/>
            </w:pPr>
          </w:p>
        </w:tc>
      </w:tr>
    </w:tbl>
    <w:p/>
    <w:p>
      <w:pPr>
        <w:pStyle w:val="Heading2"/>
      </w:pPr>
      <w:r>
        <w:t>إسكان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شعبة عن عاصم, حمزة, الكسائي, يعقوب, خلف العاشر,</w:t>
            </w:r>
          </w:p>
        </w:tc>
        <w:tc>
          <w:tcPr>
            <w:tcW w:type="dxa" w:w="7200"/>
          </w:tcPr>
          <w:p>
            <w:pPr>
              <w:spacing w:after="0" w:before="0"/>
            </w:pPr>
            <w:r>
              <w:t>بإسكان ياء الإضافة.</w:t>
            </w:r>
          </w:p>
        </w:tc>
        <w:tc>
          <w:tcPr>
            <w:tcW w:type="dxa" w:w="4320"/>
          </w:tcPr>
          <w:p>
            <w:pPr>
              <w:spacing w:after="0" w:before="0"/>
            </w:pPr>
            <w:r>
              <w:rPr>
                <w:color w:val="008000"/>
              </w:rPr>
              <w:t>أجري إلا</w:t>
            </w:r>
          </w:p>
        </w:tc>
        <w:tc>
          <w:tcPr>
            <w:tcW w:type="dxa" w:w="2160"/>
          </w:tcPr>
          <w:p>
            <w:pPr>
              <w:spacing w:after="0" w:before="0"/>
            </w:pPr>
          </w:p>
        </w:tc>
      </w:tr>
    </w:tbl>
    <w:p/>
    <w:p>
      <w:r>
        <w:br w:type="page"/>
      </w:r>
    </w:p>
    <w:p>
      <w:pPr>
        <w:pStyle w:val="Heading1"/>
        <w:jc w:val="center"/>
      </w:pPr>
      <w:r>
        <w:t>صفحة: 314</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لهو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لهو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نزلناه على,سلكناه في</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منذرون,عشيرتك</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 مع تحقيق الهمزة وفتح هاء التأنيث.</w:t>
            </w:r>
          </w:p>
        </w:tc>
        <w:tc>
          <w:tcPr>
            <w:tcW w:type="dxa" w:w="4320"/>
          </w:tcPr>
          <w:p>
            <w:pPr>
              <w:spacing w:after="0" w:before="0"/>
            </w:pPr>
            <w:r>
              <w:rPr>
                <w:color w:val="008000"/>
              </w:rPr>
              <w:t>لآية,لهم آية,آية,إلها آخر,آخر</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العاشر,,حمزة,,حمزة, الكسائي, خلف العاشر,,أبو عمرو, حمزة, الكسائي, خلف العاشر,</w:t>
            </w:r>
          </w:p>
        </w:tc>
        <w:tc>
          <w:tcPr>
            <w:tcW w:type="dxa" w:w="7200"/>
          </w:tcPr>
          <w:p>
            <w:pPr>
              <w:spacing w:after="0" w:before="0"/>
            </w:pPr>
            <w:r>
              <w:t>بالإمالة، مع تحقيق الهمزة.</w:t>
            </w:r>
          </w:p>
        </w:tc>
        <w:tc>
          <w:tcPr>
            <w:tcW w:type="dxa" w:w="4320"/>
          </w:tcPr>
          <w:p>
            <w:pPr>
              <w:spacing w:after="0" w:before="0"/>
            </w:pPr>
            <w:r>
              <w:rPr>
                <w:color w:val="008000"/>
              </w:rPr>
              <w:t>جاءهم,أغنى,ذكرى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مع قصر مد البدل، وإمالة هاء التأنيث وقفا.</w:t>
            </w:r>
          </w:p>
        </w:tc>
        <w:tc>
          <w:tcPr>
            <w:tcW w:type="dxa" w:w="4320"/>
          </w:tcPr>
          <w:p>
            <w:pPr>
              <w:spacing w:after="0" w:before="0"/>
            </w:pPr>
            <w:r>
              <w:rPr>
                <w:color w:val="008000"/>
              </w:rPr>
              <w:t>لآية,آية,بغتة,قرية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أغنى,ذكرى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أدغم اللام في النون مع الغنة.</w:t>
            </w:r>
          </w:p>
        </w:tc>
        <w:tc>
          <w:tcPr>
            <w:tcW w:type="dxa" w:w="4320"/>
          </w:tcPr>
          <w:p>
            <w:pPr>
              <w:spacing w:after="0" w:before="0"/>
            </w:pPr>
            <w:r>
              <w:rPr>
                <w:color w:val="008000"/>
              </w:rPr>
              <w:t>هل نحن</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لتنزيل رب,العالمين نزل</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مؤمنين,يؤمنون,فيأتيهم,المؤمنين</w:t>
            </w:r>
          </w:p>
        </w:tc>
        <w:tc>
          <w:tcPr>
            <w:tcW w:type="dxa" w:w="2160"/>
          </w:tcPr>
          <w:p>
            <w:pPr>
              <w:spacing w:after="0" w:before="0"/>
            </w:pPr>
          </w:p>
        </w:tc>
      </w:tr>
    </w:tbl>
    <w:p/>
    <w:p>
      <w:pPr>
        <w:pStyle w:val="Heading2"/>
      </w:pPr>
      <w:r>
        <w:t>التسهيل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بتسهيل الهمزة، مع المد والقصر في الحالين.</w:t>
            </w:r>
          </w:p>
        </w:tc>
        <w:tc>
          <w:tcPr>
            <w:tcW w:type="dxa" w:w="4320"/>
          </w:tcPr>
          <w:p>
            <w:pPr>
              <w:spacing w:after="0" w:before="0"/>
            </w:pPr>
            <w:r>
              <w:rPr>
                <w:color w:val="008000"/>
              </w:rPr>
              <w:t>إسرائيل</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جعفر,,ورش عن نافع,</w:t>
            </w:r>
          </w:p>
        </w:tc>
        <w:tc>
          <w:tcPr>
            <w:tcW w:type="dxa" w:w="7200"/>
          </w:tcPr>
          <w:p>
            <w:pPr>
              <w:spacing w:after="0" w:before="0"/>
            </w:pPr>
            <w:r>
              <w:t>بتسهيل الهمزة الثانية.</w:t>
            </w:r>
          </w:p>
        </w:tc>
        <w:tc>
          <w:tcPr>
            <w:tcW w:type="dxa" w:w="4320"/>
          </w:tcPr>
          <w:p>
            <w:pPr>
              <w:spacing w:after="0" w:before="0"/>
            </w:pPr>
            <w:r>
              <w:rPr>
                <w:color w:val="008000"/>
              </w:rPr>
              <w:t>أفرأيت</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لآية وما,مبين وإنه,أن يعلمه,بغتة وهم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بتحقيق وتسهيل الهمزة.</w:t>
            </w:r>
          </w:p>
        </w:tc>
        <w:tc>
          <w:tcPr>
            <w:tcW w:type="dxa" w:w="4320"/>
          </w:tcPr>
          <w:p>
            <w:pPr>
              <w:spacing w:after="0" w:before="0"/>
            </w:pPr>
            <w:r>
              <w:rPr>
                <w:color w:val="008000"/>
              </w:rPr>
              <w:t>لآية,مؤمنين,وإن,وإنه,الأمين,الأولين,آية أن,علماء,إسرائيل,الأعجمين,فقرأه,يؤمنون,الأليم,فيأتيهم,أفرأيت,جاءهم,قرية إلا,إلها آخر,وأنذر,الأقربين,المؤمنين,فإن,فقل إني,بريء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بتخفيف الهمزة باثني عشر وجها: خمسة القياس:, - إبدال الهمزة ألفا، مع القصر والتوسط والمد, - التسهيل بالروم، مع المد والقصر, - وسبعة على الرسم؛ لأن الهمزة فيه مرسومة على واو؛ فتبدل واوا مضمومة ثم تسكن للوقف, ويجري فيها الأوجه الثلاثة: القصر والتوسط والمد، مع السكون المحض, - القصر والتوسط والمد، مع الإشمام فتصير الأوجه ستة, - والسابع: روم حركتها مع القصر.</w:t>
            </w:r>
          </w:p>
        </w:tc>
        <w:tc>
          <w:tcPr>
            <w:tcW w:type="dxa" w:w="4320"/>
          </w:tcPr>
          <w:p>
            <w:pPr>
              <w:spacing w:after="0" w:before="0"/>
            </w:pPr>
            <w:r>
              <w:rPr>
                <w:color w:val="008000"/>
              </w:rPr>
              <w:t>علماء,بريء</w:t>
            </w:r>
          </w:p>
        </w:tc>
        <w:tc>
          <w:tcPr>
            <w:tcW w:type="dxa" w:w="2160"/>
          </w:tcPr>
          <w:p>
            <w:pPr>
              <w:spacing w:after="0" w:before="0"/>
            </w:pPr>
          </w:p>
        </w:tc>
      </w:tr>
    </w:tbl>
    <w:p/>
    <w:p>
      <w:r>
        <w:br w:type="page"/>
      </w:r>
    </w:p>
    <w:p>
      <w:pPr>
        <w:pStyle w:val="Heading1"/>
        <w:jc w:val="center"/>
      </w:pPr>
      <w:r>
        <w:t>صفحة: 315</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كثيرا,بالآخرة,الآخرة</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ظلموا,الصلاة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آمنوا,آيات,بالآخرة,الآخرة</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العاشر,,شعبة عن عاصم, حمزة, الكسائي, خلف العاشر,,حمزة, الكسائي, خلف العاشر,</w:t>
            </w:r>
          </w:p>
        </w:tc>
        <w:tc>
          <w:tcPr>
            <w:tcW w:type="dxa" w:w="7200"/>
          </w:tcPr>
          <w:p>
            <w:pPr>
              <w:spacing w:after="0" w:before="0"/>
            </w:pPr>
            <w:r>
              <w:t>بالإمالة .</w:t>
            </w:r>
          </w:p>
        </w:tc>
        <w:tc>
          <w:tcPr>
            <w:tcW w:type="dxa" w:w="4320"/>
          </w:tcPr>
          <w:p>
            <w:pPr>
              <w:spacing w:after="0" w:before="0"/>
            </w:pPr>
            <w:r>
              <w:rPr>
                <w:color w:val="008000"/>
              </w:rPr>
              <w:t>يراك,طس,هدى,وبشرى,لتلقى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rPr>
                <w:color w:val="008000"/>
              </w:rPr>
              <w:t>بالآخرة,الآخرة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يراك,هدى,وبشرى,لتلقى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إنه هو,بالآخرة زينا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للمؤمنين,ويؤتون,يؤمنون</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القرآن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أثيم يلقون,واد يهيمون,كثيرا وانتصروا,منقلب ينقلبون,هدى وبشرى</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هل أنبئكم,أنبئكم,أفاك أثيم,وأكثرهم,والشعراء,وأنهم,القرآن,للمؤمنين,ويؤتون,بالآخرة,يؤمنون,أولئك,سوء,الآخرة,الأخسرون,وإنك,عليم إذ</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والشعراء,سوء</w:t>
            </w:r>
          </w:p>
        </w:tc>
        <w:tc>
          <w:tcPr>
            <w:tcW w:type="dxa" w:w="2160"/>
          </w:tcPr>
          <w:p>
            <w:pPr>
              <w:spacing w:after="0" w:before="0"/>
            </w:pPr>
          </w:p>
        </w:tc>
      </w:tr>
    </w:tbl>
    <w:p/>
    <w:p>
      <w:r>
        <w:br w:type="page"/>
      </w:r>
    </w:p>
    <w:p>
      <w:pPr>
        <w:pStyle w:val="Heading1"/>
        <w:jc w:val="center"/>
      </w:pPr>
      <w:r>
        <w:t>صفحة: 316</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بلا خلاف.</w:t>
            </w:r>
          </w:p>
        </w:tc>
        <w:tc>
          <w:tcPr>
            <w:tcW w:type="dxa" w:w="4320"/>
          </w:tcPr>
          <w:p>
            <w:pPr>
              <w:spacing w:after="0" w:before="0"/>
            </w:pPr>
            <w:r>
              <w:rPr>
                <w:color w:val="008000"/>
              </w:rPr>
              <w:t>لدي,لهو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لهو</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مدبرا,مبصرة,سحر,وحشر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ظلم</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بفتح ياء الإضافة مع ثلاثة البدل.</w:t>
            </w:r>
          </w:p>
        </w:tc>
        <w:tc>
          <w:tcPr>
            <w:tcW w:type="dxa" w:w="4320"/>
          </w:tcPr>
          <w:p>
            <w:pPr>
              <w:spacing w:after="0" w:before="0"/>
            </w:pPr>
            <w:r>
              <w:rPr>
                <w:color w:val="008000"/>
              </w:rPr>
              <w:t>إني آنست,آنست,سآتيكم,أو آتيكم,آتيكم,رآها,آيات,جاءتهم آياتنا,آياتنا,ولقد آتينا,آتينا,وأوتينا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العاشر,,ابن ذكوان عن ابن عامر, خلف العاشر,,حمزة,,أبو عمرو, الدوري عن الكسائي,,أبو عمرو,,ابن ذكوان عن ابن عامر,,شعبة عن عاصم, 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موسى,جاءها,النار,يا موسى,رآها,ولى,جاءتهم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بتفخيم الراء وصلا، ووقف بإمالة هاء التأنيث مع ترقيق الراء.</w:t>
            </w:r>
          </w:p>
        </w:tc>
        <w:tc>
          <w:tcPr>
            <w:tcW w:type="dxa" w:w="4320"/>
          </w:tcPr>
          <w:p>
            <w:pPr>
              <w:spacing w:after="0" w:before="0"/>
            </w:pPr>
            <w:r>
              <w:rPr>
                <w:color w:val="008000"/>
              </w:rPr>
              <w:t>مبصرة,عاقبة,نملة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موسى,النار,يا موسى,رآها,ولى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وورث سليمان,وحشر لسليمان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المؤمنين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جان ولى,مدبرا ولم,رحيم وأدخل,مبين وجحدوا,ظلما وعلوا,علما وقالا,نملة يا أيها</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غير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بتحقيق وإبدال الهمزة ياء مفتوحة.</w:t>
            </w:r>
          </w:p>
        </w:tc>
        <w:tc>
          <w:tcPr>
            <w:tcW w:type="dxa" w:w="4320"/>
          </w:tcPr>
          <w:p>
            <w:pPr>
              <w:spacing w:after="0" w:before="0"/>
            </w:pPr>
            <w:r>
              <w:rPr>
                <w:color w:val="008000"/>
              </w:rPr>
              <w:t>لأهله,سآتيكم,بخبر أو,أو آتيكم,جاءها,وألق,رآها,كأنها,تخف إني,سوء,فإني,وأدخل,بيضاء,آيات إلى,جاءتهم,ولقد آتينا,المؤمنين,يا أيها,وأوتينا,شيء,شيء إن,والإنس</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سوء,بيضاء,شيء</w:t>
            </w:r>
          </w:p>
        </w:tc>
        <w:tc>
          <w:tcPr>
            <w:tcW w:type="dxa" w:w="2160"/>
          </w:tcPr>
          <w:p>
            <w:pPr>
              <w:spacing w:after="0" w:before="0"/>
            </w:pPr>
          </w:p>
        </w:tc>
      </w:tr>
    </w:tbl>
    <w:p/>
    <w:p>
      <w:pPr>
        <w:pStyle w:val="Heading2"/>
      </w:pPr>
      <w:r>
        <w:t>إثبات الياء الزائدة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يعقوب,</w:t>
            </w:r>
          </w:p>
        </w:tc>
        <w:tc>
          <w:tcPr>
            <w:tcW w:type="dxa" w:w="7200"/>
          </w:tcPr>
          <w:p>
            <w:pPr>
              <w:spacing w:after="0" w:before="0"/>
            </w:pPr>
            <w:r>
              <w:t>بإثبات الياء الزائدة وقفا.</w:t>
            </w:r>
          </w:p>
        </w:tc>
        <w:tc>
          <w:tcPr>
            <w:tcW w:type="dxa" w:w="4320"/>
          </w:tcPr>
          <w:p>
            <w:pPr>
              <w:spacing w:after="0" w:before="0"/>
            </w:pPr>
            <w:r>
              <w:rPr>
                <w:color w:val="008000"/>
              </w:rPr>
              <w:t>واد النمل</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ابن كثير, أبو عمرو, أبو جعفر,,ورش عن نافع,</w:t>
            </w:r>
          </w:p>
        </w:tc>
        <w:tc>
          <w:tcPr>
            <w:tcW w:type="dxa" w:w="7200"/>
          </w:tcPr>
          <w:p>
            <w:pPr>
              <w:spacing w:after="0" w:before="0"/>
            </w:pPr>
            <w:r>
              <w:t>بفتح ياء الإضافة.</w:t>
            </w:r>
          </w:p>
        </w:tc>
        <w:tc>
          <w:tcPr>
            <w:tcW w:type="dxa" w:w="4320"/>
          </w:tcPr>
          <w:p>
            <w:pPr>
              <w:spacing w:after="0" w:before="0"/>
            </w:pPr>
            <w:r>
              <w:rPr>
                <w:color w:val="008000"/>
              </w:rPr>
              <w:t>إني آنست</w:t>
            </w:r>
          </w:p>
        </w:tc>
        <w:tc>
          <w:tcPr>
            <w:tcW w:type="dxa" w:w="2160"/>
          </w:tcPr>
          <w:p>
            <w:pPr>
              <w:spacing w:after="0" w:before="0"/>
            </w:pPr>
          </w:p>
        </w:tc>
      </w:tr>
    </w:tbl>
    <w:p/>
    <w:p>
      <w:r>
        <w:br w:type="page"/>
      </w:r>
    </w:p>
    <w:p>
      <w:pPr>
        <w:pStyle w:val="Heading1"/>
        <w:jc w:val="center"/>
      </w:pPr>
      <w:r>
        <w:t>صفحة: 317</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بلا خلاف.</w:t>
            </w:r>
          </w:p>
        </w:tc>
        <w:tc>
          <w:tcPr>
            <w:tcW w:type="dxa" w:w="4320"/>
          </w:tcPr>
          <w:p>
            <w:pPr>
              <w:spacing w:after="0" w:before="0"/>
            </w:pPr>
            <w:r>
              <w:rPr>
                <w:color w:val="008000"/>
              </w:rPr>
              <w:t>علي,والدي,هو,إلي</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إليهم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ترضاه وأدخلني</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الطير,غير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وأوتيت</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حمزة, الكسائي, خلف العاشر,,السوسي عن أبي عمرو,</w:t>
            </w:r>
          </w:p>
        </w:tc>
        <w:tc>
          <w:tcPr>
            <w:tcW w:type="dxa" w:w="7200"/>
          </w:tcPr>
          <w:p>
            <w:pPr>
              <w:spacing w:after="0" w:before="0"/>
            </w:pPr>
            <w:r>
              <w:t>بالإمالة .</w:t>
            </w:r>
          </w:p>
        </w:tc>
        <w:tc>
          <w:tcPr>
            <w:tcW w:type="dxa" w:w="4320"/>
          </w:tcPr>
          <w:p>
            <w:pPr>
              <w:spacing w:after="0" w:before="0"/>
            </w:pPr>
            <w:r>
              <w:rPr>
                <w:color w:val="008000"/>
              </w:rPr>
              <w:t>ترضاه,أرى,أرى الهدهد</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مع إمالة هاء التأنيث بخلف وقفا، والوقف عليها بالهاء.</w:t>
            </w:r>
          </w:p>
        </w:tc>
        <w:tc>
          <w:tcPr>
            <w:tcW w:type="dxa" w:w="4320"/>
          </w:tcPr>
          <w:p>
            <w:pPr>
              <w:spacing w:after="0" w:before="0"/>
            </w:pPr>
            <w:r>
              <w:rPr>
                <w:color w:val="008000"/>
              </w:rPr>
              <w:t>امرأة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ترضاه,أرى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وقال رب,وزين لهم,ويعلم ما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جعفر,,السوسي عن أبي عمرو, أبو جعفر,</w:t>
            </w:r>
          </w:p>
        </w:tc>
        <w:tc>
          <w:tcPr>
            <w:tcW w:type="dxa" w:w="7200"/>
          </w:tcPr>
          <w:p>
            <w:pPr>
              <w:spacing w:after="0" w:before="0"/>
            </w:pPr>
            <w:r>
              <w:t>بحذف نون الوقاية ، مع إبدال الهمزة ألفا.</w:t>
            </w:r>
          </w:p>
        </w:tc>
        <w:tc>
          <w:tcPr>
            <w:tcW w:type="dxa" w:w="4320"/>
          </w:tcPr>
          <w:p>
            <w:pPr>
              <w:spacing w:after="0" w:before="0"/>
            </w:pPr>
            <w:r>
              <w:rPr>
                <w:color w:val="008000"/>
              </w:rPr>
              <w:t>ليأتيني,وجئتك,وأتوني</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وله في الهمزة الثانية التسهيل أو الإبدال واوا مكسورة.</w:t>
            </w:r>
          </w:p>
        </w:tc>
        <w:tc>
          <w:tcPr>
            <w:tcW w:type="dxa" w:w="4320"/>
          </w:tcPr>
          <w:p>
            <w:pPr>
              <w:spacing w:after="0" w:before="0"/>
            </w:pPr>
            <w:r>
              <w:rPr>
                <w:color w:val="008000"/>
              </w:rPr>
              <w:t>الملأ إني</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بنبإ يقين,شيء ولها,عظيم وجدتها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أن أشكر,وأن,وأن أعمل,وأدخلني,الغائبين,لأعذبنه,شديدا أو,لأذبحنه,ليأتيني,وجئتك,سبإ,بنبإ,يقين إني,امرأة,وأوتيت,شيء,الخبء,والأرض,فألقه إليهم,يا أيها,الملأ,كريم إنه,وإنه,وأتوني</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بكسر الهمزة، مع التنوين، ووقف بإبدال الهمزة حرفا مديا، وله التسهيل بالروم.</w:t>
            </w:r>
          </w:p>
        </w:tc>
        <w:tc>
          <w:tcPr>
            <w:tcW w:type="dxa" w:w="4320"/>
          </w:tcPr>
          <w:p>
            <w:pPr>
              <w:spacing w:after="0" w:before="0"/>
            </w:pPr>
            <w:r>
              <w:rPr>
                <w:color w:val="008000"/>
              </w:rPr>
              <w:t>سبإ,بنبإ,شيء,الخبء,الملأ</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مع إمالة هاء التأنيث بخلف وقفا، والوقف عليها بالهاء.</w:t>
            </w:r>
          </w:p>
        </w:tc>
        <w:tc>
          <w:tcPr>
            <w:tcW w:type="dxa" w:w="4320"/>
          </w:tcPr>
          <w:p>
            <w:pPr>
              <w:spacing w:after="0" w:before="0"/>
            </w:pPr>
            <w:r>
              <w:rPr>
                <w:color w:val="008000"/>
              </w:rPr>
              <w:t>امرأة</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البزي عن ابن كثير,,نافع,أبو جعفر,</w:t>
            </w:r>
          </w:p>
        </w:tc>
        <w:tc>
          <w:tcPr>
            <w:tcW w:type="dxa" w:w="7200"/>
          </w:tcPr>
          <w:p>
            <w:pPr>
              <w:spacing w:after="0" w:before="0"/>
            </w:pPr>
            <w:r>
              <w:t>بفتح ياء الإضافة.</w:t>
            </w:r>
          </w:p>
        </w:tc>
        <w:tc>
          <w:tcPr>
            <w:tcW w:type="dxa" w:w="4320"/>
          </w:tcPr>
          <w:p>
            <w:pPr>
              <w:spacing w:after="0" w:before="0"/>
            </w:pPr>
            <w:r>
              <w:rPr>
                <w:color w:val="008000"/>
              </w:rPr>
              <w:t>أوزعني أن,إني ألقي</w:t>
            </w:r>
          </w:p>
        </w:tc>
        <w:tc>
          <w:tcPr>
            <w:tcW w:type="dxa" w:w="2160"/>
          </w:tcPr>
          <w:p>
            <w:pPr>
              <w:spacing w:after="0" w:before="0"/>
            </w:pPr>
          </w:p>
        </w:tc>
      </w:tr>
    </w:tbl>
    <w:p/>
    <w:p>
      <w:pPr>
        <w:pStyle w:val="Heading2"/>
      </w:pPr>
      <w:r>
        <w:t>إسكان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عمرو, ابن ذكوان عن ابن عامر, حمزة, أبو جعفر, يعقوب, خلف العاشر,</w:t>
            </w:r>
          </w:p>
        </w:tc>
        <w:tc>
          <w:tcPr>
            <w:tcW w:type="dxa" w:w="7200"/>
          </w:tcPr>
          <w:p>
            <w:pPr>
              <w:spacing w:after="0" w:before="0"/>
            </w:pPr>
            <w:r>
              <w:t>بإسكان ياء الإضافة.</w:t>
            </w:r>
          </w:p>
        </w:tc>
        <w:tc>
          <w:tcPr>
            <w:tcW w:type="dxa" w:w="4320"/>
          </w:tcPr>
          <w:p>
            <w:pPr>
              <w:spacing w:after="0" w:before="0"/>
            </w:pPr>
            <w:r>
              <w:rPr>
                <w:color w:val="008000"/>
              </w:rPr>
              <w:t>لي لا</w:t>
            </w:r>
          </w:p>
        </w:tc>
        <w:tc>
          <w:tcPr>
            <w:tcW w:type="dxa" w:w="2160"/>
          </w:tcPr>
          <w:p>
            <w:pPr>
              <w:spacing w:after="0" w:before="0"/>
            </w:pPr>
          </w:p>
        </w:tc>
      </w:tr>
    </w:tbl>
    <w:p/>
    <w:p>
      <w:r>
        <w:br w:type="page"/>
      </w:r>
    </w:p>
    <w:p>
      <w:pPr>
        <w:pStyle w:val="Heading1"/>
        <w:jc w:val="center"/>
      </w:pPr>
      <w:r>
        <w:t>صفحة: 318</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البزي عن ابن كثير,,يعقوب,</w:t>
            </w:r>
          </w:p>
        </w:tc>
        <w:tc>
          <w:tcPr>
            <w:tcW w:type="dxa" w:w="7200"/>
          </w:tcPr>
          <w:p>
            <w:pPr>
              <w:spacing w:after="0" w:before="0"/>
            </w:pPr>
            <w:r>
              <w:t>وقف بهاء السكت بخلف.</w:t>
            </w:r>
          </w:p>
        </w:tc>
        <w:tc>
          <w:tcPr>
            <w:tcW w:type="dxa" w:w="4320"/>
          </w:tcPr>
          <w:p>
            <w:pPr>
              <w:spacing w:after="0" w:before="0"/>
            </w:pPr>
            <w:r>
              <w:rPr>
                <w:color w:val="008000"/>
              </w:rPr>
              <w:t>بم,هو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إليهم</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الكسائي, رويس عن يعقوب,</w:t>
            </w:r>
          </w:p>
        </w:tc>
        <w:tc>
          <w:tcPr>
            <w:tcW w:type="dxa" w:w="7200"/>
          </w:tcPr>
          <w:p>
            <w:pPr>
              <w:spacing w:after="0" w:before="0"/>
            </w:pPr>
            <w:r>
              <w:t>بإشمام الكسرةِ الضمَّ.</w:t>
            </w:r>
          </w:p>
        </w:tc>
        <w:tc>
          <w:tcPr>
            <w:tcW w:type="dxa" w:w="4320"/>
          </w:tcPr>
          <w:p>
            <w:pPr>
              <w:spacing w:after="0" w:before="0"/>
            </w:pPr>
            <w:r>
              <w:rPr>
                <w:color w:val="008000"/>
              </w:rPr>
              <w:t>قيل</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لقوي</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مع فتح هاء التأنيث.</w:t>
            </w:r>
          </w:p>
        </w:tc>
        <w:tc>
          <w:tcPr>
            <w:tcW w:type="dxa" w:w="4320"/>
          </w:tcPr>
          <w:p>
            <w:pPr>
              <w:spacing w:after="0" w:before="0"/>
            </w:pPr>
            <w:r>
              <w:rPr>
                <w:color w:val="008000"/>
              </w:rPr>
              <w:t>فناظرة,خير,صاغرون,مستقرا,نكروا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 مع ثلاثة البدل، وحذف الياء وقفا.</w:t>
            </w:r>
          </w:p>
        </w:tc>
        <w:tc>
          <w:tcPr>
            <w:tcW w:type="dxa" w:w="4320"/>
          </w:tcPr>
          <w:p>
            <w:pPr>
              <w:spacing w:after="0" w:before="0"/>
            </w:pPr>
            <w:r>
              <w:rPr>
                <w:color w:val="008000"/>
              </w:rPr>
              <w:t>آتاني,آتاني الله,آتاكم,آتيك,رآه,وأوتينا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العاشر,,حمزة,,الكسائي,,حمزة, الكسائي, خلف العاشر,,خلف عن حمزة, خلف العاشر,,خلاد عن حمزة,,أبو عمرو,,ابن ذكوان عن ابن عامر,,شعبة عن عاصم, الكسائي, خلف العاشر,</w:t>
            </w:r>
          </w:p>
        </w:tc>
        <w:tc>
          <w:tcPr>
            <w:tcW w:type="dxa" w:w="7200"/>
          </w:tcPr>
          <w:p>
            <w:pPr>
              <w:spacing w:after="0" w:before="0"/>
            </w:pPr>
            <w:r>
              <w:t>بالإمالة، مع تحقيق الهمزة.</w:t>
            </w:r>
          </w:p>
        </w:tc>
        <w:tc>
          <w:tcPr>
            <w:tcW w:type="dxa" w:w="4320"/>
          </w:tcPr>
          <w:p>
            <w:pPr>
              <w:spacing w:after="0" w:before="0"/>
            </w:pPr>
            <w:r>
              <w:rPr>
                <w:color w:val="008000"/>
              </w:rPr>
              <w:t>جاء,آتاني,آتاني الله,آتاكم,آتيك,رآه,جاءت</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قاطعة,قوة,قرية,أعزة,أذلة,مرسلة,بهدية,فناظرة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 مع ثلاثة البدل، وحذف الياء وقفا.</w:t>
            </w:r>
          </w:p>
        </w:tc>
        <w:tc>
          <w:tcPr>
            <w:tcW w:type="dxa" w:w="4320"/>
          </w:tcPr>
          <w:p>
            <w:pPr>
              <w:spacing w:after="0" w:before="0"/>
            </w:pPr>
            <w:r>
              <w:rPr>
                <w:color w:val="008000"/>
              </w:rPr>
              <w:t>آتاني,آتاكم,رآه</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عمرو,,رويس عن يعقوب,</w:t>
            </w:r>
          </w:p>
        </w:tc>
        <w:tc>
          <w:tcPr>
            <w:tcW w:type="dxa" w:w="7200"/>
          </w:tcPr>
          <w:p>
            <w:pPr>
              <w:spacing w:after="0" w:before="0"/>
            </w:pPr>
            <w:r>
              <w:t>بالإدغام الكبير.</w:t>
            </w:r>
          </w:p>
        </w:tc>
        <w:tc>
          <w:tcPr>
            <w:tcW w:type="dxa" w:w="4320"/>
          </w:tcPr>
          <w:p>
            <w:pPr>
              <w:spacing w:after="0" w:before="0"/>
            </w:pPr>
            <w:r>
              <w:rPr>
                <w:color w:val="008000"/>
              </w:rPr>
              <w:t>قبل لهم,تقوم من,فضل ربي,يشكر لنفسه,عرشك قالت,كأنه هو,هو وأوتينا,العلم من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بأس,تأمرين,فلنأتينهم,يأتيني,يأتوني</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أبو جعفر,,ورش عن نافع,,ابن كثير, رويس عن يعقوب,,هشام عن ابن عامر,</w:t>
            </w:r>
          </w:p>
        </w:tc>
        <w:tc>
          <w:tcPr>
            <w:tcW w:type="dxa" w:w="7200"/>
          </w:tcPr>
          <w:p>
            <w:pPr>
              <w:spacing w:after="0" w:before="0"/>
            </w:pPr>
            <w:r>
              <w:t>بتسهيل الهمزة الثانية، مع الإدخال.</w:t>
            </w:r>
          </w:p>
        </w:tc>
        <w:tc>
          <w:tcPr>
            <w:tcW w:type="dxa" w:w="4320"/>
          </w:tcPr>
          <w:p>
            <w:pPr>
              <w:spacing w:after="0" w:before="0"/>
            </w:pPr>
            <w:r>
              <w:rPr>
                <w:color w:val="008000"/>
              </w:rPr>
              <w:t>أأشكر</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وإبدال الهمزة الثانية واوا مفتوحة.</w:t>
            </w:r>
          </w:p>
        </w:tc>
        <w:tc>
          <w:tcPr>
            <w:tcW w:type="dxa" w:w="4320"/>
          </w:tcPr>
          <w:p>
            <w:pPr>
              <w:spacing w:after="0" w:before="0"/>
            </w:pPr>
            <w:r>
              <w:rPr>
                <w:color w:val="008000"/>
              </w:rPr>
              <w:t>الملأ أفتوني,الملأ أيكم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قوة وأولو,شديد والأمر,أذلة وكذلك,أذلة وهم,أن يأتوني,أن يرتد</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وقف بالتحقيق، والتسهيل مع المد والقصر.</w:t>
            </w:r>
          </w:p>
        </w:tc>
        <w:tc>
          <w:tcPr>
            <w:tcW w:type="dxa" w:w="4320"/>
          </w:tcPr>
          <w:p>
            <w:pPr>
              <w:spacing w:after="0" w:before="0"/>
            </w:pPr>
            <w:r>
              <w:rPr>
                <w:color w:val="008000"/>
              </w:rPr>
              <w:t>يا أيها,الملأ,قاطعة أمرا,وأولو,بأس,والأمر,تأمرين,قالت إن,قرية أفسدوها,وإني,مرسلة إليهم,جاء,بل أنتم,ارجع إليهم,فلنأتينهم,يأتيني,يأتوني,لقوي أمين,رآه,أأشكر,أم أكفر,فإنما,فإن,ننظر أتهتدي,جاءت,كأنه,وأوتينا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عليها:, بخمسة أوجه: إبدالها ألفا وتسهيلها مع الروم, وإبدالها واوا خالصة مع الوقف عليها بالسكون المحض والإشمام والروم..</w:t>
            </w:r>
          </w:p>
        </w:tc>
        <w:tc>
          <w:tcPr>
            <w:tcW w:type="dxa" w:w="4320"/>
          </w:tcPr>
          <w:p>
            <w:pPr>
              <w:spacing w:after="0" w:before="0"/>
            </w:pPr>
            <w:r>
              <w:rPr>
                <w:color w:val="008000"/>
              </w:rPr>
              <w:t>الملأ,جاء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يعقوب,,ابن كثير, حمزة, 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تشهدون,تشهدون قالوا,أتمدونن بمال</w:t>
            </w:r>
          </w:p>
        </w:tc>
        <w:tc>
          <w:tcPr>
            <w:tcW w:type="dxa" w:w="2160"/>
          </w:tcPr>
          <w:p>
            <w:pPr>
              <w:spacing w:after="0" w:before="0"/>
            </w:pP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عمرو, أبو جعفر,,أبو جعفر,</w:t>
            </w:r>
          </w:p>
        </w:tc>
        <w:tc>
          <w:tcPr>
            <w:tcW w:type="dxa" w:w="7200"/>
          </w:tcPr>
          <w:p>
            <w:pPr>
              <w:spacing w:after="0" w:before="0"/>
            </w:pPr>
            <w:r>
              <w:t>بإثبات الياء الزائدة وصلا وحذفها وقفا.</w:t>
            </w:r>
          </w:p>
        </w:tc>
        <w:tc>
          <w:tcPr>
            <w:tcW w:type="dxa" w:w="4320"/>
          </w:tcPr>
          <w:p>
            <w:pPr>
              <w:spacing w:after="0" w:before="0"/>
            </w:pPr>
            <w:r>
              <w:rPr>
                <w:color w:val="008000"/>
              </w:rPr>
              <w:t>أتمدونن بمال,آتاني الله</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جعفر,</w:t>
            </w:r>
          </w:p>
        </w:tc>
        <w:tc>
          <w:tcPr>
            <w:tcW w:type="dxa" w:w="7200"/>
          </w:tcPr>
          <w:p>
            <w:pPr>
              <w:spacing w:after="0" w:before="0"/>
            </w:pPr>
            <w:r>
              <w:t>بفتح ياء الإضافة.</w:t>
            </w:r>
          </w:p>
        </w:tc>
        <w:tc>
          <w:tcPr>
            <w:tcW w:type="dxa" w:w="4320"/>
          </w:tcPr>
          <w:p>
            <w:pPr>
              <w:spacing w:after="0" w:before="0"/>
            </w:pPr>
            <w:r>
              <w:rPr>
                <w:color w:val="008000"/>
              </w:rPr>
              <w:t>ليبلوني أأشكر</w:t>
            </w:r>
          </w:p>
        </w:tc>
        <w:tc>
          <w:tcPr>
            <w:tcW w:type="dxa" w:w="2160"/>
          </w:tcPr>
          <w:p>
            <w:pPr>
              <w:spacing w:after="0" w:before="0"/>
            </w:pPr>
          </w:p>
        </w:tc>
      </w:tr>
    </w:tbl>
    <w:p/>
    <w:p>
      <w:r>
        <w:br w:type="page"/>
      </w:r>
    </w:p>
    <w:p>
      <w:pPr>
        <w:pStyle w:val="Heading1"/>
        <w:jc w:val="center"/>
      </w:pPr>
      <w:r>
        <w:t>صفحة: 319</w:t>
      </w:r>
    </w:p>
    <w:p>
      <w:pPr>
        <w:pStyle w:val="Heading2"/>
      </w:pPr>
      <w:r>
        <w:t>الضم وصلا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ابن عامر, الكسائي, أبو جعفر, خلف العاشر,</w:t>
            </w:r>
          </w:p>
        </w:tc>
        <w:tc>
          <w:tcPr>
            <w:tcW w:type="dxa" w:w="7200"/>
          </w:tcPr>
          <w:p>
            <w:pPr>
              <w:spacing w:after="0" w:before="0"/>
            </w:pPr>
            <w:r>
              <w:t>بضم النون.</w:t>
            </w:r>
          </w:p>
        </w:tc>
        <w:tc>
          <w:tcPr>
            <w:tcW w:type="dxa" w:w="4320"/>
          </w:tcPr>
          <w:p>
            <w:pPr>
              <w:spacing w:after="0" w:before="0"/>
            </w:pPr>
            <w:r>
              <w:rPr>
                <w:color w:val="008000"/>
              </w:rPr>
              <w:t>أن اعبدوا</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البزي عن ابن كثير,,يعقوب,</w:t>
            </w:r>
          </w:p>
        </w:tc>
        <w:tc>
          <w:tcPr>
            <w:tcW w:type="dxa" w:w="7200"/>
          </w:tcPr>
          <w:p>
            <w:pPr>
              <w:spacing w:after="0" w:before="0"/>
            </w:pPr>
            <w:r>
              <w:t>وقف بهاء السكت بخلف.</w:t>
            </w:r>
          </w:p>
        </w:tc>
        <w:tc>
          <w:tcPr>
            <w:tcW w:type="dxa" w:w="4320"/>
          </w:tcPr>
          <w:p>
            <w:pPr>
              <w:spacing w:after="0" w:before="0"/>
            </w:pPr>
            <w:r>
              <w:rPr>
                <w:color w:val="008000"/>
              </w:rPr>
              <w:t>لم</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الكسائي, رويس عن يعقوب,</w:t>
            </w:r>
          </w:p>
        </w:tc>
        <w:tc>
          <w:tcPr>
            <w:tcW w:type="dxa" w:w="7200"/>
          </w:tcPr>
          <w:p>
            <w:pPr>
              <w:spacing w:after="0" w:before="0"/>
            </w:pPr>
            <w:r>
              <w:t>بإشمام الكسرةِ الضمَّ.</w:t>
            </w:r>
          </w:p>
        </w:tc>
        <w:tc>
          <w:tcPr>
            <w:tcW w:type="dxa" w:w="4320"/>
          </w:tcPr>
          <w:p>
            <w:pPr>
              <w:spacing w:after="0" w:before="0"/>
            </w:pPr>
            <w:r>
              <w:rPr>
                <w:color w:val="008000"/>
              </w:rPr>
              <w:t>قيل</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رأته حسبته,حسبته لجة</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قوارير,تستغفرون,طائركم,تبصرون</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ظلمت,ظلموا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 مع تحقيق الهمزة وفتح هاء التأنيث.</w:t>
            </w:r>
          </w:p>
        </w:tc>
        <w:tc>
          <w:tcPr>
            <w:tcW w:type="dxa" w:w="4320"/>
          </w:tcPr>
          <w:p>
            <w:pPr>
              <w:spacing w:after="0" w:before="0"/>
            </w:pPr>
            <w:r>
              <w:rPr>
                <w:color w:val="008000"/>
              </w:rPr>
              <w:t>لآية,آمنوا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 يعقوب,</w:t>
            </w:r>
          </w:p>
        </w:tc>
        <w:tc>
          <w:tcPr>
            <w:tcW w:type="dxa" w:w="7200"/>
          </w:tcPr>
          <w:p>
            <w:pPr>
              <w:spacing w:after="0" w:before="0"/>
            </w:pPr>
            <w:r>
              <w:t>بالإمالة .</w:t>
            </w:r>
          </w:p>
        </w:tc>
        <w:tc>
          <w:tcPr>
            <w:tcW w:type="dxa" w:w="4320"/>
          </w:tcPr>
          <w:p>
            <w:pPr>
              <w:spacing w:after="0" w:before="0"/>
            </w:pPr>
            <w:r>
              <w:rPr>
                <w:color w:val="008000"/>
              </w:rPr>
              <w:t>كافرين</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لجة,بالسيئة,الحسنة,المدينة,تسعة,عاقبة,خاوية,لآية,الفاحشة,شهوة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كافرين</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قيل لها,معك قال,المدينة تسعة,قال لقومه</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أتأتون,لتأتون</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أبو جعفر,,ورش عن نافع, ابن كثير, رويس عن يعقوب,,هشام عن ابن عامر,</w:t>
            </w:r>
          </w:p>
        </w:tc>
        <w:tc>
          <w:tcPr>
            <w:tcW w:type="dxa" w:w="7200"/>
          </w:tcPr>
          <w:p>
            <w:pPr>
              <w:spacing w:after="0" w:before="0"/>
            </w:pPr>
            <w:r>
              <w:t>بتسهيل الهمزة الثانية، مع الإدخال.</w:t>
            </w:r>
          </w:p>
        </w:tc>
        <w:tc>
          <w:tcPr>
            <w:tcW w:type="dxa" w:w="4320"/>
          </w:tcPr>
          <w:p>
            <w:pPr>
              <w:spacing w:after="0" w:before="0"/>
            </w:pPr>
            <w:r>
              <w:rPr>
                <w:color w:val="008000"/>
              </w:rPr>
              <w:t>أئنكم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لجة وكشفت,رهط يفسدون,مكرا ومكرنا,مكرا وهم,لقوم يعلمون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بتسهيل الهمزة.</w:t>
            </w:r>
          </w:p>
        </w:tc>
        <w:tc>
          <w:tcPr>
            <w:tcW w:type="dxa" w:w="4320"/>
          </w:tcPr>
          <w:p>
            <w:pPr>
              <w:spacing w:after="0" w:before="0"/>
            </w:pPr>
            <w:r>
              <w:rPr>
                <w:color w:val="008000"/>
              </w:rPr>
              <w:t>رأته,وأسلمت,ولقد أرسلنا,صالحا أن,فإذا,بالسيئة,طائركم,بل أنتم,الأرض,وأهله,وإنا,لآية,وأنجينا,ولوطا إذ,أتأتون,وأنتم,أئنكم,لتأتون</w:t>
            </w:r>
          </w:p>
        </w:tc>
        <w:tc>
          <w:tcPr>
            <w:tcW w:type="dxa" w:w="2160"/>
          </w:tcPr>
          <w:p>
            <w:pPr>
              <w:spacing w:after="0" w:before="0"/>
            </w:pPr>
          </w:p>
        </w:tc>
      </w:tr>
    </w:tbl>
    <w:p/>
    <w:p>
      <w:r>
        <w:br w:type="page"/>
      </w:r>
    </w:p>
    <w:p>
      <w:pPr>
        <w:pStyle w:val="Heading1"/>
        <w:jc w:val="center"/>
      </w:pPr>
      <w:r>
        <w:t>صفحة: 320</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فأنجيناه وأهله,دعاه ويكشف</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آل</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بالإمالة .</w:t>
            </w:r>
          </w:p>
        </w:tc>
        <w:tc>
          <w:tcPr>
            <w:tcW w:type="dxa" w:w="4320"/>
          </w:tcPr>
          <w:p>
            <w:pPr>
              <w:spacing w:after="0" w:before="0"/>
            </w:pPr>
            <w:r>
              <w:rPr>
                <w:color w:val="008000"/>
              </w:rPr>
              <w:t>اصطفى,تعالى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بهجة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اصطفى,تعالى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آل لوط,وأنزل لكم,وجعل لها,يرزقكم,يعلم من</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أبو جعفر,,ورش عن نافع, ابن كثير, رويس عن يعقوب,,هشام عن ابن عامر,</w:t>
            </w:r>
          </w:p>
        </w:tc>
        <w:tc>
          <w:tcPr>
            <w:tcW w:type="dxa" w:w="7200"/>
          </w:tcPr>
          <w:p>
            <w:pPr>
              <w:spacing w:after="0" w:before="0"/>
            </w:pPr>
            <w:r>
              <w:t>بتسهيل الهمزة الثانية، مع الإدخال.</w:t>
            </w:r>
          </w:p>
        </w:tc>
        <w:tc>
          <w:tcPr>
            <w:tcW w:type="dxa" w:w="4320"/>
          </w:tcPr>
          <w:p>
            <w:pPr>
              <w:spacing w:after="0" w:before="0"/>
            </w:pPr>
            <w:r>
              <w:rPr>
                <w:color w:val="008000"/>
              </w:rPr>
              <w:t>أإله</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أناس يتطهرون,قوم يعدلون,قرارا وجعل,أنهارا وجعل,أمن يجيب,أمن يهديكم,ومن يرسل,أمن يبدأ,ومن يرزقكم</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أمن خلق</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حمزة,,خلف عن حمزة,,خلاد عن حمزة,,حمزة,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النساء,بل أنتم,فأنجيناه,وأهله,امرأته,وأمطرنا,فساء,خير أما,والأرض,وأنزل,السماء,ماء,فأنبتنا,حدائق,أإله,الأرض,حاجزا أإله,بل أكثرهم,السوء,خلفاء,يبدأ</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النساء,فساء,السماء,السوء,خلفاء,يبدأ</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بالتاء وصلا، ووقف عليها بالهاء.</w:t>
            </w:r>
          </w:p>
        </w:tc>
        <w:tc>
          <w:tcPr>
            <w:tcW w:type="dxa" w:w="4320"/>
          </w:tcPr>
          <w:p>
            <w:pPr>
              <w:spacing w:after="0" w:before="0"/>
            </w:pPr>
            <w:r>
              <w:rPr>
                <w:color w:val="008000"/>
              </w:rPr>
              <w:t>ذات</w:t>
            </w:r>
          </w:p>
        </w:tc>
        <w:tc>
          <w:tcPr>
            <w:tcW w:type="dxa" w:w="2160"/>
          </w:tcPr>
          <w:p>
            <w:pPr>
              <w:spacing w:after="0" w:before="0"/>
            </w:pPr>
          </w:p>
        </w:tc>
      </w:tr>
    </w:tbl>
    <w:p/>
    <w:p>
      <w:r>
        <w:br w:type="page"/>
      </w:r>
    </w:p>
    <w:p>
      <w:pPr>
        <w:pStyle w:val="Heading1"/>
        <w:jc w:val="center"/>
      </w:pPr>
      <w:r>
        <w:t>صفحة: 321</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يختلفون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الآخرة,أساطير,سيروا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الآخرة,وآباؤنا,بآياتنا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العاشر,,الدوري عن أبي عمرو,</w:t>
            </w:r>
          </w:p>
        </w:tc>
        <w:tc>
          <w:tcPr>
            <w:tcW w:type="dxa" w:w="7200"/>
          </w:tcPr>
          <w:p>
            <w:pPr>
              <w:spacing w:after="0" w:before="0"/>
            </w:pPr>
            <w:r>
              <w:t>بالإمالة .</w:t>
            </w:r>
          </w:p>
        </w:tc>
        <w:tc>
          <w:tcPr>
            <w:tcW w:type="dxa" w:w="4320"/>
          </w:tcPr>
          <w:p>
            <w:pPr>
              <w:spacing w:after="0" w:before="0"/>
            </w:pPr>
            <w:r>
              <w:rPr>
                <w:color w:val="008000"/>
              </w:rPr>
              <w:t>متى,عسى,الناس,لهدى,الموتى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rPr>
                <w:color w:val="008000"/>
              </w:rPr>
              <w:t>الآخرة,عاقبة,غائبة,ورحمة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متى,عسى,لهدى,الموتى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ليعلم ما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للمؤمنين,يؤمن</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القرآن</w:t>
            </w:r>
          </w:p>
        </w:tc>
        <w:tc>
          <w:tcPr>
            <w:tcW w:type="dxa" w:w="2160"/>
          </w:tcPr>
          <w:p>
            <w:pPr>
              <w:spacing w:after="0" w:before="0"/>
            </w:pPr>
          </w:p>
        </w:tc>
      </w:tr>
    </w:tbl>
    <w:p/>
    <w:p>
      <w:pPr>
        <w:pStyle w:val="Heading2"/>
      </w:pPr>
      <w:r>
        <w:t>التسهيل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بتسهيل الهمزة، مع المد والقصر في الحالين.</w:t>
            </w:r>
          </w:p>
        </w:tc>
        <w:tc>
          <w:tcPr>
            <w:tcW w:type="dxa" w:w="4320"/>
          </w:tcPr>
          <w:p>
            <w:pPr>
              <w:spacing w:after="0" w:before="0"/>
            </w:pPr>
            <w:r>
              <w:rPr>
                <w:color w:val="008000"/>
              </w:rPr>
              <w:t>إسرائيل</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رويس عن يعقوب,,أبو عمرو,,هشام عن ابن عامر,,ورش عن نافع, ابن كثير, رويس عن يعقوب,,قالون عن نافع, أبو عمرو, أبو جعفر,</w:t>
            </w:r>
          </w:p>
        </w:tc>
        <w:tc>
          <w:tcPr>
            <w:tcW w:type="dxa" w:w="7200"/>
          </w:tcPr>
          <w:p>
            <w:pPr>
              <w:spacing w:after="0" w:before="0"/>
            </w:pPr>
            <w:r>
              <w:t>بهمزتين على الاستفهام، مع تسهيل الثانية، بلا إدخال.</w:t>
            </w:r>
          </w:p>
        </w:tc>
        <w:tc>
          <w:tcPr>
            <w:tcW w:type="dxa" w:w="4320"/>
          </w:tcPr>
          <w:p>
            <w:pPr>
              <w:spacing w:after="0" w:before="0"/>
            </w:pPr>
            <w:r>
              <w:rPr>
                <w:color w:val="008000"/>
              </w:rPr>
              <w:t>أإذا,أئنا</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وتسهيل الهمزة الثانية.</w:t>
            </w:r>
          </w:p>
        </w:tc>
        <w:tc>
          <w:tcPr>
            <w:tcW w:type="dxa" w:w="4320"/>
          </w:tcPr>
          <w:p>
            <w:pPr>
              <w:spacing w:after="0" w:before="0"/>
            </w:pPr>
            <w:r>
              <w:rPr>
                <w:color w:val="008000"/>
              </w:rPr>
              <w:t>الدعاء إذا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ترابا وآباؤنا,أن يكون,لهدى ورحمة,من يؤمن</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غائبة</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وصلا، ووقف بالسكت والنقل، مع فتح هاء التأنيث.</w:t>
            </w:r>
          </w:p>
        </w:tc>
        <w:tc>
          <w:tcPr>
            <w:tcW w:type="dxa" w:w="4320"/>
          </w:tcPr>
          <w:p>
            <w:pPr>
              <w:spacing w:after="0" w:before="0"/>
            </w:pPr>
            <w:r>
              <w:rPr>
                <w:color w:val="008000"/>
              </w:rPr>
              <w:t>الآخرة,أإذا,وآباؤنا,أئنا,الأولين,الأرض,وإن,غائبة,السماء,والأرض,مبين إن,القرآن,إسرائيل,وإنه,للمؤمنين,الدعاء,يؤمن,بآياتنا,وإذا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السماء,الدعاء</w:t>
            </w:r>
          </w:p>
        </w:tc>
        <w:tc>
          <w:tcPr>
            <w:tcW w:type="dxa" w:w="2160"/>
          </w:tcPr>
          <w:p>
            <w:pPr>
              <w:spacing w:after="0" w:before="0"/>
            </w:pPr>
          </w:p>
        </w:tc>
      </w:tr>
    </w:tbl>
    <w:p/>
    <w:p>
      <w:r>
        <w:br w:type="page"/>
      </w:r>
    </w:p>
    <w:p>
      <w:pPr>
        <w:pStyle w:val="Heading1"/>
        <w:jc w:val="center"/>
      </w:pPr>
      <w:r>
        <w:t>صفحة: 322</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بكسر الهاء ووقف بهاء السكت باتفاق.</w:t>
            </w:r>
          </w:p>
        </w:tc>
        <w:tc>
          <w:tcPr>
            <w:tcW w:type="dxa" w:w="4320"/>
          </w:tcPr>
          <w:p>
            <w:pPr>
              <w:spacing w:after="0" w:before="0"/>
            </w:pPr>
            <w:r>
              <w:rPr>
                <w:color w:val="008000"/>
              </w:rPr>
              <w:t>وهي</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وهي</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والنهار,أتوه داخرين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مبصرا,خبير,خير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ظلموا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بآياتنا,جاءوا,بآياتي,لآيات,أتوه,يومئذ آمنون,آمنون,سيريكم آياته,آياته</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العاشر,,حمزة,,أبو عمرو, حمزة, الكسائي, خلف العاشر,,السوسي عن أبي عمرو,,أبو عمرو, الدوري عن الكسائي,,حمزة, الكسائي, خلف العاشر,</w:t>
            </w:r>
          </w:p>
        </w:tc>
        <w:tc>
          <w:tcPr>
            <w:tcW w:type="dxa" w:w="7200"/>
          </w:tcPr>
          <w:p>
            <w:pPr>
              <w:spacing w:after="0" w:before="0"/>
            </w:pPr>
            <w:r>
              <w:t>بالإمالة، مع تحقيق الهمزة، وقصر مد البدل.</w:t>
            </w:r>
          </w:p>
        </w:tc>
        <w:tc>
          <w:tcPr>
            <w:tcW w:type="dxa" w:w="4320"/>
          </w:tcPr>
          <w:p>
            <w:pPr>
              <w:spacing w:after="0" w:before="0"/>
            </w:pPr>
            <w:r>
              <w:rPr>
                <w:color w:val="008000"/>
              </w:rPr>
              <w:t>جاءوا,شاء,وترى,وترى الجبال,جاء,النار,اهتدى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دابة,أمة,جامدة,بالحسنة,بالسيئة,البلدة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وقفا .</w:t>
            </w:r>
          </w:p>
        </w:tc>
        <w:tc>
          <w:tcPr>
            <w:tcW w:type="dxa" w:w="4320"/>
          </w:tcPr>
          <w:p>
            <w:pPr>
              <w:spacing w:after="0" w:before="0"/>
            </w:pPr>
            <w:r>
              <w:rPr>
                <w:color w:val="008000"/>
              </w:rPr>
              <w:t>وترى,النار,اهتدى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 الكسائي,</w:t>
            </w:r>
          </w:p>
        </w:tc>
        <w:tc>
          <w:tcPr>
            <w:tcW w:type="dxa" w:w="7200"/>
          </w:tcPr>
          <w:p>
            <w:pPr>
              <w:spacing w:after="0" w:before="0"/>
            </w:pPr>
            <w:r>
              <w:t>أدغم اللام في التاء.</w:t>
            </w:r>
          </w:p>
        </w:tc>
        <w:tc>
          <w:tcPr>
            <w:tcW w:type="dxa" w:w="4320"/>
          </w:tcPr>
          <w:p>
            <w:pPr>
              <w:spacing w:after="0" w:before="0"/>
            </w:pPr>
            <w:r>
              <w:rPr>
                <w:color w:val="008000"/>
              </w:rPr>
              <w:t>هل تجزون</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يكذب بآياتنا,الليل ليسكنوا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يؤمنون</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القرآن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ممن يكذب,لقوم يؤمنون,جامدة وهي,فزع يومئذ,شيء وأمرت</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الأرض,بآياتنا,جاءوا,بآياتي,علما أماذا,يروا أنا,مبصرا إن,لآيات,يؤمنون,شاء,وكل أتوه,شيء,شيء إنه,جاء,يومئذ,يومئذ آمنون,بالسيئة,أن أعبد,وأمرت,أن أكون,وأن,وأن أتلو,القرآن,فإنما,فقل إنما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شاء,شيء,جاء</w:t>
            </w:r>
          </w:p>
        </w:tc>
        <w:tc>
          <w:tcPr>
            <w:tcW w:type="dxa" w:w="2160"/>
          </w:tcPr>
          <w:p>
            <w:pPr>
              <w:spacing w:after="0" w:before="0"/>
            </w:pPr>
          </w:p>
        </w:tc>
      </w:tr>
    </w:tbl>
    <w:p/>
    <w:p>
      <w:r>
        <w:br w:type="page"/>
      </w:r>
    </w:p>
    <w:p>
      <w:pPr>
        <w:pStyle w:val="Heading1"/>
        <w:jc w:val="center"/>
      </w:pPr>
      <w:r>
        <w:t>صفحة: 323</w:t>
      </w:r>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أرضعيه فإذا,عليه فألقيه,فألقيه في,رادوه إليك,وجاعلوه من,تقتلوه عسى</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آيات,آل,خاطئين,فؤاد</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شعبة عن عاصم, الكسائي, خلف العاشر,,حمزة,,حمزة, الكسائي, خلف العاشر,</w:t>
            </w:r>
          </w:p>
        </w:tc>
        <w:tc>
          <w:tcPr>
            <w:tcW w:type="dxa" w:w="7200"/>
          </w:tcPr>
          <w:p>
            <w:pPr>
              <w:spacing w:after="0" w:before="0"/>
            </w:pPr>
            <w:r>
              <w:t>أمال الطاء، وأدغم السين في الميم.</w:t>
            </w:r>
          </w:p>
        </w:tc>
        <w:tc>
          <w:tcPr>
            <w:tcW w:type="dxa" w:w="4320"/>
          </w:tcPr>
          <w:p>
            <w:pPr>
              <w:spacing w:after="0" w:before="0"/>
            </w:pPr>
            <w:r>
              <w:rPr>
                <w:color w:val="008000"/>
              </w:rPr>
              <w:t>طسم,موسى,ونري,عسى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في الحالين، مع إمالة هاء التأنيث وقفا.</w:t>
            </w:r>
          </w:p>
        </w:tc>
        <w:tc>
          <w:tcPr>
            <w:tcW w:type="dxa" w:w="4320"/>
          </w:tcPr>
          <w:p>
            <w:pPr>
              <w:spacing w:after="0" w:before="0"/>
            </w:pPr>
            <w:r>
              <w:rPr>
                <w:color w:val="008000"/>
              </w:rPr>
              <w:t>طائفة,أئمة,امرأت,قرت</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موسى,عسى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شعبة عن عاصم, الكسائي, خلف العاشر,</w:t>
            </w:r>
          </w:p>
        </w:tc>
        <w:tc>
          <w:tcPr>
            <w:tcW w:type="dxa" w:w="7200"/>
          </w:tcPr>
          <w:p>
            <w:pPr>
              <w:spacing w:after="0" w:before="0"/>
            </w:pPr>
            <w:r>
              <w:t>أمال الطاء، وأدغم السين في الميم.</w:t>
            </w:r>
          </w:p>
        </w:tc>
        <w:tc>
          <w:tcPr>
            <w:tcW w:type="dxa" w:w="4320"/>
          </w:tcPr>
          <w:p>
            <w:pPr>
              <w:spacing w:after="0" w:before="0"/>
            </w:pPr>
            <w:r>
              <w:rPr>
                <w:color w:val="008000"/>
              </w:rPr>
              <w:t>طسم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المبين نتلو,ونمكن لهم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يؤمنون</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جعفر,,هشام عن ابن عامر,,نافع,ابن كثير, أبو عمرو, رويس عن يعقوب,</w:t>
            </w:r>
          </w:p>
        </w:tc>
        <w:tc>
          <w:tcPr>
            <w:tcW w:type="dxa" w:w="7200"/>
          </w:tcPr>
          <w:p>
            <w:pPr>
              <w:spacing w:after="0" w:before="0"/>
            </w:pPr>
            <w:r>
              <w:t>بتسهيل الهمزة الثانية، مع الإدخال.</w:t>
            </w:r>
          </w:p>
        </w:tc>
        <w:tc>
          <w:tcPr>
            <w:tcW w:type="dxa" w:w="4320"/>
          </w:tcPr>
          <w:p>
            <w:pPr>
              <w:spacing w:after="0" w:before="0"/>
            </w:pPr>
            <w:r>
              <w:rPr>
                <w:color w:val="008000"/>
              </w:rPr>
              <w:t>أئمة</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لقوم يؤمنون,شيعا يستضعف,أئمة ونجعلهم,عدوا وحزنا,أن ينفعنا,ولدا وهم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حمزة,,حمزة,,خلف عن حمزة,,خلاد عن حمزة,</w:t>
            </w:r>
          </w:p>
        </w:tc>
        <w:tc>
          <w:tcPr>
            <w:tcW w:type="dxa" w:w="7200"/>
          </w:tcPr>
          <w:p>
            <w:pPr>
              <w:spacing w:after="0" w:before="0"/>
            </w:pPr>
            <w:r>
              <w:t>وقف بالإبدال ألفا، وبالتسهيل مع الروم.</w:t>
            </w:r>
          </w:p>
        </w:tc>
        <w:tc>
          <w:tcPr>
            <w:tcW w:type="dxa" w:w="4320"/>
          </w:tcPr>
          <w:p>
            <w:pPr>
              <w:spacing w:after="0" w:before="0"/>
            </w:pPr>
            <w:r>
              <w:rPr>
                <w:color w:val="008000"/>
              </w:rPr>
              <w:t>نبإ,يؤمنون,الأرض,طائفة,أبناءهم,نساءهم,أئمة,وأوحينا,أن أرضعيه,فإذا,فألقيه,وحزنا إن,خاطئين,امرأت,وأصبح,فؤاد,فارغا إن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ألفا، وبالتسهيل مع الروم.</w:t>
            </w:r>
          </w:p>
        </w:tc>
        <w:tc>
          <w:tcPr>
            <w:tcW w:type="dxa" w:w="4320"/>
          </w:tcPr>
          <w:p>
            <w:pPr>
              <w:spacing w:after="0" w:before="0"/>
            </w:pPr>
            <w:r>
              <w:rPr>
                <w:color w:val="008000"/>
              </w:rPr>
              <w:t>نبإ</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أبو عمرو, يعقوب,,الكسائي,</w:t>
            </w:r>
          </w:p>
        </w:tc>
        <w:tc>
          <w:tcPr>
            <w:tcW w:type="dxa" w:w="7200"/>
          </w:tcPr>
          <w:p>
            <w:pPr>
              <w:spacing w:after="0" w:before="0"/>
            </w:pPr>
            <w:r>
              <w:t>بتحقيق الهمزة، مع فتح هاء التأنيث، والوقف عليها بالهاء.</w:t>
            </w:r>
          </w:p>
        </w:tc>
        <w:tc>
          <w:tcPr>
            <w:tcW w:type="dxa" w:w="4320"/>
          </w:tcPr>
          <w:p>
            <w:pPr>
              <w:spacing w:after="0" w:before="0"/>
            </w:pPr>
            <w:r>
              <w:rPr>
                <w:color w:val="008000"/>
              </w:rPr>
              <w:t>امرأت,قرت</w:t>
            </w:r>
          </w:p>
        </w:tc>
        <w:tc>
          <w:tcPr>
            <w:tcW w:type="dxa" w:w="2160"/>
          </w:tcPr>
          <w:p>
            <w:pPr>
              <w:spacing w:after="0" w:before="0"/>
            </w:pPr>
          </w:p>
        </w:tc>
      </w:tr>
    </w:tbl>
    <w:p/>
    <w:p>
      <w:r>
        <w:br w:type="page"/>
      </w:r>
    </w:p>
    <w:p>
      <w:pPr>
        <w:pStyle w:val="Heading1"/>
        <w:jc w:val="center"/>
      </w:pPr>
      <w:r>
        <w:t>صفحة: 324</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هو,علي</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قصيه فبصرت,فرددناه إلى,آتيناه حكما,عليه قال</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ظهيرا</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ظلمت</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آتيناه</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بالإمالة .</w:t>
            </w:r>
          </w:p>
        </w:tc>
        <w:tc>
          <w:tcPr>
            <w:tcW w:type="dxa" w:w="4320"/>
          </w:tcPr>
          <w:p>
            <w:pPr>
              <w:spacing w:after="0" w:before="0"/>
            </w:pPr>
            <w:r>
              <w:rPr>
                <w:color w:val="008000"/>
              </w:rPr>
              <w:t>واستوى,موسى,فقضى,يا موسى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المدينة,غفلة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واستوى,موسى,فقضى,يا موسى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عمرو,,السوسي عن أبي عمرو,</w:t>
            </w:r>
          </w:p>
        </w:tc>
        <w:tc>
          <w:tcPr>
            <w:tcW w:type="dxa" w:w="7200"/>
          </w:tcPr>
          <w:p>
            <w:pPr>
              <w:spacing w:after="0" w:before="0"/>
            </w:pPr>
            <w:r>
              <w:t>بإدغام الراء في اللام بخلف عنه.</w:t>
            </w:r>
          </w:p>
        </w:tc>
        <w:tc>
          <w:tcPr>
            <w:tcW w:type="dxa" w:w="4320"/>
          </w:tcPr>
          <w:p>
            <w:pPr>
              <w:spacing w:after="0" w:before="0"/>
            </w:pPr>
            <w:r>
              <w:rPr>
                <w:color w:val="008000"/>
              </w:rPr>
              <w:t>فاغفر لي</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قال رب,فغفر له,إنه هو,قال له</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المؤمنين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جنب وهم,بيت يكفلونه,حق ولكن,حكما وعلما,وعلما وكذلك,خائفا يترقب,أن يبطش</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بالإبدال.</w:t>
            </w:r>
          </w:p>
        </w:tc>
        <w:tc>
          <w:tcPr>
            <w:tcW w:type="dxa" w:w="4320"/>
          </w:tcPr>
          <w:p>
            <w:pPr>
              <w:spacing w:after="0" w:before="0"/>
            </w:pPr>
            <w:r>
              <w:rPr>
                <w:color w:val="008000"/>
              </w:rPr>
              <w:t>المؤمنين,لأخته,هل أدلكم,من أهلها,فلن أكون,فأصبح,خائفا,فإذا,بالأمس,أن أراد,الأرض</w:t>
            </w:r>
          </w:p>
        </w:tc>
        <w:tc>
          <w:tcPr>
            <w:tcW w:type="dxa" w:w="2160"/>
          </w:tcPr>
          <w:p>
            <w:pPr>
              <w:spacing w:after="0" w:before="0"/>
            </w:pPr>
          </w:p>
        </w:tc>
      </w:tr>
    </w:tbl>
    <w:p/>
    <w:p>
      <w:r>
        <w:br w:type="page"/>
      </w:r>
    </w:p>
    <w:p>
      <w:pPr>
        <w:pStyle w:val="Heading1"/>
        <w:jc w:val="center"/>
      </w:pPr>
      <w:r>
        <w:t>صفحة: 325</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بلا خلاف.</w:t>
            </w:r>
          </w:p>
        </w:tc>
        <w:tc>
          <w:tcPr>
            <w:tcW w:type="dxa" w:w="4320"/>
          </w:tcPr>
          <w:p>
            <w:pPr>
              <w:spacing w:after="0" w:before="0"/>
            </w:pPr>
            <w:r>
              <w:rPr>
                <w:color w:val="008000"/>
              </w:rPr>
              <w:t>إلي,ابنتي,علي</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يعقوب,</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دونهم امرأتين</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دونهم امرأتين</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رويس عن يعقوب, خلف العاشر,</w:t>
            </w:r>
          </w:p>
        </w:tc>
        <w:tc>
          <w:tcPr>
            <w:tcW w:type="dxa" w:w="7200"/>
          </w:tcPr>
          <w:p>
            <w:pPr>
              <w:spacing w:after="0" w:before="0"/>
            </w:pPr>
            <w:r>
              <w:t>بضم الياء، وكسر الدال، وإشمام الصاد صوت الزاي.</w:t>
            </w:r>
          </w:p>
        </w:tc>
        <w:tc>
          <w:tcPr>
            <w:tcW w:type="dxa" w:w="4320"/>
          </w:tcPr>
          <w:p>
            <w:pPr>
              <w:spacing w:after="0" w:before="0"/>
            </w:pPr>
            <w:r>
              <w:rPr>
                <w:color w:val="008000"/>
              </w:rPr>
              <w:t>يصدر</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أمة,فجاءته إحداهما,استأجره إن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بإبدال الهمزة حرف مد، مع ترقيق الراء.</w:t>
            </w:r>
          </w:p>
        </w:tc>
        <w:tc>
          <w:tcPr>
            <w:tcW w:type="dxa" w:w="4320"/>
          </w:tcPr>
          <w:p>
            <w:pPr>
              <w:spacing w:after="0" w:before="0"/>
            </w:pPr>
            <w:r>
              <w:rPr>
                <w:color w:val="008000"/>
              </w:rPr>
              <w:t>يأتمرون,يصدر,كبير,فقير,خير</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العاشر,,حمزة,,حمزة, الكسائي, خلف العاشر,,الدوري عن أبي عمرو,</w:t>
            </w:r>
          </w:p>
        </w:tc>
        <w:tc>
          <w:tcPr>
            <w:tcW w:type="dxa" w:w="7200"/>
          </w:tcPr>
          <w:p>
            <w:pPr>
              <w:spacing w:after="0" w:before="0"/>
            </w:pPr>
            <w:r>
              <w:t>بالإمالة، مع تحقيق الهمزة.</w:t>
            </w:r>
          </w:p>
        </w:tc>
        <w:tc>
          <w:tcPr>
            <w:tcW w:type="dxa" w:w="4320"/>
          </w:tcPr>
          <w:p>
            <w:pPr>
              <w:spacing w:after="0" w:before="0"/>
            </w:pPr>
            <w:r>
              <w:rPr>
                <w:color w:val="008000"/>
              </w:rPr>
              <w:t>وجاء,أقصى,يسعى,يا موسى,عسى,الناس,فسقى,تولى,فجاءته,إحداهما,جاءه,إحدى,شاء,قضى,موسى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المدينة,أمة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 وقفا.</w:t>
            </w:r>
          </w:p>
        </w:tc>
        <w:tc>
          <w:tcPr>
            <w:tcW w:type="dxa" w:w="4320"/>
          </w:tcPr>
          <w:p>
            <w:pPr>
              <w:spacing w:after="0" w:before="0"/>
            </w:pPr>
            <w:r>
              <w:rPr>
                <w:color w:val="008000"/>
              </w:rPr>
              <w:t>أقصى,يسعى,يا موسى,عسى,فسقى,تولى,إحداهما,إحدى,قضى,موسى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قال رب,فقال رب,قال لا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نافع,,السوسي عن أبي عمرو, أبو جعفر,,ورش عن نافع, السوسي عن أبي عمرو, أبو جعفر,</w:t>
            </w:r>
          </w:p>
        </w:tc>
        <w:tc>
          <w:tcPr>
            <w:tcW w:type="dxa" w:w="7200"/>
          </w:tcPr>
          <w:p>
            <w:pPr>
              <w:spacing w:after="0" w:before="0"/>
            </w:pPr>
            <w:r>
              <w:t>بإبدال الهمزة حرف مد، مع ترقيق الراء.</w:t>
            </w:r>
          </w:p>
        </w:tc>
        <w:tc>
          <w:tcPr>
            <w:tcW w:type="dxa" w:w="4320"/>
          </w:tcPr>
          <w:p>
            <w:pPr>
              <w:spacing w:after="0" w:before="0"/>
            </w:pPr>
            <w:r>
              <w:rPr>
                <w:color w:val="008000"/>
              </w:rPr>
              <w:t>يأتمرون,استأجره,استأجرت,تأجرني</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خائفا يترقب,أن يهديني</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خير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بالإمالة مع تحقيق الهمزة وصلا، ووقف بإبدال الهمزة ألفا مع القصر والتوسط والطول.</w:t>
            </w:r>
          </w:p>
        </w:tc>
        <w:tc>
          <w:tcPr>
            <w:tcW w:type="dxa" w:w="4320"/>
          </w:tcPr>
          <w:p>
            <w:pPr>
              <w:spacing w:after="0" w:before="0"/>
            </w:pPr>
            <w:r>
              <w:rPr>
                <w:color w:val="008000"/>
              </w:rPr>
              <w:t>وجاء,من أقصى,الملأ,يأتمرون,فاخرج إني,خائفا,تلقاء,سواء,ماء,امرأتين,الرعاء,وأبونا,فجاءته,استحياء,قالت إن,جاءه,قالت إحداهما,يا أبت,استأجره,استأجرت,الأمين,أن أنكحك,تأجرني,فإن,فإن أتممت,أن أشق,شاء,الأجلين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وجاء,الملأ,تلقاء,سواء,ماء,الرعاء,استحياء,شاء</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عامر, أبو جعفر,,ابن كثير, يعقوب,</w:t>
            </w:r>
          </w:p>
        </w:tc>
        <w:tc>
          <w:tcPr>
            <w:tcW w:type="dxa" w:w="7200"/>
          </w:tcPr>
          <w:p>
            <w:pPr>
              <w:spacing w:after="0" w:before="0"/>
            </w:pPr>
            <w:r>
              <w:t>بفتح التاء، ووقف عليها بالهاء.</w:t>
            </w:r>
          </w:p>
        </w:tc>
        <w:tc>
          <w:tcPr>
            <w:tcW w:type="dxa" w:w="4320"/>
          </w:tcPr>
          <w:p>
            <w:pPr>
              <w:spacing w:after="0" w:before="0"/>
            </w:pPr>
            <w:r>
              <w:rPr>
                <w:color w:val="008000"/>
              </w:rPr>
              <w:t>يا أبت</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جعفر,,نافع,أبو جعفر,</w:t>
            </w:r>
          </w:p>
        </w:tc>
        <w:tc>
          <w:tcPr>
            <w:tcW w:type="dxa" w:w="7200"/>
          </w:tcPr>
          <w:p>
            <w:pPr>
              <w:spacing w:after="0" w:before="0"/>
            </w:pPr>
            <w:r>
              <w:t>بفتح ياء الإضافة.</w:t>
            </w:r>
          </w:p>
        </w:tc>
        <w:tc>
          <w:tcPr>
            <w:tcW w:type="dxa" w:w="4320"/>
          </w:tcPr>
          <w:p>
            <w:pPr>
              <w:spacing w:after="0" w:before="0"/>
            </w:pPr>
            <w:r>
              <w:rPr>
                <w:color w:val="008000"/>
              </w:rPr>
              <w:t>ربي أن,إني أريد,ستجدني إن</w:t>
            </w:r>
          </w:p>
        </w:tc>
        <w:tc>
          <w:tcPr>
            <w:tcW w:type="dxa" w:w="2160"/>
          </w:tcPr>
          <w:p>
            <w:pPr>
              <w:spacing w:after="0" w:before="0"/>
            </w:pPr>
          </w:p>
        </w:tc>
      </w:tr>
    </w:tbl>
    <w:p/>
    <w:p>
      <w:r>
        <w:br w:type="page"/>
      </w:r>
    </w:p>
    <w:p>
      <w:pPr>
        <w:pStyle w:val="Heading1"/>
        <w:jc w:val="center"/>
      </w:pPr>
      <w:r>
        <w:t>صفحة: 326</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w:t>
            </w:r>
          </w:p>
        </w:tc>
        <w:tc>
          <w:tcPr>
            <w:tcW w:type="dxa" w:w="7200"/>
          </w:tcPr>
          <w:p>
            <w:pPr>
              <w:spacing w:after="0" w:before="0"/>
            </w:pPr>
            <w:r>
              <w:t>بضم الهاء.</w:t>
            </w:r>
          </w:p>
        </w:tc>
        <w:tc>
          <w:tcPr>
            <w:tcW w:type="dxa" w:w="4320"/>
          </w:tcPr>
          <w:p>
            <w:pPr>
              <w:spacing w:after="0" w:before="0"/>
            </w:pPr>
            <w:r>
              <w:rPr>
                <w:color w:val="008000"/>
              </w:rPr>
              <w:t>لأهله امكثوا</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فأرسله معي</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مدبرا,سحر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آنس,إني آنست,آنست,لعلي آتيكم,آتيكم,رآها,الآمنين,بآياتنا,آبائنا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الكسائي,,حمزة, الكسائي, خلف العاشر,,أبو عمرو,,ابن ذكوان عن ابن عامر,,شعبة عن عاصم, الكسائي, خلف العاشر,,حمزة,,ابن ذكوان عن ابن عامر, خلف العاشر,,أبو عمرو, حمزة, 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النار,أتاها,يا موسى,رآها,ولى,جاءهم,موسى,مفترى,جاء,بالهدى,الدار</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بكسر الجيم، مع إمالة هاء التأنيث.</w:t>
            </w:r>
          </w:p>
        </w:tc>
        <w:tc>
          <w:tcPr>
            <w:tcW w:type="dxa" w:w="4320"/>
          </w:tcPr>
          <w:p>
            <w:pPr>
              <w:spacing w:after="0" w:before="0"/>
            </w:pPr>
            <w:r>
              <w:rPr>
                <w:color w:val="008000"/>
              </w:rPr>
              <w:t>جذوة,البقعة,المباركة,الشجرة,عاقبة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w:t>
            </w:r>
          </w:p>
        </w:tc>
        <w:tc>
          <w:tcPr>
            <w:tcW w:type="dxa" w:w="4320"/>
          </w:tcPr>
          <w:p>
            <w:pPr>
              <w:spacing w:after="0" w:before="0"/>
            </w:pPr>
            <w:r>
              <w:rPr>
                <w:color w:val="008000"/>
              </w:rPr>
              <w:t>النار,أتاها,يا موسى,رآها,ولى,موسى,مفترى,بالهدى,الدار</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خلاد عن حمزة, الكسائي, خلف العاشر,</w:t>
            </w:r>
          </w:p>
        </w:tc>
        <w:tc>
          <w:tcPr>
            <w:tcW w:type="dxa" w:w="7200"/>
          </w:tcPr>
          <w:p>
            <w:pPr>
              <w:spacing w:after="0" w:before="0"/>
            </w:pPr>
            <w:r>
              <w:t>بالإدغام مع الغنة.</w:t>
            </w:r>
          </w:p>
        </w:tc>
        <w:tc>
          <w:tcPr>
            <w:tcW w:type="dxa" w:w="4320"/>
          </w:tcPr>
          <w:p>
            <w:pPr>
              <w:spacing w:after="0" w:before="0"/>
            </w:pPr>
            <w:r>
              <w:rPr>
                <w:color w:val="008000"/>
              </w:rPr>
              <w:t>ومن تكون</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قال لأهله,النار لعلكم,قال رب,ونجعل لكما,أعلم بمن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 يا موسى,جان ولى,مدبرا ولم,سوء واضمم,أن يقتلون,ردءا يصدقني,أن يكذبون,مفترى وما,ومن تكون</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غير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الأجل,بأهله,لأهله,بخبر أو,شاطئ,الأيمن,وأن,وأن ألق,رآها,كأنها,تخف إنك,الآمنين,بيضاء,سوء,واضمم إليك,وملئه,فأخاف,وأخي,فأرسله,ردءا,بأخيك,بآياتنا,جاءهم,آبائنا,الأولين,جاء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بتخفيف الهمزة بأربعة أوجه:, - إبدال الهمزة ياء مدية, - تسهيلها  مع الروم, - إبدالها ياء مكسورة، والوقف عليها بالسكون المحض، وبالروم.</w:t>
            </w:r>
          </w:p>
        </w:tc>
        <w:tc>
          <w:tcPr>
            <w:tcW w:type="dxa" w:w="4320"/>
          </w:tcPr>
          <w:p>
            <w:pPr>
              <w:spacing w:after="0" w:before="0"/>
            </w:pPr>
            <w:r>
              <w:rPr>
                <w:color w:val="008000"/>
              </w:rPr>
              <w:t>شاطئ,بيضاء,سوء,جاء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يقتلون,يقتلون وأخي,يكذبون,يكذبون قال</w:t>
            </w:r>
          </w:p>
        </w:tc>
        <w:tc>
          <w:tcPr>
            <w:tcW w:type="dxa" w:w="2160"/>
          </w:tcPr>
          <w:p>
            <w:pPr>
              <w:spacing w:after="0" w:before="0"/>
            </w:pPr>
          </w:p>
        </w:tc>
      </w:tr>
    </w:tbl>
    <w:p/>
    <w:p>
      <w:pPr>
        <w:pStyle w:val="Heading2"/>
      </w:pPr>
      <w:r>
        <w:t>إثبات الياء الزائدة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وقفا.</w:t>
            </w:r>
          </w:p>
        </w:tc>
        <w:tc>
          <w:tcPr>
            <w:tcW w:type="dxa" w:w="4320"/>
          </w:tcPr>
          <w:p>
            <w:pPr>
              <w:spacing w:after="0" w:before="0"/>
            </w:pPr>
            <w:r>
              <w:rPr>
                <w:color w:val="008000"/>
              </w:rPr>
              <w:t>الواد,الواد الأيمن</w:t>
            </w:r>
          </w:p>
        </w:tc>
        <w:tc>
          <w:tcPr>
            <w:tcW w:type="dxa" w:w="2160"/>
          </w:tcPr>
          <w:p>
            <w:pPr>
              <w:spacing w:after="0" w:before="0"/>
            </w:pP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بإثبات الياء الزائدة وصلا وحذفها وقفا.</w:t>
            </w:r>
          </w:p>
        </w:tc>
        <w:tc>
          <w:tcPr>
            <w:tcW w:type="dxa" w:w="4320"/>
          </w:tcPr>
          <w:p>
            <w:pPr>
              <w:spacing w:after="0" w:before="0"/>
            </w:pPr>
            <w:r>
              <w:rPr>
                <w:color w:val="008000"/>
              </w:rPr>
              <w:t>يكذبون قال</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ابن كثير, أبو عمرو, أبو جعفر,,ورش عن نافع,,قالون عن نافع, ابن كثير, أبو عمرو, ابن عامر, أبو جعفر,,نافع,ابن كثير, أبو عمرو, أبو جعفر,</w:t>
            </w:r>
          </w:p>
        </w:tc>
        <w:tc>
          <w:tcPr>
            <w:tcW w:type="dxa" w:w="7200"/>
          </w:tcPr>
          <w:p>
            <w:pPr>
              <w:spacing w:after="0" w:before="0"/>
            </w:pPr>
            <w:r>
              <w:t>بفتح ياء الإضافة.</w:t>
            </w:r>
          </w:p>
        </w:tc>
        <w:tc>
          <w:tcPr>
            <w:tcW w:type="dxa" w:w="4320"/>
          </w:tcPr>
          <w:p>
            <w:pPr>
              <w:spacing w:after="0" w:before="0"/>
            </w:pPr>
            <w:r>
              <w:rPr>
                <w:color w:val="008000"/>
              </w:rPr>
              <w:t>إني آنست,لعلي آتيكم,إني أنا,إني أخاف,ربي أعلم</w:t>
            </w:r>
          </w:p>
        </w:tc>
        <w:tc>
          <w:tcPr>
            <w:tcW w:type="dxa" w:w="2160"/>
          </w:tcPr>
          <w:p>
            <w:pPr>
              <w:spacing w:after="0" w:before="0"/>
            </w:pPr>
          </w:p>
        </w:tc>
      </w:tr>
    </w:tbl>
    <w:p/>
    <w:p>
      <w:pPr>
        <w:pStyle w:val="Heading2"/>
      </w:pPr>
      <w:r>
        <w:t>إسكان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ابن عامر, شعبة عن عاصم, حمزة, الكسائي, أبو جعفر, يعقوب, خلف العاشر,</w:t>
            </w:r>
          </w:p>
        </w:tc>
        <w:tc>
          <w:tcPr>
            <w:tcW w:type="dxa" w:w="7200"/>
          </w:tcPr>
          <w:p>
            <w:pPr>
              <w:spacing w:after="0" w:before="0"/>
            </w:pPr>
            <w:r>
              <w:t>بإسكان ياء الإضافة.</w:t>
            </w:r>
          </w:p>
        </w:tc>
        <w:tc>
          <w:tcPr>
            <w:tcW w:type="dxa" w:w="4320"/>
          </w:tcPr>
          <w:p>
            <w:pPr>
              <w:spacing w:after="0" w:before="0"/>
            </w:pPr>
            <w:r>
              <w:rPr>
                <w:color w:val="008000"/>
              </w:rPr>
              <w:t>معي ردءا</w:t>
            </w:r>
          </w:p>
        </w:tc>
        <w:tc>
          <w:tcPr>
            <w:tcW w:type="dxa" w:w="2160"/>
          </w:tcPr>
          <w:p>
            <w:pPr>
              <w:spacing w:after="0" w:before="0"/>
            </w:pPr>
          </w:p>
        </w:tc>
      </w:tr>
    </w:tbl>
    <w:p/>
    <w:p>
      <w:r>
        <w:br w:type="page"/>
      </w:r>
    </w:p>
    <w:p>
      <w:pPr>
        <w:pStyle w:val="Heading1"/>
        <w:jc w:val="center"/>
      </w:pPr>
      <w:r>
        <w:t>صفحة: 327</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العاشر,,حمزة, يعقوب,</w:t>
            </w:r>
          </w:p>
        </w:tc>
        <w:tc>
          <w:tcPr>
            <w:tcW w:type="dxa" w:w="7200"/>
          </w:tcPr>
          <w:p>
            <w:pPr>
              <w:spacing w:after="0" w:before="0"/>
            </w:pPr>
            <w:r>
              <w:t>بضم هاء الضمير وصلا، وكسرها وقفا.</w:t>
            </w:r>
          </w:p>
        </w:tc>
        <w:tc>
          <w:tcPr>
            <w:tcW w:type="dxa" w:w="4320"/>
          </w:tcPr>
          <w:p>
            <w:pPr>
              <w:spacing w:after="0" w:before="0"/>
            </w:pPr>
            <w:r>
              <w:rPr>
                <w:color w:val="008000"/>
              </w:rPr>
              <w:t>عليهم,عليهم العمر</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عليهم العمر</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عليهم,أيديهم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عليهم العمر</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فأخذناه وجنوده</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بتحقيق الهمزة وترقيق الراء في الحالين.</w:t>
            </w:r>
          </w:p>
        </w:tc>
        <w:tc>
          <w:tcPr>
            <w:tcW w:type="dxa" w:w="4320"/>
          </w:tcPr>
          <w:p>
            <w:pPr>
              <w:spacing w:after="0" w:before="0"/>
            </w:pPr>
            <w:r>
              <w:rPr>
                <w:color w:val="008000"/>
              </w:rPr>
              <w:t>بصائر,لتنذر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ولقد آتينا,آتينا,الأولى,عليهم آياتنا,آياتنا,آياتك</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الدوري عن الكسائي,,خلف عن حمزة,,خلاد عن حمزة,,الكسائي, خلف العاشر,,الدوري عن أبي عمرو,</w:t>
            </w:r>
          </w:p>
        </w:tc>
        <w:tc>
          <w:tcPr>
            <w:tcW w:type="dxa" w:w="7200"/>
          </w:tcPr>
          <w:p>
            <w:pPr>
              <w:spacing w:after="0" w:before="0"/>
            </w:pPr>
            <w:r>
              <w:t>بالإمالة وصلا ووقفا.</w:t>
            </w:r>
          </w:p>
        </w:tc>
        <w:tc>
          <w:tcPr>
            <w:tcW w:type="dxa" w:w="4320"/>
          </w:tcPr>
          <w:p>
            <w:pPr>
              <w:spacing w:after="0" w:before="0"/>
            </w:pPr>
            <w:r>
              <w:rPr>
                <w:color w:val="008000"/>
              </w:rPr>
              <w:t>موسى,النار,الدنيا,الأولى,للناس,وهدى,أتاهم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عاقبة,أئمة,القيامة,لعنة,ورحمة,رحمة,مصيبة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موسى,النار,الدنيا,الأولى,وهدى,أتاهم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هو وجنوده,بصائر للناس</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أنشأنا</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جعفر,,هشام عن ابن عامر,,نافع,ابن كثير, أبو عمرو, رويس عن يعقوب,</w:t>
            </w:r>
          </w:p>
        </w:tc>
        <w:tc>
          <w:tcPr>
            <w:tcW w:type="dxa" w:w="7200"/>
          </w:tcPr>
          <w:p>
            <w:pPr>
              <w:spacing w:after="0" w:before="0"/>
            </w:pPr>
            <w:r>
              <w:t>بتسهيل الهمزة الثانية، مع الإدخال.</w:t>
            </w:r>
          </w:p>
        </w:tc>
        <w:tc>
          <w:tcPr>
            <w:tcW w:type="dxa" w:w="4320"/>
          </w:tcPr>
          <w:p>
            <w:pPr>
              <w:spacing w:after="0" w:before="0"/>
            </w:pPr>
            <w:r>
              <w:rPr>
                <w:color w:val="008000"/>
              </w:rPr>
              <w:t>أئمة</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أئمة يدعون,لعنة ويوم,وهدى ورحمة</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إله غيري</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وقف بالتحقيق، والتسهيل مع المد والقصر.</w:t>
            </w:r>
          </w:p>
        </w:tc>
        <w:tc>
          <w:tcPr>
            <w:tcW w:type="dxa" w:w="4320"/>
          </w:tcPr>
          <w:p>
            <w:pPr>
              <w:spacing w:after="0" w:before="0"/>
            </w:pPr>
            <w:r>
              <w:rPr>
                <w:color w:val="008000"/>
              </w:rPr>
              <w:t>يا أيها,الملأ,من إله,فأوقد,وإني,لأظنه,الأرض,فأخذناه,أئمة,وأتبعناهم,ولقد آتينا,الأولى,بصائر,الأمر,أنشأنا,قدمت أيديهم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بتسهيل الهمزة مع الروم، وإبدالها ألفا.</w:t>
            </w:r>
          </w:p>
        </w:tc>
        <w:tc>
          <w:tcPr>
            <w:tcW w:type="dxa" w:w="4320"/>
          </w:tcPr>
          <w:p>
            <w:pPr>
              <w:spacing w:after="0" w:before="0"/>
            </w:pPr>
            <w:r>
              <w:rPr>
                <w:color w:val="008000"/>
              </w:rPr>
              <w:t>الملأ</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ابن عامر, أبو جعفر,</w:t>
            </w:r>
          </w:p>
        </w:tc>
        <w:tc>
          <w:tcPr>
            <w:tcW w:type="dxa" w:w="7200"/>
          </w:tcPr>
          <w:p>
            <w:pPr>
              <w:spacing w:after="0" w:before="0"/>
            </w:pPr>
            <w:r>
              <w:t>بفتح ياء الإضافة.</w:t>
            </w:r>
          </w:p>
        </w:tc>
        <w:tc>
          <w:tcPr>
            <w:tcW w:type="dxa" w:w="4320"/>
          </w:tcPr>
          <w:p>
            <w:pPr>
              <w:spacing w:after="0" w:before="0"/>
            </w:pPr>
            <w:r>
              <w:rPr>
                <w:color w:val="008000"/>
              </w:rPr>
              <w:t>لعلي أطلع</w:t>
            </w:r>
          </w:p>
        </w:tc>
        <w:tc>
          <w:tcPr>
            <w:tcW w:type="dxa" w:w="2160"/>
          </w:tcPr>
          <w:p>
            <w:pPr>
              <w:spacing w:after="0" w:before="0"/>
            </w:pPr>
          </w:p>
        </w:tc>
      </w:tr>
    </w:tbl>
    <w:p/>
    <w:p>
      <w:r>
        <w:br w:type="page"/>
      </w:r>
    </w:p>
    <w:p>
      <w:pPr>
        <w:pStyle w:val="Heading1"/>
        <w:jc w:val="center"/>
      </w:pPr>
      <w:r>
        <w:t>صفحة: 328</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أتبعه إن,هواه بغير,عنه وقالوا,إليه ثمرات</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بفتح السين، وكسر الحاء، وألف بينهما، مع ترقيق الراء.</w:t>
            </w:r>
          </w:p>
        </w:tc>
        <w:tc>
          <w:tcPr>
            <w:tcW w:type="dxa" w:w="4320"/>
          </w:tcPr>
          <w:p>
            <w:pPr>
              <w:spacing w:after="0" w:before="0"/>
            </w:pPr>
            <w:r>
              <w:rPr>
                <w:color w:val="008000"/>
              </w:rPr>
              <w:t>سحران,كافرون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أوتي,آتيناهم,آمنا,ويدرءون,حرما آمنا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العاشر,,حمزة,,حمزة, الكسائي, خلف العاشر,</w:t>
            </w:r>
          </w:p>
        </w:tc>
        <w:tc>
          <w:tcPr>
            <w:tcW w:type="dxa" w:w="7200"/>
          </w:tcPr>
          <w:p>
            <w:pPr>
              <w:spacing w:after="0" w:before="0"/>
            </w:pPr>
            <w:r>
              <w:t>بالإمالة، مع تحقيق الهمزة.</w:t>
            </w:r>
          </w:p>
        </w:tc>
        <w:tc>
          <w:tcPr>
            <w:tcW w:type="dxa" w:w="4320"/>
          </w:tcPr>
          <w:p>
            <w:pPr>
              <w:spacing w:after="0" w:before="0"/>
            </w:pPr>
            <w:r>
              <w:rPr>
                <w:color w:val="008000"/>
              </w:rPr>
              <w:t>جاءهم,موسى,أهدى,هواه,هدى,يتلى,الهدى,يجبى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بالحسنة,السيئة,قرية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موسى,أهدى,هواه,هدى,يتلى,الهدى,يجبى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الله هو,القول لعلهم,قبله هم,أعلم بالمهتدين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المؤمنين,فأتوا,يؤمنون,يؤتون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من يشاء,آمنا يجبى</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بالإبدال.</w:t>
            </w:r>
          </w:p>
        </w:tc>
        <w:tc>
          <w:tcPr>
            <w:tcW w:type="dxa" w:w="4320"/>
          </w:tcPr>
          <w:p>
            <w:pPr>
              <w:spacing w:after="0" w:before="0"/>
            </w:pPr>
            <w:r>
              <w:rPr>
                <w:color w:val="008000"/>
              </w:rPr>
              <w:t>المؤمنين,جاءهم,فأتوا,فإن,فاعلم أنما,أهواءهم,ومن أضل,يؤمنون,وإذا,أولئك,يؤتون,ويدرءون,السيئة,من أحببت,يشاء,من أرضنا,حرما آمنا,شيء,وكم أهلكنا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يشاء,شيء</w:t>
            </w:r>
          </w:p>
        </w:tc>
        <w:tc>
          <w:tcPr>
            <w:tcW w:type="dxa" w:w="2160"/>
          </w:tcPr>
          <w:p>
            <w:pPr>
              <w:spacing w:after="0" w:before="0"/>
            </w:pPr>
          </w:p>
        </w:tc>
      </w:tr>
    </w:tbl>
    <w:p/>
    <w:p>
      <w:r>
        <w:br w:type="page"/>
      </w:r>
    </w:p>
    <w:p>
      <w:pPr>
        <w:pStyle w:val="Heading1"/>
        <w:jc w:val="center"/>
      </w:pPr>
      <w:r>
        <w:t>صفحة: 329</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العاشر,,حمزة, يعقوب,</w:t>
            </w:r>
          </w:p>
        </w:tc>
        <w:tc>
          <w:tcPr>
            <w:tcW w:type="dxa" w:w="7200"/>
          </w:tcPr>
          <w:p>
            <w:pPr>
              <w:spacing w:after="0" w:before="0"/>
            </w:pPr>
            <w:r>
              <w:t>بضم هاء الضمير وصلا، وكسرها وقفا.</w:t>
            </w:r>
          </w:p>
        </w:tc>
        <w:tc>
          <w:tcPr>
            <w:tcW w:type="dxa" w:w="4320"/>
          </w:tcPr>
          <w:p>
            <w:pPr>
              <w:spacing w:after="0" w:before="0"/>
            </w:pPr>
            <w:r>
              <w:rPr>
                <w:color w:val="008000"/>
              </w:rPr>
              <w:t>عليهم,عليهم القول,عليهم الأنباء</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فهو,هو,وهو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جعفر,,قالون عن نافع,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فهو,ثم هو,وهو</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عليهم القول,عليهم الأنباء</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عليهم,يناديهم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عليهم القول,عليهم الأنباء</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الكسائي, رويس عن يعقوب,</w:t>
            </w:r>
          </w:p>
        </w:tc>
        <w:tc>
          <w:tcPr>
            <w:tcW w:type="dxa" w:w="7200"/>
          </w:tcPr>
          <w:p>
            <w:pPr>
              <w:spacing w:after="0" w:before="0"/>
            </w:pPr>
            <w:r>
              <w:t>بإشمام الكسرةِ الضمَّ.</w:t>
            </w:r>
          </w:p>
        </w:tc>
        <w:tc>
          <w:tcPr>
            <w:tcW w:type="dxa" w:w="4320"/>
          </w:tcPr>
          <w:p>
            <w:pPr>
              <w:spacing w:after="0" w:before="0"/>
            </w:pPr>
            <w:r>
              <w:rPr>
                <w:color w:val="008000"/>
              </w:rPr>
              <w:t>وقيل</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وعدناه وعدا,لاقيه كمن,متعناه متاع</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بطرت,خير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بضم ميم الجمع، ووصلها بواو لفظية مع الإشباع، مع ثلاثة البدل.</w:t>
            </w:r>
          </w:p>
        </w:tc>
        <w:tc>
          <w:tcPr>
            <w:tcW w:type="dxa" w:w="4320"/>
          </w:tcPr>
          <w:p>
            <w:pPr>
              <w:spacing w:after="0" w:before="0"/>
            </w:pPr>
            <w:r>
              <w:rPr>
                <w:color w:val="008000"/>
              </w:rPr>
              <w:t>عليهم آياتنا,آياتنا,أوتيتم,شركائي,وآمن</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العاشر,,حمزة, الكسائي, خلف العاشر,,حمزة,,الكسائي, خلف العاشر,</w:t>
            </w:r>
          </w:p>
        </w:tc>
        <w:tc>
          <w:tcPr>
            <w:tcW w:type="dxa" w:w="7200"/>
          </w:tcPr>
          <w:p>
            <w:pPr>
              <w:spacing w:after="0" w:before="0"/>
            </w:pPr>
            <w:r>
              <w:t>بالإمالة .</w:t>
            </w:r>
          </w:p>
        </w:tc>
        <w:tc>
          <w:tcPr>
            <w:tcW w:type="dxa" w:w="4320"/>
          </w:tcPr>
          <w:p>
            <w:pPr>
              <w:spacing w:after="0" w:before="0"/>
            </w:pPr>
            <w:r>
              <w:rPr>
                <w:color w:val="008000"/>
              </w:rPr>
              <w:t>القرى,الدنيا,وأبقى,فعسى,وتعالى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القيامة,الخيرة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w:t>
            </w:r>
          </w:p>
        </w:tc>
        <w:tc>
          <w:tcPr>
            <w:tcW w:type="dxa" w:w="4320"/>
          </w:tcPr>
          <w:p>
            <w:pPr>
              <w:spacing w:after="0" w:before="0"/>
            </w:pPr>
            <w:r>
              <w:rPr>
                <w:color w:val="008000"/>
              </w:rPr>
              <w:t>القرى,الدنيا,وأبقى,فعسى,وتعالى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القول ربنا,الخيرة سبحان,يعلم ما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تبرأنا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قليلا وكنا,رسولا يتلو,خير وأبقى,أفمن وعدناه,أن يكون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وأهلها,شيء,وأبقى,شركائي,هؤلاء,تبرأنا,شركاءكم,ورأوا,لو أنهم,الأنباء,يومئذ,يتساءلون,فأما,وآمن,يشاء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شيء,هؤلاء,الأنباء,يشاء</w:t>
            </w:r>
          </w:p>
        </w:tc>
        <w:tc>
          <w:tcPr>
            <w:tcW w:type="dxa" w:w="2160"/>
          </w:tcPr>
          <w:p>
            <w:pPr>
              <w:spacing w:after="0" w:before="0"/>
            </w:pPr>
          </w:p>
        </w:tc>
      </w:tr>
    </w:tbl>
    <w:p/>
    <w:p>
      <w:r>
        <w:br w:type="page"/>
      </w:r>
    </w:p>
    <w:p>
      <w:pPr>
        <w:pStyle w:val="Heading1"/>
        <w:jc w:val="center"/>
      </w:pPr>
      <w:r>
        <w:t>صفحة: 330</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يعقوب,</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ذنوبهم المجرمون</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يناديهم,عليهم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ذنوبهم المجرمون</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وإليه ترجعون,فيه أفلا,فيه ولتبتغوا,وآتيناه من,منه قوة</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والآخرة,غير,تبصرون,الآخرة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التقليل بخلف، وثلاثة البدل.</w:t>
            </w:r>
          </w:p>
        </w:tc>
        <w:tc>
          <w:tcPr>
            <w:tcW w:type="dxa" w:w="4320"/>
          </w:tcPr>
          <w:p>
            <w:pPr>
              <w:spacing w:after="0" w:before="0"/>
            </w:pPr>
            <w:r>
              <w:rPr>
                <w:color w:val="008000"/>
              </w:rPr>
              <w:t>الأولى,والآخرة,شركائي,وآتيناه,آتاك,الآخرة,أوتيته</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حمزة,,الكسائي, خلف العاشر,,حمزة, الكسائي, خلف العاشر,</w:t>
            </w:r>
          </w:p>
        </w:tc>
        <w:tc>
          <w:tcPr>
            <w:tcW w:type="dxa" w:w="7200"/>
          </w:tcPr>
          <w:p>
            <w:pPr>
              <w:spacing w:after="0" w:before="0"/>
            </w:pPr>
            <w:r>
              <w:t>بالإمالة في الحالين مع السكت على (أل)، ووقف بالسكت والنقل.</w:t>
            </w:r>
          </w:p>
        </w:tc>
        <w:tc>
          <w:tcPr>
            <w:tcW w:type="dxa" w:w="4320"/>
          </w:tcPr>
          <w:p>
            <w:pPr>
              <w:spacing w:after="0" w:before="0"/>
            </w:pPr>
            <w:r>
              <w:rPr>
                <w:color w:val="008000"/>
              </w:rPr>
              <w:t>الأولى,موسى,فبغى,آتاك,الدنيا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rPr>
                <w:color w:val="008000"/>
              </w:rPr>
              <w:t>والآخرة,القيامة,أمة,بالعصبة,القوة,الآخرة,قوة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بالنقل مع التقليل بخلف، وثلاثة البدل.</w:t>
            </w:r>
          </w:p>
        </w:tc>
        <w:tc>
          <w:tcPr>
            <w:tcW w:type="dxa" w:w="4320"/>
          </w:tcPr>
          <w:p>
            <w:pPr>
              <w:spacing w:after="0" w:before="0"/>
            </w:pPr>
            <w:r>
              <w:rPr>
                <w:color w:val="008000"/>
              </w:rPr>
              <w:t>الأولى,موسى,فبغى,آتاك,الدنيا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جعل لكم,قوم موسى,قال له</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يأتيكم</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جعفر,,ورش عن نافع,</w:t>
            </w:r>
          </w:p>
        </w:tc>
        <w:tc>
          <w:tcPr>
            <w:tcW w:type="dxa" w:w="7200"/>
          </w:tcPr>
          <w:p>
            <w:pPr>
              <w:spacing w:after="0" w:before="0"/>
            </w:pPr>
            <w:r>
              <w:t>بتسهيل الهمزة الثانية.</w:t>
            </w:r>
          </w:p>
        </w:tc>
        <w:tc>
          <w:tcPr>
            <w:tcW w:type="dxa" w:w="4320"/>
          </w:tcPr>
          <w:p>
            <w:pPr>
              <w:spacing w:after="0" w:before="0"/>
            </w:pPr>
            <w:r>
              <w:rPr>
                <w:color w:val="008000"/>
              </w:rPr>
              <w:t>أرأيتم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قوة وأكثر,جمعا ولا</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إله غير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بالإمالة في الحالين مع السكت على (أل)، ووقف بالسكت والنقل.</w:t>
            </w:r>
          </w:p>
        </w:tc>
        <w:tc>
          <w:tcPr>
            <w:tcW w:type="dxa" w:w="4320"/>
          </w:tcPr>
          <w:p>
            <w:pPr>
              <w:spacing w:after="0" w:before="0"/>
            </w:pPr>
            <w:r>
              <w:rPr>
                <w:color w:val="008000"/>
              </w:rPr>
              <w:t>الأولى,والآخرة,وإليه,قل أرأيتم,أرأيتم,سرمدا إلى,من إله,يأتيكم,بضياء,بضياء أفلا,شركائي,وآتيناه,لتنوء,تفرح إن,الآخرة,وأحسن,الأرض,يعلم أن,قد أهلك,وأكثر,يسأل</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بالنقل، وبالإبدال مع الإدغام، مع السكون المحض والروم والإشمام.</w:t>
            </w:r>
          </w:p>
        </w:tc>
        <w:tc>
          <w:tcPr>
            <w:tcW w:type="dxa" w:w="4320"/>
          </w:tcPr>
          <w:p>
            <w:pPr>
              <w:spacing w:after="0" w:before="0"/>
            </w:pPr>
            <w:r>
              <w:rPr>
                <w:color w:val="008000"/>
              </w:rPr>
              <w:t>لتنوء</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نافع,قنبل عن ابن كثير, أبو عمرو, أبو جعفر,</w:t>
            </w:r>
          </w:p>
        </w:tc>
        <w:tc>
          <w:tcPr>
            <w:tcW w:type="dxa" w:w="7200"/>
          </w:tcPr>
          <w:p>
            <w:pPr>
              <w:spacing w:after="0" w:before="0"/>
            </w:pPr>
            <w:r>
              <w:t>بفتح ياء الإضافة.</w:t>
            </w:r>
          </w:p>
        </w:tc>
        <w:tc>
          <w:tcPr>
            <w:tcW w:type="dxa" w:w="4320"/>
          </w:tcPr>
          <w:p>
            <w:pPr>
              <w:spacing w:after="0" w:before="0"/>
            </w:pPr>
            <w:r>
              <w:rPr>
                <w:color w:val="008000"/>
              </w:rPr>
              <w:t>عندي أولم</w:t>
            </w:r>
          </w:p>
        </w:tc>
        <w:tc>
          <w:tcPr>
            <w:tcW w:type="dxa" w:w="2160"/>
          </w:tcPr>
          <w:p>
            <w:pPr>
              <w:spacing w:after="0" w:before="0"/>
            </w:pPr>
          </w:p>
        </w:tc>
      </w:tr>
    </w:tbl>
    <w:p/>
    <w:p>
      <w:r>
        <w:br w:type="page"/>
      </w:r>
    </w:p>
    <w:p>
      <w:pPr>
        <w:pStyle w:val="Heading1"/>
        <w:jc w:val="center"/>
      </w:pPr>
      <w:r>
        <w:t>صفحة: 331</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وإليه ترجعون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خير,الصابرون,ويقدر,الكافرون,الآخرة,ظهيرا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أوتي,أوتوا,لمن آمن,آمن,الآخرة,السيئات,عن آيات,آيات,إلها آخر,آخر</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الدوري عن الكسائي,,ابن ذكوان عن ابن عامر, خلف العاشر,,حمزة,,أبو عمرو, الدوري عن الكسائي, رويس عن يعقوب,</w:t>
            </w:r>
          </w:p>
        </w:tc>
        <w:tc>
          <w:tcPr>
            <w:tcW w:type="dxa" w:w="7200"/>
          </w:tcPr>
          <w:p>
            <w:pPr>
              <w:spacing w:after="0" w:before="0"/>
            </w:pPr>
            <w:r>
              <w:t>بالإمالة وصلا ووقفا.</w:t>
            </w:r>
          </w:p>
        </w:tc>
        <w:tc>
          <w:tcPr>
            <w:tcW w:type="dxa" w:w="4320"/>
          </w:tcPr>
          <w:p>
            <w:pPr>
              <w:spacing w:after="0" w:before="0"/>
            </w:pPr>
            <w:r>
              <w:rPr>
                <w:color w:val="008000"/>
              </w:rPr>
              <w:t>الدنيا,يلقاها,وبداره,جاء,يجزى,بالهدى,يلقى,للكافرين</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مع إمالة هاء التأنيث وقفا.</w:t>
            </w:r>
          </w:p>
        </w:tc>
        <w:tc>
          <w:tcPr>
            <w:tcW w:type="dxa" w:w="4320"/>
          </w:tcPr>
          <w:p>
            <w:pPr>
              <w:spacing w:after="0" w:before="0"/>
            </w:pPr>
            <w:r>
              <w:rPr>
                <w:color w:val="008000"/>
              </w:rPr>
              <w:t>فئة,الآخرة,والعاقبة,بالحسنة,بالسيئة,رحمة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الدنيا,يلقاها,وبداره,يجزى,بالهدى,يلقى,للكافرين</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ويقدر لولا,أعلم من,آخر لا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بإبدال الهمزة ياء مفتوحة في الحالين، مع فتح هاء التأنيث.</w:t>
            </w:r>
          </w:p>
        </w:tc>
        <w:tc>
          <w:tcPr>
            <w:tcW w:type="dxa" w:w="4320"/>
          </w:tcPr>
          <w:p>
            <w:pPr>
              <w:spacing w:after="0" w:before="0"/>
            </w:pPr>
            <w:r>
              <w:rPr>
                <w:color w:val="008000"/>
              </w:rPr>
              <w:t>فئة</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القرآن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عظيم وقال,صالحا ولا,فئة ينصرونه,لمن يشاء,فسادا والعاقبة,مبين وما,أن يلقى</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لمن آمن,الأرض,فئة,وأصبح,بالأمس,ويكأن,يشاء,ويكأنه,الآخرة,جاء,بالسيئة,السيئات,القرآن,عن آيات,إذ أنزلت,أنزلت إليك,إلها آخر,شيء,هالك إلا,وإليه</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يشاء,جاء,شيء</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w:t>
            </w:r>
          </w:p>
        </w:tc>
        <w:tc>
          <w:tcPr>
            <w:tcW w:type="dxa" w:w="7200"/>
          </w:tcPr>
          <w:p>
            <w:pPr>
              <w:spacing w:after="0" w:before="0"/>
            </w:pPr>
            <w:r>
              <w:t>بفتح ياء الإضافة.</w:t>
            </w:r>
          </w:p>
        </w:tc>
        <w:tc>
          <w:tcPr>
            <w:tcW w:type="dxa" w:w="4320"/>
          </w:tcPr>
          <w:p>
            <w:pPr>
              <w:spacing w:after="0" w:before="0"/>
            </w:pPr>
            <w:r>
              <w:rPr>
                <w:color w:val="008000"/>
              </w:rPr>
              <w:t>ربي أعلم</w:t>
            </w:r>
          </w:p>
        </w:tc>
        <w:tc>
          <w:tcPr>
            <w:tcW w:type="dxa" w:w="2160"/>
          </w:tcPr>
          <w:p>
            <w:pPr>
              <w:spacing w:after="0" w:before="0"/>
            </w:pPr>
          </w:p>
        </w:tc>
      </w:tr>
    </w:tbl>
    <w:p/>
    <w:p>
      <w:r>
        <w:br w:type="page"/>
      </w:r>
    </w:p>
    <w:p>
      <w:pPr>
        <w:pStyle w:val="Heading1"/>
        <w:jc w:val="center"/>
      </w:pPr>
      <w:r>
        <w:t>صفحة: 332</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وهو,إلي</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بوالديه حسنا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لنكفرن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آمنا,السيئات,لآت,آمنوا,سيئاتهم,أوذي</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عمرو,,ابن ذكوان عن ابن عامر, خلف العاشر,,حمزة,</w:t>
            </w:r>
          </w:p>
        </w:tc>
        <w:tc>
          <w:tcPr>
            <w:tcW w:type="dxa" w:w="7200"/>
          </w:tcPr>
          <w:p>
            <w:pPr>
              <w:spacing w:after="0" w:before="0"/>
            </w:pPr>
            <w:r>
              <w:t>بالإمالة .</w:t>
            </w:r>
          </w:p>
        </w:tc>
        <w:tc>
          <w:tcPr>
            <w:tcW w:type="dxa" w:w="4320"/>
          </w:tcPr>
          <w:p>
            <w:pPr>
              <w:spacing w:after="0" w:before="0"/>
            </w:pPr>
            <w:r>
              <w:rPr>
                <w:color w:val="008000"/>
              </w:rPr>
              <w:t>الناس,جاء</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فتنة</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والإدغام هنا إخفاء الحرف الأول في الحرف الثاني.</w:t>
            </w:r>
          </w:p>
        </w:tc>
        <w:tc>
          <w:tcPr>
            <w:tcW w:type="dxa" w:w="4320"/>
          </w:tcPr>
          <w:p>
            <w:pPr>
              <w:spacing w:after="0" w:before="0"/>
            </w:pPr>
            <w:r>
              <w:rPr>
                <w:color w:val="008000"/>
              </w:rPr>
              <w:t>بأعلم بما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 يتركوا,أن يقولوا,أن يسبقونا,لآت وهو,حسنا وإن,من يقول</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 وعند الوقف بوجه النقل يكون له المد والقصر في الميم.</w:t>
            </w:r>
          </w:p>
        </w:tc>
        <w:tc>
          <w:tcPr>
            <w:tcW w:type="dxa" w:w="4320"/>
          </w:tcPr>
          <w:p>
            <w:pPr>
              <w:spacing w:after="0" w:before="0"/>
            </w:pPr>
            <w:r>
              <w:rPr>
                <w:color w:val="008000"/>
              </w:rPr>
              <w:t>الم أحسب,السيئات,ساء,لقاء,فإن,لآت,فإنما,سيئاتهم,الإنسان,وإن,فأنبئكم,فإذا,ولئن,جاء,بأعلم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ساء,لقاء,جاء</w:t>
            </w:r>
          </w:p>
        </w:tc>
        <w:tc>
          <w:tcPr>
            <w:tcW w:type="dxa" w:w="2160"/>
          </w:tcPr>
          <w:p>
            <w:pPr>
              <w:spacing w:after="0" w:before="0"/>
            </w:pPr>
          </w:p>
        </w:tc>
      </w:tr>
    </w:tbl>
    <w:p/>
    <w:p>
      <w:r>
        <w:br w:type="page"/>
      </w:r>
    </w:p>
    <w:p>
      <w:pPr>
        <w:pStyle w:val="Heading1"/>
        <w:jc w:val="center"/>
      </w:pPr>
      <w:r>
        <w:t>صفحة: 333</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وصلا ووقفا.</w:t>
            </w:r>
          </w:p>
        </w:tc>
        <w:tc>
          <w:tcPr>
            <w:tcW w:type="dxa" w:w="4320"/>
          </w:tcPr>
          <w:p>
            <w:pPr>
              <w:spacing w:after="0" w:before="0"/>
            </w:pPr>
            <w:r>
              <w:rPr>
                <w:color w:val="008000"/>
              </w:rPr>
              <w:t>فيهم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فأنجيناه وأصحاب,واتقوه ذلكم,واعبدوه واشكروا,إليه ترجعون,وإليه تقلبون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خير,يسير,سيروا,الآخرة,قدير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آمنوا,آية,الآخرة</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بالإمالة .</w:t>
            </w:r>
          </w:p>
        </w:tc>
        <w:tc>
          <w:tcPr>
            <w:tcW w:type="dxa" w:w="4320"/>
          </w:tcPr>
          <w:p>
            <w:pPr>
              <w:spacing w:after="0" w:before="0"/>
            </w:pPr>
            <w:r>
              <w:rPr>
                <w:color w:val="008000"/>
              </w:rPr>
              <w:t>خطاياكم,خطاياهم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القيامة,سنة,السفينة,آية,النشأة,الآخرة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خطاياكم,خطاياهم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قال لقومه,يعذب من,ويرحم من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أوثانا وتخلقون,قدير يعذب,من يشاء</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خطاياهم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وصلا، ووقف بالنقل، وبالإبدال مع الإدغام، وعلى الوجهين السكون المحض والروم.</w:t>
            </w:r>
          </w:p>
        </w:tc>
        <w:tc>
          <w:tcPr>
            <w:tcW w:type="dxa" w:w="4320"/>
          </w:tcPr>
          <w:p>
            <w:pPr>
              <w:spacing w:after="0" w:before="0"/>
            </w:pPr>
            <w:r>
              <w:rPr>
                <w:color w:val="008000"/>
              </w:rPr>
              <w:t>شيء,شيء إنهم,وأثقالا,وليسألن,ولقد أرسلنا,نوحا إلى,سنة إلا,فأخذهم,فأنجيناه,وأصحاب,وإبراهيم,إفكا إن,وإن,يبدئ,الأرض,بدأ,ينشئ,النشأة,الآخرة,يشاء,وإليه,السماء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شيء,يبدئ,بدأ,ينشئ,يشاء,السماء</w:t>
            </w:r>
          </w:p>
        </w:tc>
        <w:tc>
          <w:tcPr>
            <w:tcW w:type="dxa" w:w="2160"/>
          </w:tcPr>
          <w:p>
            <w:pPr>
              <w:spacing w:after="0" w:before="0"/>
            </w:pPr>
          </w:p>
        </w:tc>
      </w:tr>
    </w:tbl>
    <w:p/>
    <w:p>
      <w:r>
        <w:br w:type="page"/>
      </w:r>
    </w:p>
    <w:p>
      <w:pPr>
        <w:pStyle w:val="Heading1"/>
        <w:jc w:val="center"/>
      </w:pPr>
      <w:r>
        <w:t>صفحة: 334</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اقتلوه أو,حرقوه فأنجاه,وآتيناه أجره</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مهاجر,الآخرة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بآيات,لآيات,فآمن,وآتيناه,الآخرة</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حمزة,,الكسائي, خلف العاشر,,أبو عمرو, الدوري عن الكسائي,,حمزة, الكسائي, خلف العاشر,,ابن ذكوان عن ابن عامر, خلف العاشر,,أبو عمرو, حمزة, الكسائي, خلف العاشر,</w:t>
            </w:r>
          </w:p>
        </w:tc>
        <w:tc>
          <w:tcPr>
            <w:tcW w:type="dxa" w:w="7200"/>
          </w:tcPr>
          <w:p>
            <w:pPr>
              <w:spacing w:after="0" w:before="0"/>
            </w:pPr>
            <w:r>
              <w:t>بالإمالة في الحالين مع تحقيق الهمزة وصلا، ووقف بتسهيل وتحقيق الهمزة.</w:t>
            </w:r>
          </w:p>
        </w:tc>
        <w:tc>
          <w:tcPr>
            <w:tcW w:type="dxa" w:w="4320"/>
          </w:tcPr>
          <w:p>
            <w:pPr>
              <w:spacing w:after="0" w:before="0"/>
            </w:pPr>
            <w:r>
              <w:rPr>
                <w:color w:val="008000"/>
              </w:rPr>
              <w:t>فأنجاه,النار,الدنيا,ومأواكم,جاءت,بالبشرى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بالرفع، بلا تنوين، مع إمالة هاء التأنيث وقفا.</w:t>
            </w:r>
          </w:p>
        </w:tc>
        <w:tc>
          <w:tcPr>
            <w:tcW w:type="dxa" w:w="4320"/>
          </w:tcPr>
          <w:p>
            <w:pPr>
              <w:spacing w:after="0" w:before="0"/>
            </w:pPr>
            <w:r>
              <w:rPr>
                <w:color w:val="008000"/>
              </w:rPr>
              <w:t>مودة,القيامة,النبوة,الآخرة,الفاحشة,القرية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 مع تحقيق الهمزة وصلا ووقفا.</w:t>
            </w:r>
          </w:p>
        </w:tc>
        <w:tc>
          <w:tcPr>
            <w:tcW w:type="dxa" w:w="4320"/>
          </w:tcPr>
          <w:p>
            <w:pPr>
              <w:spacing w:after="0" w:before="0"/>
            </w:pPr>
            <w:r>
              <w:rPr>
                <w:color w:val="008000"/>
              </w:rPr>
              <w:t>فأنجاه,النار,الدنيا,ومأواكم,بالبشرى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عمرو, ابن عامر, شعبة عن عاصم, حمزة, الكسائي, أبو جعفر, روح عن يعقوب, خلف العاشر,</w:t>
            </w:r>
          </w:p>
        </w:tc>
        <w:tc>
          <w:tcPr>
            <w:tcW w:type="dxa" w:w="7200"/>
          </w:tcPr>
          <w:p>
            <w:pPr>
              <w:spacing w:after="0" w:before="0"/>
            </w:pPr>
            <w:r>
              <w:t>بإدغام الذال في التاء.</w:t>
            </w:r>
          </w:p>
        </w:tc>
        <w:tc>
          <w:tcPr>
            <w:tcW w:type="dxa" w:w="4320"/>
          </w:tcPr>
          <w:p>
            <w:pPr>
              <w:spacing w:after="0" w:before="0"/>
            </w:pPr>
            <w:r>
              <w:rPr>
                <w:color w:val="008000"/>
              </w:rPr>
              <w:t>اتخذتم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فآمن له,إنه هو,قال لقومه,سبقكم,قال رب,أعلم بمن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يؤمنون,ومأواكم,لتأتون,وتأتون,قالوا ائتنا</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عمرو,,شعبة عن عاصم, الكسائي, خلف العاشر,,قالون عن نافع, أبو عمرو, أبو جعفر,,ورش عن نافع, ابن كثير, رويس عن يعقوب,,هشام عن ابن عامر,</w:t>
            </w:r>
          </w:p>
        </w:tc>
        <w:tc>
          <w:tcPr>
            <w:tcW w:type="dxa" w:w="7200"/>
          </w:tcPr>
          <w:p>
            <w:pPr>
              <w:spacing w:after="0" w:before="0"/>
            </w:pPr>
            <w:r>
              <w:t>بهمزتين على الاستفهام، مع تسهيل الثانية، مع الإدخال..</w:t>
            </w:r>
          </w:p>
        </w:tc>
        <w:tc>
          <w:tcPr>
            <w:tcW w:type="dxa" w:w="4320"/>
          </w:tcPr>
          <w:p>
            <w:pPr>
              <w:spacing w:after="0" w:before="0"/>
            </w:pPr>
            <w:r>
              <w:rPr>
                <w:color w:val="008000"/>
              </w:rPr>
              <w:t>إنكم,أئنكم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من ولي,ولي ولا,نصير والذين,لقوم يؤمنون,ببعض ويلعن,بعضا ومأواكم,لوط وقال</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بتحقيق الهمزة، وإبدالها ياء مفتوحة.</w:t>
            </w:r>
          </w:p>
        </w:tc>
        <w:tc>
          <w:tcPr>
            <w:tcW w:type="dxa" w:w="4320"/>
          </w:tcPr>
          <w:p>
            <w:pPr>
              <w:spacing w:after="0" w:before="0"/>
            </w:pPr>
            <w:r>
              <w:rPr>
                <w:color w:val="008000"/>
              </w:rPr>
              <w:t>بآيات,ولقائه,أولئك,يئسوا,وأولئك,عذاب أليم,فأنجاه,لآيات,يؤمنون,ومأواكم,فآمن,مهاجر إلى,وآتيناه,وإنه,الآخرة,ولوطا إذ,إنكم,لتأتون,من أحد,وتأتون,قالوا ائتنا,جاءت</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عمرو, أبو جعفر,</w:t>
            </w:r>
          </w:p>
        </w:tc>
        <w:tc>
          <w:tcPr>
            <w:tcW w:type="dxa" w:w="7200"/>
          </w:tcPr>
          <w:p>
            <w:pPr>
              <w:spacing w:after="0" w:before="0"/>
            </w:pPr>
            <w:r>
              <w:t>بفتح ياء الإضافة.</w:t>
            </w:r>
          </w:p>
        </w:tc>
        <w:tc>
          <w:tcPr>
            <w:tcW w:type="dxa" w:w="4320"/>
          </w:tcPr>
          <w:p>
            <w:pPr>
              <w:spacing w:after="0" w:before="0"/>
            </w:pPr>
            <w:r>
              <w:rPr>
                <w:color w:val="008000"/>
              </w:rPr>
              <w:t>ربي إنه</w:t>
            </w:r>
          </w:p>
        </w:tc>
        <w:tc>
          <w:tcPr>
            <w:tcW w:type="dxa" w:w="2160"/>
          </w:tcPr>
          <w:p>
            <w:pPr>
              <w:spacing w:after="0" w:before="0"/>
            </w:pPr>
          </w:p>
        </w:tc>
      </w:tr>
    </w:tbl>
    <w:p/>
    <w:p>
      <w:r>
        <w:br w:type="page"/>
      </w:r>
    </w:p>
    <w:p>
      <w:pPr>
        <w:pStyle w:val="Heading1"/>
        <w:jc w:val="center"/>
      </w:pPr>
      <w:r>
        <w:t>صفحة: 335</w:t>
      </w:r>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ذكوان عن ابن عامر, الكسائي, أبو جعفر, رويس عن يعقوب,,هشام عن ابن عامر,</w:t>
            </w:r>
          </w:p>
        </w:tc>
        <w:tc>
          <w:tcPr>
            <w:tcW w:type="dxa" w:w="7200"/>
          </w:tcPr>
          <w:p>
            <w:pPr>
              <w:spacing w:after="0" w:before="0"/>
            </w:pPr>
            <w:r>
              <w:t>بإشمام الكسرةِ الضمَّ، مع تحقيق الهمزة.</w:t>
            </w:r>
          </w:p>
        </w:tc>
        <w:tc>
          <w:tcPr>
            <w:tcW w:type="dxa" w:w="4320"/>
          </w:tcPr>
          <w:p>
            <w:pPr>
              <w:spacing w:after="0" w:before="0"/>
            </w:pPr>
            <w:r>
              <w:rPr>
                <w:color w:val="008000"/>
              </w:rPr>
              <w:t>سيء</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فكذبوه فأخذتهم,عليه حاصبا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مع ترقيق الراء.</w:t>
            </w:r>
          </w:p>
        </w:tc>
        <w:tc>
          <w:tcPr>
            <w:tcW w:type="dxa" w:w="4320"/>
          </w:tcPr>
          <w:p>
            <w:pPr>
              <w:spacing w:after="0" w:before="0"/>
            </w:pPr>
            <w:r>
              <w:rPr>
                <w:color w:val="008000"/>
              </w:rPr>
              <w:t>الآخر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فتح هاء التأنيث.</w:t>
            </w:r>
          </w:p>
        </w:tc>
        <w:tc>
          <w:tcPr>
            <w:tcW w:type="dxa" w:w="4320"/>
          </w:tcPr>
          <w:p>
            <w:pPr>
              <w:spacing w:after="0" w:before="0"/>
            </w:pPr>
            <w:r>
              <w:rPr>
                <w:color w:val="008000"/>
              </w:rPr>
              <w:t>آية,الآخر</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العاشر,,حمزة,,أبو عمرو, الدوري عن الكسائي,,حمزة, الكسائي, خلف العاشر,</w:t>
            </w:r>
          </w:p>
        </w:tc>
        <w:tc>
          <w:tcPr>
            <w:tcW w:type="dxa" w:w="7200"/>
          </w:tcPr>
          <w:p>
            <w:pPr>
              <w:spacing w:after="0" w:before="0"/>
            </w:pPr>
            <w:r>
              <w:t>بالإمالة، مع تحقيق الهمزة.</w:t>
            </w:r>
          </w:p>
        </w:tc>
        <w:tc>
          <w:tcPr>
            <w:tcW w:type="dxa" w:w="4320"/>
          </w:tcPr>
          <w:p>
            <w:pPr>
              <w:spacing w:after="0" w:before="0"/>
            </w:pPr>
            <w:r>
              <w:rPr>
                <w:color w:val="008000"/>
              </w:rPr>
              <w:t>جاءت,وضاق,دارهم,جاءهم,موسى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القرية,آية,بينة,الرجفة,الصيحة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w:t>
            </w:r>
          </w:p>
        </w:tc>
        <w:tc>
          <w:tcPr>
            <w:tcW w:type="dxa" w:w="4320"/>
          </w:tcPr>
          <w:p>
            <w:pPr>
              <w:spacing w:after="0" w:before="0"/>
            </w:pPr>
            <w:r>
              <w:rPr>
                <w:color w:val="008000"/>
              </w:rPr>
              <w:t>دارهم,موسى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أدغم الدال في الجيم.</w:t>
            </w:r>
          </w:p>
        </w:tc>
        <w:tc>
          <w:tcPr>
            <w:tcW w:type="dxa" w:w="4320"/>
          </w:tcPr>
          <w:p>
            <w:pPr>
              <w:spacing w:after="0" w:before="0"/>
            </w:pPr>
            <w:r>
              <w:rPr>
                <w:color w:val="008000"/>
              </w:rPr>
              <w:t>ولقد جاءهم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امرأتك كانت,تبين لكم,وزين لهم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ذرعا وقالوا,لقوم يعقلون,وعادا وثمود,حاصبا ومنهم,بيتا وإن</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خسفنا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وأهله,امرأته,جاءت,سيء,تحزن إنا,وأهلك,امرأتك,السماء,وإلى,الآخر,الأرض,فأخذتهم,فأصبحوا,جاءهم,فكلا أخذنا,من أرسلنا,من أخذته,من أغرقنا,أولياء,وإن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بإشمام الكسرة الضمَّ، مع تحقيق الهمزة وصلا، ووقف بالنقل، وبالإبدال مع الإدغام.</w:t>
            </w:r>
          </w:p>
        </w:tc>
        <w:tc>
          <w:tcPr>
            <w:tcW w:type="dxa" w:w="4320"/>
          </w:tcPr>
          <w:p>
            <w:pPr>
              <w:spacing w:after="0" w:before="0"/>
            </w:pPr>
            <w:r>
              <w:rPr>
                <w:color w:val="008000"/>
              </w:rPr>
              <w:t>سيء,السماء,أولياء</w:t>
            </w:r>
          </w:p>
        </w:tc>
        <w:tc>
          <w:tcPr>
            <w:tcW w:type="dxa" w:w="2160"/>
          </w:tcPr>
          <w:p>
            <w:pPr>
              <w:spacing w:after="0" w:before="0"/>
            </w:pPr>
          </w:p>
        </w:tc>
      </w:tr>
    </w:tbl>
    <w:p/>
    <w:p>
      <w:r>
        <w:br w:type="page"/>
      </w:r>
    </w:p>
    <w:p>
      <w:pPr>
        <w:pStyle w:val="Heading1"/>
        <w:jc w:val="center"/>
      </w:pPr>
      <w:r>
        <w:t>صفحة: 336</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وهو,هي,هو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رويس عن يعقوب,,حمزة, يعقوب,</w:t>
            </w:r>
          </w:p>
        </w:tc>
        <w:tc>
          <w:tcPr>
            <w:tcW w:type="dxa" w:w="7200"/>
          </w:tcPr>
          <w:p>
            <w:pPr>
              <w:spacing w:after="0" w:before="0"/>
            </w:pPr>
            <w:r>
              <w:t>بضم الهاء.</w:t>
            </w:r>
          </w:p>
        </w:tc>
        <w:tc>
          <w:tcPr>
            <w:tcW w:type="dxa" w:w="4320"/>
          </w:tcPr>
          <w:p>
            <w:pPr>
              <w:spacing w:after="0" w:before="0"/>
            </w:pPr>
            <w:r>
              <w:rPr>
                <w:color w:val="008000"/>
              </w:rPr>
              <w:t>يكفهم,عليهم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آيات</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ولذكر,الكافرون,نذير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الصلاة,ظلموا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 مع تحقيق الهمزة وفتح هاء التأنيث.</w:t>
            </w:r>
          </w:p>
        </w:tc>
        <w:tc>
          <w:tcPr>
            <w:tcW w:type="dxa" w:w="4320"/>
          </w:tcPr>
          <w:p>
            <w:pPr>
              <w:spacing w:after="0" w:before="0"/>
            </w:pPr>
            <w:r>
              <w:rPr>
                <w:color w:val="008000"/>
              </w:rPr>
              <w:t>لآية,أوحي,آمنا,آتيناهم,بآياتنا,آيات,أوتوا,الآيات</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عمرو,,حمزة, الكسائي, خلف العاشر,,أبو عمرو, حمزة, الكسائي, خلف العاشر,</w:t>
            </w:r>
          </w:p>
        </w:tc>
        <w:tc>
          <w:tcPr>
            <w:tcW w:type="dxa" w:w="7200"/>
          </w:tcPr>
          <w:p>
            <w:pPr>
              <w:spacing w:after="0" w:before="0"/>
            </w:pPr>
            <w:r>
              <w:t>بالإمالة .</w:t>
            </w:r>
          </w:p>
        </w:tc>
        <w:tc>
          <w:tcPr>
            <w:tcW w:type="dxa" w:w="4320"/>
          </w:tcPr>
          <w:p>
            <w:pPr>
              <w:spacing w:after="0" w:before="0"/>
            </w:pPr>
            <w:r>
              <w:rPr>
                <w:color w:val="008000"/>
              </w:rPr>
              <w:t>للناس,تنهى,يتلى,وذكرى,كفى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مع قصر مد البدل، وإمالة هاء التأنيث وقفا.</w:t>
            </w:r>
          </w:p>
        </w:tc>
        <w:tc>
          <w:tcPr>
            <w:tcW w:type="dxa" w:w="4320"/>
          </w:tcPr>
          <w:p>
            <w:pPr>
              <w:spacing w:after="0" w:before="0"/>
            </w:pPr>
            <w:r>
              <w:rPr>
                <w:color w:val="008000"/>
              </w:rPr>
              <w:t>لآية,آيات,لرحمة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تنهى,يتلى,وذكرى,كفى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يعلم ما,الصلاة تنهى,ونحن له</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للمؤمنين,يؤمنون,يؤمن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شيء وهو,واحد ونحن,من يؤمن,كتاب ولا,لرحمة وذكرى,لقوم يؤمنون,شهيدا يعلم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وصلا، ووقف بالنقل، وبالإبدال مع الإدغام، وعلى الوجهين السكون المحض والروم.</w:t>
            </w:r>
          </w:p>
        </w:tc>
        <w:tc>
          <w:tcPr>
            <w:tcW w:type="dxa" w:w="4320"/>
          </w:tcPr>
          <w:p>
            <w:pPr>
              <w:spacing w:after="0" w:before="0"/>
            </w:pPr>
            <w:r>
              <w:rPr>
                <w:color w:val="008000"/>
              </w:rPr>
              <w:t>شيء,الأمثال,والأرض,لآية,للمؤمنين,وأقم,الفحشاء,وأنزل,وإلهنا,وإلهكم,يؤمنون,هؤلاء,يؤمن,بآياتنا,قل إنما,الآيات,وإنما,مبين أولم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شيء,الفحشاء,هؤلاء</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بالإفراد، مع قصر البدل والوقف عليها بالهاء على قاعدته.</w:t>
            </w:r>
          </w:p>
        </w:tc>
        <w:tc>
          <w:tcPr>
            <w:tcW w:type="dxa" w:w="4320"/>
          </w:tcPr>
          <w:p>
            <w:pPr>
              <w:spacing w:after="0" w:before="0"/>
            </w:pPr>
            <w:r>
              <w:rPr>
                <w:color w:val="008000"/>
              </w:rPr>
              <w:t>آيات</w:t>
            </w:r>
          </w:p>
        </w:tc>
        <w:tc>
          <w:tcPr>
            <w:tcW w:type="dxa" w:w="2160"/>
          </w:tcPr>
          <w:p>
            <w:pPr>
              <w:spacing w:after="0" w:before="0"/>
            </w:pPr>
          </w:p>
        </w:tc>
      </w:tr>
    </w:tbl>
    <w:p/>
    <w:p>
      <w:r>
        <w:br w:type="page"/>
      </w:r>
    </w:p>
    <w:p>
      <w:pPr>
        <w:pStyle w:val="Heading1"/>
        <w:jc w:val="center"/>
      </w:pPr>
      <w:r>
        <w:t>صفحة: 337</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الخاسرون,ويقدر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العاشر,,ابن ذكوان عن ابن عامر, خلف العاشر,,حمزة,,أبو عمرو, الدوري عن الكسائي, رويس عن يعقوب,,الكسائي, خلف العاشر,,الكسائي,</w:t>
            </w:r>
          </w:p>
        </w:tc>
        <w:tc>
          <w:tcPr>
            <w:tcW w:type="dxa" w:w="7200"/>
          </w:tcPr>
          <w:p>
            <w:pPr>
              <w:spacing w:after="0" w:before="0"/>
            </w:pPr>
            <w:r>
              <w:t>بالإمالة وقفا.</w:t>
            </w:r>
          </w:p>
        </w:tc>
        <w:tc>
          <w:tcPr>
            <w:tcW w:type="dxa" w:w="4320"/>
          </w:tcPr>
          <w:p>
            <w:pPr>
              <w:spacing w:after="0" w:before="0"/>
            </w:pPr>
            <w:r>
              <w:rPr>
                <w:color w:val="008000"/>
              </w:rPr>
              <w:t>مسمى,لجاءهم,بالكافرين,يغشاهم,فأنى,فأحيا,الدنيا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بغتة,لمحيطة,واسعة,ذائقة,الجنة,دابة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نافع,,الدوري عن أبي عمرو,,أبو عمرو,</w:t>
            </w:r>
          </w:p>
        </w:tc>
        <w:tc>
          <w:tcPr>
            <w:tcW w:type="dxa" w:w="7200"/>
          </w:tcPr>
          <w:p>
            <w:pPr>
              <w:spacing w:after="0" w:before="0"/>
            </w:pPr>
            <w:r>
              <w:t>بالتقليل بخلف وقفا.</w:t>
            </w:r>
          </w:p>
        </w:tc>
        <w:tc>
          <w:tcPr>
            <w:tcW w:type="dxa" w:w="4320"/>
          </w:tcPr>
          <w:p>
            <w:pPr>
              <w:spacing w:after="0" w:before="0"/>
            </w:pPr>
            <w:r>
              <w:rPr>
                <w:color w:val="008000"/>
              </w:rPr>
              <w:t>مسمى,بالكافرين,يغشاهم,فأنى,فأحيا,الدنيا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الموت ثم,تحمل رزقها,والقمر ليقولن,ويقدر له</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جعفر,,أبو جعفر,</w:t>
            </w:r>
          </w:p>
        </w:tc>
        <w:tc>
          <w:tcPr>
            <w:tcW w:type="dxa" w:w="7200"/>
          </w:tcPr>
          <w:p>
            <w:pPr>
              <w:spacing w:after="0" w:before="0"/>
            </w:pPr>
            <w:r>
              <w:t>بالإبدال</w:t>
            </w:r>
          </w:p>
        </w:tc>
        <w:tc>
          <w:tcPr>
            <w:tcW w:type="dxa" w:w="4320"/>
          </w:tcPr>
          <w:p>
            <w:pPr>
              <w:spacing w:after="0" w:before="0"/>
            </w:pPr>
            <w:r>
              <w:rPr>
                <w:color w:val="008000"/>
              </w:rPr>
              <w:t>وليأتينهم,لنبوئنهم,يؤفكون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بغتة وهم,لمن يشاء,عليم ولئن,لهو ولعب,ولعب وإن</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خلق</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الهمزة مع المد والقصر.</w:t>
            </w:r>
          </w:p>
        </w:tc>
        <w:tc>
          <w:tcPr>
            <w:tcW w:type="dxa" w:w="4320"/>
          </w:tcPr>
          <w:p>
            <w:pPr>
              <w:spacing w:after="0" w:before="0"/>
            </w:pPr>
            <w:r>
              <w:rPr>
                <w:color w:val="008000"/>
              </w:rPr>
              <w:t>أولئك,لجاءهم,وليأتينهم,وإن,فإياي,ذائقة,الأنهار,وكأين,وإياكم,ولئن,سألتهم,والأرض,فأنى,يؤفكون,يشاء,شيء,السماء,ماء,فأحيا,الأرض,بل أكثرهم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يشاء,شيء,السماء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فاعبدون,فاعبدون كل</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عامر,</w:t>
            </w:r>
          </w:p>
        </w:tc>
        <w:tc>
          <w:tcPr>
            <w:tcW w:type="dxa" w:w="7200"/>
          </w:tcPr>
          <w:p>
            <w:pPr>
              <w:spacing w:after="0" w:before="0"/>
            </w:pPr>
            <w:r>
              <w:t>بفتح ياء الإضافة.</w:t>
            </w:r>
          </w:p>
        </w:tc>
        <w:tc>
          <w:tcPr>
            <w:tcW w:type="dxa" w:w="4320"/>
          </w:tcPr>
          <w:p>
            <w:pPr>
              <w:spacing w:after="0" w:before="0"/>
            </w:pPr>
            <w:r>
              <w:rPr>
                <w:color w:val="008000"/>
              </w:rPr>
              <w:t>أرضي واسعة</w:t>
            </w:r>
          </w:p>
        </w:tc>
        <w:tc>
          <w:tcPr>
            <w:tcW w:type="dxa" w:w="2160"/>
          </w:tcPr>
          <w:p>
            <w:pPr>
              <w:spacing w:after="0" w:before="0"/>
            </w:pPr>
          </w:p>
        </w:tc>
      </w:tr>
    </w:tbl>
    <w:p/>
    <w:p>
      <w:pPr>
        <w:pStyle w:val="Heading2"/>
      </w:pPr>
      <w:r>
        <w:t>إسكان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يعقوب, خلف العاشر,</w:t>
            </w:r>
          </w:p>
        </w:tc>
        <w:tc>
          <w:tcPr>
            <w:tcW w:type="dxa" w:w="7200"/>
          </w:tcPr>
          <w:p>
            <w:pPr>
              <w:spacing w:after="0" w:before="0"/>
            </w:pPr>
            <w:r>
              <w:t>بإسكان ياء الإضافة.</w:t>
            </w:r>
          </w:p>
        </w:tc>
        <w:tc>
          <w:tcPr>
            <w:tcW w:type="dxa" w:w="4320"/>
          </w:tcPr>
          <w:p>
            <w:pPr>
              <w:spacing w:after="0" w:before="0"/>
            </w:pPr>
            <w:r>
              <w:rPr>
                <w:color w:val="008000"/>
              </w:rPr>
              <w:t>يا عبادي الذين</w:t>
            </w:r>
          </w:p>
        </w:tc>
        <w:tc>
          <w:tcPr>
            <w:tcW w:type="dxa" w:w="2160"/>
          </w:tcPr>
          <w:p>
            <w:pPr>
              <w:spacing w:after="0" w:before="0"/>
            </w:pPr>
          </w:p>
        </w:tc>
      </w:tr>
    </w:tbl>
    <w:p/>
    <w:p>
      <w:r>
        <w:br w:type="page"/>
      </w:r>
    </w:p>
    <w:p>
      <w:pPr>
        <w:pStyle w:val="Heading1"/>
        <w:jc w:val="center"/>
      </w:pPr>
      <w:r>
        <w:t>صفحة: 338</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بكسر الهاء ووقف بهاء السكت باتفاق.</w:t>
            </w:r>
          </w:p>
        </w:tc>
        <w:tc>
          <w:tcPr>
            <w:tcW w:type="dxa" w:w="4320"/>
          </w:tcPr>
          <w:p>
            <w:pPr>
              <w:spacing w:after="0" w:before="0"/>
            </w:pPr>
            <w:r>
              <w:rPr>
                <w:color w:val="008000"/>
              </w:rPr>
              <w:t>لهي,وهو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لهي,وهو</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الآخرة,ظاهرا</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أظلم</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الآخرة,آتيناهم,حرما آمنا,آمنا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حمزة, الكسائي, خلف العاشر,,ابن ذكوان عن ابن عامر, خلف العاشر,,حمزة,,أبو عمرو, الدوري عن الكسائي, رويس عن يعقوب,,الدوري عن أبي عمرو,</w:t>
            </w:r>
          </w:p>
        </w:tc>
        <w:tc>
          <w:tcPr>
            <w:tcW w:type="dxa" w:w="7200"/>
          </w:tcPr>
          <w:p>
            <w:pPr>
              <w:spacing w:after="0" w:before="0"/>
            </w:pPr>
            <w:r>
              <w:t>بالإمالة .</w:t>
            </w:r>
          </w:p>
        </w:tc>
        <w:tc>
          <w:tcPr>
            <w:tcW w:type="dxa" w:w="4320"/>
          </w:tcPr>
          <w:p>
            <w:pPr>
              <w:spacing w:after="0" w:before="0"/>
            </w:pPr>
            <w:r>
              <w:rPr>
                <w:color w:val="008000"/>
              </w:rPr>
              <w:t>نجاهم,افترى,جاءه,مثوى,للكافرين,أدنى,الناس,الدنيا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rPr>
                <w:color w:val="008000"/>
              </w:rPr>
              <w:t>الآخرة,وبنعمة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نجاهم,افترى,مثوى,للكافرين,أدنى,الدنيا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أظلم ممن,كذب بالحق,جهنم مثوى</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يؤمنون,المؤمنون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آمنا ويتخطف,ويومئذ يفرح,من يشاء</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وصلا، ووقف بالسكت والنقل، مع فتح هاء التأنيث.</w:t>
            </w:r>
          </w:p>
        </w:tc>
        <w:tc>
          <w:tcPr>
            <w:tcW w:type="dxa" w:w="4320"/>
          </w:tcPr>
          <w:p>
            <w:pPr>
              <w:spacing w:after="0" w:before="0"/>
            </w:pPr>
            <w:r>
              <w:rPr>
                <w:color w:val="008000"/>
              </w:rPr>
              <w:t>الآخرة,فإذا,يروا أنا,حرما آمنا,يؤمنون,ومن أظلم,كذبا أو,جاءه,وإن,الأرض,الأمر,ويومئذ,المؤمنون,يشاء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يشاء</w:t>
            </w:r>
          </w:p>
        </w:tc>
        <w:tc>
          <w:tcPr>
            <w:tcW w:type="dxa" w:w="2160"/>
          </w:tcPr>
          <w:p>
            <w:pPr>
              <w:spacing w:after="0" w:before="0"/>
            </w:pPr>
          </w:p>
        </w:tc>
      </w:tr>
    </w:tbl>
    <w:p/>
    <w:p>
      <w:r>
        <w:br w:type="page"/>
      </w:r>
    </w:p>
    <w:p>
      <w:pPr>
        <w:pStyle w:val="Heading1"/>
        <w:jc w:val="center"/>
      </w:pPr>
      <w:r>
        <w:t>صفحة: 339</w:t>
      </w:r>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إليه ترجعون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كثيرا,لكافرون,يسيروا,الآخرة,تظهرون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وقفا، مع تحقيق الهمزة وصلا ووقفا.</w:t>
            </w:r>
          </w:p>
        </w:tc>
        <w:tc>
          <w:tcPr>
            <w:tcW w:type="dxa" w:w="4320"/>
          </w:tcPr>
          <w:p>
            <w:pPr>
              <w:spacing w:after="0" w:before="0"/>
            </w:pPr>
            <w:r>
              <w:rPr>
                <w:color w:val="008000"/>
              </w:rPr>
              <w:t>أساءوا,السوأى,بآيات,يستهزئون,آمنوا,بآياتنا,الآخرة,ومن آياته,آياته</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العاشر,,الدوري عن أبي عمرو,,ابن ذكوان عن ابن عامر, خلف العاشر,,حمزة,,الكسائي, خلف العاشر,,أبو عمرو, الدوري عن الكسائي, رويس عن يعقوب,</w:t>
            </w:r>
          </w:p>
        </w:tc>
        <w:tc>
          <w:tcPr>
            <w:tcW w:type="dxa" w:w="7200"/>
          </w:tcPr>
          <w:p>
            <w:pPr>
              <w:spacing w:after="0" w:before="0"/>
            </w:pPr>
            <w:r>
              <w:t>بالإمالة وقفا.</w:t>
            </w:r>
          </w:p>
        </w:tc>
        <w:tc>
          <w:tcPr>
            <w:tcW w:type="dxa" w:w="4320"/>
          </w:tcPr>
          <w:p>
            <w:pPr>
              <w:spacing w:after="0" w:before="0"/>
            </w:pPr>
            <w:r>
              <w:rPr>
                <w:color w:val="008000"/>
              </w:rPr>
              <w:t>مسمى,الناس,وجاءتهم,السوأى,كافرين</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عاقبة,قوة,الساعة,روضة,الآخرة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 وقفا.</w:t>
            </w:r>
          </w:p>
        </w:tc>
        <w:tc>
          <w:tcPr>
            <w:tcW w:type="dxa" w:w="4320"/>
          </w:tcPr>
          <w:p>
            <w:pPr>
              <w:spacing w:after="0" w:before="0"/>
            </w:pPr>
            <w:r>
              <w:rPr>
                <w:color w:val="008000"/>
              </w:rPr>
              <w:t>مسمى,السوأى,كافرين</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خلقكم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مسمى وإن,قوة وأثاروا,يومئذ يتفرقون,روضة يحبرون,وعشيا وحين</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أن خلقكم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والأرض,وأجل,وإن,بلقاء,الأرض,وأثاروا,وجاءتهم,أساءوا,السوأى,بآيات,يستهزئون,يبدأ,شركائهم,شفعاء,بشركائهم,يومئذ,فأما,وأما,بآياتنا,ولقاء,الآخرة,فأولئك,ومن آياته</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رسمت همزته على ياء ففيه وقفا، تسعة أوجه:, خمسة القياس وهي:, إبدال الهمزة ألفا مع القصر والتوسط والمد, التسهيل بالروم مع المد والقصر, وأربعة على الرسم وهي:, إبدال الهمزة ياء خالصة، مع سكونها للوقف، مع القصر والتوسط والمد, إبدال الهمزة ياء خالصة، مع الروم على القصر.</w:t>
            </w:r>
          </w:p>
        </w:tc>
        <w:tc>
          <w:tcPr>
            <w:tcW w:type="dxa" w:w="4320"/>
          </w:tcPr>
          <w:p>
            <w:pPr>
              <w:spacing w:after="0" w:before="0"/>
            </w:pPr>
            <w:r>
              <w:rPr>
                <w:color w:val="008000"/>
              </w:rPr>
              <w:t>بلقاء,يبدأ,شفعاء,ولقاء</w:t>
            </w:r>
          </w:p>
        </w:tc>
        <w:tc>
          <w:tcPr>
            <w:tcW w:type="dxa" w:w="2160"/>
          </w:tcPr>
          <w:p>
            <w:pPr>
              <w:spacing w:after="0" w:before="0"/>
            </w:pPr>
          </w:p>
        </w:tc>
      </w:tr>
    </w:tbl>
    <w:p/>
    <w:p>
      <w:r>
        <w:br w:type="page"/>
      </w:r>
    </w:p>
    <w:p>
      <w:pPr>
        <w:pStyle w:val="Heading1"/>
        <w:jc w:val="center"/>
      </w:pPr>
      <w:r>
        <w:t>صفحة: 340</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وله,فيه سواء</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تنتشرون</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ظلموا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ومن آياته,آياته,لآيات,الآيات</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الكسائي,,خلف عن حمزة,,خلاد عن حمزة,,الكسائي,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والنهار,الأعلى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مودة,ورحمة,دعوة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والنهار,الأعلى</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مودة ورحمة,لقوم يتفكرون,لقوم يسمعون,خوفا وطمعا,وطمعا وينزل,لقوم يعقلون,فمن يهدي</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أن خلق</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ومن آياته,من أنفسكم,ورحمة إن,لآيات,والأرض,وألوانكم,وابتغاؤكم,السماء,ماء,الأرض,بأمره,يبدأ,الأعلى,ملكت أيمانكم,شركاء,فأنتم,سواء,الآيات,أهواءهم,من أضل</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السماء,يبدأ,شركاء,سواء</w:t>
            </w:r>
          </w:p>
        </w:tc>
        <w:tc>
          <w:tcPr>
            <w:tcW w:type="dxa" w:w="2160"/>
          </w:tcPr>
          <w:p>
            <w:pPr>
              <w:spacing w:after="0" w:before="0"/>
            </w:pPr>
          </w:p>
        </w:tc>
      </w:tr>
    </w:tbl>
    <w:p/>
    <w:p>
      <w:r>
        <w:br w:type="page"/>
      </w:r>
    </w:p>
    <w:p>
      <w:pPr>
        <w:pStyle w:val="Heading1"/>
        <w:jc w:val="center"/>
      </w:pPr>
      <w:r>
        <w:t>صفحة: 341</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فهو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فهو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يعقوب,,يعقوب,</w:t>
            </w:r>
          </w:p>
        </w:tc>
        <w:tc>
          <w:tcPr>
            <w:tcW w:type="dxa" w:w="7200"/>
          </w:tcPr>
          <w:p>
            <w:pPr>
              <w:spacing w:after="0" w:before="0"/>
            </w:pPr>
            <w:r>
              <w:t>بضم هاء الضمير وصلا ووقفا.</w:t>
            </w:r>
          </w:p>
        </w:tc>
        <w:tc>
          <w:tcPr>
            <w:tcW w:type="dxa" w:w="4320"/>
          </w:tcPr>
          <w:p>
            <w:pPr>
              <w:spacing w:after="0" w:before="0"/>
            </w:pPr>
            <w:r>
              <w:rPr>
                <w:color w:val="008000"/>
              </w:rPr>
              <w:t>لديهم,عليهم,أيديهم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إليه واتقوه,واتقوه وأقيموا,إليه ثم,منه رحمة</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ويقدر,خير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الصلاة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آتيناهم,لآيات,فآت,آتيتم</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عمرو,,حمزة, الكسائي, خلف العاشر,</w:t>
            </w:r>
          </w:p>
        </w:tc>
        <w:tc>
          <w:tcPr>
            <w:tcW w:type="dxa" w:w="7200"/>
          </w:tcPr>
          <w:p>
            <w:pPr>
              <w:spacing w:after="0" w:before="0"/>
            </w:pPr>
            <w:r>
              <w:t>بالإمالة .</w:t>
            </w:r>
          </w:p>
        </w:tc>
        <w:tc>
          <w:tcPr>
            <w:tcW w:type="dxa" w:w="4320"/>
          </w:tcPr>
          <w:p>
            <w:pPr>
              <w:spacing w:after="0" w:before="0"/>
            </w:pPr>
            <w:r>
              <w:rPr>
                <w:color w:val="008000"/>
              </w:rPr>
              <w:t>الناس,القربى,ربا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فطرت,رحمة,سيئة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القربى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تبديل لخلق,يتكلم بما,فآت ذا,خلقكم,رزقكم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يؤمنون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لمن يشاء,لقوم يؤمنون,من يفعل</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فأقم,وأقيموا,وإذا,رحمة إذا,أم أنزلنا,وإن,سيئة,قدمت أيديهم,يروا أن,يشاء,لآيات,يؤمنون,فآت,وأولئك,فأولئك,شركائكم,شيء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يشاء,شيء</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أبو عمرو, يعقوب,</w:t>
            </w:r>
          </w:p>
        </w:tc>
        <w:tc>
          <w:tcPr>
            <w:tcW w:type="dxa" w:w="7200"/>
          </w:tcPr>
          <w:p>
            <w:pPr>
              <w:spacing w:after="0" w:before="0"/>
            </w:pPr>
            <w:r>
              <w:t>بفتح هاء التأنيث، مع الوقف عليها بالهاء.</w:t>
            </w:r>
          </w:p>
        </w:tc>
        <w:tc>
          <w:tcPr>
            <w:tcW w:type="dxa" w:w="4320"/>
          </w:tcPr>
          <w:p>
            <w:pPr>
              <w:spacing w:after="0" w:before="0"/>
            </w:pPr>
            <w:r>
              <w:rPr>
                <w:color w:val="008000"/>
              </w:rPr>
              <w:t>فطرت</w:t>
            </w:r>
          </w:p>
        </w:tc>
        <w:tc>
          <w:tcPr>
            <w:tcW w:type="dxa" w:w="2160"/>
          </w:tcPr>
          <w:p>
            <w:pPr>
              <w:spacing w:after="0" w:before="0"/>
            </w:pPr>
          </w:p>
        </w:tc>
      </w:tr>
    </w:tbl>
    <w:p/>
    <w:p>
      <w:r>
        <w:br w:type="page"/>
      </w:r>
    </w:p>
    <w:p>
      <w:pPr>
        <w:pStyle w:val="Heading1"/>
        <w:jc w:val="center"/>
      </w:pPr>
      <w:r>
        <w:t>صفحة: 342</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فعليه كفره</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سيروا,مبشرات,فتثير,يستبشرون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آمنوا,ومن آياته,آياته,فجاءوهم</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العاشر,,الدوري عن أبي عمرو,,أبو عمرو, الدوري عن الكسائي, رويس عن يعقوب,,ابن ذكوان عن ابن عامر, خلف العاشر,,حمزة,,أبو عمرو, حمزة, الكسائي, خلف العاشر,,السوسي عن أبي عمرو,,الدوري عن الكسائي,</w:t>
            </w:r>
          </w:p>
        </w:tc>
        <w:tc>
          <w:tcPr>
            <w:tcW w:type="dxa" w:w="7200"/>
          </w:tcPr>
          <w:p>
            <w:pPr>
              <w:spacing w:after="0" w:before="0"/>
            </w:pPr>
            <w:r>
              <w:t>بالإمالة .</w:t>
            </w:r>
          </w:p>
        </w:tc>
        <w:tc>
          <w:tcPr>
            <w:tcW w:type="dxa" w:w="4320"/>
          </w:tcPr>
          <w:p>
            <w:pPr>
              <w:spacing w:after="0" w:before="0"/>
            </w:pPr>
            <w:r>
              <w:rPr>
                <w:color w:val="008000"/>
              </w:rPr>
              <w:t>وتعالى,الناس,الكافرين,فجاءوهم,فترى,فترى الودق,آثار</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عاقبة,رحمت</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وتعالى,الكافرين,فترى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القيم من,يأتي يوم,أصاب به,آثار رحمت</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يأتي,المؤمنين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 يأتي,يومئذ يصدعون,أن يرسل,مبشرات وليذيقكم,من يشاء,أن ينزل</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خلاله</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كسبت أيدي,الأرض,فأقم,يأتي,يومئذ,فلأنفسهم,ومن آياته,بأمره,ولقد أرسلنا,رسلا إلى,فجاءوهم,المؤمنين,السماء,يشاء,فإذا,وإن,فانظر إلى</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السماء,يشاء</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أبو عمرو, يعقوب,</w:t>
            </w:r>
          </w:p>
        </w:tc>
        <w:tc>
          <w:tcPr>
            <w:tcW w:type="dxa" w:w="7200"/>
          </w:tcPr>
          <w:p>
            <w:pPr>
              <w:spacing w:after="0" w:before="0"/>
            </w:pPr>
            <w:r>
              <w:t>بفتح هاء التأنيث، مع الوقف عليها بالهاء.</w:t>
            </w:r>
          </w:p>
        </w:tc>
        <w:tc>
          <w:tcPr>
            <w:tcW w:type="dxa" w:w="4320"/>
          </w:tcPr>
          <w:p>
            <w:pPr>
              <w:spacing w:after="0" w:before="0"/>
            </w:pPr>
            <w:r>
              <w:rPr>
                <w:color w:val="008000"/>
              </w:rPr>
              <w:t>رحمت</w:t>
            </w:r>
          </w:p>
        </w:tc>
        <w:tc>
          <w:tcPr>
            <w:tcW w:type="dxa" w:w="2160"/>
          </w:tcPr>
          <w:p>
            <w:pPr>
              <w:spacing w:after="0" w:before="0"/>
            </w:pPr>
          </w:p>
        </w:tc>
      </w:tr>
    </w:tbl>
    <w:p/>
    <w:p>
      <w:r>
        <w:br w:type="page"/>
      </w:r>
    </w:p>
    <w:p>
      <w:pPr>
        <w:pStyle w:val="Heading1"/>
        <w:jc w:val="center"/>
      </w:pPr>
      <w:r>
        <w:t>صفحة: 343</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فرأوه مصفرا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قدير,القدير,غير,معذرتهم</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ظلموا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بآياتنا,أوتوا,والإيمان,بآية</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العاشر,,الدوري عن أبي عمرو,</w:t>
            </w:r>
          </w:p>
        </w:tc>
        <w:tc>
          <w:tcPr>
            <w:tcW w:type="dxa" w:w="7200"/>
          </w:tcPr>
          <w:p>
            <w:pPr>
              <w:spacing w:after="0" w:before="0"/>
            </w:pPr>
            <w:r>
              <w:t>بالإمالة وصلا ووقفا.</w:t>
            </w:r>
          </w:p>
        </w:tc>
        <w:tc>
          <w:tcPr>
            <w:tcW w:type="dxa" w:w="4320"/>
          </w:tcPr>
          <w:p>
            <w:pPr>
              <w:spacing w:after="0" w:before="0"/>
            </w:pPr>
            <w:r>
              <w:rPr>
                <w:color w:val="008000"/>
              </w:rPr>
              <w:t>الموتى,للناس</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قوة,وشيبة,الساعة,ساعة,بآية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الموتى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ابن عامر, حمزة, الكسائي, أبو جعفر,,ورش عن نافع, أبو عمرو, ابن عامر, حمزة, الكسائي, خلف العاشر,</w:t>
            </w:r>
          </w:p>
        </w:tc>
        <w:tc>
          <w:tcPr>
            <w:tcW w:type="dxa" w:w="7200"/>
          </w:tcPr>
          <w:p>
            <w:pPr>
              <w:spacing w:after="0" w:before="0"/>
            </w:pPr>
            <w:r>
              <w:t>أدغم الثاء في التاء.</w:t>
            </w:r>
          </w:p>
        </w:tc>
        <w:tc>
          <w:tcPr>
            <w:tcW w:type="dxa" w:w="4320"/>
          </w:tcPr>
          <w:p>
            <w:pPr>
              <w:spacing w:after="0" w:before="0"/>
            </w:pPr>
            <w:r>
              <w:rPr>
                <w:color w:val="008000"/>
              </w:rPr>
              <w:t>لبثتم,ولقد ضربنا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خلقكم,بعد ضعف,كذلك كانوا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يؤمن,يؤفكون,جئتهم</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القرآن</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وتسهيل الهمزة الثانية.</w:t>
            </w:r>
          </w:p>
        </w:tc>
        <w:tc>
          <w:tcPr>
            <w:tcW w:type="dxa" w:w="4320"/>
          </w:tcPr>
          <w:p>
            <w:pPr>
              <w:spacing w:after="0" w:before="0"/>
            </w:pPr>
            <w:r>
              <w:rPr>
                <w:color w:val="008000"/>
              </w:rPr>
              <w:t>الدعاء إذا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قدير ولئن,من يؤمن,ضعفا وشيبة,وشيبة يخلق,مثل ولئن,حق ولا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وصلا، ووقف بالنقل، وبالإبدال مع الإدغام، وعلى الوجهين السكون المحض والروم.</w:t>
            </w:r>
          </w:p>
        </w:tc>
        <w:tc>
          <w:tcPr>
            <w:tcW w:type="dxa" w:w="4320"/>
          </w:tcPr>
          <w:p>
            <w:pPr>
              <w:spacing w:after="0" w:before="0"/>
            </w:pPr>
            <w:r>
              <w:rPr>
                <w:color w:val="008000"/>
              </w:rPr>
              <w:t>شيء,ولئن,ولئن أرسلنا,فرأوه,فإنك,الدعاء,يؤمن,بآياتنا,يشاء,يؤفكون,والإيمان,فيومئذ,القرآن,جئتهم,بآية,إن أنتم,فاصبر إن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شيء,الدعاء,يشاء</w:t>
            </w:r>
          </w:p>
        </w:tc>
        <w:tc>
          <w:tcPr>
            <w:tcW w:type="dxa" w:w="2160"/>
          </w:tcPr>
          <w:p>
            <w:pPr>
              <w:spacing w:after="0" w:before="0"/>
            </w:pPr>
          </w:p>
        </w:tc>
      </w:tr>
    </w:tbl>
    <w:p/>
    <w:p>
      <w:pPr>
        <w:pStyle w:val="Heading2"/>
      </w:pPr>
      <w:r>
        <w:t>إثبات الياء الزائدة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يعقوب,</w:t>
            </w:r>
          </w:p>
        </w:tc>
        <w:tc>
          <w:tcPr>
            <w:tcW w:type="dxa" w:w="7200"/>
          </w:tcPr>
          <w:p>
            <w:pPr>
              <w:spacing w:after="0" w:before="0"/>
            </w:pPr>
            <w:r>
              <w:t>بباء مكسورة، وفتح الهاء، وألف بعدها، ووقف بالياء.</w:t>
            </w:r>
          </w:p>
        </w:tc>
        <w:tc>
          <w:tcPr>
            <w:tcW w:type="dxa" w:w="4320"/>
          </w:tcPr>
          <w:p>
            <w:pPr>
              <w:spacing w:after="0" w:before="0"/>
            </w:pPr>
            <w:r>
              <w:rPr>
                <w:color w:val="008000"/>
              </w:rPr>
              <w:t>بهاد,بهاد العمي</w:t>
            </w:r>
          </w:p>
        </w:tc>
        <w:tc>
          <w:tcPr>
            <w:tcW w:type="dxa" w:w="2160"/>
          </w:tcPr>
          <w:p>
            <w:pPr>
              <w:spacing w:after="0" w:before="0"/>
            </w:pPr>
          </w:p>
        </w:tc>
      </w:tr>
    </w:tbl>
    <w:p/>
    <w:p>
      <w:r>
        <w:br w:type="page"/>
      </w:r>
    </w:p>
    <w:p>
      <w:pPr>
        <w:pStyle w:val="Heading1"/>
        <w:jc w:val="center"/>
      </w:pPr>
      <w:r>
        <w:t>صفحة: 344</w:t>
      </w:r>
    </w:p>
    <w:p>
      <w:pPr>
        <w:pStyle w:val="Heading2"/>
      </w:pPr>
      <w:r>
        <w:t>الضم وصلا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ابن عامر, الكسائي, أبو جعفر, خلف العاشر,</w:t>
            </w:r>
          </w:p>
        </w:tc>
        <w:tc>
          <w:tcPr>
            <w:tcW w:type="dxa" w:w="7200"/>
          </w:tcPr>
          <w:p>
            <w:pPr>
              <w:spacing w:after="0" w:before="0"/>
            </w:pPr>
            <w:r>
              <w:t>بضم النون.</w:t>
            </w:r>
          </w:p>
        </w:tc>
        <w:tc>
          <w:tcPr>
            <w:tcW w:type="dxa" w:w="4320"/>
          </w:tcPr>
          <w:p>
            <w:pPr>
              <w:spacing w:after="0" w:before="0"/>
            </w:pPr>
            <w:r>
              <w:rPr>
                <w:color w:val="008000"/>
              </w:rPr>
              <w:t>أن اشكر</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آياتنا,أذنيه وقرا,فبشره بعذاب</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بالآخرة,مستكبرا</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الصلاة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آيات,بالآخرة,آياتنا,آمنوا,ولقد آتينا,آتينا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العاشر,,الدوري عن أبي عمرو,,حمزة,,الكسائي, خلف العاشر,</w:t>
            </w:r>
          </w:p>
        </w:tc>
        <w:tc>
          <w:tcPr>
            <w:tcW w:type="dxa" w:w="7200"/>
          </w:tcPr>
          <w:p>
            <w:pPr>
              <w:spacing w:after="0" w:before="0"/>
            </w:pPr>
            <w:r>
              <w:t>بالإمالة وقفا.</w:t>
            </w:r>
          </w:p>
        </w:tc>
        <w:tc>
          <w:tcPr>
            <w:tcW w:type="dxa" w:w="4320"/>
          </w:tcPr>
          <w:p>
            <w:pPr>
              <w:spacing w:after="0" w:before="0"/>
            </w:pPr>
            <w:r>
              <w:rPr>
                <w:color w:val="008000"/>
              </w:rPr>
              <w:t>هدى,الناس,تتلى,ولى,وألقى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بالنصب، مع إمالة هاء التأنيث.</w:t>
            </w:r>
          </w:p>
        </w:tc>
        <w:tc>
          <w:tcPr>
            <w:tcW w:type="dxa" w:w="4320"/>
          </w:tcPr>
          <w:p>
            <w:pPr>
              <w:spacing w:after="0" w:before="0"/>
            </w:pPr>
            <w:r>
              <w:rPr>
                <w:color w:val="008000"/>
              </w:rPr>
              <w:t>ورحمة,بالآخرة,دابة,الحكمة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 وقفا.</w:t>
            </w:r>
          </w:p>
        </w:tc>
        <w:tc>
          <w:tcPr>
            <w:tcW w:type="dxa" w:w="4320"/>
          </w:tcPr>
          <w:p>
            <w:pPr>
              <w:spacing w:after="0" w:before="0"/>
            </w:pPr>
            <w:r>
              <w:rPr>
                <w:color w:val="008000"/>
              </w:rPr>
              <w:t>هدى,تتلى,ولى,وألقى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عمرو,,السوسي عن أبي عمرو,</w:t>
            </w:r>
          </w:p>
        </w:tc>
        <w:tc>
          <w:tcPr>
            <w:tcW w:type="dxa" w:w="7200"/>
          </w:tcPr>
          <w:p>
            <w:pPr>
              <w:spacing w:after="0" w:before="0"/>
            </w:pPr>
            <w:r>
              <w:t>بإدغام الراء في اللام بخلف عنه.</w:t>
            </w:r>
          </w:p>
        </w:tc>
        <w:tc>
          <w:tcPr>
            <w:tcW w:type="dxa" w:w="4320"/>
          </w:tcPr>
          <w:p>
            <w:pPr>
              <w:spacing w:after="0" w:before="0"/>
            </w:pPr>
            <w:r>
              <w:rPr>
                <w:color w:val="008000"/>
              </w:rPr>
              <w:t>اشكر لله</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يشكر لنفسه,قال لقمان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ويؤتون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هدى ورحمة,من يشتري,علم ويتخذها,مهين وإذا,حقا وهو,دابة وأنزلنا,مبين ولقد,ومن يشكر,حميد وإذ,عظيم ووصينا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بالإبدال.</w:t>
            </w:r>
          </w:p>
        </w:tc>
        <w:tc>
          <w:tcPr>
            <w:tcW w:type="dxa" w:w="4320"/>
          </w:tcPr>
          <w:p>
            <w:pPr>
              <w:spacing w:after="0" w:before="0"/>
            </w:pPr>
            <w:r>
              <w:rPr>
                <w:color w:val="008000"/>
              </w:rPr>
              <w:t>ويؤتون,بالآخرة,أولئك,وأولئك,هزوا,هزوا أولئك,وإذا,كأن,بعذاب أليم,أليم إن,وألقى,الأرض,وأنزلنا,السماء,ماء,فأنبتنا,فأروني,ولقد آتينا,فإنما,فإن,وإذ</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السماء</w:t>
            </w:r>
          </w:p>
        </w:tc>
        <w:tc>
          <w:tcPr>
            <w:tcW w:type="dxa" w:w="2160"/>
          </w:tcPr>
          <w:p>
            <w:pPr>
              <w:spacing w:after="0" w:before="0"/>
            </w:pPr>
          </w:p>
        </w:tc>
      </w:tr>
    </w:tbl>
    <w:p/>
    <w:p>
      <w:r>
        <w:br w:type="page"/>
      </w:r>
    </w:p>
    <w:p>
      <w:pPr>
        <w:pStyle w:val="Heading1"/>
        <w:jc w:val="center"/>
      </w:pPr>
      <w:r>
        <w:t>صفحة: 345</w:t>
      </w:r>
    </w:p>
    <w:p>
      <w:pPr>
        <w:pStyle w:val="Heading2"/>
      </w:pPr>
      <w:r>
        <w:t>الضم وصلا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ابن عامر, الكسائي, أبو جعفر, خلف العاشر,</w:t>
            </w:r>
          </w:p>
        </w:tc>
        <w:tc>
          <w:tcPr>
            <w:tcW w:type="dxa" w:w="7200"/>
          </w:tcPr>
          <w:p>
            <w:pPr>
              <w:spacing w:after="0" w:before="0"/>
            </w:pPr>
            <w:r>
              <w:t>بضم النون.</w:t>
            </w:r>
          </w:p>
        </w:tc>
        <w:tc>
          <w:tcPr>
            <w:tcW w:type="dxa" w:w="4320"/>
          </w:tcPr>
          <w:p>
            <w:pPr>
              <w:spacing w:after="0" w:before="0"/>
            </w:pPr>
            <w:r>
              <w:rPr>
                <w:color w:val="008000"/>
              </w:rPr>
              <w:t>أن اشكر</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بلا خلاف.</w:t>
            </w:r>
          </w:p>
        </w:tc>
        <w:tc>
          <w:tcPr>
            <w:tcW w:type="dxa" w:w="4320"/>
          </w:tcPr>
          <w:p>
            <w:pPr>
              <w:spacing w:after="0" w:before="0"/>
            </w:pPr>
            <w:r>
              <w:rPr>
                <w:color w:val="008000"/>
              </w:rPr>
              <w:t>إلي,وهو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الكسائي, رويس عن يعقوب,</w:t>
            </w:r>
          </w:p>
        </w:tc>
        <w:tc>
          <w:tcPr>
            <w:tcW w:type="dxa" w:w="7200"/>
          </w:tcPr>
          <w:p>
            <w:pPr>
              <w:spacing w:after="0" w:before="0"/>
            </w:pPr>
            <w:r>
              <w:t>بإشمام الكسرةِ الضمَّ.</w:t>
            </w:r>
          </w:p>
        </w:tc>
        <w:tc>
          <w:tcPr>
            <w:tcW w:type="dxa" w:w="4320"/>
          </w:tcPr>
          <w:p>
            <w:pPr>
              <w:spacing w:after="0" w:before="0"/>
            </w:pPr>
            <w:r>
              <w:rPr>
                <w:color w:val="008000"/>
              </w:rPr>
              <w:t>قيل</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بوالديه حملته,حملته أمه,عليه آباءنا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المصير,خبير,ظاهرة</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الصلاة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 وصلا ووقفا.</w:t>
            </w:r>
          </w:p>
        </w:tc>
        <w:tc>
          <w:tcPr>
            <w:tcW w:type="dxa" w:w="4320"/>
          </w:tcPr>
          <w:p>
            <w:pPr>
              <w:spacing w:after="0" w:before="0"/>
            </w:pPr>
            <w:r>
              <w:rPr>
                <w:color w:val="008000"/>
              </w:rPr>
              <w:t>آباءنا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العاشر,,الدوري عن أبي عمرو,</w:t>
            </w:r>
          </w:p>
        </w:tc>
        <w:tc>
          <w:tcPr>
            <w:tcW w:type="dxa" w:w="7200"/>
          </w:tcPr>
          <w:p>
            <w:pPr>
              <w:spacing w:after="0" w:before="0"/>
            </w:pPr>
            <w:r>
              <w:t>بالإمالة وصلا ووقفا.</w:t>
            </w:r>
          </w:p>
        </w:tc>
        <w:tc>
          <w:tcPr>
            <w:tcW w:type="dxa" w:w="4320"/>
          </w:tcPr>
          <w:p>
            <w:pPr>
              <w:spacing w:after="0" w:before="0"/>
            </w:pPr>
            <w:r>
              <w:rPr>
                <w:color w:val="008000"/>
              </w:rPr>
              <w:t>الدنيا,للناس,الناس,هدى,الوثقى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حبة,صخرة,نعمه,ظاهرة,وباطنة,بالعروة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الدنيا,هدى,الوثقى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عمرو,,السوسي عن أبي عمرو,,الكسائي,</w:t>
            </w:r>
          </w:p>
        </w:tc>
        <w:tc>
          <w:tcPr>
            <w:tcW w:type="dxa" w:w="7200"/>
          </w:tcPr>
          <w:p>
            <w:pPr>
              <w:spacing w:after="0" w:before="0"/>
            </w:pPr>
            <w:r>
              <w:t>بإدغام الراء في اللام بخلف عنه.</w:t>
            </w:r>
          </w:p>
        </w:tc>
        <w:tc>
          <w:tcPr>
            <w:tcW w:type="dxa" w:w="4320"/>
          </w:tcPr>
          <w:p>
            <w:pPr>
              <w:spacing w:after="0" w:before="0"/>
            </w:pPr>
            <w:r>
              <w:rPr>
                <w:color w:val="008000"/>
              </w:rPr>
              <w:t>اشكر لي,بل نتبع</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سخر لكم,قيل لهم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يأت,وأمر</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وهن وفصاله,معروفا واتبع,خبير يا بني,فخور واقصد,ظاهرة وباطنة,وباطنة ومن,من يجادل,علم ولا,هدى ولا,منير وإذا,ومن يسلم</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خردل,لطيف خبير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الإنسان,وإن,من أناب,فأنبئكم,صخرة أو,الأرض,يأت,وأمر,الأمور,مرحا إن,الأصوات,تروا أن,وأسبغ,وإذا,آباءنا</w:t>
            </w:r>
          </w:p>
        </w:tc>
        <w:tc>
          <w:tcPr>
            <w:tcW w:type="dxa" w:w="2160"/>
          </w:tcPr>
          <w:p>
            <w:pPr>
              <w:spacing w:after="0" w:before="0"/>
            </w:pPr>
          </w:p>
        </w:tc>
      </w:tr>
    </w:tbl>
    <w:p/>
    <w:p>
      <w:r>
        <w:br w:type="page"/>
      </w:r>
    </w:p>
    <w:p>
      <w:pPr>
        <w:pStyle w:val="Heading1"/>
        <w:jc w:val="center"/>
      </w:pPr>
      <w:r>
        <w:t>صفحة: 346</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بصير,خبير,الكبير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من آياته,آياته,لآيات,بآياتنا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الكسائي,,حمزة, 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النهار,مسمى,صبار,نجاهم,ختار</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عاقبة,شجرة,سبعة,واحدة,بنعمت</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النهار,مسمى,صبار,نجاهم,ختار</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الله هو</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غليظ ولئن,أقلام والبحر,كنفس واحدة,كل يجري,مسمى وأن,شكور وإذا,مقتصد وما,كفور يا أيها</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عذاب غليظ,من خلق</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بتسهيل وتحقيق الهمزة.</w:t>
            </w:r>
          </w:p>
        </w:tc>
        <w:tc>
          <w:tcPr>
            <w:tcW w:type="dxa" w:w="4320"/>
          </w:tcPr>
          <w:p>
            <w:pPr>
              <w:spacing w:after="0" w:before="0"/>
            </w:pPr>
            <w:r>
              <w:rPr>
                <w:color w:val="008000"/>
              </w:rPr>
              <w:t>وإلى,الأمور,فننبئهم,ولئن,سألتهم,والأرض,بل أكثرهم,ولو أنما,الأرض,شجرة أقلام,واحدة إن,بصير ألم,وأن,بأن,من آياته,لآيات,وإذا,بآياتنا,يا أيها</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أبو عمرو, يعقوب,</w:t>
            </w:r>
          </w:p>
        </w:tc>
        <w:tc>
          <w:tcPr>
            <w:tcW w:type="dxa" w:w="7200"/>
          </w:tcPr>
          <w:p>
            <w:pPr>
              <w:spacing w:after="0" w:before="0"/>
            </w:pPr>
            <w:r>
              <w:t>بفتح هاء التأنيث، مع الوقف عليها بالهاء.</w:t>
            </w:r>
          </w:p>
        </w:tc>
        <w:tc>
          <w:tcPr>
            <w:tcW w:type="dxa" w:w="4320"/>
          </w:tcPr>
          <w:p>
            <w:pPr>
              <w:spacing w:after="0" w:before="0"/>
            </w:pPr>
            <w:r>
              <w:rPr>
                <w:color w:val="008000"/>
              </w:rPr>
              <w:t>بنعمت</w:t>
            </w:r>
          </w:p>
        </w:tc>
        <w:tc>
          <w:tcPr>
            <w:tcW w:type="dxa" w:w="2160"/>
          </w:tcPr>
          <w:p>
            <w:pPr>
              <w:spacing w:after="0" w:before="0"/>
            </w:pPr>
          </w:p>
        </w:tc>
      </w:tr>
    </w:tbl>
    <w:p/>
    <w:p>
      <w:r>
        <w:br w:type="page"/>
      </w:r>
    </w:p>
    <w:p>
      <w:pPr>
        <w:pStyle w:val="Heading1"/>
        <w:jc w:val="center"/>
      </w:pPr>
      <w:r>
        <w:t>صفحة: 347</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من,افتراه بل,إليه في</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خبير,لتنذر,يدبر</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حمزة, 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الدنيا,افتراه,أتاهم,استوى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الساعة,ستة,سنة,والشهادة,سلالة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الدنيا,افتراه,أتاهم,استوى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ويعلم ما</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البزي عن ابن كثير,,ورش عن نافع, قنبل عن ابن كثير,,أبو جعفر, رويس عن يعقوب,,أبو عمرو,</w:t>
            </w:r>
          </w:p>
        </w:tc>
        <w:tc>
          <w:tcPr>
            <w:tcW w:type="dxa" w:w="7200"/>
          </w:tcPr>
          <w:p>
            <w:pPr>
              <w:spacing w:after="0" w:before="0"/>
            </w:pPr>
            <w:r>
              <w:t>بتسهيل الهمزة الأولى مع المد والقصر، مع تحقيق الهمزة الثانية.</w:t>
            </w:r>
          </w:p>
        </w:tc>
        <w:tc>
          <w:tcPr>
            <w:tcW w:type="dxa" w:w="4320"/>
          </w:tcPr>
          <w:p>
            <w:pPr>
              <w:spacing w:after="0" w:before="0"/>
            </w:pPr>
            <w:r>
              <w:rPr>
                <w:color w:val="008000"/>
              </w:rPr>
              <w:t>السماء إلى</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عن ولده,عن والده,غدا وما,من ولي,ولي ولا</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عليم خبير,شيء خلقه</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وصلا، ووقف بالنقل، وبالإبدال مع الإدغام.</w:t>
            </w:r>
          </w:p>
        </w:tc>
        <w:tc>
          <w:tcPr>
            <w:tcW w:type="dxa" w:w="4320"/>
          </w:tcPr>
          <w:p>
            <w:pPr>
              <w:spacing w:after="0" w:before="0"/>
            </w:pPr>
            <w:r>
              <w:rPr>
                <w:color w:val="008000"/>
              </w:rPr>
              <w:t>شيئا,شيئا إن,الأرحام,بأي,والأرض,شفيع أفلا,الأمر,السماء,الأرض,شيء,وبدأ,الإنسان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السماء,شيء,وبدأ</w:t>
            </w:r>
          </w:p>
        </w:tc>
        <w:tc>
          <w:tcPr>
            <w:tcW w:type="dxa" w:w="2160"/>
          </w:tcPr>
          <w:p>
            <w:pPr>
              <w:spacing w:after="0" w:before="0"/>
            </w:pPr>
          </w:p>
        </w:tc>
      </w:tr>
    </w:tbl>
    <w:p/>
    <w:p>
      <w:r>
        <w:br w:type="page"/>
      </w:r>
    </w:p>
    <w:p>
      <w:pPr>
        <w:pStyle w:val="Heading1"/>
        <w:jc w:val="center"/>
      </w:pPr>
      <w:r>
        <w:t>صفحة: 348</w:t>
      </w:r>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سواه ونفخ,فيه من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كافرون,ذكروا,يستكبرون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رءوسهم,لآتينا,بآياتنا,آمنوا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حمزة, الكسائي, خلف العاشر,,الدوري عن أبي عمرو,,حمزة,,الكسائي, خلف العاشر,</w:t>
            </w:r>
          </w:p>
        </w:tc>
        <w:tc>
          <w:tcPr>
            <w:tcW w:type="dxa" w:w="7200"/>
          </w:tcPr>
          <w:p>
            <w:pPr>
              <w:spacing w:after="0" w:before="0"/>
            </w:pPr>
            <w:r>
              <w:t>بالإمالة .</w:t>
            </w:r>
          </w:p>
        </w:tc>
        <w:tc>
          <w:tcPr>
            <w:tcW w:type="dxa" w:w="4320"/>
          </w:tcPr>
          <w:p>
            <w:pPr>
              <w:spacing w:after="0" w:before="0"/>
            </w:pPr>
            <w:r>
              <w:rPr>
                <w:color w:val="008000"/>
              </w:rPr>
              <w:t>سواه,يتوفاكم,ترى,هداها,والناس,تتجافى,المأوى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بترك السكت، مع تحقيق الهمزة، وإمالة هاء التأنيث وقفا.</w:t>
            </w:r>
          </w:p>
        </w:tc>
        <w:tc>
          <w:tcPr>
            <w:tcW w:type="dxa" w:w="4320"/>
          </w:tcPr>
          <w:p>
            <w:pPr>
              <w:spacing w:after="0" w:before="0"/>
            </w:pPr>
            <w:r>
              <w:rPr>
                <w:color w:val="008000"/>
              </w:rPr>
              <w:t>والأفئدة,الجنة,قرة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سواه,يتوفاكم,ترى,هداها,تتجافى,المأوى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وجعل لكم,المجرمون ناكسو,جهنم من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شئنا,يؤمن,مؤمنا,المأوى</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عمرو,,ورش عن نافع, ابن كثير, رويس عن يعقوب,,أبو عمرو, أبو جعفر,,ابن كثير,,هشام عن ابن عامر,</w:t>
            </w:r>
          </w:p>
        </w:tc>
        <w:tc>
          <w:tcPr>
            <w:tcW w:type="dxa" w:w="7200"/>
          </w:tcPr>
          <w:p>
            <w:pPr>
              <w:spacing w:after="0" w:before="0"/>
            </w:pPr>
            <w:r>
              <w:t>بهمزتين على الاستفهام، مع تسهيل الثانية، مع الإدخال..</w:t>
            </w:r>
          </w:p>
        </w:tc>
        <w:tc>
          <w:tcPr>
            <w:tcW w:type="dxa" w:w="4320"/>
          </w:tcPr>
          <w:p>
            <w:pPr>
              <w:spacing w:after="0" w:before="0"/>
            </w:pPr>
            <w:r>
              <w:rPr>
                <w:color w:val="008000"/>
              </w:rPr>
              <w:t>أإذا,أإنا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سجدا وسبحوا,خوفا وطمعا,وطمعا ومما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حمزة,,خلف عن حمزة,,خلاد عن حمزة,,حمزة,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ماء,والأبصار,والأفئدة,أإذا,الأرض,أإنا,بلقاء,رءوسهم,صالحا إنا,شئنا,لآتينا,لأملأن,لقاء,يؤمن,بآياتنا,جزاء,مؤمنا,المأوى,وأما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ماء,بلقاء,لقاء</w:t>
            </w:r>
          </w:p>
        </w:tc>
        <w:tc>
          <w:tcPr>
            <w:tcW w:type="dxa" w:w="2160"/>
          </w:tcPr>
          <w:p>
            <w:pPr>
              <w:spacing w:after="0" w:before="0"/>
            </w:pPr>
          </w:p>
        </w:tc>
      </w:tr>
    </w:tbl>
    <w:p/>
    <w:p>
      <w:r>
        <w:br w:type="page"/>
      </w:r>
    </w:p>
    <w:p>
      <w:pPr>
        <w:pStyle w:val="Heading1"/>
        <w:jc w:val="center"/>
      </w:pPr>
      <w:r>
        <w:t>صفحة: 349</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الكسائي, رويس عن يعقوب,</w:t>
            </w:r>
          </w:p>
        </w:tc>
        <w:tc>
          <w:tcPr>
            <w:tcW w:type="dxa" w:w="7200"/>
          </w:tcPr>
          <w:p>
            <w:pPr>
              <w:spacing w:after="0" w:before="0"/>
            </w:pPr>
            <w:r>
              <w:t>بإشمام الكسرةِ الضمَّ.</w:t>
            </w:r>
          </w:p>
        </w:tc>
        <w:tc>
          <w:tcPr>
            <w:tcW w:type="dxa" w:w="4320"/>
          </w:tcPr>
          <w:p>
            <w:pPr>
              <w:spacing w:after="0" w:before="0"/>
            </w:pPr>
            <w:r>
              <w:rPr>
                <w:color w:val="008000"/>
              </w:rPr>
              <w:t>وقيل</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وجعلناه هدى,فيه يختلفون,منه أنعامهم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ذكر,يبصرون,منتظرون</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أظلم</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بآيات,ولقد آتينا,آتينا,بآياتنا,لآيات,إيمانهم</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حمزة,,الكسائي, خلف العاشر,,أبو عمرو, الدوري عن الكسائي,,خلف عن حمزة,,خلاد عن حمزة,,حمزة, الكسائي, خلف العاشر,</w:t>
            </w:r>
          </w:p>
        </w:tc>
        <w:tc>
          <w:tcPr>
            <w:tcW w:type="dxa" w:w="7200"/>
          </w:tcPr>
          <w:p>
            <w:pPr>
              <w:spacing w:after="0" w:before="0"/>
            </w:pPr>
            <w:r>
              <w:t>بالإمالة، مع إبدال الهمزة ألفا وقفا.</w:t>
            </w:r>
          </w:p>
        </w:tc>
        <w:tc>
          <w:tcPr>
            <w:tcW w:type="dxa" w:w="4320"/>
          </w:tcPr>
          <w:p>
            <w:pPr>
              <w:spacing w:after="0" w:before="0"/>
            </w:pPr>
            <w:r>
              <w:rPr>
                <w:color w:val="008000"/>
              </w:rPr>
              <w:t>فمأواهم,النار,الأدنى,موسى,هدى,متى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مرية,أئمة,القيامة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 مع تحقيق الهمزة؛ لأنها من المستثنيات.</w:t>
            </w:r>
          </w:p>
        </w:tc>
        <w:tc>
          <w:tcPr>
            <w:tcW w:type="dxa" w:w="4320"/>
          </w:tcPr>
          <w:p>
            <w:pPr>
              <w:spacing w:after="0" w:before="0"/>
            </w:pPr>
            <w:r>
              <w:rPr>
                <w:color w:val="008000"/>
              </w:rPr>
              <w:t>فمأواهم,النار,الأدنى,موسى,هدى,متى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وقيل لهم,الأكبر لعلهم,أظلم ممن,وجعلناه هدى</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جعفر,,ورش عن نافع, السوسي عن أبي عمرو, أبو جعفر,</w:t>
            </w:r>
          </w:p>
        </w:tc>
        <w:tc>
          <w:tcPr>
            <w:tcW w:type="dxa" w:w="7200"/>
          </w:tcPr>
          <w:p>
            <w:pPr>
              <w:spacing w:after="0" w:before="0"/>
            </w:pPr>
            <w:r>
              <w:t>بالفتح, مع إبدال الهمزة ألفا في الحالين.</w:t>
            </w:r>
          </w:p>
        </w:tc>
        <w:tc>
          <w:tcPr>
            <w:tcW w:type="dxa" w:w="4320"/>
          </w:tcPr>
          <w:p>
            <w:pPr>
              <w:spacing w:after="0" w:before="0"/>
            </w:pPr>
            <w:r>
              <w:rPr>
                <w:color w:val="008000"/>
              </w:rPr>
              <w:t>فمأواهم,تأكل</w:t>
            </w:r>
          </w:p>
        </w:tc>
        <w:tc>
          <w:tcPr>
            <w:tcW w:type="dxa" w:w="2160"/>
          </w:tcPr>
          <w:p>
            <w:pPr>
              <w:spacing w:after="0" w:before="0"/>
            </w:pPr>
          </w:p>
        </w:tc>
      </w:tr>
    </w:tbl>
    <w:p/>
    <w:p>
      <w:pPr>
        <w:pStyle w:val="Heading2"/>
      </w:pPr>
      <w:r>
        <w:t>التسهيل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بتسهيل الهمزة، مع المد والقصر في الحالين.</w:t>
            </w:r>
          </w:p>
        </w:tc>
        <w:tc>
          <w:tcPr>
            <w:tcW w:type="dxa" w:w="4320"/>
          </w:tcPr>
          <w:p>
            <w:pPr>
              <w:spacing w:after="0" w:before="0"/>
            </w:pPr>
            <w:r>
              <w:rPr>
                <w:color w:val="008000"/>
              </w:rPr>
              <w:t>إسرائيل</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جعفر,,هشام عن ابن عامر,,نافع,ابن كثير, أبو عمرو, رويس عن يعقوب,</w:t>
            </w:r>
          </w:p>
        </w:tc>
        <w:tc>
          <w:tcPr>
            <w:tcW w:type="dxa" w:w="7200"/>
          </w:tcPr>
          <w:p>
            <w:pPr>
              <w:spacing w:after="0" w:before="0"/>
            </w:pPr>
            <w:r>
              <w:t>بتسهيل الهمزة الثانية، مع الإدخال.</w:t>
            </w:r>
          </w:p>
        </w:tc>
        <w:tc>
          <w:tcPr>
            <w:tcW w:type="dxa" w:w="4320"/>
          </w:tcPr>
          <w:p>
            <w:pPr>
              <w:spacing w:after="0" w:before="0"/>
            </w:pPr>
            <w:r>
              <w:rPr>
                <w:color w:val="008000"/>
              </w:rPr>
              <w:t>أئمة</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وتسهيل الهمزة الثانية.</w:t>
            </w:r>
          </w:p>
        </w:tc>
        <w:tc>
          <w:tcPr>
            <w:tcW w:type="dxa" w:w="4320"/>
          </w:tcPr>
          <w:p>
            <w:pPr>
              <w:spacing w:after="0" w:before="0"/>
            </w:pPr>
            <w:r>
              <w:rPr>
                <w:color w:val="008000"/>
              </w:rPr>
              <w:t>الماء إلى</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 يخرجوا,أئمة يهدون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بالإمالة، مع إبدال الهمزة ألفا وقفا.</w:t>
            </w:r>
          </w:p>
        </w:tc>
        <w:tc>
          <w:tcPr>
            <w:tcW w:type="dxa" w:w="4320"/>
          </w:tcPr>
          <w:p>
            <w:pPr>
              <w:spacing w:after="0" w:before="0"/>
            </w:pPr>
            <w:r>
              <w:rPr>
                <w:color w:val="008000"/>
              </w:rPr>
              <w:t>فمأواهم,الأدنى,الأكبر,ومن أظلم,بآيات,ولقد آتينا,لقائه,إسرائيل,أئمة,بأمرنا,بآياتنا,كم أهلكنا,لآيات,لآيات أفلا,يروا أنا,الماء,الأرض,تأكل,وأنفسهم,فأعرض,وانتظر إنهم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الماء</w:t>
            </w:r>
          </w:p>
        </w:tc>
        <w:tc>
          <w:tcPr>
            <w:tcW w:type="dxa" w:w="2160"/>
          </w:tcPr>
          <w:p>
            <w:pPr>
              <w:spacing w:after="0" w:before="0"/>
            </w:pPr>
          </w:p>
        </w:tc>
      </w:tr>
    </w:tbl>
    <w:p/>
    <w:p>
      <w:r>
        <w:br w:type="page"/>
      </w:r>
    </w:p>
    <w:p>
      <w:pPr>
        <w:pStyle w:val="Heading1"/>
        <w:jc w:val="center"/>
      </w:pPr>
      <w:r>
        <w:t>صفحة: 350</w:t>
      </w:r>
    </w:p>
    <w:p>
      <w:pPr>
        <w:pStyle w:val="Heading2"/>
      </w:pPr>
      <w:r>
        <w:t>الهمز المفرد</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جعفر,,البزي عن ابن كثير, أبو عمرو,</w:t>
            </w:r>
          </w:p>
        </w:tc>
        <w:tc>
          <w:tcPr>
            <w:tcW w:type="dxa" w:w="7200"/>
          </w:tcPr>
          <w:p>
            <w:pPr>
              <w:spacing w:after="0" w:before="0"/>
            </w:pPr>
            <w:r>
              <w:t>بالهمزة المسهلة  مع المد والقصر مع حذف الياء, فإذا وقف كان له ثلاثة أوجه:, تسهيل الهمزة بالروم، مع المد والقصر, وإبدال الهمزة ياء ساكنة، مع المد المشبع؛ لالتقاء الساكنين.</w:t>
            </w:r>
          </w:p>
        </w:tc>
        <w:tc>
          <w:tcPr>
            <w:tcW w:type="dxa" w:w="4320"/>
          </w:tcPr>
          <w:p>
            <w:pPr>
              <w:spacing w:after="0" w:before="0"/>
            </w:pPr>
            <w:r>
              <w:rPr>
                <w:color w:val="008000"/>
              </w:rPr>
              <w:t>اللائي</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بهاء السكت وقفا.</w:t>
            </w:r>
          </w:p>
        </w:tc>
        <w:tc>
          <w:tcPr>
            <w:tcW w:type="dxa" w:w="4320"/>
          </w:tcPr>
          <w:p>
            <w:pPr>
              <w:spacing w:after="0" w:before="0"/>
            </w:pPr>
            <w:r>
              <w:rPr>
                <w:color w:val="008000"/>
              </w:rPr>
              <w:t>منهن,وهو,هو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خبيرا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بتحقيق الهمزتين وصلا ووقفا، مع ثلاثة البدل.</w:t>
            </w:r>
          </w:p>
        </w:tc>
        <w:tc>
          <w:tcPr>
            <w:tcW w:type="dxa" w:w="4320"/>
          </w:tcPr>
          <w:p>
            <w:pPr>
              <w:spacing w:after="0" w:before="0"/>
            </w:pPr>
            <w:r>
              <w:rPr>
                <w:color w:val="008000"/>
              </w:rPr>
              <w:t>لآبائهم,آباءهم,النبيين</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 رويس عن يعقوب,,حمزة, الكسائي, خلف العاشر,</w:t>
            </w:r>
          </w:p>
        </w:tc>
        <w:tc>
          <w:tcPr>
            <w:tcW w:type="dxa" w:w="7200"/>
          </w:tcPr>
          <w:p>
            <w:pPr>
              <w:spacing w:after="0" w:before="0"/>
            </w:pPr>
            <w:r>
              <w:t>بالإمالة .</w:t>
            </w:r>
          </w:p>
        </w:tc>
        <w:tc>
          <w:tcPr>
            <w:tcW w:type="dxa" w:w="4320"/>
          </w:tcPr>
          <w:p>
            <w:pPr>
              <w:spacing w:after="0" w:before="0"/>
            </w:pPr>
            <w:r>
              <w:rPr>
                <w:color w:val="008000"/>
              </w:rPr>
              <w:t>الكافرين,يوحى,وكفى,أولى,وموسى,وعيسى,للكافرين</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w:t>
            </w:r>
          </w:p>
        </w:tc>
        <w:tc>
          <w:tcPr>
            <w:tcW w:type="dxa" w:w="4320"/>
          </w:tcPr>
          <w:p>
            <w:pPr>
              <w:spacing w:after="0" w:before="0"/>
            </w:pPr>
            <w:r>
              <w:rPr>
                <w:color w:val="008000"/>
              </w:rPr>
              <w:t>الكافرين,يوحى,وكفى,أولى,وموسى,وعيسى,للكافرين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أخطأتم,بالمؤمنين,المؤمنين</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w:t>
            </w:r>
          </w:p>
        </w:tc>
        <w:tc>
          <w:tcPr>
            <w:tcW w:type="dxa" w:w="7200"/>
          </w:tcPr>
          <w:p>
            <w:pPr>
              <w:spacing w:after="0" w:before="0"/>
            </w:pPr>
            <w:r>
              <w:t>بتحقيق الهمزة الأولى وإبدال الهمزة الثانية واوا مفتوحة.</w:t>
            </w:r>
          </w:p>
        </w:tc>
        <w:tc>
          <w:tcPr>
            <w:tcW w:type="dxa" w:w="4320"/>
          </w:tcPr>
          <w:p>
            <w:pPr>
              <w:spacing w:after="0" w:before="0"/>
            </w:pPr>
            <w:r>
              <w:rPr>
                <w:color w:val="008000"/>
              </w:rPr>
              <w:t>النبي أولى</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حكيما واتبع,خبيرا وتوكل,مسطورا وإذ,نوح وإبراهيم,أليما يا أيها</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ميثاقا غليظا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بالتحقيق، والتسهيل مع المد والقصر.</w:t>
            </w:r>
          </w:p>
        </w:tc>
        <w:tc>
          <w:tcPr>
            <w:tcW w:type="dxa" w:w="4320"/>
          </w:tcPr>
          <w:p>
            <w:pPr>
              <w:spacing w:after="0" w:before="0"/>
            </w:pPr>
            <w:r>
              <w:rPr>
                <w:color w:val="008000"/>
              </w:rPr>
              <w:t>يا أيها,اللائي,أدعياءكم,أبناءكم,بأفواهكم,لآبائهم,فإن,آباءهم,فإخوانكم,أخطأتم,بالمؤمنين,من أنفسهم,وأزواجه,وأولو,الأرحام,المؤمنين,أوليائكم,وإذ,وإذ أخذنا,وإبراهيم,وأخذنا,ليسأل,وأعد,عذابا أليما</w:t>
            </w:r>
          </w:p>
        </w:tc>
        <w:tc>
          <w:tcPr>
            <w:tcW w:type="dxa" w:w="2160"/>
          </w:tcPr>
          <w:p>
            <w:pPr>
              <w:spacing w:after="0" w:before="0"/>
            </w:pPr>
          </w:p>
        </w:tc>
      </w:tr>
    </w:tbl>
    <w:p/>
    <w:p>
      <w:r>
        <w:br w:type="page"/>
      </w:r>
    </w:p>
    <w:p>
      <w:pPr>
        <w:pStyle w:val="Heading1"/>
        <w:jc w:val="center"/>
      </w:pPr>
      <w:r>
        <w:t>صفحة: 351</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هي</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بصيرا,الحناجر,يسيرا,نصيرا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آمنوا,جاءوكم</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العاشر,,حمزة,,أبو عمرو, الدوري عن الكسائي,</w:t>
            </w:r>
          </w:p>
        </w:tc>
        <w:tc>
          <w:tcPr>
            <w:tcW w:type="dxa" w:w="7200"/>
          </w:tcPr>
          <w:p>
            <w:pPr>
              <w:spacing w:after="0" w:before="0"/>
            </w:pPr>
            <w:r>
              <w:t>بالإمالة، مع تحقيق الهمزة.</w:t>
            </w:r>
          </w:p>
        </w:tc>
        <w:tc>
          <w:tcPr>
            <w:tcW w:type="dxa" w:w="4320"/>
          </w:tcPr>
          <w:p>
            <w:pPr>
              <w:spacing w:after="0" w:before="0"/>
            </w:pPr>
            <w:r>
              <w:rPr>
                <w:color w:val="008000"/>
              </w:rPr>
              <w:t>جاءتكم,جاءوكم,أقطارها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نعمة,طائفة,عورة,بعورة,الفتنة,رحمة,أشحة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أقطارها</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عامر,,أبو عمرو, هشام عن ابن عامر, خلاد عن حمزة, الكسائي,</w:t>
            </w:r>
          </w:p>
        </w:tc>
        <w:tc>
          <w:tcPr>
            <w:tcW w:type="dxa" w:w="7200"/>
          </w:tcPr>
          <w:p>
            <w:pPr>
              <w:spacing w:after="0" w:before="0"/>
            </w:pPr>
            <w:r>
              <w:t>بإدغام الذال في الجيم.</w:t>
            </w:r>
          </w:p>
        </w:tc>
        <w:tc>
          <w:tcPr>
            <w:tcW w:type="dxa" w:w="4320"/>
          </w:tcPr>
          <w:p>
            <w:pPr>
              <w:spacing w:after="0" w:before="0"/>
            </w:pPr>
            <w:r>
              <w:rPr>
                <w:color w:val="008000"/>
              </w:rPr>
              <w:t>إذ جاءتكم,إذ جاءوكم,وإذ زاغت</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وله وجه الاختلاس.</w:t>
            </w:r>
          </w:p>
        </w:tc>
        <w:tc>
          <w:tcPr>
            <w:tcW w:type="dxa" w:w="4320"/>
          </w:tcPr>
          <w:p>
            <w:pPr>
              <w:spacing w:after="0" w:before="0"/>
            </w:pPr>
            <w:r>
              <w:rPr>
                <w:color w:val="008000"/>
              </w:rPr>
              <w:t>قبل لا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المؤمنون,ويستأذن,يأتون,البأس</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ريحا وجنودا,شديدا وإذ,غرورا وإذ,عورة وما,إن يريدون,فرارا ولو,يسيرا ولقد,لن ينفعكم,رحمة ولا,وليا ولا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بالتحقيق، والتسهيل مع المد والقصر.</w:t>
            </w:r>
          </w:p>
        </w:tc>
        <w:tc>
          <w:tcPr>
            <w:tcW w:type="dxa" w:w="4320"/>
          </w:tcPr>
          <w:p>
            <w:pPr>
              <w:spacing w:after="0" w:before="0"/>
            </w:pPr>
            <w:r>
              <w:rPr>
                <w:color w:val="008000"/>
              </w:rPr>
              <w:t>يا أيها,جاءتكم,فأرسلنا,بصيرا إذ,جاءوكم,ومن أسفل,وإذ,الأبصار,المؤمنون,طائفة,يا أهل,ويستأذن,بعورة إن,من أقطارها,سئلوا,لآتوها,الأدبار,مسئولا,وإذا,إن أراد,سوءا,سوءا أو,أو أراد,والقائلين,لإخوانهم,يأتون,البأس,قليلا أشحة</w:t>
            </w:r>
          </w:p>
        </w:tc>
        <w:tc>
          <w:tcPr>
            <w:tcW w:type="dxa" w:w="2160"/>
          </w:tcPr>
          <w:p>
            <w:pPr>
              <w:spacing w:after="0" w:before="0"/>
            </w:pPr>
          </w:p>
        </w:tc>
      </w:tr>
    </w:tbl>
    <w:p/>
    <w:p>
      <w:r>
        <w:br w:type="page"/>
      </w:r>
    </w:p>
    <w:p>
      <w:pPr>
        <w:pStyle w:val="Heading1"/>
        <w:jc w:val="center"/>
      </w:pPr>
      <w:r>
        <w:t>صفحة: 352</w:t>
      </w:r>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يعقوب,</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قلوبهم الرعب</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عليهم,صياصيهم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قلوبهم الرعب</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من,عليه فمنهم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يسيرا,الآخر,كثيرا,ينتظر,خيرا,وتأسرون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مع ترقيق الراء.</w:t>
            </w:r>
          </w:p>
        </w:tc>
        <w:tc>
          <w:tcPr>
            <w:tcW w:type="dxa" w:w="4320"/>
          </w:tcPr>
          <w:p>
            <w:pPr>
              <w:spacing w:after="0" w:before="0"/>
            </w:pPr>
            <w:r>
              <w:rPr>
                <w:color w:val="008000"/>
              </w:rPr>
              <w:t>الآخر,رأى,إيمانا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العاشر,,حمزة,,حمزة, الكسائي, خلف العاشر,,أبو عمرو,,ابن ذكوان عن ابن عامر, الكسائي,,شعبة عن عاصم, خلف العاشر,,شعبة عن عاصم, حمزة, خلف العاشر,,ابن ذكوان عن ابن عامر,</w:t>
            </w:r>
          </w:p>
        </w:tc>
        <w:tc>
          <w:tcPr>
            <w:tcW w:type="dxa" w:w="7200"/>
          </w:tcPr>
          <w:p>
            <w:pPr>
              <w:spacing w:after="0" w:before="0"/>
            </w:pPr>
            <w:r>
              <w:t>بالإمالة، مع تحقيق الهمزة.</w:t>
            </w:r>
          </w:p>
        </w:tc>
        <w:tc>
          <w:tcPr>
            <w:tcW w:type="dxa" w:w="4320"/>
          </w:tcPr>
          <w:p>
            <w:pPr>
              <w:spacing w:after="0" w:before="0"/>
            </w:pPr>
            <w:r>
              <w:rPr>
                <w:color w:val="008000"/>
              </w:rPr>
              <w:t>جاء,يغشى,رأى,رأى المؤمنون,زادهم,قضى,شاء,وكفى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 مع تحقيق الهمزة في الحالين.</w:t>
            </w:r>
          </w:p>
        </w:tc>
        <w:tc>
          <w:tcPr>
            <w:tcW w:type="dxa" w:w="4320"/>
          </w:tcPr>
          <w:p>
            <w:pPr>
              <w:spacing w:after="0" w:before="0"/>
            </w:pPr>
            <w:r>
              <w:rPr>
                <w:color w:val="008000"/>
              </w:rPr>
              <w:t>بألسنة,أشحة,أسوة,حسنة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يغشى,رأى,قضى,وكفى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وقذف في</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جعفر,,ورش عن نافع,,السوسي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يؤمنوا,يأت,المؤمنون,المؤمنين,وتأسرون</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البزي عن ابن كثير, أبو عمرو,,ورش عن نافع, قنبل عن ابن كثير,,أبو جعفر, رويس عن يعقوب,</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rPr>
                <w:color w:val="008000"/>
              </w:rPr>
              <w:t>شاء أو</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يسيرا يحسبون,وإن يأت,كثيرا ولما,إيمانا وتسليما,من ينتظر,رحيما ورد,خيرا وكفى,عزيزا وأنزل,فريقا وأورثكم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بتسهيل وتحقيق الهمزة.</w:t>
            </w:r>
          </w:p>
        </w:tc>
        <w:tc>
          <w:tcPr>
            <w:tcW w:type="dxa" w:w="4320"/>
          </w:tcPr>
          <w:p>
            <w:pPr>
              <w:spacing w:after="0" w:before="0"/>
            </w:pPr>
            <w:r>
              <w:rPr>
                <w:color w:val="008000"/>
              </w:rPr>
              <w:t>فإذا,جاء,رأيتهم,بألسنة,حداد أشحة,أولئك,يؤمنوا,فأحبط,الأحزاب,وإن,يأت,لو أنهم,الأعراب,يسألون,عن أنبائكم,أنبائكم,الآخر,رأى,المؤمنون,المؤمنين,شاء,وأنزل,من أهل,وتأسرون,وأورثكم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جاء,شاء</w:t>
            </w:r>
          </w:p>
        </w:tc>
        <w:tc>
          <w:tcPr>
            <w:tcW w:type="dxa" w:w="2160"/>
          </w:tcPr>
          <w:p>
            <w:pPr>
              <w:spacing w:after="0" w:before="0"/>
            </w:pPr>
          </w:p>
        </w:tc>
      </w:tr>
    </w:tbl>
    <w:p/>
    <w:p>
      <w:r>
        <w:br w:type="page"/>
      </w:r>
    </w:p>
    <w:p>
      <w:pPr>
        <w:pStyle w:val="Heading1"/>
        <w:jc w:val="center"/>
      </w:pPr>
      <w:r>
        <w:t>صفحة: 353</w:t>
      </w:r>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قديرا,الآخرة,يسيرا,ويطهركم,تطهيرا,خبيرا</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الصلاة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بتحقيق الهمزة في الحالين، مع ثلاثة البدل.</w:t>
            </w:r>
          </w:p>
        </w:tc>
        <w:tc>
          <w:tcPr>
            <w:tcW w:type="dxa" w:w="4320"/>
          </w:tcPr>
          <w:p>
            <w:pPr>
              <w:spacing w:after="0" w:before="0"/>
            </w:pPr>
            <w:r>
              <w:rPr>
                <w:color w:val="008000"/>
              </w:rPr>
              <w:t>تطئوها,الآخرة,الأولى,وآتين,من آيات,آيات</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العاشر,,خلف عن حمزة,,خلاد عن حمزة,,الكسائي,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الدنيا,الأولى,يتلى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rPr>
                <w:color w:val="008000"/>
              </w:rPr>
              <w:t>الآخرة,بفاحشة,مبينة,الجاهلية,والحكمة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الدنيا,الأولى,يتلى</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يأت,نؤتها,والمؤمنين,والمؤمنات</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البزي عن ابن كثير,,ورش عن نافع, قنبل عن ابن كثير,,أبو جعفر, رويس عن يعقوب,,أبو عمرو,</w:t>
            </w:r>
          </w:p>
        </w:tc>
        <w:tc>
          <w:tcPr>
            <w:tcW w:type="dxa" w:w="7200"/>
          </w:tcPr>
          <w:p>
            <w:pPr>
              <w:spacing w:after="0" w:before="0"/>
            </w:pPr>
            <w:r>
              <w:t>بتسهيل الهمزة الأولى مع المد والقصر، مع تحقيق الهمزة الثانية.</w:t>
            </w:r>
          </w:p>
        </w:tc>
        <w:tc>
          <w:tcPr>
            <w:tcW w:type="dxa" w:w="4320"/>
          </w:tcPr>
          <w:p>
            <w:pPr>
              <w:spacing w:after="0" w:before="0"/>
            </w:pPr>
            <w:r>
              <w:rPr>
                <w:color w:val="008000"/>
              </w:rPr>
              <w:t>النساء إن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قديرا يا أيها,جميلا وإن,عظيما يا نساء,من يأت,مبينة يضاعف,يسيرا ومن,ومن يقنت,صالحا نؤتها,كريما يا نساء,مرض وقلن,معروفا وقرن,تطهيرا واذكرن</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لطيفا خبيرا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وأموالهم,وأرضا,تطئوها,شيء,يا أيها,لأزواجك,وأسرحكن,وإن,الآخرة,فإن,يأت,نؤتها,وأعتدنا,كأحد,النساء,الأولى,وأقمن,وآتين,وأطعن,من آيات,خبيرا إن,والمؤمنين,والمؤمنات</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شيء,النساء</w:t>
            </w:r>
          </w:p>
        </w:tc>
        <w:tc>
          <w:tcPr>
            <w:tcW w:type="dxa" w:w="2160"/>
          </w:tcPr>
          <w:p>
            <w:pPr>
              <w:spacing w:after="0" w:before="0"/>
            </w:pPr>
          </w:p>
        </w:tc>
      </w:tr>
    </w:tbl>
    <w:p/>
    <w:p>
      <w:r>
        <w:br w:type="page"/>
      </w:r>
    </w:p>
    <w:p>
      <w:pPr>
        <w:pStyle w:val="Heading1"/>
        <w:jc w:val="center"/>
      </w:pPr>
      <w:r>
        <w:t>صفحة: 354</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بهاء السكت وقفا.</w:t>
            </w:r>
          </w:p>
        </w:tc>
        <w:tc>
          <w:tcPr>
            <w:tcW w:type="dxa" w:w="4320"/>
          </w:tcPr>
          <w:p>
            <w:pPr>
              <w:spacing w:after="0" w:before="0"/>
            </w:pPr>
            <w:r>
              <w:rPr>
                <w:color w:val="008000"/>
              </w:rPr>
              <w:t>منهن</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وأنعمت,عليه أمسك,مبديه وتخشى,تخشاه فلما,وسبحوه بكرة</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والصابرات,كثيرا,والذاكرات,مغفرة,ذكرا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بالهمزة المكسورة بعد الياء المدية، مع ثلاثة البدل.</w:t>
            </w:r>
          </w:p>
        </w:tc>
        <w:tc>
          <w:tcPr>
            <w:tcW w:type="dxa" w:w="4320"/>
          </w:tcPr>
          <w:p>
            <w:pPr>
              <w:spacing w:after="0" w:before="0"/>
            </w:pPr>
            <w:r>
              <w:rPr>
                <w:color w:val="008000"/>
              </w:rPr>
              <w:t>النبيين,آمنوا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بالإمالة وقفا.</w:t>
            </w:r>
          </w:p>
        </w:tc>
        <w:tc>
          <w:tcPr>
            <w:tcW w:type="dxa" w:w="4320"/>
          </w:tcPr>
          <w:p>
            <w:pPr>
              <w:spacing w:after="0" w:before="0"/>
            </w:pPr>
            <w:r>
              <w:rPr>
                <w:color w:val="008000"/>
              </w:rPr>
              <w:t>قضى,وتخشى,تخشاه,وكفى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بتفخيم الراء وصلا، ووقف بإمالة هاء التأنيث مع ترقيق الراء.</w:t>
            </w:r>
          </w:p>
        </w:tc>
        <w:tc>
          <w:tcPr>
            <w:tcW w:type="dxa" w:w="4320"/>
          </w:tcPr>
          <w:p>
            <w:pPr>
              <w:spacing w:after="0" w:before="0"/>
            </w:pPr>
            <w:r>
              <w:rPr>
                <w:color w:val="008000"/>
              </w:rPr>
              <w:t>مغفرة,مؤمنة,الخيرة,سنة,بكرة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 وقفا.</w:t>
            </w:r>
          </w:p>
        </w:tc>
        <w:tc>
          <w:tcPr>
            <w:tcW w:type="dxa" w:w="4320"/>
          </w:tcPr>
          <w:p>
            <w:pPr>
              <w:spacing w:after="0" w:before="0"/>
            </w:pPr>
            <w:r>
              <w:rPr>
                <w:color w:val="008000"/>
              </w:rPr>
              <w:t>قضى,وتخشى,تخشاه,وكفى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عمرو, ابن عامر, حمزة, الكسائي, خلف العاشر,,أبو عمرو, هشام عن ابن عامر, حمزة, الكسائي, خلف العاشر,</w:t>
            </w:r>
          </w:p>
        </w:tc>
        <w:tc>
          <w:tcPr>
            <w:tcW w:type="dxa" w:w="7200"/>
          </w:tcPr>
          <w:p>
            <w:pPr>
              <w:spacing w:after="0" w:before="0"/>
            </w:pPr>
            <w:r>
              <w:t>أدغم الدال في الضاد.</w:t>
            </w:r>
          </w:p>
        </w:tc>
        <w:tc>
          <w:tcPr>
            <w:tcW w:type="dxa" w:w="4320"/>
          </w:tcPr>
          <w:p>
            <w:pPr>
              <w:spacing w:after="0" w:before="0"/>
            </w:pPr>
            <w:r>
              <w:rPr>
                <w:color w:val="008000"/>
              </w:rPr>
              <w:t>فقد ضل,وإذ تقول</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تقول للذي</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لمؤمن,مؤمنة,المؤمنين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كثيرا والذاكرات,مغفرة وأجرا,عظيما وما,لمؤمن ولا,أن يكون,ومن يعص,مبينا وإذ,وطرا وكان,عليما يا أيها,كثيرا وسبحوه,بكرة وأصيلا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بتسهيل الهمزة مع المد والقصر.</w:t>
            </w:r>
          </w:p>
        </w:tc>
        <w:tc>
          <w:tcPr>
            <w:tcW w:type="dxa" w:w="4320"/>
          </w:tcPr>
          <w:p>
            <w:pPr>
              <w:spacing w:after="0" w:before="0"/>
            </w:pPr>
            <w:r>
              <w:rPr>
                <w:color w:val="008000"/>
              </w:rPr>
              <w:t>والصائمين,والصائمات,وأجرا,لمؤمن,مؤمنة,مؤمنة إذا,أمرا أن,من أمرهم,وإذ,وأنعمت,المؤمنين,أدعيائهم,أحدا إلا,محمد أبا,شيء,يا أيها,وأصيلا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w:t>
            </w:r>
          </w:p>
        </w:tc>
        <w:tc>
          <w:tcPr>
            <w:tcW w:type="dxa" w:w="2160"/>
          </w:tcPr>
          <w:p>
            <w:pPr>
              <w:spacing w:after="0" w:before="0"/>
            </w:pPr>
          </w:p>
        </w:tc>
      </w:tr>
    </w:tbl>
    <w:p/>
    <w:p>
      <w:r>
        <w:br w:type="page"/>
      </w:r>
    </w:p>
    <w:p>
      <w:pPr>
        <w:pStyle w:val="Heading1"/>
        <w:jc w:val="center"/>
      </w:pPr>
      <w:r>
        <w:t>صفحة: 355</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 مع الوقف بهاء السكت.</w:t>
            </w:r>
          </w:p>
        </w:tc>
        <w:tc>
          <w:tcPr>
            <w:tcW w:type="dxa" w:w="4320"/>
          </w:tcPr>
          <w:p>
            <w:pPr>
              <w:spacing w:after="0" w:before="0"/>
            </w:pPr>
            <w:r>
              <w:rPr>
                <w:color w:val="008000"/>
              </w:rPr>
              <w:t>عليهن</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هو,طلقتموهن,تمسوهن,عليهن,فمتعوهن,وسرحوهن,أجورهن,منهن</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ومبشرا,ونذيرا,وسراجا,منيرا,كبيرا</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بتفخيم اللام، مع ترك هاء السكت.</w:t>
            </w:r>
          </w:p>
        </w:tc>
        <w:tc>
          <w:tcPr>
            <w:tcW w:type="dxa" w:w="4320"/>
          </w:tcPr>
          <w:p>
            <w:pPr>
              <w:spacing w:after="0" w:before="0"/>
            </w:pPr>
            <w:r>
              <w:rPr>
                <w:color w:val="008000"/>
              </w:rPr>
              <w:t>طلقتموهن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آمنوا,آتيت</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 رويس عن يعقوب,,حمزة, الكسائي, خلف العاشر,</w:t>
            </w:r>
          </w:p>
        </w:tc>
        <w:tc>
          <w:tcPr>
            <w:tcW w:type="dxa" w:w="7200"/>
          </w:tcPr>
          <w:p>
            <w:pPr>
              <w:spacing w:after="0" w:before="0"/>
            </w:pPr>
            <w:r>
              <w:t>بالإمالة .</w:t>
            </w:r>
          </w:p>
        </w:tc>
        <w:tc>
          <w:tcPr>
            <w:tcW w:type="dxa" w:w="4320"/>
          </w:tcPr>
          <w:p>
            <w:pPr>
              <w:spacing w:after="0" w:before="0"/>
            </w:pPr>
            <w:r>
              <w:rPr>
                <w:color w:val="008000"/>
              </w:rPr>
              <w:t>الكافرين,أذاهم,وكفى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عدة,وامرأة,مؤمنة,خالصة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الكافرين,أذاهم,وكفى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المؤمنات ثم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جعفر,,أبو جعفر,</w:t>
            </w:r>
          </w:p>
        </w:tc>
        <w:tc>
          <w:tcPr>
            <w:tcW w:type="dxa" w:w="7200"/>
          </w:tcPr>
          <w:p>
            <w:pPr>
              <w:spacing w:after="0" w:before="0"/>
            </w:pPr>
            <w:r>
              <w:t>بالإبدال</w:t>
            </w:r>
          </w:p>
        </w:tc>
        <w:tc>
          <w:tcPr>
            <w:tcW w:type="dxa" w:w="4320"/>
          </w:tcPr>
          <w:p>
            <w:pPr>
              <w:spacing w:after="0" w:before="0"/>
            </w:pPr>
            <w:r>
              <w:rPr>
                <w:color w:val="008000"/>
              </w:rPr>
              <w:t>بالمؤمنين,المؤمنين,المؤمنات,مؤمنة,وتؤوي</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نافع,,ورش عن نافع,</w:t>
            </w:r>
          </w:p>
        </w:tc>
        <w:tc>
          <w:tcPr>
            <w:tcW w:type="dxa" w:w="7200"/>
          </w:tcPr>
          <w:p>
            <w:pPr>
              <w:spacing w:after="0" w:before="0"/>
            </w:pPr>
            <w:r>
              <w:t>بتحقيق الهمزة الأولى، وله في الهمزة الثانية التسهيل أو الإبدال واوا مكسورة.</w:t>
            </w:r>
          </w:p>
        </w:tc>
        <w:tc>
          <w:tcPr>
            <w:tcW w:type="dxa" w:w="4320"/>
          </w:tcPr>
          <w:p>
            <w:pPr>
              <w:spacing w:after="0" w:before="0"/>
            </w:pPr>
            <w:r>
              <w:rPr>
                <w:color w:val="008000"/>
              </w:rPr>
              <w:t>النبي إنا,للنبي إن,النبي أن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سلام وأعد,كريما يا أيها,شاهدا ومبشرا,ومبشرا ونذيرا,ونذيرا وداعيا,منيرا وبشر,كبيرا ولا,وكيلا يا أيها,جميلا يا أيها,إن وهبت,أن يستنكحها,حرج وكان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الهمزة مع المد والقصر.</w:t>
            </w:r>
          </w:p>
        </w:tc>
        <w:tc>
          <w:tcPr>
            <w:tcW w:type="dxa" w:w="4320"/>
          </w:tcPr>
          <w:p>
            <w:pPr>
              <w:spacing w:after="0" w:before="0"/>
            </w:pPr>
            <w:r>
              <w:rPr>
                <w:color w:val="008000"/>
              </w:rPr>
              <w:t>وملائكته,بالمؤمنين,وأعد,يا أيها,وداعيا إلى,بإذنه,المؤمنين,بأن,ودع أذاهم,المؤمنات,أفاء,وامرأة,مؤمنة,مؤمنة إن,إن أراد,ملكت أيمانهم,تشاء,وتؤوي</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أفاء,ترجي,تشاء</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مع إمالة هاء التأنيث بخلف وقفا، والوقف عليها بالهاء.</w:t>
            </w:r>
          </w:p>
        </w:tc>
        <w:tc>
          <w:tcPr>
            <w:tcW w:type="dxa" w:w="4320"/>
          </w:tcPr>
          <w:p>
            <w:pPr>
              <w:spacing w:after="0" w:before="0"/>
            </w:pPr>
            <w:r>
              <w:rPr>
                <w:color w:val="008000"/>
              </w:rPr>
              <w:t>وامرأة</w:t>
            </w:r>
          </w:p>
        </w:tc>
        <w:tc>
          <w:tcPr>
            <w:tcW w:type="dxa" w:w="2160"/>
          </w:tcPr>
          <w:p>
            <w:pPr>
              <w:spacing w:after="0" w:before="0"/>
            </w:pPr>
          </w:p>
        </w:tc>
      </w:tr>
    </w:tbl>
    <w:p/>
    <w:p>
      <w:r>
        <w:br w:type="page"/>
      </w:r>
    </w:p>
    <w:p>
      <w:pPr>
        <w:pStyle w:val="Heading1"/>
        <w:jc w:val="center"/>
      </w:pPr>
      <w:r>
        <w:t>صفحة: 356</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 مع الوقف بهاء السكت.</w:t>
            </w:r>
          </w:p>
        </w:tc>
        <w:tc>
          <w:tcPr>
            <w:tcW w:type="dxa" w:w="4320"/>
          </w:tcPr>
          <w:p>
            <w:pPr>
              <w:spacing w:after="0" w:before="0"/>
            </w:pPr>
            <w:r>
              <w:rPr>
                <w:color w:val="008000"/>
              </w:rPr>
              <w:t>عليهن</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بهاء السكت وقفا.</w:t>
            </w:r>
          </w:p>
        </w:tc>
        <w:tc>
          <w:tcPr>
            <w:tcW w:type="dxa" w:w="4320"/>
          </w:tcPr>
          <w:p>
            <w:pPr>
              <w:spacing w:after="0" w:before="0"/>
            </w:pPr>
            <w:r>
              <w:rPr>
                <w:color w:val="008000"/>
              </w:rPr>
              <w:t>أعينهن,آتيتهن,كلهن,بهن,حسنهن,سألتموهن,فاسألوهن,وقلوبهن,عليهن,آبائهن,أبنائهن,إخوانهن,أخواتهن,نسائهن,أيمانهن</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إناه ولكن,تخفوه فإن,عليه وسلموا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غير,فانتشروا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ترك هاء السكت.</w:t>
            </w:r>
          </w:p>
        </w:tc>
        <w:tc>
          <w:tcPr>
            <w:tcW w:type="dxa" w:w="4320"/>
          </w:tcPr>
          <w:p>
            <w:pPr>
              <w:spacing w:after="0" w:before="0"/>
            </w:pPr>
            <w:r>
              <w:rPr>
                <w:color w:val="008000"/>
              </w:rPr>
              <w:t>آتيتهن,آمنوا,آبائهن</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العاشر,,هشام عن ابن عامر, حمزة, الكسائي, خلف العاشر,</w:t>
            </w:r>
          </w:p>
        </w:tc>
        <w:tc>
          <w:tcPr>
            <w:tcW w:type="dxa" w:w="7200"/>
          </w:tcPr>
          <w:p>
            <w:pPr>
              <w:spacing w:after="0" w:before="0"/>
            </w:pPr>
            <w:r>
              <w:t>بالإمالة .</w:t>
            </w:r>
          </w:p>
        </w:tc>
        <w:tc>
          <w:tcPr>
            <w:tcW w:type="dxa" w:w="4320"/>
          </w:tcPr>
          <w:p>
            <w:pPr>
              <w:spacing w:after="0" w:before="0"/>
            </w:pPr>
            <w:r>
              <w:rPr>
                <w:color w:val="008000"/>
              </w:rPr>
              <w:t>أدنى,إناه</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أدنى,إناه</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يعلم ما,يؤذن لكم,أطهر لقلوبكم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يؤذن,مستأنسين,يؤذي,تؤذوا,يؤذون</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نافع,,قالون عن نافع, البزي عن ابن كثير,,ورش عن نافع, قنبل عن ابن كثير,,أبو جعفر, رويس عن يعقوب,,أبو عمرو,,نافع,ابن كثير, أبو عمرو, أبو جعفر, رويس عن يعقوب,</w:t>
            </w:r>
          </w:p>
        </w:tc>
        <w:tc>
          <w:tcPr>
            <w:tcW w:type="dxa" w:w="7200"/>
          </w:tcPr>
          <w:p>
            <w:pPr>
              <w:spacing w:after="0" w:before="0"/>
            </w:pPr>
            <w:r>
              <w:t>بتحقيق الهمزة الأولى، مع تسهيل الهمزة الثانية، وله إبدالها حرف مد مع الإشباع.</w:t>
            </w:r>
          </w:p>
        </w:tc>
        <w:tc>
          <w:tcPr>
            <w:tcW w:type="dxa" w:w="4320"/>
          </w:tcPr>
          <w:p>
            <w:pPr>
              <w:spacing w:after="0" w:before="0"/>
            </w:pPr>
            <w:r>
              <w:rPr>
                <w:color w:val="008000"/>
              </w:rPr>
              <w:t>النبي إلا,أبناء إخوانهن,أبناء أخواتهن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أزواج ولو,رقيبا يا أيها,أن يؤذن,من وراء</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طعام غير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حمزة,,خلف عن حمزة,,خلاد عن حمزة,,حمزة,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النساء,من أزواج,ولو أعجبك,شيء,يا أيها,يؤذن,ولكن إذا,فإذا,مستأنسين,لحديث إن,يؤذي,وإذا,سألتموهن,فاسألوهن,وراء,تؤذوا,أبدا إن,عظيما إن,شيئا,شيئا أو,فإن,آبائهن,أبنائهن,أبناء,نسائهن,ملكت أيمانهن,شهيدا إن,وملائكته,تسليما إن,يؤذون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النساء,شيء,وراء,أبناء</w:t>
            </w:r>
          </w:p>
        </w:tc>
        <w:tc>
          <w:tcPr>
            <w:tcW w:type="dxa" w:w="2160"/>
          </w:tcPr>
          <w:p>
            <w:pPr>
              <w:spacing w:after="0" w:before="0"/>
            </w:pPr>
          </w:p>
        </w:tc>
      </w:tr>
    </w:tbl>
    <w:p/>
    <w:p>
      <w:r>
        <w:br w:type="page"/>
      </w:r>
    </w:p>
    <w:p>
      <w:pPr>
        <w:pStyle w:val="Heading1"/>
        <w:jc w:val="center"/>
      </w:pPr>
      <w:r>
        <w:t>صفحة: 357</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 مع الوقف بهاء السكت.</w:t>
            </w:r>
          </w:p>
        </w:tc>
        <w:tc>
          <w:tcPr>
            <w:tcW w:type="dxa" w:w="4320"/>
          </w:tcPr>
          <w:p>
            <w:pPr>
              <w:spacing w:after="0" w:before="0"/>
            </w:pPr>
            <w:r>
              <w:rPr>
                <w:color w:val="008000"/>
              </w:rPr>
              <w:t>عليهن</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 مع الوقف بهاء السكت.</w:t>
            </w:r>
          </w:p>
        </w:tc>
        <w:tc>
          <w:tcPr>
            <w:tcW w:type="dxa" w:w="4320"/>
          </w:tcPr>
          <w:p>
            <w:pPr>
              <w:spacing w:after="0" w:before="0"/>
            </w:pPr>
            <w:r>
              <w:rPr>
                <w:color w:val="008000"/>
              </w:rPr>
              <w:t>عليهن,جلابيبهن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والآخرة,يجاورونك,سعيرا,نصيرا,كبيرا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والآخرة,آتهم,آمنوا,آذوا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الدوري عن الكسائي, رويس عن يعقوب,,أبو عمرو, الدوري عن الكسائي,</w:t>
            </w:r>
          </w:p>
        </w:tc>
        <w:tc>
          <w:tcPr>
            <w:tcW w:type="dxa" w:w="7200"/>
          </w:tcPr>
          <w:p>
            <w:pPr>
              <w:spacing w:after="0" w:before="0"/>
            </w:pPr>
            <w:r>
              <w:t>بالإمالة وصلا ووقفا.</w:t>
            </w:r>
          </w:p>
        </w:tc>
        <w:tc>
          <w:tcPr>
            <w:tcW w:type="dxa" w:w="4320"/>
          </w:tcPr>
          <w:p>
            <w:pPr>
              <w:spacing w:after="0" w:before="0"/>
            </w:pPr>
            <w:r>
              <w:rPr>
                <w:color w:val="008000"/>
              </w:rPr>
              <w:t>الدنيا,أدنى,الكافرين,النار,موسى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rPr>
                <w:color w:val="008000"/>
              </w:rPr>
              <w:t>والآخرة,المدينة,سنة,لسنة,الساعة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الدنيا,أدنى,الكافرين,النار,موسى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الساعة تكون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يؤذون,المؤمنين,والمؤمنات,يؤذين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مهينا والذين,بهتانا وإثما,مبينا يا أيها,أن يعرفن,مرض والمرجفون,تبديلا يسألك,وليا ولا,نصيرا يوم,كبيرا يا أيها</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سعيرا خالدين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وصلا، ووقف بالسكت والنقل، مع فتح هاء التأنيث.</w:t>
            </w:r>
          </w:p>
        </w:tc>
        <w:tc>
          <w:tcPr>
            <w:tcW w:type="dxa" w:w="4320"/>
          </w:tcPr>
          <w:p>
            <w:pPr>
              <w:spacing w:after="0" w:before="0"/>
            </w:pPr>
            <w:r>
              <w:rPr>
                <w:color w:val="008000"/>
              </w:rPr>
              <w:t>والآخرة,وأعد,يؤذون,المؤمنين,والمؤمنات,وإثما,يا أيها,لأزواجك,ونساء,يؤذين,لئن,يسألك,قل إنما,قريبا إن,وأطعنا,وكبراءنا,فأضلونا,فبرأه</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ونساء</w:t>
            </w:r>
          </w:p>
        </w:tc>
        <w:tc>
          <w:tcPr>
            <w:tcW w:type="dxa" w:w="2160"/>
          </w:tcPr>
          <w:p>
            <w:pPr>
              <w:spacing w:after="0" w:before="0"/>
            </w:pPr>
          </w:p>
        </w:tc>
      </w:tr>
    </w:tbl>
    <w:p/>
    <w:p>
      <w:r>
        <w:br w:type="page"/>
      </w:r>
    </w:p>
    <w:p>
      <w:pPr>
        <w:pStyle w:val="Heading1"/>
        <w:jc w:val="center"/>
      </w:pPr>
      <w:r>
        <w:t>صفحة: 358</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عنه مثقال</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الآخرة,الخبير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آمنوا,الآخرة</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بالإمالة .</w:t>
            </w:r>
          </w:p>
        </w:tc>
        <w:tc>
          <w:tcPr>
            <w:tcW w:type="dxa" w:w="4320"/>
          </w:tcPr>
          <w:p>
            <w:pPr>
              <w:spacing w:after="0" w:before="0"/>
            </w:pPr>
            <w:r>
              <w:rPr>
                <w:color w:val="008000"/>
              </w:rPr>
              <w:t>بلى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بترك السكت، مع إمالة هاء التأنيث.</w:t>
            </w:r>
          </w:p>
        </w:tc>
        <w:tc>
          <w:tcPr>
            <w:tcW w:type="dxa" w:w="4320"/>
          </w:tcPr>
          <w:p>
            <w:pPr>
              <w:spacing w:after="0" w:before="0"/>
            </w:pPr>
            <w:r>
              <w:rPr>
                <w:color w:val="008000"/>
              </w:rPr>
              <w:t>الأمانة,الآخرة,الساعة,ذرة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بلى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عمرو,,السوسي عن أبي عمرو,</w:t>
            </w:r>
          </w:p>
        </w:tc>
        <w:tc>
          <w:tcPr>
            <w:tcW w:type="dxa" w:w="7200"/>
          </w:tcPr>
          <w:p>
            <w:pPr>
              <w:spacing w:after="0" w:before="0"/>
            </w:pPr>
            <w:r>
              <w:t>بإدغام الراء في اللام بخلف عنه.</w:t>
            </w:r>
          </w:p>
        </w:tc>
        <w:tc>
          <w:tcPr>
            <w:tcW w:type="dxa" w:w="4320"/>
          </w:tcPr>
          <w:p>
            <w:pPr>
              <w:spacing w:after="0" w:before="0"/>
            </w:pPr>
            <w:r>
              <w:rPr>
                <w:color w:val="008000"/>
              </w:rPr>
              <w:t>ويغفر لكم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يعلم ما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المؤمنين,والمؤمنات,تأتينا,لتأتينكم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وجيها يا أيها,سديدا يصلح,ومن يطع,أن يحملنها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بالتحقيق، والتسهيل مع المد والقصر.</w:t>
            </w:r>
          </w:p>
        </w:tc>
        <w:tc>
          <w:tcPr>
            <w:tcW w:type="dxa" w:w="4320"/>
          </w:tcPr>
          <w:p>
            <w:pPr>
              <w:spacing w:after="0" w:before="0"/>
            </w:pPr>
            <w:r>
              <w:rPr>
                <w:color w:val="008000"/>
              </w:rPr>
              <w:t>يا أيها,عظيما إنا,الأمانة,والأرض,فأبين,وأشفقن,الإنسان,المؤمنين,والمؤمنات,الأرض,الآخرة,السماء,تأتينا,لتأتينكم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السماء</w:t>
            </w:r>
          </w:p>
        </w:tc>
        <w:tc>
          <w:tcPr>
            <w:tcW w:type="dxa" w:w="2160"/>
          </w:tcPr>
          <w:p>
            <w:pPr>
              <w:spacing w:after="0" w:before="0"/>
            </w:pPr>
          </w:p>
        </w:tc>
      </w:tr>
    </w:tbl>
    <w:p/>
    <w:p>
      <w:r>
        <w:br w:type="page"/>
      </w:r>
    </w:p>
    <w:p>
      <w:pPr>
        <w:pStyle w:val="Heading1"/>
        <w:jc w:val="center"/>
      </w:pPr>
      <w:r>
        <w:t>صفحة: 359</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يعقوب,</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بهم الأرض</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أيديهم,عليهم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بهم الأرض</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بإشمام الصاد صوت الزاي، في جميع القرآن.</w:t>
            </w:r>
          </w:p>
        </w:tc>
        <w:tc>
          <w:tcPr>
            <w:tcW w:type="dxa" w:w="4320"/>
          </w:tcPr>
          <w:p>
            <w:pPr>
              <w:spacing w:after="0" w:before="0"/>
            </w:pPr>
            <w:r>
              <w:rPr>
                <w:color w:val="008000"/>
              </w:rPr>
              <w:t>صراط</w:t>
            </w:r>
          </w:p>
        </w:tc>
        <w:tc>
          <w:tcPr>
            <w:tcW w:type="dxa" w:w="2160"/>
          </w:tcPr>
          <w:p>
            <w:pPr>
              <w:spacing w:after="0" w:before="0"/>
            </w:pPr>
          </w:p>
        </w:tc>
      </w:tr>
    </w:tbl>
    <w:p/>
    <w:p>
      <w:pPr>
        <w:pStyle w:val="Heading2"/>
      </w:pPr>
      <w:r>
        <w:t>صراط بالسين (قنبل ورويس)</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قنبل عن ابن كثير, رويس عن يعقوب,</w:t>
            </w:r>
          </w:p>
        </w:tc>
        <w:tc>
          <w:tcPr>
            <w:tcW w:type="dxa" w:w="7200"/>
          </w:tcPr>
          <w:p>
            <w:pPr>
              <w:spacing w:after="0" w:before="0"/>
            </w:pPr>
            <w:r>
              <w:t>بالسين بدلا من الصاد.</w:t>
            </w:r>
          </w:p>
        </w:tc>
        <w:tc>
          <w:tcPr>
            <w:tcW w:type="dxa" w:w="4320"/>
          </w:tcPr>
          <w:p>
            <w:pPr>
              <w:spacing w:after="0" w:before="0"/>
            </w:pPr>
            <w:r>
              <w:rPr>
                <w:color w:val="008000"/>
              </w:rPr>
              <w:t>صراط</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يديه بإذن,نذقه من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مع فتح هاء التأنيث.</w:t>
            </w:r>
          </w:p>
        </w:tc>
        <w:tc>
          <w:tcPr>
            <w:tcW w:type="dxa" w:w="4320"/>
          </w:tcPr>
          <w:p>
            <w:pPr>
              <w:spacing w:after="0" w:before="0"/>
            </w:pPr>
            <w:r>
              <w:rPr>
                <w:color w:val="008000"/>
              </w:rPr>
              <w:t>مغفرة,بالآخرة,والطير,بصير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آمنوا,آياتنا,أوتوا,بالآخرة,لآية,ولقد آتينا,آتينا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العاشر,,السوسي عن أبي عمرو,</w:t>
            </w:r>
          </w:p>
        </w:tc>
        <w:tc>
          <w:tcPr>
            <w:tcW w:type="dxa" w:w="7200"/>
          </w:tcPr>
          <w:p>
            <w:pPr>
              <w:spacing w:after="0" w:before="0"/>
            </w:pPr>
            <w:r>
              <w:t>بالإمالة وقفا.</w:t>
            </w:r>
          </w:p>
        </w:tc>
        <w:tc>
          <w:tcPr>
            <w:tcW w:type="dxa" w:w="4320"/>
          </w:tcPr>
          <w:p>
            <w:pPr>
              <w:spacing w:after="0" w:before="0"/>
            </w:pPr>
            <w:r>
              <w:rPr>
                <w:color w:val="008000"/>
              </w:rPr>
              <w:t>ويرى,ويرى الذين,أفترى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بتفخيم الراء وصلا، ووقف بإمالة هاء التأنيث مع ترقيق الراء.</w:t>
            </w:r>
          </w:p>
        </w:tc>
        <w:tc>
          <w:tcPr>
            <w:tcW w:type="dxa" w:w="4320"/>
          </w:tcPr>
          <w:p>
            <w:pPr>
              <w:spacing w:after="0" w:before="0"/>
            </w:pPr>
            <w:r>
              <w:rPr>
                <w:color w:val="008000"/>
              </w:rPr>
              <w:t>مغفرة,جنة,بالآخرة,لآية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وقفا .</w:t>
            </w:r>
          </w:p>
        </w:tc>
        <w:tc>
          <w:tcPr>
            <w:tcW w:type="dxa" w:w="4320"/>
          </w:tcPr>
          <w:p>
            <w:pPr>
              <w:spacing w:after="0" w:before="0"/>
            </w:pPr>
            <w:r>
              <w:rPr>
                <w:color w:val="008000"/>
              </w:rPr>
              <w:t>ويرى,أفترى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أدغم اللام في النون مع الغنة.</w:t>
            </w:r>
          </w:p>
        </w:tc>
        <w:tc>
          <w:tcPr>
            <w:tcW w:type="dxa" w:w="4320"/>
          </w:tcPr>
          <w:p>
            <w:pPr>
              <w:spacing w:after="0" w:before="0"/>
            </w:pPr>
            <w:r>
              <w:rPr>
                <w:color w:val="008000"/>
              </w:rPr>
              <w:t>هل ندلكم,نخسف بهم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جعفر,,أبو جعفر,</w:t>
            </w:r>
          </w:p>
        </w:tc>
        <w:tc>
          <w:tcPr>
            <w:tcW w:type="dxa" w:w="7200"/>
          </w:tcPr>
          <w:p>
            <w:pPr>
              <w:spacing w:after="0" w:before="0"/>
            </w:pPr>
            <w:r>
              <w:t>بالإبدال</w:t>
            </w:r>
          </w:p>
        </w:tc>
        <w:tc>
          <w:tcPr>
            <w:tcW w:type="dxa" w:w="4320"/>
          </w:tcPr>
          <w:p>
            <w:pPr>
              <w:spacing w:after="0" w:before="0"/>
            </w:pPr>
            <w:r>
              <w:rPr>
                <w:color w:val="008000"/>
              </w:rPr>
              <w:t>يؤمنون,نشأ</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البزي عن ابن كثير,,ورش عن نافع, قنبل عن ابن كثير,,أبو جعفر, رويس عن يعقوب,,أبو عمرو,</w:t>
            </w:r>
          </w:p>
        </w:tc>
        <w:tc>
          <w:tcPr>
            <w:tcW w:type="dxa" w:w="7200"/>
          </w:tcPr>
          <w:p>
            <w:pPr>
              <w:spacing w:after="0" w:before="0"/>
            </w:pPr>
            <w:r>
              <w:t>بتسهيل الهمزة الأولى مع المد والقصر، مع تحقيق الهمزة الثانية.</w:t>
            </w:r>
          </w:p>
        </w:tc>
        <w:tc>
          <w:tcPr>
            <w:tcW w:type="dxa" w:w="4320"/>
          </w:tcPr>
          <w:p>
            <w:pPr>
              <w:spacing w:after="0" w:before="0"/>
            </w:pPr>
            <w:r>
              <w:rPr>
                <w:color w:val="008000"/>
              </w:rPr>
              <w:t>السماء إن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مغفرة ورزق,كريم والذين,أليم ويرى,رجل ينبئكم,إن نشأ,منيب ولقد,فضلا يا جبال,سابغات وقدر,بصير ولسليمان,شهر ورواحها,شهر وأسلنا,من يعمل,ومن يزغ</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الهمزة مع المد والقصر.</w:t>
            </w:r>
          </w:p>
        </w:tc>
        <w:tc>
          <w:tcPr>
            <w:tcW w:type="dxa" w:w="4320"/>
          </w:tcPr>
          <w:p>
            <w:pPr>
              <w:spacing w:after="0" w:before="0"/>
            </w:pPr>
            <w:r>
              <w:rPr>
                <w:color w:val="008000"/>
              </w:rPr>
              <w:t>أولئك,رجز أليم,ينبئكم,ممزق إنكم,جديد أفترى,كذبا أم,يؤمنون,بالآخرة,يروا إلى,السماء,والأرض,نشأ,الأرض,لآية,ولقد آتينا,وألنا,صالحا إني,وأسلنا,بإذن,عن أمرنا,يشاء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السماء,نشأ,يشاء</w:t>
            </w:r>
          </w:p>
        </w:tc>
        <w:tc>
          <w:tcPr>
            <w:tcW w:type="dxa" w:w="2160"/>
          </w:tcPr>
          <w:p>
            <w:pPr>
              <w:spacing w:after="0" w:before="0"/>
            </w:pPr>
          </w:p>
        </w:tc>
      </w:tr>
    </w:tbl>
    <w:p/>
    <w:p>
      <w:r>
        <w:br w:type="page"/>
      </w:r>
    </w:p>
    <w:p>
      <w:pPr>
        <w:pStyle w:val="Heading1"/>
        <w:jc w:val="center"/>
      </w:pPr>
      <w:r>
        <w:t>صفحة: 360</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عليهم,بجنتيهم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فاتبعوه إلا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مع فتح هاء التأنيث.</w:t>
            </w:r>
          </w:p>
        </w:tc>
        <w:tc>
          <w:tcPr>
            <w:tcW w:type="dxa" w:w="4320"/>
          </w:tcPr>
          <w:p>
            <w:pPr>
              <w:spacing w:after="0" w:before="0"/>
            </w:pPr>
            <w:r>
              <w:rPr>
                <w:color w:val="008000"/>
              </w:rPr>
              <w:t>ظاهرة,السير,سيروا,بالآخرة</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وظلموا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آل,مسكنهم آية,آية,وأياما آمنين,آمنين,لآيات,بالآخرة</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وشيء,شيء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العاشر,,السوسي عن أبي عمرو,,أبو عمرو, الدوري عن الكسائي,</w:t>
            </w:r>
          </w:p>
        </w:tc>
        <w:tc>
          <w:tcPr>
            <w:tcW w:type="dxa" w:w="7200"/>
          </w:tcPr>
          <w:p>
            <w:pPr>
              <w:spacing w:after="0" w:before="0"/>
            </w:pPr>
            <w:r>
              <w:t>بالإمالة وقفا.</w:t>
            </w:r>
          </w:p>
        </w:tc>
        <w:tc>
          <w:tcPr>
            <w:tcW w:type="dxa" w:w="4320"/>
          </w:tcPr>
          <w:p>
            <w:pPr>
              <w:spacing w:after="0" w:before="0"/>
            </w:pPr>
            <w:r>
              <w:rPr>
                <w:color w:val="008000"/>
              </w:rPr>
              <w:t>القرى,القرى التي,قرى,أسفارنا,صبار</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دابة,آية,بلدة,طيبة,ظاهرة,بالآخرة,ذرة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بضم الياء، وفتح الزاي، مبنيا للمفعول، وقلل الألف بخلف.</w:t>
            </w:r>
          </w:p>
        </w:tc>
        <w:tc>
          <w:tcPr>
            <w:tcW w:type="dxa" w:w="4320"/>
          </w:tcPr>
          <w:p>
            <w:pPr>
              <w:spacing w:after="0" w:before="0"/>
            </w:pPr>
            <w:r>
              <w:rPr>
                <w:color w:val="008000"/>
              </w:rPr>
              <w:t>نجازي,القرى,قرى,أسفارنا,صبار</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الكسائي,,أبو عمرو, هشام عن ابن عامر, حمزة, الكسائي, خلف العاشر,</w:t>
            </w:r>
          </w:p>
        </w:tc>
        <w:tc>
          <w:tcPr>
            <w:tcW w:type="dxa" w:w="7200"/>
          </w:tcPr>
          <w:p>
            <w:pPr>
              <w:spacing w:after="0" w:before="0"/>
            </w:pPr>
            <w:r>
              <w:t>أدغم اللام في النون مع الغنة.</w:t>
            </w:r>
          </w:p>
        </w:tc>
        <w:tc>
          <w:tcPr>
            <w:tcW w:type="dxa" w:w="4320"/>
          </w:tcPr>
          <w:p>
            <w:pPr>
              <w:spacing w:after="0" w:before="0"/>
            </w:pPr>
            <w:r>
              <w:rPr>
                <w:color w:val="008000"/>
              </w:rPr>
              <w:t>وهل نجازي,ولقد صدق</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لنعلم من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تأكل,المؤمنين,يؤمن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شكرا وقليل,عن يمين,يمين وشمال,طيبة ورب,خمط وأثل,وأثل وشيء,ظاهرة وقدرنا,شكور ولقد,من يؤمن,شك وربك</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ورب غفور,أكل خمط</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الأرض,تأكل,منسأته,لسبإ,فأعرضوا,فأرسلنا,ذواتي أكل,وأثل,وشيء,وأياما,وأياما آمنين,ممزق إن,لآيات,المؤمنين,سلطان إلا,يؤمن,بالآخرة,شيء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بكسر الهمزة، مع التنوين، ووقف بإبدال الهمزة حرفا مديا، وله التسهيل بالروم.</w:t>
            </w:r>
          </w:p>
        </w:tc>
        <w:tc>
          <w:tcPr>
            <w:tcW w:type="dxa" w:w="4320"/>
          </w:tcPr>
          <w:p>
            <w:pPr>
              <w:spacing w:after="0" w:before="0"/>
            </w:pPr>
            <w:r>
              <w:rPr>
                <w:color w:val="008000"/>
              </w:rPr>
              <w:t>لسبإ,وشيء,شيء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كالجواب,كالجواب وقدور</w:t>
            </w:r>
          </w:p>
        </w:tc>
        <w:tc>
          <w:tcPr>
            <w:tcW w:type="dxa" w:w="2160"/>
          </w:tcPr>
          <w:p>
            <w:pPr>
              <w:spacing w:after="0" w:before="0"/>
            </w:pP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عمرو,</w:t>
            </w:r>
          </w:p>
        </w:tc>
        <w:tc>
          <w:tcPr>
            <w:tcW w:type="dxa" w:w="7200"/>
          </w:tcPr>
          <w:p>
            <w:pPr>
              <w:spacing w:after="0" w:before="0"/>
            </w:pPr>
            <w:r>
              <w:t>بإثبات الياء الزائدة وصلا وحذفها وقفا.</w:t>
            </w:r>
          </w:p>
        </w:tc>
        <w:tc>
          <w:tcPr>
            <w:tcW w:type="dxa" w:w="4320"/>
          </w:tcPr>
          <w:p>
            <w:pPr>
              <w:spacing w:after="0" w:before="0"/>
            </w:pPr>
            <w:r>
              <w:rPr>
                <w:color w:val="008000"/>
              </w:rPr>
              <w:t>كالجواب وقدور</w:t>
            </w:r>
          </w:p>
        </w:tc>
        <w:tc>
          <w:tcPr>
            <w:tcW w:type="dxa" w:w="2160"/>
          </w:tcPr>
          <w:p>
            <w:pPr>
              <w:spacing w:after="0" w:before="0"/>
            </w:pPr>
          </w:p>
        </w:tc>
      </w:tr>
    </w:tbl>
    <w:p/>
    <w:p>
      <w:pPr>
        <w:pStyle w:val="Heading2"/>
      </w:pPr>
      <w:r>
        <w:t>إسكان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w:t>
            </w:r>
          </w:p>
        </w:tc>
        <w:tc>
          <w:tcPr>
            <w:tcW w:type="dxa" w:w="7200"/>
          </w:tcPr>
          <w:p>
            <w:pPr>
              <w:spacing w:after="0" w:before="0"/>
            </w:pPr>
            <w:r>
              <w:t>بإسكان ياء الإضافة.</w:t>
            </w:r>
          </w:p>
        </w:tc>
        <w:tc>
          <w:tcPr>
            <w:tcW w:type="dxa" w:w="4320"/>
          </w:tcPr>
          <w:p>
            <w:pPr>
              <w:spacing w:after="0" w:before="0"/>
            </w:pPr>
            <w:r>
              <w:rPr>
                <w:color w:val="008000"/>
              </w:rPr>
              <w:t>عبادي الشكور</w:t>
            </w:r>
          </w:p>
        </w:tc>
        <w:tc>
          <w:tcPr>
            <w:tcW w:type="dxa" w:w="2160"/>
          </w:tcPr>
          <w:p>
            <w:pPr>
              <w:spacing w:after="0" w:before="0"/>
            </w:pPr>
          </w:p>
        </w:tc>
      </w:tr>
    </w:tbl>
    <w:p/>
    <w:p>
      <w:r>
        <w:br w:type="page"/>
      </w:r>
    </w:p>
    <w:p>
      <w:pPr>
        <w:pStyle w:val="Heading1"/>
        <w:jc w:val="center"/>
      </w:pPr>
      <w:r>
        <w:t>صفحة: 361</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وصلا ووقفا.</w:t>
            </w:r>
          </w:p>
        </w:tc>
        <w:tc>
          <w:tcPr>
            <w:tcW w:type="dxa" w:w="4320"/>
          </w:tcPr>
          <w:p>
            <w:pPr>
              <w:spacing w:after="0" w:before="0"/>
            </w:pPr>
            <w:r>
              <w:rPr>
                <w:color w:val="008000"/>
              </w:rPr>
              <w:t>فيهما</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عنه ساعة,يديه ولو</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الكبير,بشيرا,ونذيرا,تستأخرون</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العاشر,,الدوري عن أبي عمرو,,أبو عمرو, حمزة, الكسائي, خلف العاشر,,ابن ذكوان عن ابن عامر, خلف العاشر,,حمزة,</w:t>
            </w:r>
          </w:p>
        </w:tc>
        <w:tc>
          <w:tcPr>
            <w:tcW w:type="dxa" w:w="7200"/>
          </w:tcPr>
          <w:p>
            <w:pPr>
              <w:spacing w:after="0" w:before="0"/>
            </w:pPr>
            <w:r>
              <w:t>بالإمالة وقفا.</w:t>
            </w:r>
          </w:p>
        </w:tc>
        <w:tc>
          <w:tcPr>
            <w:tcW w:type="dxa" w:w="4320"/>
          </w:tcPr>
          <w:p>
            <w:pPr>
              <w:spacing w:after="0" w:before="0"/>
            </w:pPr>
            <w:r>
              <w:rPr>
                <w:color w:val="008000"/>
              </w:rPr>
              <w:t>هدى,للناس,الناس,متى,ترى,الهدى,جاءكم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الشفاعة,كافة,ساعة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 وقفا.</w:t>
            </w:r>
          </w:p>
        </w:tc>
        <w:tc>
          <w:tcPr>
            <w:tcW w:type="dxa" w:w="4320"/>
          </w:tcPr>
          <w:p>
            <w:pPr>
              <w:spacing w:after="0" w:before="0"/>
            </w:pPr>
            <w:r>
              <w:rPr>
                <w:color w:val="008000"/>
              </w:rPr>
              <w:t>هدى,متى,ترى,الهدى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w:t>
            </w:r>
          </w:p>
        </w:tc>
        <w:tc>
          <w:tcPr>
            <w:tcW w:type="dxa" w:w="7200"/>
          </w:tcPr>
          <w:p>
            <w:pPr>
              <w:spacing w:after="0" w:before="0"/>
            </w:pPr>
            <w:r>
              <w:t>بإدغام الذال في الجيم.</w:t>
            </w:r>
          </w:p>
        </w:tc>
        <w:tc>
          <w:tcPr>
            <w:tcW w:type="dxa" w:w="4320"/>
          </w:tcPr>
          <w:p>
            <w:pPr>
              <w:spacing w:after="0" w:before="0"/>
            </w:pPr>
            <w:r>
              <w:rPr>
                <w:color w:val="008000"/>
              </w:rPr>
              <w:t>إذ جاءكم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أذن له,فزع عن,قال ربكم,يرزقكم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نافع,,السوسي عن أبي عمرو, أبو جعفر,,ورش عن نافع, السوسي عن أبي عمرو, أبو جعفر,</w:t>
            </w:r>
          </w:p>
        </w:tc>
        <w:tc>
          <w:tcPr>
            <w:tcW w:type="dxa" w:w="7200"/>
          </w:tcPr>
          <w:p>
            <w:pPr>
              <w:spacing w:after="0" w:before="0"/>
            </w:pPr>
            <w:r>
              <w:t>بإبدال الهمزة حرف مد، مع ترقيق الراء.</w:t>
            </w:r>
          </w:p>
        </w:tc>
        <w:tc>
          <w:tcPr>
            <w:tcW w:type="dxa" w:w="4320"/>
          </w:tcPr>
          <w:p>
            <w:pPr>
              <w:spacing w:after="0" w:before="0"/>
            </w:pPr>
            <w:r>
              <w:rPr>
                <w:color w:val="008000"/>
              </w:rPr>
              <w:t>تستأخرون,نؤمن,مؤمنين</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القرآن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شرك وما,ظهير ولا,من يرزقكم,بشيرا ونذيرا,ونذيرا ولكن,ساعة ولا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الأرض,لمن أذن,والأرض,وإنا,أو إياكم,هدى أو,تسألون,نسأل,قل أروني,شركاء,تستأخرون,نؤمن,القرآن,مؤمنين,جاءكم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شركاء</w:t>
            </w:r>
          </w:p>
        </w:tc>
        <w:tc>
          <w:tcPr>
            <w:tcW w:type="dxa" w:w="2160"/>
          </w:tcPr>
          <w:p>
            <w:pPr>
              <w:spacing w:after="0" w:before="0"/>
            </w:pPr>
          </w:p>
        </w:tc>
      </w:tr>
    </w:tbl>
    <w:p/>
    <w:p>
      <w:r>
        <w:br w:type="page"/>
      </w:r>
    </w:p>
    <w:p>
      <w:pPr>
        <w:pStyle w:val="Heading1"/>
        <w:jc w:val="center"/>
      </w:pPr>
      <w:r>
        <w:t>صفحة: 362</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فهو,وهو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فهو,وهو</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كافرون,ويقدر,خير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ظلموا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من آمن,آمن,آمنون,آياتنا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الكسائي,,الدوري عن أبي عمرو,,حمزة, 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والنهار,الناس,زلفى,النار,تتلى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الندامة,قرية,للملائكة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w:t>
            </w:r>
          </w:p>
        </w:tc>
        <w:tc>
          <w:tcPr>
            <w:tcW w:type="dxa" w:w="4320"/>
          </w:tcPr>
          <w:p>
            <w:pPr>
              <w:spacing w:after="0" w:before="0"/>
            </w:pPr>
            <w:r>
              <w:rPr>
                <w:color w:val="008000"/>
              </w:rPr>
              <w:t>والنهار,زلفى,النار,تتلى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بإدغام الذال في التاء.</w:t>
            </w:r>
          </w:p>
        </w:tc>
        <w:tc>
          <w:tcPr>
            <w:tcW w:type="dxa" w:w="4320"/>
          </w:tcPr>
          <w:p>
            <w:pPr>
              <w:spacing w:after="0" w:before="0"/>
            </w:pPr>
            <w:r>
              <w:rPr>
                <w:color w:val="008000"/>
              </w:rPr>
              <w:t>إذ تأمروننا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ونجعل له,ويقدر له,يقول للملائكة,ونقول للذين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تأمروننا,مؤمنون</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البزي عن ابن كثير,,ورش عن نافع, قنبل عن ابن كثير,,أبو جعفر, رويس عن يعقوب,,أبو عمرو,</w:t>
            </w:r>
          </w:p>
        </w:tc>
        <w:tc>
          <w:tcPr>
            <w:tcW w:type="dxa" w:w="7200"/>
          </w:tcPr>
          <w:p>
            <w:pPr>
              <w:spacing w:after="0" w:before="0"/>
            </w:pPr>
            <w:r>
              <w:t>بتسهيل الهمزة الأولى مع المد والقصر، مع تحقيق الهمزة الثانية.</w:t>
            </w:r>
          </w:p>
        </w:tc>
        <w:tc>
          <w:tcPr>
            <w:tcW w:type="dxa" w:w="4320"/>
          </w:tcPr>
          <w:p>
            <w:pPr>
              <w:spacing w:after="0" w:before="0"/>
            </w:pPr>
            <w:r>
              <w:rPr>
                <w:color w:val="008000"/>
              </w:rPr>
              <w:t>أهؤلاء إياكم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أندادا وأسروا,أموالا وأولادا,وأولادا وما,لمن يشاء,نفعا ولا,ضرا ونقول</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بالإبدال.</w:t>
            </w:r>
          </w:p>
        </w:tc>
        <w:tc>
          <w:tcPr>
            <w:tcW w:type="dxa" w:w="4320"/>
          </w:tcPr>
          <w:p>
            <w:pPr>
              <w:spacing w:after="0" w:before="0"/>
            </w:pPr>
            <w:r>
              <w:rPr>
                <w:color w:val="008000"/>
              </w:rPr>
              <w:t>تأمروننا,وأسروا,رأوا,الأغلال,نذير إلا,وأولادا,قل إن,يشاء,من آمن,فأولئك,جزاء,أولئك,شيء,للملائكة,أهؤلاء,مؤمنون,وإذا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يشاء,جزاء,شيء,أهؤلاء</w:t>
            </w:r>
          </w:p>
        </w:tc>
        <w:tc>
          <w:tcPr>
            <w:tcW w:type="dxa" w:w="2160"/>
          </w:tcPr>
          <w:p>
            <w:pPr>
              <w:spacing w:after="0" w:before="0"/>
            </w:pPr>
          </w:p>
        </w:tc>
      </w:tr>
    </w:tbl>
    <w:p/>
    <w:p>
      <w:r>
        <w:br w:type="page"/>
      </w:r>
    </w:p>
    <w:p>
      <w:pPr>
        <w:pStyle w:val="Heading1"/>
        <w:jc w:val="center"/>
      </w:pPr>
      <w:r>
        <w:t>صفحة: 363</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هو,فهو,وهو,إلي</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فهو,وهو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عليهم,إليهم</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عامر, الكسائي, رويس عن يعقوب,</w:t>
            </w:r>
          </w:p>
        </w:tc>
        <w:tc>
          <w:tcPr>
            <w:tcW w:type="dxa" w:w="7200"/>
          </w:tcPr>
          <w:p>
            <w:pPr>
              <w:spacing w:after="0" w:before="0"/>
            </w:pPr>
            <w:r>
              <w:t>بإشمام الكسرةِ الضمَّ.</w:t>
            </w:r>
          </w:p>
        </w:tc>
        <w:tc>
          <w:tcPr>
            <w:tcW w:type="dxa" w:w="4320"/>
          </w:tcPr>
          <w:p>
            <w:pPr>
              <w:spacing w:after="0" w:before="0"/>
            </w:pPr>
            <w:r>
              <w:rPr>
                <w:color w:val="008000"/>
              </w:rPr>
              <w:t>وحيل</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سحر,نذير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بضم ميم الجمع، ووصلها بواو لفظية مع الإشباع، مع ثلاثة البدل.</w:t>
            </w:r>
          </w:p>
        </w:tc>
        <w:tc>
          <w:tcPr>
            <w:tcW w:type="dxa" w:w="4320"/>
          </w:tcPr>
          <w:p>
            <w:pPr>
              <w:spacing w:after="0" w:before="0"/>
            </w:pPr>
            <w:r>
              <w:rPr>
                <w:color w:val="008000"/>
              </w:rPr>
              <w:t>عليهم آياتنا,آياتنا,آباؤكم,آتيناهم,آمنا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العاشر,,ابن ذكوان عن ابن عامر, خلف العاشر,,حمزة,,حمزة, الكسائي, خلف العاشر,,الكسائي, خلف العاشر,</w:t>
            </w:r>
          </w:p>
        </w:tc>
        <w:tc>
          <w:tcPr>
            <w:tcW w:type="dxa" w:w="7200"/>
          </w:tcPr>
          <w:p>
            <w:pPr>
              <w:spacing w:after="0" w:before="0"/>
            </w:pPr>
            <w:r>
              <w:t>بالإمالة وقفا.</w:t>
            </w:r>
          </w:p>
        </w:tc>
        <w:tc>
          <w:tcPr>
            <w:tcW w:type="dxa" w:w="4320"/>
          </w:tcPr>
          <w:p>
            <w:pPr>
              <w:spacing w:after="0" w:before="0"/>
            </w:pPr>
            <w:r>
              <w:rPr>
                <w:color w:val="008000"/>
              </w:rPr>
              <w:t>مفترى,جاءهم,مثنى,وفرادى,جاء,ترى,وأنى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بواحدة,جنة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نافع,,الدوري عن أبي عمرو,</w:t>
            </w:r>
          </w:p>
        </w:tc>
        <w:tc>
          <w:tcPr>
            <w:tcW w:type="dxa" w:w="7200"/>
          </w:tcPr>
          <w:p>
            <w:pPr>
              <w:spacing w:after="0" w:before="0"/>
            </w:pPr>
            <w:r>
              <w:t>بالتقليل وقفا .</w:t>
            </w:r>
          </w:p>
        </w:tc>
        <w:tc>
          <w:tcPr>
            <w:tcW w:type="dxa" w:w="4320"/>
          </w:tcPr>
          <w:p>
            <w:pPr>
              <w:spacing w:after="0" w:before="0"/>
            </w:pPr>
            <w:r>
              <w:rPr>
                <w:color w:val="008000"/>
              </w:rPr>
              <w:t>مفترى,مثنى,وفرادى,ترى,وأنى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كان نكير</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رجل يريد,أن يصدكم,مفترى وقال,مبين وما,كتب يدرسونها,نذير وكذب,قريب ولو,قريب وقالوا,بعيد وقد,بعيد وحيل</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الهمزة مع المد والقصر، مع قصر مد البدل.</w:t>
            </w:r>
          </w:p>
        </w:tc>
        <w:tc>
          <w:tcPr>
            <w:tcW w:type="dxa" w:w="4320"/>
          </w:tcPr>
          <w:p>
            <w:pPr>
              <w:spacing w:after="0" w:before="0"/>
            </w:pPr>
            <w:r>
              <w:rPr>
                <w:color w:val="008000"/>
              </w:rPr>
              <w:t>آباؤكم,جاءهم,قل إنما,بواحدة أن,جنة إن,سألتكم,من أجر,إن أجري,شيء,قل إن,جاء,يبدئ,فإنما,وإن,وأخذوا,وأنى,التناوش,بأشياعهم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شيء,جاء,يبدئ</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نكير,نكير قل</w:t>
            </w:r>
          </w:p>
        </w:tc>
        <w:tc>
          <w:tcPr>
            <w:tcW w:type="dxa" w:w="2160"/>
          </w:tcPr>
          <w:p>
            <w:pPr>
              <w:spacing w:after="0" w:before="0"/>
            </w:pP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بإثبات الياء الزائدة وصلا وحذفها وقفا.</w:t>
            </w:r>
          </w:p>
        </w:tc>
        <w:tc>
          <w:tcPr>
            <w:tcW w:type="dxa" w:w="4320"/>
          </w:tcPr>
          <w:p>
            <w:pPr>
              <w:spacing w:after="0" w:before="0"/>
            </w:pPr>
            <w:r>
              <w:rPr>
                <w:color w:val="008000"/>
              </w:rPr>
              <w:t>نكير قل</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عمرو, أبو جعفر,</w:t>
            </w:r>
          </w:p>
        </w:tc>
        <w:tc>
          <w:tcPr>
            <w:tcW w:type="dxa" w:w="7200"/>
          </w:tcPr>
          <w:p>
            <w:pPr>
              <w:spacing w:after="0" w:before="0"/>
            </w:pPr>
            <w:r>
              <w:t>بفتح ياء الإضافة.</w:t>
            </w:r>
          </w:p>
        </w:tc>
        <w:tc>
          <w:tcPr>
            <w:tcW w:type="dxa" w:w="4320"/>
          </w:tcPr>
          <w:p>
            <w:pPr>
              <w:spacing w:after="0" w:before="0"/>
            </w:pPr>
            <w:r>
              <w:rPr>
                <w:color w:val="008000"/>
              </w:rPr>
              <w:t>ربي إنه</w:t>
            </w:r>
          </w:p>
        </w:tc>
        <w:tc>
          <w:tcPr>
            <w:tcW w:type="dxa" w:w="2160"/>
          </w:tcPr>
          <w:p>
            <w:pPr>
              <w:spacing w:after="0" w:before="0"/>
            </w:pPr>
          </w:p>
        </w:tc>
      </w:tr>
    </w:tbl>
    <w:p/>
    <w:p>
      <w:pPr>
        <w:pStyle w:val="Heading2"/>
      </w:pPr>
      <w:r>
        <w:t>إسكان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شعبة عن عاصم, حمزة, الكسائي, يعقوب, خلف العاشر,</w:t>
            </w:r>
          </w:p>
        </w:tc>
        <w:tc>
          <w:tcPr>
            <w:tcW w:type="dxa" w:w="7200"/>
          </w:tcPr>
          <w:p>
            <w:pPr>
              <w:spacing w:after="0" w:before="0"/>
            </w:pPr>
            <w:r>
              <w:t>بإسكان ياء الإضافة.</w:t>
            </w:r>
          </w:p>
        </w:tc>
        <w:tc>
          <w:tcPr>
            <w:tcW w:type="dxa" w:w="4320"/>
          </w:tcPr>
          <w:p>
            <w:pPr>
              <w:spacing w:after="0" w:before="0"/>
            </w:pPr>
            <w:r>
              <w:rPr>
                <w:color w:val="008000"/>
              </w:rPr>
              <w:t>أجري إلا</w:t>
            </w:r>
          </w:p>
        </w:tc>
        <w:tc>
          <w:tcPr>
            <w:tcW w:type="dxa" w:w="2160"/>
          </w:tcPr>
          <w:p>
            <w:pPr>
              <w:spacing w:after="0" w:before="0"/>
            </w:pPr>
          </w:p>
        </w:tc>
      </w:tr>
    </w:tbl>
    <w:p/>
    <w:p>
      <w:r>
        <w:br w:type="page"/>
      </w:r>
    </w:p>
    <w:p>
      <w:pPr>
        <w:pStyle w:val="Heading1"/>
        <w:jc w:val="center"/>
      </w:pPr>
      <w:r>
        <w:t>صفحة: 364</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فاتخذوه عدوا,فرآه حسنا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قدير,غير,مغفرة,كبير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آمنوا,فرآه</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العاشر,,الدوري عن أبي عمرو,,حمزة,,الكسائي, خلف العاشر,,أبو عمرو,,ابن ذكوان عن ابن عامر,,شعبة عن عاصم, الكسائي, خلف العاشر,</w:t>
            </w:r>
          </w:p>
        </w:tc>
        <w:tc>
          <w:tcPr>
            <w:tcW w:type="dxa" w:w="7200"/>
          </w:tcPr>
          <w:p>
            <w:pPr>
              <w:spacing w:after="0" w:before="0"/>
            </w:pPr>
            <w:r>
              <w:t>بالإمالة .</w:t>
            </w:r>
          </w:p>
        </w:tc>
        <w:tc>
          <w:tcPr>
            <w:tcW w:type="dxa" w:w="4320"/>
          </w:tcPr>
          <w:p>
            <w:pPr>
              <w:spacing w:after="0" w:before="0"/>
            </w:pPr>
            <w:r>
              <w:rPr>
                <w:color w:val="008000"/>
              </w:rPr>
              <w:t>مثنى,للناس,فأنى,الدنيا,فرآه</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في الحالين، مع إمالة هاء التأنيث وقفا.</w:t>
            </w:r>
          </w:p>
        </w:tc>
        <w:tc>
          <w:tcPr>
            <w:tcW w:type="dxa" w:w="4320"/>
          </w:tcPr>
          <w:p>
            <w:pPr>
              <w:spacing w:after="0" w:before="0"/>
            </w:pPr>
            <w:r>
              <w:rPr>
                <w:color w:val="008000"/>
              </w:rPr>
              <w:t>الملائكة,أجنحة,رحمة,نعمت,مغفرة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نافع,,الدوري عن أبي عمرو,,أبو عمرو,</w:t>
            </w:r>
          </w:p>
        </w:tc>
        <w:tc>
          <w:tcPr>
            <w:tcW w:type="dxa" w:w="7200"/>
          </w:tcPr>
          <w:p>
            <w:pPr>
              <w:spacing w:after="0" w:before="0"/>
            </w:pPr>
            <w:r>
              <w:t>بالتقليل بخلف.</w:t>
            </w:r>
          </w:p>
        </w:tc>
        <w:tc>
          <w:tcPr>
            <w:tcW w:type="dxa" w:w="4320"/>
          </w:tcPr>
          <w:p>
            <w:pPr>
              <w:spacing w:after="0" w:before="0"/>
            </w:pPr>
            <w:r>
              <w:rPr>
                <w:color w:val="008000"/>
              </w:rPr>
              <w:t>مثنى,فأنى,الدنيا,فرآه</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مرسل له,يرزقكم,زين له</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تؤفكون</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وله في الهمزة الثانية التسهيل أو الإبدال واوا مكسورة.</w:t>
            </w:r>
          </w:p>
        </w:tc>
        <w:tc>
          <w:tcPr>
            <w:tcW w:type="dxa" w:w="4320"/>
          </w:tcPr>
          <w:p>
            <w:pPr>
              <w:spacing w:after="0" w:before="0"/>
            </w:pPr>
            <w:r>
              <w:rPr>
                <w:color w:val="008000"/>
              </w:rPr>
              <w:t>يشاء إن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وإن يكذبوك,شديد والذين,مغفرة وأجر,من يشاء</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خالق,خالق غير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والأرض,الملائكة,رسلا أولي,يشاء,شيء,يا أيها,السماء,فأنى,تؤفكون,وإن,وإلى,الأمور,عدوا إنما,من أصحاب,وأجر,كبير أفمن,سوء,فرآه,فإن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يشاء,شيء,السماء,سوء</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أبو عمرو, يعقوب,</w:t>
            </w:r>
          </w:p>
        </w:tc>
        <w:tc>
          <w:tcPr>
            <w:tcW w:type="dxa" w:w="7200"/>
          </w:tcPr>
          <w:p>
            <w:pPr>
              <w:spacing w:after="0" w:before="0"/>
            </w:pPr>
            <w:r>
              <w:t>بفتح هاء التأنيث، مع الوقف عليها بالهاء.</w:t>
            </w:r>
          </w:p>
        </w:tc>
        <w:tc>
          <w:tcPr>
            <w:tcW w:type="dxa" w:w="4320"/>
          </w:tcPr>
          <w:p>
            <w:pPr>
              <w:spacing w:after="0" w:before="0"/>
            </w:pPr>
            <w:r>
              <w:rPr>
                <w:color w:val="008000"/>
              </w:rPr>
              <w:t>نعمت</w:t>
            </w:r>
          </w:p>
        </w:tc>
        <w:tc>
          <w:tcPr>
            <w:tcW w:type="dxa" w:w="2160"/>
          </w:tcPr>
          <w:p>
            <w:pPr>
              <w:spacing w:after="0" w:before="0"/>
            </w:pPr>
          </w:p>
        </w:tc>
      </w:tr>
    </w:tbl>
    <w:p/>
    <w:p>
      <w:r>
        <w:br w:type="page"/>
      </w:r>
    </w:p>
    <w:p>
      <w:pPr>
        <w:pStyle w:val="Heading1"/>
        <w:jc w:val="center"/>
      </w:pPr>
      <w:r>
        <w:t>صفحة: 365</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فسقناه إلى,إليه يصعد,فيه مواخر</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فتثير,يسير,مواخر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بتحقيق الهمزة في الحالين، مع ثلاثة البدل.</w:t>
            </w:r>
          </w:p>
        </w:tc>
        <w:tc>
          <w:tcPr>
            <w:tcW w:type="dxa" w:w="4320"/>
          </w:tcPr>
          <w:p>
            <w:pPr>
              <w:spacing w:after="0" w:before="0"/>
            </w:pPr>
            <w:r>
              <w:rPr>
                <w:color w:val="008000"/>
              </w:rPr>
              <w:t>السيئات</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حمزة, الكسائي, خلف العاشر,,السوسي عن أبي عمرو,,أبو عمرو, الدوري عن الكسائي,</w:t>
            </w:r>
          </w:p>
        </w:tc>
        <w:tc>
          <w:tcPr>
            <w:tcW w:type="dxa" w:w="7200"/>
          </w:tcPr>
          <w:p>
            <w:pPr>
              <w:spacing w:after="0" w:before="0"/>
            </w:pPr>
            <w:r>
              <w:t>بالإمالة وصلا ووقفا.</w:t>
            </w:r>
          </w:p>
        </w:tc>
        <w:tc>
          <w:tcPr>
            <w:tcW w:type="dxa" w:w="4320"/>
          </w:tcPr>
          <w:p>
            <w:pPr>
              <w:spacing w:after="0" w:before="0"/>
            </w:pPr>
            <w:r>
              <w:rPr>
                <w:color w:val="008000"/>
              </w:rPr>
              <w:t>أنثى,وترى,وترى الفلك,النهار,مسمى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العزة,نطفة,حلية,القيامة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أنثى,وترى,النهار,مسمى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العزة جميعا,خلقكم,مواخر لتبتغوا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تأكلون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شديد ومكر,أزواجا وما,معمر ولا,يسير وما,أجاج ومن,طريا وتستخرجون,كل يجري</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حسرات إن,فأحيينا,الأرض,جميعا إليه,السيئات,أولئك,من أنثى,كتاب إن,سائغ,ملح أجاج,تأكلون,لأجل,قطمير إن,دعاءكم,ينبئك</w:t>
            </w:r>
          </w:p>
        </w:tc>
        <w:tc>
          <w:tcPr>
            <w:tcW w:type="dxa" w:w="2160"/>
          </w:tcPr>
          <w:p>
            <w:pPr>
              <w:spacing w:after="0" w:before="0"/>
            </w:pPr>
          </w:p>
        </w:tc>
      </w:tr>
    </w:tbl>
    <w:p/>
    <w:p>
      <w:r>
        <w:br w:type="page"/>
      </w:r>
    </w:p>
    <w:p>
      <w:pPr>
        <w:pStyle w:val="Heading1"/>
        <w:jc w:val="center"/>
      </w:pPr>
      <w:r>
        <w:t>صفحة: 366</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منه شيء</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تزر,وازرة,وزر,تنذر,المصير,والبصير,نذير,بشيرا,ونذيرا</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الصلاة</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العاشر,,حمزة, الكسائي, خلف العاشر,,خلف عن حمزة,,خلاد عن حمزة,,الكسائي, خلف العاشر,,ابن ذكوان عن ابن عامر, خلف العاشر,,حمزة,,الدوري عن أبي عمرو,</w:t>
            </w:r>
          </w:p>
        </w:tc>
        <w:tc>
          <w:tcPr>
            <w:tcW w:type="dxa" w:w="7200"/>
          </w:tcPr>
          <w:p>
            <w:pPr>
              <w:spacing w:after="0" w:before="0"/>
            </w:pPr>
            <w:r>
              <w:t>بالإمالة .</w:t>
            </w:r>
          </w:p>
        </w:tc>
        <w:tc>
          <w:tcPr>
            <w:tcW w:type="dxa" w:w="4320"/>
          </w:tcPr>
          <w:p>
            <w:pPr>
              <w:spacing w:after="0" w:before="0"/>
            </w:pPr>
            <w:r>
              <w:rPr>
                <w:color w:val="008000"/>
              </w:rPr>
              <w:t>أخرى,قربى,تزكى,يتزكى,الأعمى,جاءتهم,الناس,يخشى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بتفخيم الراء وصلا، ووقف بإمالة هاء التأنيث مع ترقيق الراء.</w:t>
            </w:r>
          </w:p>
        </w:tc>
        <w:tc>
          <w:tcPr>
            <w:tcW w:type="dxa" w:w="4320"/>
          </w:tcPr>
          <w:p>
            <w:pPr>
              <w:spacing w:after="0" w:before="0"/>
            </w:pPr>
            <w:r>
              <w:rPr>
                <w:color w:val="008000"/>
              </w:rPr>
              <w:t>وازرة,مثقلة,أمة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w:t>
            </w:r>
          </w:p>
        </w:tc>
        <w:tc>
          <w:tcPr>
            <w:tcW w:type="dxa" w:w="4320"/>
          </w:tcPr>
          <w:p>
            <w:pPr>
              <w:spacing w:after="0" w:before="0"/>
            </w:pPr>
            <w:r>
              <w:rPr>
                <w:color w:val="008000"/>
              </w:rPr>
              <w:t>أخرى,قربى,تزكى,يتزكى,الأعمى,يخشى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عمرو, ابن عامر, شعبة عن عاصم, حمزة, الكسائي, أبو جعفر, روح عن يعقوب, خلف العاشر,</w:t>
            </w:r>
          </w:p>
        </w:tc>
        <w:tc>
          <w:tcPr>
            <w:tcW w:type="dxa" w:w="7200"/>
          </w:tcPr>
          <w:p>
            <w:pPr>
              <w:spacing w:after="0" w:before="0"/>
            </w:pPr>
            <w:r>
              <w:t>بإدغام الذال في التاء.</w:t>
            </w:r>
          </w:p>
        </w:tc>
        <w:tc>
          <w:tcPr>
            <w:tcW w:type="dxa" w:w="4320"/>
          </w:tcPr>
          <w:p>
            <w:pPr>
              <w:spacing w:after="0" w:before="0"/>
            </w:pPr>
            <w:r>
              <w:rPr>
                <w:color w:val="008000"/>
              </w:rPr>
              <w:t>أخذت</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والله هو,كان نكير,والأنعام مختلف</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يشأ,ويأت</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وله في الهمزة الثانية التسهيل أو الإبدال واوا مكسورة.</w:t>
            </w:r>
          </w:p>
        </w:tc>
        <w:tc>
          <w:tcPr>
            <w:tcW w:type="dxa" w:w="4320"/>
          </w:tcPr>
          <w:p>
            <w:pPr>
              <w:spacing w:after="0" w:before="0"/>
            </w:pPr>
            <w:r>
              <w:rPr>
                <w:color w:val="008000"/>
              </w:rPr>
              <w:t>الفقراء إلى,العلماء إن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خبير يا أيها,إن يشأ,جديد وما,بعزيز ولا,وازرة وزر,شيء ولو,من يشاء,بشيرا ونذيرا,ونذيرا وإن,نذير وإن,وإن يكذبوك,بيض وحمر,سود ومن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وقف بالتحقيق، والتسهيل مع المد والقصر.</w:t>
            </w:r>
          </w:p>
        </w:tc>
        <w:tc>
          <w:tcPr>
            <w:tcW w:type="dxa" w:w="4320"/>
          </w:tcPr>
          <w:p>
            <w:pPr>
              <w:spacing w:after="0" w:before="0"/>
            </w:pPr>
            <w:r>
              <w:rPr>
                <w:color w:val="008000"/>
              </w:rPr>
              <w:t>يا أيها,الفقراء,يشأ,ويأت,وإن,مثقلة إلى,شيء,وأقاموا,فإنما,وإلى,الأعمى,الأحياء,الأموات,يشاء,إن أنت,نذير إنا,من أمة,أمة إلا,جاءتهم,السماء,ماء,فأخرجنا,مختلفا ألوانها,مختلف ألوانها,والأنعام,مختلف ألوانه,العلماء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الفقراء,يشأ,شيء,الأحياء,يشاء,السماء,العلماء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نكير,نكير ألم</w:t>
            </w:r>
          </w:p>
        </w:tc>
        <w:tc>
          <w:tcPr>
            <w:tcW w:type="dxa" w:w="2160"/>
          </w:tcPr>
          <w:p>
            <w:pPr>
              <w:spacing w:after="0" w:before="0"/>
            </w:pP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بإثبات الياء الزائدة وصلا وحذفها وقفا.</w:t>
            </w:r>
          </w:p>
        </w:tc>
        <w:tc>
          <w:tcPr>
            <w:tcW w:type="dxa" w:w="4320"/>
          </w:tcPr>
          <w:p>
            <w:pPr>
              <w:spacing w:after="0" w:before="0"/>
            </w:pPr>
            <w:r>
              <w:rPr>
                <w:color w:val="008000"/>
              </w:rPr>
              <w:t>نكير ألم</w:t>
            </w:r>
          </w:p>
        </w:tc>
        <w:tc>
          <w:tcPr>
            <w:tcW w:type="dxa" w:w="2160"/>
          </w:tcPr>
          <w:p>
            <w:pPr>
              <w:spacing w:after="0" w:before="0"/>
            </w:pPr>
          </w:p>
        </w:tc>
      </w:tr>
    </w:tbl>
    <w:p/>
    <w:p>
      <w:r>
        <w:br w:type="page"/>
      </w:r>
    </w:p>
    <w:p>
      <w:pPr>
        <w:pStyle w:val="Heading1"/>
        <w:jc w:val="center"/>
      </w:pPr>
      <w:r>
        <w:t>صفحة: 367</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يديه إن,فيه من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سرا,لخبير,بصير,بالخيرات,الكبير,أساور,حرير,غير,النذير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الصلاة</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العاشر,,ابن ذكوان عن ابن عامر, خلف العاشر,,حمزة,</w:t>
            </w:r>
          </w:p>
        </w:tc>
        <w:tc>
          <w:tcPr>
            <w:tcW w:type="dxa" w:w="7200"/>
          </w:tcPr>
          <w:p>
            <w:pPr>
              <w:spacing w:after="0" w:before="0"/>
            </w:pPr>
            <w:r>
              <w:t>بالإمالة .</w:t>
            </w:r>
          </w:p>
        </w:tc>
        <w:tc>
          <w:tcPr>
            <w:tcW w:type="dxa" w:w="4320"/>
          </w:tcPr>
          <w:p>
            <w:pPr>
              <w:spacing w:after="0" w:before="0"/>
            </w:pPr>
            <w:r>
              <w:rPr>
                <w:color w:val="008000"/>
              </w:rPr>
              <w:t>يقضى,وجاءكم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وعلانية,تجارة,المقامة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يقضى</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شعبة عن عاصم, أبو جعفر,,السوسي عن أبي عمرو,</w:t>
            </w:r>
          </w:p>
        </w:tc>
        <w:tc>
          <w:tcPr>
            <w:tcW w:type="dxa" w:w="7200"/>
          </w:tcPr>
          <w:p>
            <w:pPr>
              <w:spacing w:after="0" w:before="0"/>
            </w:pPr>
            <w:r>
              <w:t>بالنصب، مع إبدال الهمزة الأولى واوا ، وتحقيق الثانية.</w:t>
            </w:r>
          </w:p>
        </w:tc>
        <w:tc>
          <w:tcPr>
            <w:tcW w:type="dxa" w:w="4320"/>
          </w:tcPr>
          <w:p>
            <w:pPr>
              <w:spacing w:after="0" w:before="0"/>
            </w:pPr>
            <w:r>
              <w:rPr>
                <w:color w:val="008000"/>
              </w:rPr>
              <w:t>ولؤلؤا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سرا وعلانية,وعلانية يرجون,شكور والذي,مقتصد ومنهم,عدن يدخلونها,ذهب ولؤلؤا,ولؤلؤا ولباسهم,حرير وقالوا,نصب ولا,لغوب والذين,كفور وهم</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عزيز غفور,صالحا غير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غفور إن,وأقاموا,وأنفقوا,بإذن,من أساور,ولؤلؤا,وجاءكم,نصير إن,والأرض</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بالخفض، وله تحقيق الهمزتين وصلا, ووقف بتخفيف الهمزة المتطرفة بثلاثة أوجه:, إبدال الهمزة واوا ساكنة, إبدالها واوا مكسورة تسكن للوقف وله فيها الروم, تسهيلها بالروم.</w:t>
            </w:r>
          </w:p>
        </w:tc>
        <w:tc>
          <w:tcPr>
            <w:tcW w:type="dxa" w:w="4320"/>
          </w:tcPr>
          <w:p>
            <w:pPr>
              <w:spacing w:after="0" w:before="0"/>
            </w:pPr>
            <w:r>
              <w:rPr>
                <w:color w:val="008000"/>
              </w:rPr>
              <w:t>ولؤلؤا</w:t>
            </w:r>
          </w:p>
        </w:tc>
        <w:tc>
          <w:tcPr>
            <w:tcW w:type="dxa" w:w="2160"/>
          </w:tcPr>
          <w:p>
            <w:pPr>
              <w:spacing w:after="0" w:before="0"/>
            </w:pPr>
          </w:p>
        </w:tc>
      </w:tr>
    </w:tbl>
    <w:p/>
    <w:p>
      <w:r>
        <w:br w:type="page"/>
      </w:r>
    </w:p>
    <w:p>
      <w:pPr>
        <w:pStyle w:val="Heading1"/>
        <w:jc w:val="center"/>
      </w:pPr>
      <w:r>
        <w:t>صفحة: 368</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فعليه كفره,منه بل</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نذير,يسيروا,قديرا,يؤخرهم,بصيرا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أم آتيناهم,آتيناهم</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 رويس عن يعقوب,,ابن ذكوان عن ابن عامر, خلف العاشر,,حمزة,,حمزة, الكسائي, خلف العاشر,,ابن ذكوان عن ابن عامر,</w:t>
            </w:r>
          </w:p>
        </w:tc>
        <w:tc>
          <w:tcPr>
            <w:tcW w:type="dxa" w:w="7200"/>
          </w:tcPr>
          <w:p>
            <w:pPr>
              <w:spacing w:after="0" w:before="0"/>
            </w:pPr>
            <w:r>
              <w:t>بالإمالة .</w:t>
            </w:r>
          </w:p>
        </w:tc>
        <w:tc>
          <w:tcPr>
            <w:tcW w:type="dxa" w:w="4320"/>
          </w:tcPr>
          <w:p>
            <w:pPr>
              <w:spacing w:after="0" w:before="0"/>
            </w:pPr>
            <w:r>
              <w:rPr>
                <w:color w:val="008000"/>
              </w:rPr>
              <w:t>الكافرين,جاءهم,أهدى,إحدى,زادهم,مسمى,جاء</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سنت,لسنت,عاقبة,قوة,دابة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w:t>
            </w:r>
          </w:p>
        </w:tc>
        <w:tc>
          <w:tcPr>
            <w:tcW w:type="dxa" w:w="4320"/>
          </w:tcPr>
          <w:p>
            <w:pPr>
              <w:spacing w:after="0" w:before="0"/>
            </w:pPr>
            <w:r>
              <w:rPr>
                <w:color w:val="008000"/>
              </w:rPr>
              <w:t>الكافرين,أهدى,إحدى,مسمى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خلائف في</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جعفر,,ورش عن نافع,,أبو جعفر,</w:t>
            </w:r>
          </w:p>
        </w:tc>
        <w:tc>
          <w:tcPr>
            <w:tcW w:type="dxa" w:w="7200"/>
          </w:tcPr>
          <w:p>
            <w:pPr>
              <w:spacing w:after="0" w:before="0"/>
            </w:pPr>
            <w:r>
              <w:t>بإبدال الهمزة واوا مفتوحة وصلا ووقفا.</w:t>
            </w:r>
          </w:p>
        </w:tc>
        <w:tc>
          <w:tcPr>
            <w:tcW w:type="dxa" w:w="4320"/>
          </w:tcPr>
          <w:p>
            <w:pPr>
              <w:spacing w:after="0" w:before="0"/>
            </w:pPr>
            <w:r>
              <w:rPr>
                <w:color w:val="008000"/>
              </w:rPr>
              <w:t>يؤاخذ,يؤخرهم</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جعفر,,ورش عن نافع,</w:t>
            </w:r>
          </w:p>
        </w:tc>
        <w:tc>
          <w:tcPr>
            <w:tcW w:type="dxa" w:w="7200"/>
          </w:tcPr>
          <w:p>
            <w:pPr>
              <w:spacing w:after="0" w:before="0"/>
            </w:pPr>
            <w:r>
              <w:t>بتسهيل الهمزة الثانية.</w:t>
            </w:r>
          </w:p>
        </w:tc>
        <w:tc>
          <w:tcPr>
            <w:tcW w:type="dxa" w:w="4320"/>
          </w:tcPr>
          <w:p>
            <w:pPr>
              <w:spacing w:after="0" w:before="0"/>
            </w:pPr>
            <w:r>
              <w:rPr>
                <w:color w:val="008000"/>
              </w:rPr>
              <w:t>أرأيتم</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يعقوب,,قالون عن نافع, البزي عن ابن كثير, أبو عمرو,,ورش عن نافع, قنبل عن ابن كثير,,أبو جعفر, رويس عن يعقوب,</w:t>
            </w:r>
          </w:p>
        </w:tc>
        <w:tc>
          <w:tcPr>
            <w:tcW w:type="dxa" w:w="7200"/>
          </w:tcPr>
          <w:p>
            <w:pPr>
              <w:spacing w:after="0" w:before="0"/>
            </w:pPr>
            <w:r>
              <w:t>بتحقيق الهمزة الأولى، وله في الهمزة الثانية التسهيل أو الإبدال واوا مكسورة.</w:t>
            </w:r>
          </w:p>
        </w:tc>
        <w:tc>
          <w:tcPr>
            <w:tcW w:type="dxa" w:w="4320"/>
          </w:tcPr>
          <w:p>
            <w:pPr>
              <w:spacing w:after="0" w:before="0"/>
            </w:pPr>
            <w:r>
              <w:rPr>
                <w:color w:val="008000"/>
              </w:rPr>
              <w:t>السيئ إلا,جاء أجلهم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مقتا ولا,إن يعد,غفورا وأقسموا,تبديلا ولن,قوة وما,قديرا ولو,دابة ولكن,ولكن يؤخرهم</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حليما غفورا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الهمزة مع المد والقصر.</w:t>
            </w:r>
          </w:p>
        </w:tc>
        <w:tc>
          <w:tcPr>
            <w:tcW w:type="dxa" w:w="4320"/>
          </w:tcPr>
          <w:p>
            <w:pPr>
              <w:spacing w:after="0" w:before="0"/>
            </w:pPr>
            <w:r>
              <w:rPr>
                <w:color w:val="008000"/>
              </w:rPr>
              <w:t>خلائف,الأرض,قل أرأيتم,أرأيتم,شركاءكم,أم آتيناهم,بل إن,بعضا إلا,غرورا إن,والأرض,ولئن,إن أمسكهما,من أحد,وأقسموا,لئن,جاءهم,من إحدى,الأمم,السيئ,بأهله,الأولين,تحويلا أولم,شيء,يؤاخذ,يؤخرهم,فإذا,جاء,فإن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بالهمزة المكسورة مع تحقيقها وصلا، ووقف بتخفيف الهمزة على أربعة أوجه :, إبدال الهمزة ياء مدية, تسهيلها ، مع الروم, إبدالها ياء مكسورة على الرسم، مع السكون المحض, إبدالها ياء مكسورة أيضا، مع الروم.</w:t>
            </w:r>
          </w:p>
        </w:tc>
        <w:tc>
          <w:tcPr>
            <w:tcW w:type="dxa" w:w="4320"/>
          </w:tcPr>
          <w:p>
            <w:pPr>
              <w:spacing w:after="0" w:before="0"/>
            </w:pPr>
            <w:r>
              <w:rPr>
                <w:color w:val="008000"/>
              </w:rPr>
              <w:t>السيئ,شيء,جاء</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أبو عمرو,,ابن كثير, أبو عمرو, يعقوب,</w:t>
            </w:r>
          </w:p>
        </w:tc>
        <w:tc>
          <w:tcPr>
            <w:tcW w:type="dxa" w:w="7200"/>
          </w:tcPr>
          <w:p>
            <w:pPr>
              <w:spacing w:after="0" w:before="0"/>
            </w:pPr>
            <w:r>
              <w:t>بالإفراد، وفتح هاء التأنيث، والوقف عليها بالهاء على قاعدته.</w:t>
            </w:r>
          </w:p>
        </w:tc>
        <w:tc>
          <w:tcPr>
            <w:tcW w:type="dxa" w:w="4320"/>
          </w:tcPr>
          <w:p>
            <w:pPr>
              <w:spacing w:after="0" w:before="0"/>
            </w:pPr>
            <w:r>
              <w:rPr>
                <w:color w:val="008000"/>
              </w:rPr>
              <w:t>بينت,سنت,لسنت</w:t>
            </w:r>
          </w:p>
        </w:tc>
        <w:tc>
          <w:tcPr>
            <w:tcW w:type="dxa" w:w="2160"/>
          </w:tcPr>
          <w:p>
            <w:pPr>
              <w:spacing w:after="0" w:before="0"/>
            </w:pPr>
          </w:p>
        </w:tc>
      </w:tr>
    </w:tbl>
    <w:p/>
    <w:p>
      <w:r>
        <w:br w:type="page"/>
      </w:r>
    </w:p>
    <w:p>
      <w:pPr>
        <w:pStyle w:val="Heading1"/>
        <w:jc w:val="center"/>
      </w:pPr>
      <w:r>
        <w:t>صفحة: 369</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الهاء والميم وصلا، وبضم الهاء وإسكان الميم وقفا.</w:t>
            </w:r>
          </w:p>
        </w:tc>
        <w:tc>
          <w:tcPr>
            <w:tcW w:type="dxa" w:w="4320"/>
          </w:tcPr>
          <w:p>
            <w:pPr>
              <w:spacing w:after="0" w:before="0"/>
            </w:pPr>
            <w:r>
              <w:rPr>
                <w:color w:val="008000"/>
              </w:rPr>
              <w:t>إليهم اثنين</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بكسر الهاء ووقف بهاء السكت باتفاق.</w:t>
            </w:r>
          </w:p>
        </w:tc>
        <w:tc>
          <w:tcPr>
            <w:tcW w:type="dxa" w:w="4320"/>
          </w:tcPr>
          <w:p>
            <w:pPr>
              <w:spacing w:after="0" w:before="0"/>
            </w:pPr>
            <w:r>
              <w:rPr>
                <w:color w:val="008000"/>
              </w:rPr>
              <w:t>فهي</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فهي</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إليهم اثنين</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أيديهم,عليهم,إليهم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إليهم اثنين</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بإشمام الصاد صوت الزاي، في جميع القرآن.</w:t>
            </w:r>
          </w:p>
        </w:tc>
        <w:tc>
          <w:tcPr>
            <w:tcW w:type="dxa" w:w="4320"/>
          </w:tcPr>
          <w:p>
            <w:pPr>
              <w:spacing w:after="0" w:before="0"/>
            </w:pPr>
            <w:r>
              <w:rPr>
                <w:color w:val="008000"/>
              </w:rPr>
              <w:t>صراط</w:t>
            </w:r>
          </w:p>
        </w:tc>
        <w:tc>
          <w:tcPr>
            <w:tcW w:type="dxa" w:w="2160"/>
          </w:tcPr>
          <w:p>
            <w:pPr>
              <w:spacing w:after="0" w:before="0"/>
            </w:pPr>
          </w:p>
        </w:tc>
      </w:tr>
    </w:tbl>
    <w:p/>
    <w:p>
      <w:pPr>
        <w:pStyle w:val="Heading2"/>
      </w:pPr>
      <w:r>
        <w:t>صراط بالسين (قنبل ورويس)</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قنبل عن ابن كثير, رويس عن يعقوب,</w:t>
            </w:r>
          </w:p>
        </w:tc>
        <w:tc>
          <w:tcPr>
            <w:tcW w:type="dxa" w:w="7200"/>
          </w:tcPr>
          <w:p>
            <w:pPr>
              <w:spacing w:after="0" w:before="0"/>
            </w:pPr>
            <w:r>
              <w:t>بالسين بدلا من الصاد.</w:t>
            </w:r>
          </w:p>
        </w:tc>
        <w:tc>
          <w:tcPr>
            <w:tcW w:type="dxa" w:w="4320"/>
          </w:tcPr>
          <w:p>
            <w:pPr>
              <w:spacing w:after="0" w:before="0"/>
            </w:pPr>
            <w:r>
              <w:rPr>
                <w:color w:val="008000"/>
              </w:rPr>
              <w:t>صراط</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فبشره بمغفرة,أحصيناه في</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لتنذر,أنذر,يبصرون,تنذر,الذكر,بمغفرة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 وصلا ووقفا.</w:t>
            </w:r>
          </w:p>
        </w:tc>
        <w:tc>
          <w:tcPr>
            <w:tcW w:type="dxa" w:w="4320"/>
          </w:tcPr>
          <w:p>
            <w:pPr>
              <w:spacing w:after="0" w:before="0"/>
            </w:pPr>
            <w:r>
              <w:rPr>
                <w:color w:val="008000"/>
              </w:rPr>
              <w:t>آباؤهم,وآثارهم</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شعبة عن عاصم, حمزة, الكسائي, روح عن يعقوب, خلف العاشر,,حمزة, الكسائي, خلف العاشر,,ابن ذكوان عن ابن عامر, خلف العاشر,,حمزة,</w:t>
            </w:r>
          </w:p>
        </w:tc>
        <w:tc>
          <w:tcPr>
            <w:tcW w:type="dxa" w:w="7200"/>
          </w:tcPr>
          <w:p>
            <w:pPr>
              <w:spacing w:after="0" w:before="0"/>
            </w:pPr>
            <w:r>
              <w:t>بإمالة الياء.</w:t>
            </w:r>
          </w:p>
        </w:tc>
        <w:tc>
          <w:tcPr>
            <w:tcW w:type="dxa" w:w="4320"/>
          </w:tcPr>
          <w:p>
            <w:pPr>
              <w:spacing w:after="0" w:before="0"/>
            </w:pPr>
            <w:r>
              <w:rPr>
                <w:color w:val="008000"/>
              </w:rPr>
              <w:t>يس,الموتى,جاءها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بتفخيم الراء وصلا، ووقف بإمالة هاء التأنيث مع ترقيق الراء.</w:t>
            </w:r>
          </w:p>
        </w:tc>
        <w:tc>
          <w:tcPr>
            <w:tcW w:type="dxa" w:w="4320"/>
          </w:tcPr>
          <w:p>
            <w:pPr>
              <w:spacing w:after="0" w:before="0"/>
            </w:pPr>
            <w:r>
              <w:rPr>
                <w:color w:val="008000"/>
              </w:rPr>
              <w:t>بمغفرة,القرية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الموتى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ابن عامر, شعبة عن عاصم, الكسائي, يعقوب, خلف العاشر,,أبو عمرو, هشام عن ابن عامر,</w:t>
            </w:r>
          </w:p>
        </w:tc>
        <w:tc>
          <w:tcPr>
            <w:tcW w:type="dxa" w:w="7200"/>
          </w:tcPr>
          <w:p>
            <w:pPr>
              <w:spacing w:after="0" w:before="0"/>
            </w:pPr>
            <w:r>
              <w:t>بإدغام النون، من كلمة (يس)، في الواو من (والقرآن).</w:t>
            </w:r>
          </w:p>
        </w:tc>
        <w:tc>
          <w:tcPr>
            <w:tcW w:type="dxa" w:w="4320"/>
          </w:tcPr>
          <w:p>
            <w:pPr>
              <w:spacing w:after="0" w:before="0"/>
            </w:pPr>
            <w:r>
              <w:rPr>
                <w:color w:val="008000"/>
              </w:rPr>
              <w:t>يس والقرآن,إذ جاءها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وله وجه الاختلاس.</w:t>
            </w:r>
          </w:p>
        </w:tc>
        <w:tc>
          <w:tcPr>
            <w:tcW w:type="dxa" w:w="4320"/>
          </w:tcPr>
          <w:p>
            <w:pPr>
              <w:spacing w:after="0" w:before="0"/>
            </w:pPr>
            <w:r>
              <w:rPr>
                <w:color w:val="008000"/>
              </w:rPr>
              <w:t>نحن نحي</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يؤمنون</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والقرآن</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أبو جعفر,,ورش عن نافع,,ابن كثير, رويس عن يعقوب,,هشام عن ابن عامر,</w:t>
            </w:r>
          </w:p>
        </w:tc>
        <w:tc>
          <w:tcPr>
            <w:tcW w:type="dxa" w:w="7200"/>
          </w:tcPr>
          <w:p>
            <w:pPr>
              <w:spacing w:after="0" w:before="0"/>
            </w:pPr>
            <w:r>
              <w:t>بتسهيل الهمزة الثانية، مع الإدخال.</w:t>
            </w:r>
          </w:p>
        </w:tc>
        <w:tc>
          <w:tcPr>
            <w:tcW w:type="dxa" w:w="4320"/>
          </w:tcPr>
          <w:p>
            <w:pPr>
              <w:spacing w:after="0" w:before="0"/>
            </w:pPr>
            <w:r>
              <w:rPr>
                <w:color w:val="008000"/>
              </w:rPr>
              <w:t>أأنذرتهم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سدا ومن,بمغفرة وأجر,مبين واضرب</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ومن خلفهم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بالنقل.</w:t>
            </w:r>
          </w:p>
        </w:tc>
        <w:tc>
          <w:tcPr>
            <w:tcW w:type="dxa" w:w="4320"/>
          </w:tcPr>
          <w:p>
            <w:pPr>
              <w:spacing w:after="0" w:before="0"/>
            </w:pPr>
            <w:r>
              <w:rPr>
                <w:color w:val="008000"/>
              </w:rPr>
              <w:t>والقرآن,آباؤهم,يؤمنون,الأذقان,فأغشيناهم,وسواء,أأنذرتهم,وأجر,كريم إنا,وآثارهم,شيء,شيء أحصيناه,مثلا أصحاب,جاءها,إذ أرسلنا,شيء إن,إن أنتم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وسواء,شيء</w:t>
            </w:r>
          </w:p>
        </w:tc>
        <w:tc>
          <w:tcPr>
            <w:tcW w:type="dxa" w:w="2160"/>
          </w:tcPr>
          <w:p>
            <w:pPr>
              <w:spacing w:after="0" w:before="0"/>
            </w:pPr>
          </w:p>
        </w:tc>
      </w:tr>
    </w:tbl>
    <w:p/>
    <w:p>
      <w:r>
        <w:br w:type="page"/>
      </w:r>
    </w:p>
    <w:p>
      <w:pPr>
        <w:pStyle w:val="Heading1"/>
        <w:jc w:val="center"/>
      </w:pPr>
      <w:r>
        <w:t>صفحة: 370</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بتحقيق الهمزة الساكنة، مع ضم الهاء.</w:t>
            </w:r>
          </w:p>
        </w:tc>
        <w:tc>
          <w:tcPr>
            <w:tcW w:type="dxa" w:w="4320"/>
          </w:tcPr>
          <w:p>
            <w:pPr>
              <w:spacing w:after="0" w:before="0"/>
            </w:pPr>
            <w:r>
              <w:rPr>
                <w:color w:val="008000"/>
              </w:rPr>
              <w:t>يأتيهم</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إليهم</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الكسائي, رويس عن يعقوب,</w:t>
            </w:r>
          </w:p>
        </w:tc>
        <w:tc>
          <w:tcPr>
            <w:tcW w:type="dxa" w:w="7200"/>
          </w:tcPr>
          <w:p>
            <w:pPr>
              <w:spacing w:after="0" w:before="0"/>
            </w:pPr>
            <w:r>
              <w:t>بإشمام الكسرةِ الضمَّ.</w:t>
            </w:r>
          </w:p>
        </w:tc>
        <w:tc>
          <w:tcPr>
            <w:tcW w:type="dxa" w:w="4320"/>
          </w:tcPr>
          <w:p>
            <w:pPr>
              <w:spacing w:after="0" w:before="0"/>
            </w:pPr>
            <w:r>
              <w:rPr>
                <w:color w:val="008000"/>
              </w:rPr>
              <w:t>قيل</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وإليه ترجعون,فمنه يأكلون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مع تحقيق الهمزة في الحالين.</w:t>
            </w:r>
          </w:p>
        </w:tc>
        <w:tc>
          <w:tcPr>
            <w:tcW w:type="dxa" w:w="4320"/>
          </w:tcPr>
          <w:p>
            <w:pPr>
              <w:spacing w:after="0" w:before="0"/>
            </w:pPr>
            <w:r>
              <w:rPr>
                <w:color w:val="008000"/>
              </w:rPr>
              <w:t>طائركم</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فتح هاء التأنيث.</w:t>
            </w:r>
          </w:p>
        </w:tc>
        <w:tc>
          <w:tcPr>
            <w:tcW w:type="dxa" w:w="4320"/>
          </w:tcPr>
          <w:p>
            <w:pPr>
              <w:spacing w:after="0" w:before="0"/>
            </w:pPr>
            <w:r>
              <w:rPr>
                <w:color w:val="008000"/>
              </w:rPr>
              <w:t>آلهة,إني آمنت,آمنت,يستهزئون,وآية</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العاشر,,حمزة,,حمزة, الكسائي, خلف العاشر,</w:t>
            </w:r>
          </w:p>
        </w:tc>
        <w:tc>
          <w:tcPr>
            <w:tcW w:type="dxa" w:w="7200"/>
          </w:tcPr>
          <w:p>
            <w:pPr>
              <w:spacing w:after="0" w:before="0"/>
            </w:pPr>
            <w:r>
              <w:t>بالإمالة، مع تحقيق الهمزة.</w:t>
            </w:r>
          </w:p>
        </w:tc>
        <w:tc>
          <w:tcPr>
            <w:tcW w:type="dxa" w:w="4320"/>
          </w:tcPr>
          <w:p>
            <w:pPr>
              <w:spacing w:after="0" w:before="0"/>
            </w:pPr>
            <w:r>
              <w:rPr>
                <w:color w:val="008000"/>
              </w:rPr>
              <w:t>وجاء,أقصى,يسعى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المدينة,آلهة,الجنة,صيحة,واحدة,يا حسرة,وآية,الميتة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 وقفا.</w:t>
            </w:r>
          </w:p>
        </w:tc>
        <w:tc>
          <w:tcPr>
            <w:tcW w:type="dxa" w:w="4320"/>
          </w:tcPr>
          <w:p>
            <w:pPr>
              <w:spacing w:after="0" w:before="0"/>
            </w:pPr>
            <w:r>
              <w:rPr>
                <w:color w:val="008000"/>
              </w:rPr>
              <w:t>أقصى,يسعى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غفر لي</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بإبدال الهمزة الساكنة ألفا، مع كسر الهاء.</w:t>
            </w:r>
          </w:p>
        </w:tc>
        <w:tc>
          <w:tcPr>
            <w:tcW w:type="dxa" w:w="4320"/>
          </w:tcPr>
          <w:p>
            <w:pPr>
              <w:spacing w:after="0" w:before="0"/>
            </w:pPr>
            <w:r>
              <w:rPr>
                <w:color w:val="008000"/>
              </w:rPr>
              <w:t>يأتيهم,يأكلون</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عمرو,,ورش عن نافع, ابن كثير, رويس عن يعقوب,,أبو جعفر,,هشام عن ابن عامر,,قالون عن نافع, أبو عمرو, أبو جعفر,,ورش عن نافع,,ابن كثير, رويس عن يعقوب,</w:t>
            </w:r>
          </w:p>
        </w:tc>
        <w:tc>
          <w:tcPr>
            <w:tcW w:type="dxa" w:w="7200"/>
          </w:tcPr>
          <w:p>
            <w:pPr>
              <w:spacing w:after="0" w:before="0"/>
            </w:pPr>
            <w:r>
              <w:t>بكسر الهمزة الثانية، وسهلها مع إدخال ألف الفصل بينهما.</w:t>
            </w:r>
          </w:p>
        </w:tc>
        <w:tc>
          <w:tcPr>
            <w:tcW w:type="dxa" w:w="4320"/>
          </w:tcPr>
          <w:p>
            <w:pPr>
              <w:spacing w:after="0" w:before="0"/>
            </w:pPr>
            <w:r>
              <w:rPr>
                <w:color w:val="008000"/>
              </w:rPr>
              <w:t>أئن,أأتخذ</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رجل يسعى,أجرا وهم,إن يردن,شيئا ولا,صيحة واحدة</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لئن,عذاب أليم,طائركم,أئن,بل أنتم,وجاء,من أقصى,يسألكم,وإليه,أأتخذ,آلهة إن,شيئا,مبين إني,السماء,كانت إلا,فإذا,يأتيهم,رسول إلا,يستهزئون,كم أهلكنا,وإن,وآية,الأرض,وأخرجنا,يأكلون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وجاء,السماء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ينقذون,ينقذون إني,فاسمعون,فاسمعون قيل</w:t>
            </w:r>
          </w:p>
        </w:tc>
        <w:tc>
          <w:tcPr>
            <w:tcW w:type="dxa" w:w="2160"/>
          </w:tcPr>
          <w:p>
            <w:pPr>
              <w:spacing w:after="0" w:before="0"/>
            </w:pPr>
          </w:p>
        </w:tc>
      </w:tr>
    </w:tbl>
    <w:p/>
    <w:p>
      <w:pPr>
        <w:pStyle w:val="Heading2"/>
      </w:pPr>
      <w:r>
        <w:t>إثبات الياء الزائدة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وقفا.</w:t>
            </w:r>
          </w:p>
        </w:tc>
        <w:tc>
          <w:tcPr>
            <w:tcW w:type="dxa" w:w="4320"/>
          </w:tcPr>
          <w:p>
            <w:pPr>
              <w:spacing w:after="0" w:before="0"/>
            </w:pPr>
            <w:r>
              <w:rPr>
                <w:color w:val="008000"/>
              </w:rPr>
              <w:t>يردن,يردن الرحمن</w:t>
            </w:r>
          </w:p>
        </w:tc>
        <w:tc>
          <w:tcPr>
            <w:tcW w:type="dxa" w:w="2160"/>
          </w:tcPr>
          <w:p>
            <w:pPr>
              <w:spacing w:after="0" w:before="0"/>
            </w:pP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بإثبات الياء الزائدة وصلا وحذفها وقفا.</w:t>
            </w:r>
          </w:p>
        </w:tc>
        <w:tc>
          <w:tcPr>
            <w:tcW w:type="dxa" w:w="4320"/>
          </w:tcPr>
          <w:p>
            <w:pPr>
              <w:spacing w:after="0" w:before="0"/>
            </w:pPr>
            <w:r>
              <w:rPr>
                <w:color w:val="008000"/>
              </w:rPr>
              <w:t>ينقذون إني</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عمرو, أبو جعفر,,قالون عن نافع, ابن كثير, أبو عمرو, أبو جعفر,,ورش عن نافع,</w:t>
            </w:r>
          </w:p>
        </w:tc>
        <w:tc>
          <w:tcPr>
            <w:tcW w:type="dxa" w:w="7200"/>
          </w:tcPr>
          <w:p>
            <w:pPr>
              <w:spacing w:after="0" w:before="0"/>
            </w:pPr>
            <w:r>
              <w:t>بفتح ياء الإضافة.</w:t>
            </w:r>
          </w:p>
        </w:tc>
        <w:tc>
          <w:tcPr>
            <w:tcW w:type="dxa" w:w="4320"/>
          </w:tcPr>
          <w:p>
            <w:pPr>
              <w:spacing w:after="0" w:before="0"/>
            </w:pPr>
            <w:r>
              <w:rPr>
                <w:color w:val="008000"/>
              </w:rPr>
              <w:t>إني إذا,إني آمنت</w:t>
            </w:r>
          </w:p>
        </w:tc>
        <w:tc>
          <w:tcPr>
            <w:tcW w:type="dxa" w:w="2160"/>
          </w:tcPr>
          <w:p>
            <w:pPr>
              <w:spacing w:after="0" w:before="0"/>
            </w:pPr>
          </w:p>
        </w:tc>
      </w:tr>
    </w:tbl>
    <w:p/>
    <w:p>
      <w:pPr>
        <w:pStyle w:val="Heading2"/>
      </w:pPr>
      <w:r>
        <w:t>إسكان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 خلف العاشر,</w:t>
            </w:r>
          </w:p>
        </w:tc>
        <w:tc>
          <w:tcPr>
            <w:tcW w:type="dxa" w:w="7200"/>
          </w:tcPr>
          <w:p>
            <w:pPr>
              <w:spacing w:after="0" w:before="0"/>
            </w:pPr>
            <w:r>
              <w:t>بإسكان ياء الإضافة.</w:t>
            </w:r>
          </w:p>
        </w:tc>
        <w:tc>
          <w:tcPr>
            <w:tcW w:type="dxa" w:w="4320"/>
          </w:tcPr>
          <w:p>
            <w:pPr>
              <w:spacing w:after="0" w:before="0"/>
            </w:pPr>
            <w:r>
              <w:rPr>
                <w:color w:val="008000"/>
              </w:rPr>
              <w:t>لي لا</w:t>
            </w:r>
          </w:p>
        </w:tc>
        <w:tc>
          <w:tcPr>
            <w:tcW w:type="dxa" w:w="2160"/>
          </w:tcPr>
          <w:p>
            <w:pPr>
              <w:spacing w:after="0" w:before="0"/>
            </w:pPr>
          </w:p>
        </w:tc>
      </w:tr>
    </w:tbl>
    <w:p/>
    <w:p>
      <w:r>
        <w:br w:type="page"/>
      </w:r>
    </w:p>
    <w:p>
      <w:pPr>
        <w:pStyle w:val="Heading1"/>
        <w:jc w:val="center"/>
      </w:pPr>
      <w:r>
        <w:t>صفحة: 371</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بتحقيق الهمزة الساكنة، مع ضم الهاء.</w:t>
            </w:r>
          </w:p>
        </w:tc>
        <w:tc>
          <w:tcPr>
            <w:tcW w:type="dxa" w:w="4320"/>
          </w:tcPr>
          <w:p>
            <w:pPr>
              <w:spacing w:after="0" w:before="0"/>
            </w:pPr>
            <w:r>
              <w:rPr>
                <w:color w:val="008000"/>
              </w:rPr>
              <w:t>تأتيهم</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وصلا ووقفا.</w:t>
            </w:r>
          </w:p>
        </w:tc>
        <w:tc>
          <w:tcPr>
            <w:tcW w:type="dxa" w:w="4320"/>
          </w:tcPr>
          <w:p>
            <w:pPr>
              <w:spacing w:after="0" w:before="0"/>
            </w:pPr>
            <w:r>
              <w:rPr>
                <w:color w:val="008000"/>
              </w:rPr>
              <w:t>أيديهم</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الكسائي, رويس عن يعقوب,</w:t>
            </w:r>
          </w:p>
        </w:tc>
        <w:tc>
          <w:tcPr>
            <w:tcW w:type="dxa" w:w="7200"/>
          </w:tcPr>
          <w:p>
            <w:pPr>
              <w:spacing w:after="0" w:before="0"/>
            </w:pPr>
            <w:r>
              <w:t>بإشمام الكسرةِ الضمَّ.</w:t>
            </w:r>
          </w:p>
        </w:tc>
        <w:tc>
          <w:tcPr>
            <w:tcW w:type="dxa" w:w="4320"/>
          </w:tcPr>
          <w:p>
            <w:pPr>
              <w:spacing w:after="0" w:before="0"/>
            </w:pPr>
            <w:r>
              <w:rPr>
                <w:color w:val="008000"/>
              </w:rPr>
              <w:t>قيل</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عملته أيديهم,قدرناه منازل</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تقدير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بثلاثة مد البدل، مع تحقيق الهمزة، وفتح هاء التأنيث.</w:t>
            </w:r>
          </w:p>
        </w:tc>
        <w:tc>
          <w:tcPr>
            <w:tcW w:type="dxa" w:w="4320"/>
          </w:tcPr>
          <w:p>
            <w:pPr>
              <w:spacing w:after="0" w:before="0"/>
            </w:pPr>
            <w:r>
              <w:rPr>
                <w:color w:val="008000"/>
              </w:rPr>
              <w:t>وآية,من آية,آية,من آيات,آيات,آمنوا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الكسائي,,حمزة, 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النهار,متى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مع قصر مد البدل، وإمالة هاء التأنيث وقفا.</w:t>
            </w:r>
          </w:p>
        </w:tc>
        <w:tc>
          <w:tcPr>
            <w:tcW w:type="dxa" w:w="4320"/>
          </w:tcPr>
          <w:p>
            <w:pPr>
              <w:spacing w:after="0" w:before="0"/>
            </w:pPr>
            <w:r>
              <w:rPr>
                <w:color w:val="008000"/>
              </w:rPr>
              <w:t>وآية,رحمة,آية,صيحة,واحدة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النهار,متى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قيل لهم,رزقكم,أنطعم من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جعفر,,أبو جعفر,</w:t>
            </w:r>
          </w:p>
        </w:tc>
        <w:tc>
          <w:tcPr>
            <w:tcW w:type="dxa" w:w="7200"/>
          </w:tcPr>
          <w:p>
            <w:pPr>
              <w:spacing w:after="0" w:before="0"/>
            </w:pPr>
            <w:r>
              <w:t>بالإبدال</w:t>
            </w:r>
          </w:p>
        </w:tc>
        <w:tc>
          <w:tcPr>
            <w:tcW w:type="dxa" w:w="4320"/>
          </w:tcPr>
          <w:p>
            <w:pPr>
              <w:spacing w:after="0" w:before="0"/>
            </w:pPr>
            <w:r>
              <w:rPr>
                <w:color w:val="008000"/>
              </w:rPr>
              <w:t>ليأكلوا,نشأ,تأتيهم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نخيل وأعناب,وأعناب وفجرنا,فلك يسبحون,حين وإذا,مبين ويقولون,صيحة واحدة</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وأعناب,ليأكلوا,الأزواج,الأرض,ومن أنفسهم,وآية,فإذا,وإن,نشأ,ومتاعا إلى,وإذا,تأتيهم,من آية,من آيات,يشاء,إن أنتم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w:t>
            </w:r>
          </w:p>
        </w:tc>
        <w:tc>
          <w:tcPr>
            <w:tcW w:type="dxa" w:w="4320"/>
          </w:tcPr>
          <w:p>
            <w:pPr>
              <w:spacing w:after="0" w:before="0"/>
            </w:pPr>
            <w:r>
              <w:rPr>
                <w:color w:val="008000"/>
              </w:rPr>
              <w:t>نشأ,يشاء</w:t>
            </w:r>
          </w:p>
        </w:tc>
        <w:tc>
          <w:tcPr>
            <w:tcW w:type="dxa" w:w="2160"/>
          </w:tcPr>
          <w:p>
            <w:pPr>
              <w:spacing w:after="0" w:before="0"/>
            </w:pPr>
          </w:p>
        </w:tc>
      </w:tr>
    </w:tbl>
    <w:p/>
    <w:p>
      <w:r>
        <w:br w:type="page"/>
      </w:r>
    </w:p>
    <w:p>
      <w:pPr>
        <w:pStyle w:val="Heading1"/>
        <w:jc w:val="center"/>
      </w:pPr>
      <w:r>
        <w:t>صفحة: 372</w:t>
      </w:r>
    </w:p>
    <w:p>
      <w:pPr>
        <w:pStyle w:val="Heading2"/>
      </w:pPr>
      <w:r>
        <w:t>الضم وصلا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ابن عامر, الكسائي, أبو جعفر, خلف العاشر,</w:t>
            </w:r>
          </w:p>
        </w:tc>
        <w:tc>
          <w:tcPr>
            <w:tcW w:type="dxa" w:w="7200"/>
          </w:tcPr>
          <w:p>
            <w:pPr>
              <w:spacing w:after="0" w:before="0"/>
            </w:pPr>
            <w:r>
              <w:t>بضم النون.</w:t>
            </w:r>
          </w:p>
        </w:tc>
        <w:tc>
          <w:tcPr>
            <w:tcW w:type="dxa" w:w="4320"/>
          </w:tcPr>
          <w:p>
            <w:pPr>
              <w:spacing w:after="0" w:before="0"/>
            </w:pPr>
            <w:r>
              <w:rPr>
                <w:color w:val="008000"/>
              </w:rPr>
              <w:t>وأن اعبدوني</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وصلا ووقفا.</w:t>
            </w:r>
          </w:p>
        </w:tc>
        <w:tc>
          <w:tcPr>
            <w:tcW w:type="dxa" w:w="4320"/>
          </w:tcPr>
          <w:p>
            <w:pPr>
              <w:spacing w:after="0" w:before="0"/>
            </w:pPr>
            <w:r>
              <w:rPr>
                <w:color w:val="008000"/>
              </w:rPr>
              <w:t>أيديهم</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بإشمام الصاد صوت الزاي، في جميع القرآن.</w:t>
            </w:r>
          </w:p>
        </w:tc>
        <w:tc>
          <w:tcPr>
            <w:tcW w:type="dxa" w:w="4320"/>
          </w:tcPr>
          <w:p>
            <w:pPr>
              <w:spacing w:after="0" w:before="0"/>
            </w:pPr>
            <w:r>
              <w:rPr>
                <w:color w:val="008000"/>
              </w:rPr>
              <w:t>صراط,الصراط</w:t>
            </w:r>
          </w:p>
        </w:tc>
        <w:tc>
          <w:tcPr>
            <w:tcW w:type="dxa" w:w="2160"/>
          </w:tcPr>
          <w:p>
            <w:pPr>
              <w:spacing w:after="0" w:before="0"/>
            </w:pPr>
          </w:p>
        </w:tc>
      </w:tr>
    </w:tbl>
    <w:p/>
    <w:p>
      <w:pPr>
        <w:pStyle w:val="Heading2"/>
      </w:pPr>
      <w:r>
        <w:t>بترك السكت على الأصل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ابن عامر, شعبة عن عاصم, حمزة, الكسائي, أبو جعفر, يعقوب, خلف العاشر,</w:t>
            </w:r>
          </w:p>
        </w:tc>
        <w:tc>
          <w:tcPr>
            <w:tcW w:type="dxa" w:w="7200"/>
          </w:tcPr>
          <w:p>
            <w:pPr>
              <w:spacing w:after="0" w:before="0"/>
            </w:pPr>
            <w:r>
              <w:t>بترك السكت على الأصل.</w:t>
            </w:r>
          </w:p>
        </w:tc>
        <w:tc>
          <w:tcPr>
            <w:tcW w:type="dxa" w:w="4320"/>
          </w:tcPr>
          <w:p>
            <w:pPr>
              <w:spacing w:after="0" w:before="0"/>
            </w:pPr>
            <w:r>
              <w:rPr>
                <w:color w:val="008000"/>
              </w:rPr>
              <w:t>مرقدنا هذا</w:t>
            </w:r>
          </w:p>
        </w:tc>
        <w:tc>
          <w:tcPr>
            <w:tcW w:type="dxa" w:w="2160"/>
          </w:tcPr>
          <w:p>
            <w:pPr>
              <w:spacing w:after="0" w:before="0"/>
            </w:pPr>
          </w:p>
        </w:tc>
      </w:tr>
    </w:tbl>
    <w:p/>
    <w:p>
      <w:pPr>
        <w:pStyle w:val="Heading2"/>
      </w:pPr>
      <w:r>
        <w:t>صراط بالسين (قنبل ورويس)</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قنبل عن ابن كثير, رويس عن يعقوب,</w:t>
            </w:r>
          </w:p>
        </w:tc>
        <w:tc>
          <w:tcPr>
            <w:tcW w:type="dxa" w:w="7200"/>
          </w:tcPr>
          <w:p>
            <w:pPr>
              <w:spacing w:after="0" w:before="0"/>
            </w:pPr>
            <w:r>
              <w:t>بالسين بدلا من الصاد.</w:t>
            </w:r>
          </w:p>
        </w:tc>
        <w:tc>
          <w:tcPr>
            <w:tcW w:type="dxa" w:w="4320"/>
          </w:tcPr>
          <w:p>
            <w:pPr>
              <w:spacing w:after="0" w:before="0"/>
            </w:pPr>
            <w:r>
              <w:rPr>
                <w:color w:val="008000"/>
              </w:rPr>
              <w:t>صراط,الصراط</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كثيرا,يبصرون</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اصلوها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متكئون,آدم</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حمزة,,الكسائي, خلف العاشر,</w:t>
            </w:r>
          </w:p>
        </w:tc>
        <w:tc>
          <w:tcPr>
            <w:tcW w:type="dxa" w:w="7200"/>
          </w:tcPr>
          <w:p>
            <w:pPr>
              <w:spacing w:after="0" w:before="0"/>
            </w:pPr>
            <w:r>
              <w:t>بالإمالة ، مع تحقيق الهمزة وصلا ، ووقف بتحقيق وتسهيل الهمزة.</w:t>
            </w:r>
          </w:p>
        </w:tc>
        <w:tc>
          <w:tcPr>
            <w:tcW w:type="dxa" w:w="4320"/>
          </w:tcPr>
          <w:p>
            <w:pPr>
              <w:spacing w:after="0" w:before="0"/>
            </w:pPr>
            <w:r>
              <w:rPr>
                <w:color w:val="008000"/>
              </w:rPr>
              <w:t>فأنى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توصية,صيحة,واحدة,الجنة,فاكهة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نافع,,الدوري عن أبي عمرو,</w:t>
            </w:r>
          </w:p>
        </w:tc>
        <w:tc>
          <w:tcPr>
            <w:tcW w:type="dxa" w:w="7200"/>
          </w:tcPr>
          <w:p>
            <w:pPr>
              <w:spacing w:after="0" w:before="0"/>
            </w:pPr>
            <w:r>
              <w:t>بالتقليل بخلف، مع تحقيق الهمزة.</w:t>
            </w:r>
          </w:p>
        </w:tc>
        <w:tc>
          <w:tcPr>
            <w:tcW w:type="dxa" w:w="4320"/>
          </w:tcPr>
          <w:p>
            <w:pPr>
              <w:spacing w:after="0" w:before="0"/>
            </w:pPr>
            <w:r>
              <w:rPr>
                <w:color w:val="008000"/>
              </w:rPr>
              <w:t>فأنى</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تأخذهم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توصية ولا,صيحة واحدة,شيئا ولا,فاكهة ولهم,رحيم وامتازوا,مبين وأن,مستقيم ولقد</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بالإبدال.</w:t>
            </w:r>
          </w:p>
        </w:tc>
        <w:tc>
          <w:tcPr>
            <w:tcW w:type="dxa" w:w="4320"/>
          </w:tcPr>
          <w:p>
            <w:pPr>
              <w:spacing w:after="0" w:before="0"/>
            </w:pPr>
            <w:r>
              <w:rPr>
                <w:color w:val="008000"/>
              </w:rPr>
              <w:t>تأخذهم,فإذا,الأجداث,كانت إلا,شيئا,وأزواجهم,الأرائك,متكئون,ألم أعهد,أعهد إليكم,وأن,ولقد أضل,كثيرا أفلم,نشاء,فأنى</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نشاء</w:t>
            </w:r>
          </w:p>
        </w:tc>
        <w:tc>
          <w:tcPr>
            <w:tcW w:type="dxa" w:w="2160"/>
          </w:tcPr>
          <w:p>
            <w:pPr>
              <w:spacing w:after="0" w:before="0"/>
            </w:pPr>
          </w:p>
        </w:tc>
      </w:tr>
    </w:tbl>
    <w:p/>
    <w:p>
      <w:r>
        <w:br w:type="page"/>
      </w:r>
    </w:p>
    <w:p>
      <w:pPr>
        <w:pStyle w:val="Heading1"/>
        <w:jc w:val="center"/>
      </w:pPr>
      <w:r>
        <w:t>صفحة: 373</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هو,وهي,وهو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وهي,وهو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نعمره ننكسه,ننكسه في,خلقناه من,منه توقدون,وإليه ترجعون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الشعر,ذكر,لينذر,يسرون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فتح هاء التأنيث.</w:t>
            </w:r>
          </w:p>
        </w:tc>
        <w:tc>
          <w:tcPr>
            <w:tcW w:type="dxa" w:w="4320"/>
          </w:tcPr>
          <w:p>
            <w:pPr>
              <w:spacing w:after="0" w:before="0"/>
            </w:pPr>
            <w:r>
              <w:rPr>
                <w:color w:val="008000"/>
              </w:rPr>
              <w:t>آلهة</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 رويس عن يعقوب,,هشام عن ابن عامر,,حمزة, الكسائي, خلف العاشر,</w:t>
            </w:r>
          </w:p>
        </w:tc>
        <w:tc>
          <w:tcPr>
            <w:tcW w:type="dxa" w:w="7200"/>
          </w:tcPr>
          <w:p>
            <w:pPr>
              <w:spacing w:after="0" w:before="0"/>
            </w:pPr>
            <w:r>
              <w:t>بالإمالة .</w:t>
            </w:r>
          </w:p>
        </w:tc>
        <w:tc>
          <w:tcPr>
            <w:tcW w:type="dxa" w:w="4320"/>
          </w:tcPr>
          <w:p>
            <w:pPr>
              <w:spacing w:after="0" w:before="0"/>
            </w:pPr>
            <w:r>
              <w:rPr>
                <w:color w:val="008000"/>
              </w:rPr>
              <w:t>الكافرين,ومشارب,بلى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 مع قصر مد البدل.</w:t>
            </w:r>
          </w:p>
        </w:tc>
        <w:tc>
          <w:tcPr>
            <w:tcW w:type="dxa" w:w="4320"/>
          </w:tcPr>
          <w:p>
            <w:pPr>
              <w:spacing w:after="0" w:before="0"/>
            </w:pPr>
            <w:r>
              <w:rPr>
                <w:color w:val="008000"/>
              </w:rPr>
              <w:t>آلهة,نطفة,مرة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الكافرين,بلى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يستطيعون نصرهم,نعلم ما,جعل لكم,يقول له</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يأكلون</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وقرآن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مضيا ولا,ذكر وقرآن,حيا ويحق,مبين وضرب,مثلا ونسي,من يحي,مرة وهو,أن يخلق,أن يقول,شيء وإليه</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بالنقل.</w:t>
            </w:r>
          </w:p>
        </w:tc>
        <w:tc>
          <w:tcPr>
            <w:tcW w:type="dxa" w:w="4320"/>
          </w:tcPr>
          <w:p>
            <w:pPr>
              <w:spacing w:after="0" w:before="0"/>
            </w:pPr>
            <w:r>
              <w:rPr>
                <w:color w:val="008000"/>
              </w:rPr>
              <w:t>وقرآن,يروا أنا,عملت أيدينا,يأكلون,الإنسان,فإذا,أنشأها,الأخضر,والأرض,شيئا,شيئا أن,شيء,وإليه</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w:t>
            </w:r>
          </w:p>
        </w:tc>
        <w:tc>
          <w:tcPr>
            <w:tcW w:type="dxa" w:w="2160"/>
          </w:tcPr>
          <w:p>
            <w:pPr>
              <w:spacing w:after="0" w:before="0"/>
            </w:pPr>
          </w:p>
        </w:tc>
      </w:tr>
    </w:tbl>
    <w:p/>
    <w:p>
      <w:r>
        <w:br w:type="page"/>
      </w:r>
    </w:p>
    <w:p>
      <w:pPr>
        <w:pStyle w:val="Heading1"/>
        <w:jc w:val="center"/>
      </w:pPr>
      <w:r>
        <w:t>صفحة: 374</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هي</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رويس عن يعقوب,</w:t>
            </w:r>
          </w:p>
        </w:tc>
        <w:tc>
          <w:tcPr>
            <w:tcW w:type="dxa" w:w="7200"/>
          </w:tcPr>
          <w:p>
            <w:pPr>
              <w:spacing w:after="0" w:before="0"/>
            </w:pPr>
            <w:r>
              <w:t>بضم الهاء.</w:t>
            </w:r>
          </w:p>
        </w:tc>
        <w:tc>
          <w:tcPr>
            <w:tcW w:type="dxa" w:w="4320"/>
          </w:tcPr>
          <w:p>
            <w:pPr>
              <w:spacing w:after="0" w:before="0"/>
            </w:pPr>
            <w:r>
              <w:rPr>
                <w:color w:val="008000"/>
              </w:rPr>
              <w:t>فاستفتهم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فالزاجرات,ذكرا,ذكروا,يستسخرون,سحر,داخرون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رأوا آية,آية,أوآباؤنا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العاشر,,خلف عن حمزة,,خلاد عن حمزة,,الكسائي,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الدنيا,الأعلى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بترك التنوين، وإمالة هاء التأنيث وقفا.</w:t>
            </w:r>
          </w:p>
        </w:tc>
        <w:tc>
          <w:tcPr>
            <w:tcW w:type="dxa" w:w="4320"/>
          </w:tcPr>
          <w:p>
            <w:pPr>
              <w:spacing w:after="0" w:before="0"/>
            </w:pPr>
            <w:r>
              <w:rPr>
                <w:color w:val="008000"/>
              </w:rPr>
              <w:t>بزينة,الخطفة,آية,زجرة,واحدة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الدنيا,الأعلى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عمرو,,حمزة,</w:t>
            </w:r>
          </w:p>
        </w:tc>
        <w:tc>
          <w:tcPr>
            <w:tcW w:type="dxa" w:w="7200"/>
          </w:tcPr>
          <w:p>
            <w:pPr>
              <w:spacing w:after="0" w:before="0"/>
            </w:pPr>
            <w:r>
              <w:t>بالإدغام الكبير.</w:t>
            </w:r>
          </w:p>
        </w:tc>
        <w:tc>
          <w:tcPr>
            <w:tcW w:type="dxa" w:w="4320"/>
          </w:tcPr>
          <w:p>
            <w:pPr>
              <w:spacing w:after="0" w:before="0"/>
            </w:pPr>
            <w:r>
              <w:rPr>
                <w:color w:val="008000"/>
              </w:rPr>
              <w:t>والصافات صفا,فالزاجرات زجرا,فالتاليات ذكرا</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أبو جعفر,,ورش عن نافع, ابن كثير, رويس عن يعقوب,,ابن كثير,,أبو عمرو,,هشام عن ابن عامر,</w:t>
            </w:r>
          </w:p>
        </w:tc>
        <w:tc>
          <w:tcPr>
            <w:tcW w:type="dxa" w:w="7200"/>
          </w:tcPr>
          <w:p>
            <w:pPr>
              <w:spacing w:after="0" w:before="0"/>
            </w:pPr>
            <w:r>
              <w:t>بهمزتين على الاستفهام، مع تسهيل الثانية، مع الإدخال..</w:t>
            </w:r>
          </w:p>
        </w:tc>
        <w:tc>
          <w:tcPr>
            <w:tcW w:type="dxa" w:w="4320"/>
          </w:tcPr>
          <w:p>
            <w:pPr>
              <w:spacing w:after="0" w:before="0"/>
            </w:pPr>
            <w:r>
              <w:rPr>
                <w:color w:val="008000"/>
              </w:rPr>
              <w:t>أإذا,أإنا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دحورا ولهم,عذاب واصب,آية يستسخرون,ترابا وعظاما,زجرة واحدة</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خطف,من خلقنا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حمزة,,هشام عن ابن عامر, حمزة,,حمزة,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ذكرا إن,والأرض,السماء,الملإ,الأعلى,واصب إلا,فأتبعه,خلقا أم,وإذا,رأوا,رأوا آية,مبين أإذا,أإذا,وعظاما أإنا,أإنا,أوآباؤنا,الأولون,وأنتم,فإنما,فإذا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السماء,الملإ</w:t>
            </w:r>
          </w:p>
        </w:tc>
        <w:tc>
          <w:tcPr>
            <w:tcW w:type="dxa" w:w="2160"/>
          </w:tcPr>
          <w:p>
            <w:pPr>
              <w:spacing w:after="0" w:before="0"/>
            </w:pPr>
          </w:p>
        </w:tc>
      </w:tr>
    </w:tbl>
    <w:p/>
    <w:p>
      <w:r>
        <w:br w:type="page"/>
      </w:r>
    </w:p>
    <w:p>
      <w:pPr>
        <w:pStyle w:val="Heading1"/>
        <w:jc w:val="center"/>
      </w:pPr>
      <w:r>
        <w:t>صفحة: 375</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بتحقيق الهمزة، مع الوقف بهاء السكت.</w:t>
            </w:r>
          </w:p>
        </w:tc>
        <w:tc>
          <w:tcPr>
            <w:tcW w:type="dxa" w:w="4320"/>
          </w:tcPr>
          <w:p>
            <w:pPr>
              <w:spacing w:after="0" w:before="0"/>
            </w:pPr>
            <w:r>
              <w:rPr>
                <w:color w:val="008000"/>
              </w:rPr>
              <w:t>كأنهن</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حمزة,,هشام عن ابن عامر, الكسائي, رويس عن يعقوب,</w:t>
            </w:r>
          </w:p>
        </w:tc>
        <w:tc>
          <w:tcPr>
            <w:tcW w:type="dxa" w:w="7200"/>
          </w:tcPr>
          <w:p>
            <w:pPr>
              <w:spacing w:after="0" w:before="0"/>
            </w:pPr>
            <w:r>
              <w:t>بإشمام الصاد صوت الزاي، في جميع القرآن.</w:t>
            </w:r>
          </w:p>
        </w:tc>
        <w:tc>
          <w:tcPr>
            <w:tcW w:type="dxa" w:w="4320"/>
          </w:tcPr>
          <w:p>
            <w:pPr>
              <w:spacing w:after="0" w:before="0"/>
            </w:pPr>
            <w:r>
              <w:rPr>
                <w:color w:val="008000"/>
              </w:rPr>
              <w:t>صراط,قيل</w:t>
            </w:r>
          </w:p>
        </w:tc>
        <w:tc>
          <w:tcPr>
            <w:tcW w:type="dxa" w:w="2160"/>
          </w:tcPr>
          <w:p>
            <w:pPr>
              <w:spacing w:after="0" w:before="0"/>
            </w:pPr>
          </w:p>
        </w:tc>
      </w:tr>
    </w:tbl>
    <w:p/>
    <w:p>
      <w:pPr>
        <w:pStyle w:val="Heading2"/>
      </w:pPr>
      <w:r>
        <w:t>صراط بالسين (قنبل ورويس)</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قنبل عن ابن كثير, رويس عن يعقوب,</w:t>
            </w:r>
          </w:p>
        </w:tc>
        <w:tc>
          <w:tcPr>
            <w:tcW w:type="dxa" w:w="7200"/>
          </w:tcPr>
          <w:p>
            <w:pPr>
              <w:spacing w:after="0" w:before="0"/>
            </w:pPr>
            <w:r>
              <w:t>بالسين بدلا من الصاد.</w:t>
            </w:r>
          </w:p>
        </w:tc>
        <w:tc>
          <w:tcPr>
            <w:tcW w:type="dxa" w:w="4320"/>
          </w:tcPr>
          <w:p>
            <w:pPr>
              <w:spacing w:after="0" w:before="0"/>
            </w:pPr>
            <w:r>
              <w:rPr>
                <w:color w:val="008000"/>
              </w:rPr>
              <w:t>صراط</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يستكبرون,قاصرات</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ظلموا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آلهتنا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w:t>
            </w:r>
          </w:p>
        </w:tc>
        <w:tc>
          <w:tcPr>
            <w:tcW w:type="dxa" w:w="7200"/>
          </w:tcPr>
          <w:p>
            <w:pPr>
              <w:spacing w:after="0" w:before="0"/>
            </w:pPr>
            <w:r>
              <w:t>بالإمالة، مع تحقيق الهمزة.</w:t>
            </w:r>
          </w:p>
        </w:tc>
        <w:tc>
          <w:tcPr>
            <w:tcW w:type="dxa" w:w="4320"/>
          </w:tcPr>
          <w:p>
            <w:pPr>
              <w:spacing w:after="0" w:before="0"/>
            </w:pPr>
            <w:r>
              <w:rPr>
                <w:color w:val="008000"/>
              </w:rPr>
              <w:t>جاء</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لذة</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اليوم مستسلمون,قول ربنا,قيل لهم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تأتوننا,مؤمنين,بكأس</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أبو جعفر,,ورش عن نافع, ابن كثير, رويس عن يعقوب,,هشام عن ابن عامر,</w:t>
            </w:r>
          </w:p>
        </w:tc>
        <w:tc>
          <w:tcPr>
            <w:tcW w:type="dxa" w:w="7200"/>
          </w:tcPr>
          <w:p>
            <w:pPr>
              <w:spacing w:after="0" w:before="0"/>
            </w:pPr>
            <w:r>
              <w:t>بتسهيل الهمزة الثانية، مع الإدخال.</w:t>
            </w:r>
          </w:p>
        </w:tc>
        <w:tc>
          <w:tcPr>
            <w:tcW w:type="dxa" w:w="4320"/>
          </w:tcPr>
          <w:p>
            <w:pPr>
              <w:spacing w:after="0" w:before="0"/>
            </w:pPr>
            <w:r>
              <w:rPr>
                <w:color w:val="008000"/>
              </w:rPr>
              <w:t>أئنا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بعض يتساءلون,غول ولا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وأزواجهم,مسئولون,وأقبل,يتساءلون,تأتوننا,مؤمنين,لذائقون,فأغويناكم,فإنهم,يومئذ,أئنا,جاء,لذائقو,الأليم,أولئك,بكأس,بيضاء,كأنهن,فأقبل</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جاء,بيضاء</w:t>
            </w:r>
          </w:p>
        </w:tc>
        <w:tc>
          <w:tcPr>
            <w:tcW w:type="dxa" w:w="2160"/>
          </w:tcPr>
          <w:p>
            <w:pPr>
              <w:spacing w:after="0" w:before="0"/>
            </w:pPr>
          </w:p>
        </w:tc>
      </w:tr>
    </w:tbl>
    <w:p/>
    <w:p>
      <w:r>
        <w:br w:type="page"/>
      </w:r>
    </w:p>
    <w:p>
      <w:pPr>
        <w:pStyle w:val="Heading1"/>
        <w:jc w:val="center"/>
      </w:pPr>
      <w:r>
        <w:t>صفحة: 376</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لهو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لهو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وصلا ووقفا.</w:t>
            </w:r>
          </w:p>
        </w:tc>
        <w:tc>
          <w:tcPr>
            <w:tcW w:type="dxa" w:w="4320"/>
          </w:tcPr>
          <w:p>
            <w:pPr>
              <w:spacing w:after="0" w:before="0"/>
            </w:pPr>
            <w:r>
              <w:rPr>
                <w:color w:val="008000"/>
              </w:rPr>
              <w:t>فيهم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فرآه في,ونجيناه وأهله,عليه في</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فاطلع</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بتقليل الراء والهمزة، مع ثلاثة البدل.</w:t>
            </w:r>
          </w:p>
        </w:tc>
        <w:tc>
          <w:tcPr>
            <w:tcW w:type="dxa" w:w="4320"/>
          </w:tcPr>
          <w:p>
            <w:pPr>
              <w:spacing w:after="0" w:before="0"/>
            </w:pPr>
            <w:r>
              <w:rPr>
                <w:color w:val="008000"/>
              </w:rPr>
              <w:t>فرآه,الأولى,رءوس,لآكلون,فمالئون,ألفوا آباءهم,آباءهم,آثارهم,الآخرين</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عمرو,,ابن ذكوان عن ابن عامر,,شعبة عن عاصم, الكسائي, خلف العاشر,,حمزة,,خلف عن حمزة,,خلاد عن حمزة,,الكسائي, خلف العاشر,,أبو عمرو, الدوري عن الكسائي,,حمزة, الكسائي, خلف العاشر,</w:t>
            </w:r>
          </w:p>
        </w:tc>
        <w:tc>
          <w:tcPr>
            <w:tcW w:type="dxa" w:w="7200"/>
          </w:tcPr>
          <w:p>
            <w:pPr>
              <w:spacing w:after="0" w:before="0"/>
            </w:pPr>
            <w:r>
              <w:t>بفتح الراء، وإمالة الهمزة.</w:t>
            </w:r>
          </w:p>
        </w:tc>
        <w:tc>
          <w:tcPr>
            <w:tcW w:type="dxa" w:w="4320"/>
          </w:tcPr>
          <w:p>
            <w:pPr>
              <w:spacing w:after="0" w:before="0"/>
            </w:pPr>
            <w:r>
              <w:rPr>
                <w:color w:val="008000"/>
              </w:rPr>
              <w:t>فرآه,الأولى,آثارهم,نادانا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نعمة,شجرة,فتنة,عاقبة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بتقليل الراء والهمزة، مع ثلاثة البدل.</w:t>
            </w:r>
          </w:p>
        </w:tc>
        <w:tc>
          <w:tcPr>
            <w:tcW w:type="dxa" w:w="4320"/>
          </w:tcPr>
          <w:p>
            <w:pPr>
              <w:spacing w:after="0" w:before="0"/>
            </w:pPr>
            <w:r>
              <w:rPr>
                <w:color w:val="008000"/>
              </w:rPr>
              <w:t>فرآه,الأولى,آثارهم,نادانا</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عمرو, ابن عامر, حمزة, الكسائي, خلف العاشر,</w:t>
            </w:r>
          </w:p>
        </w:tc>
        <w:tc>
          <w:tcPr>
            <w:tcW w:type="dxa" w:w="7200"/>
          </w:tcPr>
          <w:p>
            <w:pPr>
              <w:spacing w:after="0" w:before="0"/>
            </w:pPr>
            <w:r>
              <w:t>أدغم الدال في الضاد.</w:t>
            </w:r>
          </w:p>
        </w:tc>
        <w:tc>
          <w:tcPr>
            <w:tcW w:type="dxa" w:w="4320"/>
          </w:tcPr>
          <w:p>
            <w:pPr>
              <w:spacing w:after="0" w:before="0"/>
            </w:pPr>
            <w:r>
              <w:rPr>
                <w:color w:val="008000"/>
              </w:rPr>
              <w:t>ولقد ضل</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ذريته هم</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أبو جعفر,,ورش عن نافع, ابن كثير, رويس عن يعقوب,,هشام عن ابن عامر,,قالون عن نافع, أبو عمرو,,أبو عمرو, أبو جعفر,,ابن كثير,</w:t>
            </w:r>
          </w:p>
        </w:tc>
        <w:tc>
          <w:tcPr>
            <w:tcW w:type="dxa" w:w="7200"/>
          </w:tcPr>
          <w:p>
            <w:pPr>
              <w:spacing w:after="0" w:before="0"/>
            </w:pPr>
            <w:r>
              <w:t>بتسهيل الهمزة الثانية، مع الإدخال.</w:t>
            </w:r>
          </w:p>
        </w:tc>
        <w:tc>
          <w:tcPr>
            <w:tcW w:type="dxa" w:w="4320"/>
          </w:tcPr>
          <w:p>
            <w:pPr>
              <w:spacing w:after="0" w:before="0"/>
            </w:pPr>
            <w:r>
              <w:rPr>
                <w:color w:val="008000"/>
              </w:rPr>
              <w:t>أإنك,أإذا,أإنا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قرين يقول,ترابا وعظاما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الهمزة مع المد والقصر.</w:t>
            </w:r>
          </w:p>
        </w:tc>
        <w:tc>
          <w:tcPr>
            <w:tcW w:type="dxa" w:w="4320"/>
          </w:tcPr>
          <w:p>
            <w:pPr>
              <w:spacing w:after="0" w:before="0"/>
            </w:pPr>
            <w:r>
              <w:rPr>
                <w:color w:val="008000"/>
              </w:rPr>
              <w:t>قائل,أإنك,أإذا,وعظاما أإنا,أإنا,هل أنتم,فرآه,سواء,الأولى,نزلا أم,كأنه,رءوس,فإنهم,لآكلون,فمالئون,لإلى,ألفوا آباءهم,آباءهم,الأولين,ولقد أرسلنا,وأهله,الآخرين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سواء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لتردين,لتردين ولولا</w:t>
            </w:r>
          </w:p>
        </w:tc>
        <w:tc>
          <w:tcPr>
            <w:tcW w:type="dxa" w:w="2160"/>
          </w:tcPr>
          <w:p>
            <w:pPr>
              <w:spacing w:after="0" w:before="0"/>
            </w:pP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بإثبات الياء الزائدة وصلا وحذفها وقفا.</w:t>
            </w:r>
          </w:p>
        </w:tc>
        <w:tc>
          <w:tcPr>
            <w:tcW w:type="dxa" w:w="4320"/>
          </w:tcPr>
          <w:p>
            <w:pPr>
              <w:spacing w:after="0" w:before="0"/>
            </w:pPr>
            <w:r>
              <w:rPr>
                <w:color w:val="008000"/>
              </w:rPr>
              <w:t>لتردين ولولا</w:t>
            </w:r>
          </w:p>
        </w:tc>
        <w:tc>
          <w:tcPr>
            <w:tcW w:type="dxa" w:w="2160"/>
          </w:tcPr>
          <w:p>
            <w:pPr>
              <w:spacing w:after="0" w:before="0"/>
            </w:pPr>
          </w:p>
        </w:tc>
      </w:tr>
    </w:tbl>
    <w:p/>
    <w:p>
      <w:r>
        <w:br w:type="page"/>
      </w:r>
    </w:p>
    <w:p>
      <w:pPr>
        <w:pStyle w:val="Heading1"/>
        <w:jc w:val="center"/>
      </w:pPr>
      <w:r>
        <w:t>صفحة: 377</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لهو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لهو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لأبيه وقومه,عنه مدبرين,إليه يزفون,فألقوه في,فبشرناه بغلام,وناديناه أن,وفديناه بذبح,عليه في</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w:t>
            </w:r>
          </w:p>
        </w:tc>
        <w:tc>
          <w:tcPr>
            <w:tcW w:type="dxa" w:w="4320"/>
          </w:tcPr>
          <w:p>
            <w:pPr>
              <w:spacing w:after="0" w:before="0"/>
            </w:pPr>
            <w:r>
              <w:rPr>
                <w:color w:val="008000"/>
              </w:rPr>
              <w:t>الآخرين,آلهة,آلهتهم</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العاشر,,حمزة,,أبو عمرو, حمزة, الكسائي, خلف العاشر,,أبو عمرو,,الكسائي, خلف العاشر,</w:t>
            </w:r>
          </w:p>
        </w:tc>
        <w:tc>
          <w:tcPr>
            <w:tcW w:type="dxa" w:w="7200"/>
          </w:tcPr>
          <w:p>
            <w:pPr>
              <w:spacing w:after="0" w:before="0"/>
            </w:pPr>
            <w:r>
              <w:t>بالإمالة، مع تحقيق الهمزة.</w:t>
            </w:r>
          </w:p>
        </w:tc>
        <w:tc>
          <w:tcPr>
            <w:tcW w:type="dxa" w:w="4320"/>
          </w:tcPr>
          <w:p>
            <w:pPr>
              <w:spacing w:after="0" w:before="0"/>
            </w:pPr>
            <w:r>
              <w:rPr>
                <w:color w:val="008000"/>
              </w:rPr>
              <w:t>جاء,أرى,ترى,شاء,الرؤيا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 مع قصر مد البدل.</w:t>
            </w:r>
          </w:p>
        </w:tc>
        <w:tc>
          <w:tcPr>
            <w:tcW w:type="dxa" w:w="4320"/>
          </w:tcPr>
          <w:p>
            <w:pPr>
              <w:spacing w:after="0" w:before="0"/>
            </w:pPr>
            <w:r>
              <w:rPr>
                <w:color w:val="008000"/>
              </w:rPr>
              <w:t>آلهة,نظرة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نافع,,الدوري عن أبي عمرو,,السوسي عن أبي عمرو,</w:t>
            </w:r>
          </w:p>
        </w:tc>
        <w:tc>
          <w:tcPr>
            <w:tcW w:type="dxa" w:w="7200"/>
          </w:tcPr>
          <w:p>
            <w:pPr>
              <w:spacing w:after="0" w:before="0"/>
            </w:pPr>
            <w:r>
              <w:t>بالتقليل .</w:t>
            </w:r>
          </w:p>
        </w:tc>
        <w:tc>
          <w:tcPr>
            <w:tcW w:type="dxa" w:w="4320"/>
          </w:tcPr>
          <w:p>
            <w:pPr>
              <w:spacing w:after="0" w:before="0"/>
            </w:pPr>
            <w:r>
              <w:rPr>
                <w:color w:val="008000"/>
              </w:rPr>
              <w:t>أرى,ترى,الرؤيا</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عامر,,أبو عمرو, هشام عن ابن عامر, حمزة, الكسائي, خلف العاشر,</w:t>
            </w:r>
          </w:p>
        </w:tc>
        <w:tc>
          <w:tcPr>
            <w:tcW w:type="dxa" w:w="7200"/>
          </w:tcPr>
          <w:p>
            <w:pPr>
              <w:spacing w:after="0" w:before="0"/>
            </w:pPr>
            <w:r>
              <w:t>بإدغام الذال في الجيم.</w:t>
            </w:r>
          </w:p>
        </w:tc>
        <w:tc>
          <w:tcPr>
            <w:tcW w:type="dxa" w:w="4320"/>
          </w:tcPr>
          <w:p>
            <w:pPr>
              <w:spacing w:after="0" w:before="0"/>
            </w:pPr>
            <w:r>
              <w:rPr>
                <w:color w:val="008000"/>
              </w:rPr>
              <w:t>إذ جاء,قد صدقت</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قال لأبيه,خلقكم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جعفر,,السوسي عن أبي عمرو,</w:t>
            </w:r>
          </w:p>
        </w:tc>
        <w:tc>
          <w:tcPr>
            <w:tcW w:type="dxa" w:w="7200"/>
          </w:tcPr>
          <w:p>
            <w:pPr>
              <w:spacing w:after="0" w:before="0"/>
            </w:pPr>
            <w:r>
              <w:t>بالإبدال</w:t>
            </w:r>
          </w:p>
        </w:tc>
        <w:tc>
          <w:tcPr>
            <w:tcW w:type="dxa" w:w="4320"/>
          </w:tcPr>
          <w:p>
            <w:pPr>
              <w:spacing w:after="0" w:before="0"/>
            </w:pPr>
            <w:r>
              <w:rPr>
                <w:color w:val="008000"/>
              </w:rPr>
              <w:t>المؤمنين,تأكلون,تؤمر,الرؤيا</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أبو جعفر,,ورش عن نافع, ابن كثير, رويس عن يعقوب,,هشام عن ابن عامر,</w:t>
            </w:r>
          </w:p>
        </w:tc>
        <w:tc>
          <w:tcPr>
            <w:tcW w:type="dxa" w:w="7200"/>
          </w:tcPr>
          <w:p>
            <w:pPr>
              <w:spacing w:after="0" w:before="0"/>
            </w:pPr>
            <w:r>
              <w:t>بتسهيل الهمزة الثانية، مع الإدخال.</w:t>
            </w:r>
          </w:p>
        </w:tc>
        <w:tc>
          <w:tcPr>
            <w:tcW w:type="dxa" w:w="4320"/>
          </w:tcPr>
          <w:p>
            <w:pPr>
              <w:spacing w:after="0" w:before="0"/>
            </w:pPr>
            <w:r>
              <w:rPr>
                <w:color w:val="008000"/>
              </w:rPr>
              <w:t>أئفكا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 يا إبراهيم,عظيم وتركنا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بالإبدال.</w:t>
            </w:r>
          </w:p>
        </w:tc>
        <w:tc>
          <w:tcPr>
            <w:tcW w:type="dxa" w:w="4320"/>
          </w:tcPr>
          <w:p>
            <w:pPr>
              <w:spacing w:after="0" w:before="0"/>
            </w:pPr>
            <w:r>
              <w:rPr>
                <w:color w:val="008000"/>
              </w:rPr>
              <w:t>المؤمنين,الآخرين,وإن,لإبراهيم,جاء,سليم إذ,لأبيه,أئفكا,تأكلون,فأقبلوا,فألقوه,فأرادوا,الأسفلين,ذاهب إلى,يا أبت,تؤمر,شاء,يا إبراهيم,الرؤيا,البلاء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جاء,شاء,البلاء</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عامر, أبو جعفر,,ابن كثير, يعقوب,</w:t>
            </w:r>
          </w:p>
        </w:tc>
        <w:tc>
          <w:tcPr>
            <w:tcW w:type="dxa" w:w="7200"/>
          </w:tcPr>
          <w:p>
            <w:pPr>
              <w:spacing w:after="0" w:before="0"/>
            </w:pPr>
            <w:r>
              <w:t>بفتح التاء، ووقف عليها بالهاء.</w:t>
            </w:r>
          </w:p>
        </w:tc>
        <w:tc>
          <w:tcPr>
            <w:tcW w:type="dxa" w:w="4320"/>
          </w:tcPr>
          <w:p>
            <w:pPr>
              <w:spacing w:after="0" w:before="0"/>
            </w:pPr>
            <w:r>
              <w:rPr>
                <w:color w:val="008000"/>
              </w:rPr>
              <w:t>يا أبت</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سيهدين,سيهدين رب</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جعفر,,نافع,أبو جعفر,</w:t>
            </w:r>
          </w:p>
        </w:tc>
        <w:tc>
          <w:tcPr>
            <w:tcW w:type="dxa" w:w="7200"/>
          </w:tcPr>
          <w:p>
            <w:pPr>
              <w:spacing w:after="0" w:before="0"/>
            </w:pPr>
            <w:r>
              <w:t>بفتح ياء الإضافة.</w:t>
            </w:r>
          </w:p>
        </w:tc>
        <w:tc>
          <w:tcPr>
            <w:tcW w:type="dxa" w:w="4320"/>
          </w:tcPr>
          <w:p>
            <w:pPr>
              <w:spacing w:after="0" w:before="0"/>
            </w:pPr>
            <w:r>
              <w:rPr>
                <w:color w:val="008000"/>
              </w:rPr>
              <w:t>إني أرى,أني أذبحك,ستجدني إن</w:t>
            </w:r>
          </w:p>
        </w:tc>
        <w:tc>
          <w:tcPr>
            <w:tcW w:type="dxa" w:w="2160"/>
          </w:tcPr>
          <w:p>
            <w:pPr>
              <w:spacing w:after="0" w:before="0"/>
            </w:pPr>
          </w:p>
        </w:tc>
      </w:tr>
    </w:tbl>
    <w:p/>
    <w:p>
      <w:r>
        <w:br w:type="page"/>
      </w:r>
    </w:p>
    <w:p>
      <w:pPr>
        <w:pStyle w:val="Heading1"/>
        <w:jc w:val="center"/>
      </w:pPr>
      <w:r>
        <w:t>صفحة: 378</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عليهما,عليهم</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بإشمام الصاد صوت الزاي، في جميع القرآن.</w:t>
            </w:r>
          </w:p>
        </w:tc>
        <w:tc>
          <w:tcPr>
            <w:tcW w:type="dxa" w:w="4320"/>
          </w:tcPr>
          <w:p>
            <w:pPr>
              <w:spacing w:after="0" w:before="0"/>
            </w:pPr>
            <w:r>
              <w:rPr>
                <w:color w:val="008000"/>
              </w:rPr>
              <w:t>الصراط</w:t>
            </w:r>
          </w:p>
        </w:tc>
        <w:tc>
          <w:tcPr>
            <w:tcW w:type="dxa" w:w="2160"/>
          </w:tcPr>
          <w:p>
            <w:pPr>
              <w:spacing w:after="0" w:before="0"/>
            </w:pPr>
          </w:p>
        </w:tc>
      </w:tr>
    </w:tbl>
    <w:p/>
    <w:p>
      <w:pPr>
        <w:pStyle w:val="Heading2"/>
      </w:pPr>
      <w:r>
        <w:t>صراط بالسين (قنبل ورويس)</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قنبل عن ابن كثير, رويس عن يعقوب,</w:t>
            </w:r>
          </w:p>
        </w:tc>
        <w:tc>
          <w:tcPr>
            <w:tcW w:type="dxa" w:w="7200"/>
          </w:tcPr>
          <w:p>
            <w:pPr>
              <w:spacing w:after="0" w:before="0"/>
            </w:pPr>
            <w:r>
              <w:t>بالسين بدلا من الصاد.</w:t>
            </w:r>
          </w:p>
        </w:tc>
        <w:tc>
          <w:tcPr>
            <w:tcW w:type="dxa" w:w="4320"/>
          </w:tcPr>
          <w:p>
            <w:pPr>
              <w:spacing w:after="0" w:before="0"/>
            </w:pPr>
            <w:r>
              <w:rPr>
                <w:color w:val="008000"/>
              </w:rPr>
              <w:t>الصراط</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وبشرناه بإسحاق,عليه وعلى,فكذبوه فإنهم,عليه في,نجيناه وأهله</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وآتيناهما,الآخرين,آبائكم</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موسى</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موسى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قال لقومه</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المؤمنين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محسن وظالم,مبين ولقد,بعلا وتذرون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بالإبدال.</w:t>
            </w:r>
          </w:p>
        </w:tc>
        <w:tc>
          <w:tcPr>
            <w:tcW w:type="dxa" w:w="4320"/>
          </w:tcPr>
          <w:p>
            <w:pPr>
              <w:spacing w:after="0" w:before="0"/>
            </w:pPr>
            <w:r>
              <w:rPr>
                <w:color w:val="008000"/>
              </w:rPr>
              <w:t>المؤمنين,بإسحاق,وآتيناهما,الآخرين,وإن,آبائكم,الأولين,فإنهم,وأهله,وإنكم,إذ أبق</w:t>
            </w:r>
          </w:p>
        </w:tc>
        <w:tc>
          <w:tcPr>
            <w:tcW w:type="dxa" w:w="2160"/>
          </w:tcPr>
          <w:p>
            <w:pPr>
              <w:spacing w:after="0" w:before="0"/>
            </w:pPr>
          </w:p>
        </w:tc>
      </w:tr>
    </w:tbl>
    <w:p/>
    <w:p>
      <w:r>
        <w:br w:type="page"/>
      </w:r>
    </w:p>
    <w:p>
      <w:pPr>
        <w:pStyle w:val="Heading1"/>
        <w:jc w:val="center"/>
      </w:pPr>
      <w:r>
        <w:t>صفحة: 379</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رويس عن يعقوب,</w:t>
            </w:r>
          </w:p>
        </w:tc>
        <w:tc>
          <w:tcPr>
            <w:tcW w:type="dxa" w:w="7200"/>
          </w:tcPr>
          <w:p>
            <w:pPr>
              <w:spacing w:after="0" w:before="0"/>
            </w:pPr>
            <w:r>
              <w:t>بضم الهاء.</w:t>
            </w:r>
          </w:p>
        </w:tc>
        <w:tc>
          <w:tcPr>
            <w:tcW w:type="dxa" w:w="4320"/>
          </w:tcPr>
          <w:p>
            <w:pPr>
              <w:spacing w:after="0" w:before="0"/>
            </w:pPr>
            <w:r>
              <w:rPr>
                <w:color w:val="008000"/>
              </w:rPr>
              <w:t>فاستفتهم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فنبذناه بالعراء,عليه شجرة,وأرسلناه إلى,عليه بفاتنين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بخلف.</w:t>
            </w:r>
          </w:p>
        </w:tc>
        <w:tc>
          <w:tcPr>
            <w:tcW w:type="dxa" w:w="4320"/>
          </w:tcPr>
          <w:p>
            <w:pPr>
              <w:spacing w:after="0" w:before="0"/>
            </w:pPr>
            <w:r>
              <w:rPr>
                <w:color w:val="008000"/>
              </w:rPr>
              <w:t>ذكرا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فآمنوا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بهمزة قطع، مع الإمالة وقفا.</w:t>
            </w:r>
          </w:p>
        </w:tc>
        <w:tc>
          <w:tcPr>
            <w:tcW w:type="dxa" w:w="4320"/>
          </w:tcPr>
          <w:p>
            <w:pPr>
              <w:spacing w:after="0" w:before="0"/>
            </w:pPr>
            <w:r>
              <w:rPr>
                <w:color w:val="008000"/>
              </w:rPr>
              <w:t>لكاذبون أصطفى,أصطفى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شجرة,مائة,الملائكة,الجنة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بهمزة قطع، مع التقليل وقفا بخلف.</w:t>
            </w:r>
          </w:p>
        </w:tc>
        <w:tc>
          <w:tcPr>
            <w:tcW w:type="dxa" w:w="4320"/>
          </w:tcPr>
          <w:p>
            <w:pPr>
              <w:spacing w:after="0" w:before="0"/>
            </w:pPr>
            <w:r>
              <w:rPr>
                <w:color w:val="008000"/>
              </w:rPr>
              <w:t>لكاذبون أصطفى,أصطفى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أدغم الدال في السين.</w:t>
            </w:r>
          </w:p>
        </w:tc>
        <w:tc>
          <w:tcPr>
            <w:tcW w:type="dxa" w:w="4320"/>
          </w:tcPr>
          <w:p>
            <w:pPr>
              <w:spacing w:after="0" w:before="0"/>
            </w:pPr>
            <w:r>
              <w:rPr>
                <w:color w:val="008000"/>
              </w:rPr>
              <w:t>ولقد سبقت</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جعفر,,ورش عن نافع, السوسي عن أبي عمرو, أبو جعفر,</w:t>
            </w:r>
          </w:p>
        </w:tc>
        <w:tc>
          <w:tcPr>
            <w:tcW w:type="dxa" w:w="7200"/>
          </w:tcPr>
          <w:p>
            <w:pPr>
              <w:spacing w:after="0" w:before="0"/>
            </w:pPr>
            <w:r>
              <w:t>بإبدال الهمزة ياء مفتوحة في الحالين، مع فتح هاء التأنيث.</w:t>
            </w:r>
          </w:p>
        </w:tc>
        <w:tc>
          <w:tcPr>
            <w:tcW w:type="dxa" w:w="4320"/>
          </w:tcPr>
          <w:p>
            <w:pPr>
              <w:spacing w:after="0" w:before="0"/>
            </w:pPr>
            <w:r>
              <w:rPr>
                <w:color w:val="008000"/>
              </w:rPr>
              <w:t>مائة,فأتوا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سقيم وأنبتنا,من يقطين,يقطين وأرسلناه,إناثا وهم,نسبا ولقد,معلوم وإنا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حمزة,,حمزة,,خلف عن حمزة,,خلاد عن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بالعراء,وأنبتنا,وأرسلناه,مائة,ألف أو,فآمنوا,الملائكة,من إفكهم,وإنهم,فأتوا,فإنكم,وإنا,وإن,لو أن,الأولين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بالعراء</w:t>
            </w:r>
          </w:p>
        </w:tc>
        <w:tc>
          <w:tcPr>
            <w:tcW w:type="dxa" w:w="2160"/>
          </w:tcPr>
          <w:p>
            <w:pPr>
              <w:spacing w:after="0" w:before="0"/>
            </w:pPr>
          </w:p>
        </w:tc>
      </w:tr>
    </w:tbl>
    <w:p/>
    <w:p>
      <w:pPr>
        <w:pStyle w:val="Heading2"/>
      </w:pPr>
      <w:r>
        <w:t>إثبات الياء الزائدة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وقفا.</w:t>
            </w:r>
          </w:p>
        </w:tc>
        <w:tc>
          <w:tcPr>
            <w:tcW w:type="dxa" w:w="4320"/>
          </w:tcPr>
          <w:p>
            <w:pPr>
              <w:spacing w:after="0" w:before="0"/>
            </w:pPr>
            <w:r>
              <w:rPr>
                <w:color w:val="008000"/>
              </w:rPr>
              <w:t>صال</w:t>
            </w:r>
          </w:p>
        </w:tc>
        <w:tc>
          <w:tcPr>
            <w:tcW w:type="dxa" w:w="2160"/>
          </w:tcPr>
          <w:p>
            <w:pPr>
              <w:spacing w:after="0" w:before="0"/>
            </w:pPr>
          </w:p>
        </w:tc>
      </w:tr>
    </w:tbl>
    <w:p/>
    <w:p>
      <w:r>
        <w:br w:type="page"/>
      </w:r>
    </w:p>
    <w:p>
      <w:pPr>
        <w:pStyle w:val="Heading1"/>
        <w:jc w:val="center"/>
      </w:pPr>
      <w:r>
        <w:t>صفحة: 380</w:t>
      </w:r>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يبصرون,منذر,الكافرون,ساحر,واصبروا,الآخرة,الذكر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وانطلق</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وفتح هاء التأنيث.</w:t>
            </w:r>
          </w:p>
        </w:tc>
        <w:tc>
          <w:tcPr>
            <w:tcW w:type="dxa" w:w="4320"/>
          </w:tcPr>
          <w:p>
            <w:pPr>
              <w:spacing w:after="0" w:before="0"/>
            </w:pPr>
            <w:r>
              <w:rPr>
                <w:color w:val="008000"/>
              </w:rPr>
              <w:t>الآلهة,آلهتكم,الآخرة</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لشيء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w:t>
            </w:r>
          </w:p>
        </w:tc>
        <w:tc>
          <w:tcPr>
            <w:tcW w:type="dxa" w:w="7200"/>
          </w:tcPr>
          <w:p>
            <w:pPr>
              <w:spacing w:after="0" w:before="0"/>
            </w:pPr>
            <w:r>
              <w:t>بالإمالة، مع تحقيق الهمزة.</w:t>
            </w:r>
          </w:p>
        </w:tc>
        <w:tc>
          <w:tcPr>
            <w:tcW w:type="dxa" w:w="4320"/>
          </w:tcPr>
          <w:p>
            <w:pPr>
              <w:spacing w:after="0" w:before="0"/>
            </w:pPr>
            <w:r>
              <w:rPr>
                <w:color w:val="008000"/>
              </w:rPr>
              <w:t>جاءهم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العزة,عزة,الآلهة,الملة,الآخرة</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خزائن رحمة</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والقرآن</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جعفر,,ورش عن نافع, ابن كثير, رويس عن يعقوب,,أبو عمرو,,هشام عن ابن عامر,</w:t>
            </w:r>
          </w:p>
        </w:tc>
        <w:tc>
          <w:tcPr>
            <w:tcW w:type="dxa" w:w="7200"/>
          </w:tcPr>
          <w:p>
            <w:pPr>
              <w:spacing w:after="0" w:before="0"/>
            </w:pPr>
            <w:r>
              <w:t>بتسهيل الهمزة الثانية، مع الإدخال.</w:t>
            </w:r>
          </w:p>
        </w:tc>
        <w:tc>
          <w:tcPr>
            <w:tcW w:type="dxa" w:w="4320"/>
          </w:tcPr>
          <w:p>
            <w:pPr>
              <w:spacing w:after="0" w:before="0"/>
            </w:pPr>
            <w:r>
              <w:rPr>
                <w:color w:val="008000"/>
              </w:rPr>
              <w:t>أأنزل</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حين وأبصرهم,حين وأبصر,عزة وشقاق,مناص وعجبوا,إلها واحدا,عجاب وانطلق,لشيء يراد</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وقف بتسهيل وتحقيق الهمزة.</w:t>
            </w:r>
          </w:p>
        </w:tc>
        <w:tc>
          <w:tcPr>
            <w:tcW w:type="dxa" w:w="4320"/>
          </w:tcPr>
          <w:p>
            <w:pPr>
              <w:spacing w:after="0" w:before="0"/>
            </w:pPr>
            <w:r>
              <w:rPr>
                <w:color w:val="008000"/>
              </w:rPr>
              <w:t>وإن,وأبصرهم,فإذا,فساء,وأبصر,والقرآن,كم أهلكنا,جاءهم,كذاب أجعل,الآلهة,واحدا إن,لشيء,الملأ,الآخرة,اختلاق أأنزل,أأنزل,خزائن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فساء,لشيء,الملأ</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كالجمهور بالتاء وصلا ولكن وقف بالهاء.</w:t>
            </w:r>
          </w:p>
        </w:tc>
        <w:tc>
          <w:tcPr>
            <w:tcW w:type="dxa" w:w="4320"/>
          </w:tcPr>
          <w:p>
            <w:pPr>
              <w:spacing w:after="0" w:before="0"/>
            </w:pPr>
            <w:r>
              <w:rPr>
                <w:color w:val="008000"/>
              </w:rPr>
              <w:t>ولات</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عذاب,عذاب أم</w:t>
            </w:r>
          </w:p>
        </w:tc>
        <w:tc>
          <w:tcPr>
            <w:tcW w:type="dxa" w:w="2160"/>
          </w:tcPr>
          <w:p>
            <w:pPr>
              <w:spacing w:after="0" w:before="0"/>
            </w:pPr>
          </w:p>
        </w:tc>
      </w:tr>
    </w:tbl>
    <w:p/>
    <w:p>
      <w:r>
        <w:br w:type="page"/>
      </w:r>
    </w:p>
    <w:p>
      <w:pPr>
        <w:pStyle w:val="Heading1"/>
        <w:jc w:val="center"/>
      </w:pPr>
      <w:r>
        <w:t>صفحة: 381</w:t>
      </w:r>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بإشمام الصاد صوت الزاي، في جميع القرآن.</w:t>
            </w:r>
          </w:p>
        </w:tc>
        <w:tc>
          <w:tcPr>
            <w:tcW w:type="dxa" w:w="4320"/>
          </w:tcPr>
          <w:p>
            <w:pPr>
              <w:spacing w:after="0" w:before="0"/>
            </w:pPr>
            <w:r>
              <w:rPr>
                <w:color w:val="008000"/>
              </w:rPr>
              <w:t>الصراط</w:t>
            </w:r>
          </w:p>
        </w:tc>
        <w:tc>
          <w:tcPr>
            <w:tcW w:type="dxa" w:w="2160"/>
          </w:tcPr>
          <w:p>
            <w:pPr>
              <w:spacing w:after="0" w:before="0"/>
            </w:pPr>
          </w:p>
        </w:tc>
      </w:tr>
    </w:tbl>
    <w:p/>
    <w:p>
      <w:pPr>
        <w:pStyle w:val="Heading2"/>
      </w:pPr>
      <w:r>
        <w:t>صراط بالسين (قنبل ورويس)</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قنبل عن ابن كثير, رويس عن يعقوب,</w:t>
            </w:r>
          </w:p>
        </w:tc>
        <w:tc>
          <w:tcPr>
            <w:tcW w:type="dxa" w:w="7200"/>
          </w:tcPr>
          <w:p>
            <w:pPr>
              <w:spacing w:after="0" w:before="0"/>
            </w:pPr>
            <w:r>
              <w:t>بالسين بدلا من الصاد.</w:t>
            </w:r>
          </w:p>
        </w:tc>
        <w:tc>
          <w:tcPr>
            <w:tcW w:type="dxa" w:w="4320"/>
          </w:tcPr>
          <w:p>
            <w:pPr>
              <w:spacing w:after="0" w:before="0"/>
            </w:pPr>
            <w:r>
              <w:rPr>
                <w:color w:val="008000"/>
              </w:rPr>
              <w:t>الصراط</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والطير,المحراب,كثيرا</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 وصلا، ووقف عليها بالتغليظ والترقيق.</w:t>
            </w:r>
          </w:p>
        </w:tc>
        <w:tc>
          <w:tcPr>
            <w:tcW w:type="dxa" w:w="4320"/>
          </w:tcPr>
          <w:p>
            <w:pPr>
              <w:spacing w:after="0" w:before="0"/>
            </w:pPr>
            <w:r>
              <w:rPr>
                <w:color w:val="008000"/>
              </w:rPr>
              <w:t>وفصل,ظلمك</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وآتيناه,بسؤال,آمنوا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العاشر,,ابن ذكوان عن ابن عامر,</w:t>
            </w:r>
          </w:p>
        </w:tc>
        <w:tc>
          <w:tcPr>
            <w:tcW w:type="dxa" w:w="7200"/>
          </w:tcPr>
          <w:p>
            <w:pPr>
              <w:spacing w:after="0" w:before="0"/>
            </w:pPr>
            <w:r>
              <w:t>بالإمالة .</w:t>
            </w:r>
          </w:p>
        </w:tc>
        <w:tc>
          <w:tcPr>
            <w:tcW w:type="dxa" w:w="4320"/>
          </w:tcPr>
          <w:p>
            <w:pPr>
              <w:spacing w:after="0" w:before="0"/>
            </w:pPr>
            <w:r>
              <w:rPr>
                <w:color w:val="008000"/>
              </w:rPr>
              <w:t>أتاك,المحراب,بغى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رحمة,الأيكة,صيحة,واحدة,محشورة,الحكمة,نعجة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أتاك,بغى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العاشر,,أبو عمرو, ابن عامر, حمزة, الكسائي, خلف العاشر,,ورش عن نافع, أبو عمرو, ابن ذكوان عن ابن عامر, حمزة, الكسائي, خلف العاشر,</w:t>
            </w:r>
          </w:p>
        </w:tc>
        <w:tc>
          <w:tcPr>
            <w:tcW w:type="dxa" w:w="7200"/>
          </w:tcPr>
          <w:p>
            <w:pPr>
              <w:spacing w:after="0" w:before="0"/>
            </w:pPr>
            <w:r>
              <w:t>بإدغام الذال في التاء.</w:t>
            </w:r>
          </w:p>
        </w:tc>
        <w:tc>
          <w:tcPr>
            <w:tcW w:type="dxa" w:w="4320"/>
          </w:tcPr>
          <w:p>
            <w:pPr>
              <w:spacing w:after="0" w:before="0"/>
            </w:pPr>
            <w:r>
              <w:rPr>
                <w:color w:val="008000"/>
              </w:rPr>
              <w:t>إذ تسوروا,إذ دخلوا,لقد ظلمك</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وتسعون نعجة,قال لقد</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البزي عن ابن كثير,,ورش عن نافع, قنبل عن ابن كثير,,أبو جعفر, رويس عن يعقوب,,أبو عمرو,</w:t>
            </w:r>
          </w:p>
        </w:tc>
        <w:tc>
          <w:tcPr>
            <w:tcW w:type="dxa" w:w="7200"/>
          </w:tcPr>
          <w:p>
            <w:pPr>
              <w:spacing w:after="0" w:before="0"/>
            </w:pPr>
            <w:r>
              <w:t>بتسهيل الهمزة الأولى مع المد والقصر، مع تحقيق الهمزة الثانية.</w:t>
            </w:r>
          </w:p>
        </w:tc>
        <w:tc>
          <w:tcPr>
            <w:tcW w:type="dxa" w:w="4320"/>
          </w:tcPr>
          <w:p>
            <w:pPr>
              <w:spacing w:after="0" w:before="0"/>
            </w:pPr>
            <w:r>
              <w:rPr>
                <w:color w:val="008000"/>
              </w:rPr>
              <w:t>هؤلاء إلا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نوح وعاد,وعاد وفرعون,لوط وأصحاب,صيحة واحدة,فواق وقالوا,أواب وشددنا,تسع وتسعون,نعجة ولي,نعجة واحدة</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والأرض,الأسباب,الأحزاب,الأوتاد,وأصحاب,الأيكة,أولئك,كل إلا,هؤلاء,الأيد,أواب إنا,والإشراق,وآتيناه,وهل أتاك,نبأ,سواء,بسؤال,وإن,الخلطاء,بعض إلا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ووقف بتحقيق الهمزة الأولى، وله في الثانية الإبدال مع القصر والتوسط والطول، وتسهيل الهمزة بالروم على المد والقصر.</w:t>
            </w:r>
          </w:p>
        </w:tc>
        <w:tc>
          <w:tcPr>
            <w:tcW w:type="dxa" w:w="4320"/>
          </w:tcPr>
          <w:p>
            <w:pPr>
              <w:spacing w:after="0" w:before="0"/>
            </w:pPr>
            <w:r>
              <w:rPr>
                <w:color w:val="008000"/>
              </w:rPr>
              <w:t>هؤلاء,نبأ,سواء,الخلطاء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عقاب,عقاب وما</w:t>
            </w:r>
          </w:p>
        </w:tc>
        <w:tc>
          <w:tcPr>
            <w:tcW w:type="dxa" w:w="2160"/>
          </w:tcPr>
          <w:p>
            <w:pPr>
              <w:spacing w:after="0" w:before="0"/>
            </w:pPr>
          </w:p>
        </w:tc>
      </w:tr>
    </w:tbl>
    <w:p/>
    <w:p>
      <w:pPr>
        <w:pStyle w:val="Heading2"/>
      </w:pPr>
      <w:r>
        <w:t>إسكان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ابن عامر, شعبة عن عاصم, حمزة, الكسائي, أبو جعفر, يعقوب, خلف العاشر,</w:t>
            </w:r>
          </w:p>
        </w:tc>
        <w:tc>
          <w:tcPr>
            <w:tcW w:type="dxa" w:w="7200"/>
          </w:tcPr>
          <w:p>
            <w:pPr>
              <w:spacing w:after="0" w:before="0"/>
            </w:pPr>
            <w:r>
              <w:t>بإسكان ياء الإضافة.</w:t>
            </w:r>
          </w:p>
        </w:tc>
        <w:tc>
          <w:tcPr>
            <w:tcW w:type="dxa" w:w="4320"/>
          </w:tcPr>
          <w:p>
            <w:pPr>
              <w:spacing w:after="0" w:before="0"/>
            </w:pPr>
            <w:r>
              <w:rPr>
                <w:color w:val="008000"/>
              </w:rPr>
              <w:t>ولي نعجة</w:t>
            </w:r>
          </w:p>
        </w:tc>
        <w:tc>
          <w:tcPr>
            <w:tcW w:type="dxa" w:w="2160"/>
          </w:tcPr>
          <w:p>
            <w:pPr>
              <w:spacing w:after="0" w:before="0"/>
            </w:pPr>
          </w:p>
        </w:tc>
      </w:tr>
    </w:tbl>
    <w:p/>
    <w:p>
      <w:r>
        <w:br w:type="page"/>
      </w:r>
    </w:p>
    <w:p>
      <w:pPr>
        <w:pStyle w:val="Heading1"/>
        <w:jc w:val="center"/>
      </w:pPr>
      <w:r>
        <w:t>صفحة: 382</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بلا خلاف.</w:t>
            </w:r>
          </w:p>
        </w:tc>
        <w:tc>
          <w:tcPr>
            <w:tcW w:type="dxa" w:w="4320"/>
          </w:tcPr>
          <w:p>
            <w:pPr>
              <w:spacing w:after="0" w:before="0"/>
            </w:pPr>
            <w:r>
              <w:rPr>
                <w:color w:val="008000"/>
              </w:rPr>
              <w:t>علي</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فتناه فاستغفر,أنزلناه إليك,عليه بالعشي</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بتحقيق الهمزة في الحالين، مع ثلاثة البدل.</w:t>
            </w:r>
          </w:p>
        </w:tc>
        <w:tc>
          <w:tcPr>
            <w:tcW w:type="dxa" w:w="4320"/>
          </w:tcPr>
          <w:p>
            <w:pPr>
              <w:spacing w:after="0" w:before="0"/>
            </w:pPr>
            <w:r>
              <w:rPr>
                <w:color w:val="008000"/>
              </w:rPr>
              <w:t>مآب,آمنوا,آياته</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العاشر,,الدوري عن أبي عمرو,,أبو عمرو, الدوري عن الكسائي,</w:t>
            </w:r>
          </w:p>
        </w:tc>
        <w:tc>
          <w:tcPr>
            <w:tcW w:type="dxa" w:w="7200"/>
          </w:tcPr>
          <w:p>
            <w:pPr>
              <w:spacing w:after="0" w:before="0"/>
            </w:pPr>
            <w:r>
              <w:t>بالإمالة وصلا ووقفا.</w:t>
            </w:r>
          </w:p>
        </w:tc>
        <w:tc>
          <w:tcPr>
            <w:tcW w:type="dxa" w:w="4320"/>
          </w:tcPr>
          <w:p>
            <w:pPr>
              <w:spacing w:after="0" w:before="0"/>
            </w:pPr>
            <w:r>
              <w:rPr>
                <w:color w:val="008000"/>
              </w:rPr>
              <w:t>لزلفى,الناس,الهوى,النار,كالفجار</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خليفة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لزلفى,الهوى,النار,كالفجار</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عمرو,,السوسي عن أبي عمرو,</w:t>
            </w:r>
          </w:p>
        </w:tc>
        <w:tc>
          <w:tcPr>
            <w:tcW w:type="dxa" w:w="7200"/>
          </w:tcPr>
          <w:p>
            <w:pPr>
              <w:spacing w:after="0" w:before="0"/>
            </w:pPr>
            <w:r>
              <w:t>بإدغام الراء في اللام بخلف عنه.</w:t>
            </w:r>
          </w:p>
        </w:tc>
        <w:tc>
          <w:tcPr>
            <w:tcW w:type="dxa" w:w="4320"/>
          </w:tcPr>
          <w:p>
            <w:pPr>
              <w:spacing w:after="0" w:before="0"/>
            </w:pPr>
            <w:r>
              <w:rPr>
                <w:color w:val="008000"/>
              </w:rPr>
              <w:t>اغفر لي</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فاستغفر ربه,سليمان نعم,ذكر ربي,قال رب</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راكعا وأناب,مآب يا داوود,بناء وغواص,وغواص وآخرين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وأناب,وإن,مآب,الأرض,السماء,والأرض,كتاب أنزلناه,الألباب,أواب إذ,والأعناق,وألقينا,لأحد,بأمره,رخاء,بناء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السماء,بناء</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جعفر,,نافع,أبو عمرو, أبو جعفر,</w:t>
            </w:r>
          </w:p>
        </w:tc>
        <w:tc>
          <w:tcPr>
            <w:tcW w:type="dxa" w:w="7200"/>
          </w:tcPr>
          <w:p>
            <w:pPr>
              <w:spacing w:after="0" w:before="0"/>
            </w:pPr>
            <w:r>
              <w:t>بفتح ياء الإضافة.</w:t>
            </w:r>
          </w:p>
        </w:tc>
        <w:tc>
          <w:tcPr>
            <w:tcW w:type="dxa" w:w="4320"/>
          </w:tcPr>
          <w:p>
            <w:pPr>
              <w:spacing w:after="0" w:before="0"/>
            </w:pPr>
            <w:r>
              <w:rPr>
                <w:color w:val="008000"/>
              </w:rPr>
              <w:t>إني أحببت,بعدي إنك</w:t>
            </w:r>
          </w:p>
        </w:tc>
        <w:tc>
          <w:tcPr>
            <w:tcW w:type="dxa" w:w="2160"/>
          </w:tcPr>
          <w:p>
            <w:pPr>
              <w:spacing w:after="0" w:before="0"/>
            </w:pPr>
          </w:p>
        </w:tc>
      </w:tr>
    </w:tbl>
    <w:p/>
    <w:p>
      <w:r>
        <w:br w:type="page"/>
      </w:r>
    </w:p>
    <w:p>
      <w:pPr>
        <w:pStyle w:val="Heading1"/>
        <w:jc w:val="center"/>
      </w:pPr>
      <w:r>
        <w:t>صفحة: 383</w:t>
      </w:r>
    </w:p>
    <w:p>
      <w:pPr>
        <w:pStyle w:val="Heading2"/>
      </w:pPr>
      <w:r>
        <w:t>الضم وصلا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هشام عن ابن عامر, الكسائي, أبو جعفر, خلف العاشر,</w:t>
            </w:r>
          </w:p>
        </w:tc>
        <w:tc>
          <w:tcPr>
            <w:tcW w:type="dxa" w:w="7200"/>
          </w:tcPr>
          <w:p>
            <w:pPr>
              <w:spacing w:after="0" w:before="0"/>
            </w:pPr>
            <w:r>
              <w:t>بضم التنوين وصلا.</w:t>
            </w:r>
          </w:p>
        </w:tc>
        <w:tc>
          <w:tcPr>
            <w:tcW w:type="dxa" w:w="4320"/>
          </w:tcPr>
          <w:p>
            <w:pPr>
              <w:spacing w:after="0" w:before="0"/>
            </w:pPr>
            <w:r>
              <w:rPr>
                <w:color w:val="008000"/>
              </w:rPr>
              <w:t>وعذاب اركض</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وجدناه صابرا,فليذوقوه حميم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صابرا,ذكرى الدار,ذكر,كثيرة,قاصرات</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يصلونها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وآخرين,مآب,متكئين,وآخر</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حمزة, الكسائي, خلف العاشر,,أبو عمرو, الدوري عن الكسائي,,السوسي عن أبي عمرو,</w:t>
            </w:r>
          </w:p>
        </w:tc>
        <w:tc>
          <w:tcPr>
            <w:tcW w:type="dxa" w:w="7200"/>
          </w:tcPr>
          <w:p>
            <w:pPr>
              <w:spacing w:after="0" w:before="0"/>
            </w:pPr>
            <w:r>
              <w:t>بالإمالة وصلا ووقفا.</w:t>
            </w:r>
          </w:p>
        </w:tc>
        <w:tc>
          <w:tcPr>
            <w:tcW w:type="dxa" w:w="4320"/>
          </w:tcPr>
          <w:p>
            <w:pPr>
              <w:spacing w:after="0" w:before="0"/>
            </w:pPr>
            <w:r>
              <w:rPr>
                <w:color w:val="008000"/>
              </w:rPr>
              <w:t>لزلفى,نادى,وذكرى,والأبصار,ذكرى,ذكرى الدار,الدار,الأخيار</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رحمة,بخالصة,مفتحة,بفاكهة,كثيرة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لزلفى,نادى,وذكرى,والأبصار,ذكرى,ذكرى الدار,الدار,الأخيار</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فبئس</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حساب وإن,مآب واذكر,بنصب وعذاب,بارد وشراب,وشراب ووهبنا,أواب واذكر,ذكر وإن,كثيرة وشراب,وشراب وعندهم,حميم وغساق,وغساق وآخر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بتحقيق وتسهيل الهمزة.</w:t>
            </w:r>
          </w:p>
        </w:tc>
        <w:tc>
          <w:tcPr>
            <w:tcW w:type="dxa" w:w="4320"/>
          </w:tcPr>
          <w:p>
            <w:pPr>
              <w:spacing w:after="0" w:before="0"/>
            </w:pPr>
            <w:r>
              <w:rPr>
                <w:color w:val="008000"/>
              </w:rPr>
              <w:t>وآخرين,الأصفاد,عطاؤنا,فامنن أو,أو أمسك,وإن,مآب,لأولي,الألباب,تحنث إنا,وإسحاق,الأيدي,والأبصار,وإنهم,الأخيار,واذكر إسماعيل,الأبواب,متكئين,فبئس,وآخر</w:t>
            </w:r>
          </w:p>
        </w:tc>
        <w:tc>
          <w:tcPr>
            <w:tcW w:type="dxa" w:w="2160"/>
          </w:tcPr>
          <w:p>
            <w:pPr>
              <w:spacing w:after="0" w:before="0"/>
            </w:pPr>
          </w:p>
        </w:tc>
      </w:tr>
    </w:tbl>
    <w:p/>
    <w:p>
      <w:pPr>
        <w:pStyle w:val="Heading2"/>
      </w:pPr>
      <w:r>
        <w:t>إسكان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w:t>
            </w:r>
          </w:p>
        </w:tc>
        <w:tc>
          <w:tcPr>
            <w:tcW w:type="dxa" w:w="7200"/>
          </w:tcPr>
          <w:p>
            <w:pPr>
              <w:spacing w:after="0" w:before="0"/>
            </w:pPr>
            <w:r>
              <w:t>بإسكان ياء الإضافة.</w:t>
            </w:r>
          </w:p>
        </w:tc>
        <w:tc>
          <w:tcPr>
            <w:tcW w:type="dxa" w:w="4320"/>
          </w:tcPr>
          <w:p>
            <w:pPr>
              <w:spacing w:after="0" w:before="0"/>
            </w:pPr>
            <w:r>
              <w:rPr>
                <w:color w:val="008000"/>
              </w:rPr>
              <w:t>مسني الشيطان</w:t>
            </w:r>
          </w:p>
        </w:tc>
        <w:tc>
          <w:tcPr>
            <w:tcW w:type="dxa" w:w="2160"/>
          </w:tcPr>
          <w:p>
            <w:pPr>
              <w:spacing w:after="0" w:before="0"/>
            </w:pPr>
          </w:p>
        </w:tc>
      </w:tr>
    </w:tbl>
    <w:p/>
    <w:p>
      <w:r>
        <w:br w:type="page"/>
      </w:r>
    </w:p>
    <w:p>
      <w:pPr>
        <w:pStyle w:val="Heading1"/>
        <w:jc w:val="center"/>
      </w:pPr>
      <w:r>
        <w:t>صفحة: 384</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هو,إلي,بيدي</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قدمتموه لنا,فزده عذابا,عنه معرضون,فيه من,منه خلقتني</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منذر,نذير,خير</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الكسائي,,أبو عمرو, حمزة, الكسائي, خلف العاشر,,أبو عمرو, الكسائي, خلف العاشر,,خلف عن حمزة,,خلاد عن حمزة,,الكسائي, خلف العاشر,,حمزة, الكسائي, خلف العاشر,,أبو عمرو, الدوري عن الكسائي, رويس عن يعقوب,</w:t>
            </w:r>
          </w:p>
        </w:tc>
        <w:tc>
          <w:tcPr>
            <w:tcW w:type="dxa" w:w="7200"/>
          </w:tcPr>
          <w:p>
            <w:pPr>
              <w:spacing w:after="0" w:before="0"/>
            </w:pPr>
            <w:r>
              <w:t>بالإمالة وصلا ووقفا.</w:t>
            </w:r>
          </w:p>
        </w:tc>
        <w:tc>
          <w:tcPr>
            <w:tcW w:type="dxa" w:w="4320"/>
          </w:tcPr>
          <w:p>
            <w:pPr>
              <w:spacing w:after="0" w:before="0"/>
            </w:pPr>
            <w:r>
              <w:rPr>
                <w:color w:val="008000"/>
              </w:rPr>
              <w:t>النار,نرى,الأشرار,الأعلى,يوحى,الكافرين,نار</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في الحالين، مع إمالة هاء التأنيث وقفا.</w:t>
            </w:r>
          </w:p>
        </w:tc>
        <w:tc>
          <w:tcPr>
            <w:tcW w:type="dxa" w:w="4320"/>
          </w:tcPr>
          <w:p>
            <w:pPr>
              <w:spacing w:after="0" w:before="0"/>
            </w:pPr>
            <w:r>
              <w:rPr>
                <w:color w:val="008000"/>
              </w:rPr>
              <w:t>للملائكة,الملائكة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نافع,,خلف عن حمزة,,خلاد عن حمزة,</w:t>
            </w:r>
          </w:p>
        </w:tc>
        <w:tc>
          <w:tcPr>
            <w:tcW w:type="dxa" w:w="7200"/>
          </w:tcPr>
          <w:p>
            <w:pPr>
              <w:spacing w:after="0" w:before="0"/>
            </w:pPr>
            <w:r>
              <w:t>بالتقليل .</w:t>
            </w:r>
          </w:p>
        </w:tc>
        <w:tc>
          <w:tcPr>
            <w:tcW w:type="dxa" w:w="4320"/>
          </w:tcPr>
          <w:p>
            <w:pPr>
              <w:spacing w:after="0" w:before="0"/>
            </w:pPr>
            <w:r>
              <w:rPr>
                <w:color w:val="008000"/>
              </w:rPr>
              <w:t>النار,نرى,الأشرار,الأعلى,يوحى,الكافرين,نار</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القهار رب,قال ربك,قال رب</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فبئس</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منذر وما,إن يوحى,نار وخلقته,رجيم وإن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بل أنتم,فبئس,الأشرار,سخريا أم,الأبصار,قل إنما,من إله,إله إلا,والأرض,نبأ,عظيم أنتم,بالملإ,الأعلى,مبين إذ,للملائكة,فإذا,الملائكة,يا إبليس,فإنك,وإن,فأنظرني</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عليها:, بخمسة أوجه: إبدالها ألفا وتسهيلها مع الروم, وإبدالها واوا خالصة مع الوقف عليها بالسكون المحض والإشمام والروم..</w:t>
            </w:r>
          </w:p>
        </w:tc>
        <w:tc>
          <w:tcPr>
            <w:tcW w:type="dxa" w:w="4320"/>
          </w:tcPr>
          <w:p>
            <w:pPr>
              <w:spacing w:after="0" w:before="0"/>
            </w:pPr>
            <w:r>
              <w:rPr>
                <w:color w:val="008000"/>
              </w:rPr>
              <w:t>نبأ,بالملإ</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جعفر,</w:t>
            </w:r>
          </w:p>
        </w:tc>
        <w:tc>
          <w:tcPr>
            <w:tcW w:type="dxa" w:w="7200"/>
          </w:tcPr>
          <w:p>
            <w:pPr>
              <w:spacing w:after="0" w:before="0"/>
            </w:pPr>
            <w:r>
              <w:t>بفتح ياء الإضافة.</w:t>
            </w:r>
          </w:p>
        </w:tc>
        <w:tc>
          <w:tcPr>
            <w:tcW w:type="dxa" w:w="4320"/>
          </w:tcPr>
          <w:p>
            <w:pPr>
              <w:spacing w:after="0" w:before="0"/>
            </w:pPr>
            <w:r>
              <w:rPr>
                <w:color w:val="008000"/>
              </w:rPr>
              <w:t>لعنتي إلى</w:t>
            </w:r>
          </w:p>
        </w:tc>
        <w:tc>
          <w:tcPr>
            <w:tcW w:type="dxa" w:w="2160"/>
          </w:tcPr>
          <w:p>
            <w:pPr>
              <w:spacing w:after="0" w:before="0"/>
            </w:pPr>
          </w:p>
        </w:tc>
      </w:tr>
    </w:tbl>
    <w:p/>
    <w:p>
      <w:pPr>
        <w:pStyle w:val="Heading2"/>
      </w:pPr>
      <w:r>
        <w:t>إسكان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ابن عامر, شعبة عن عاصم, حمزة, الكسائي, أبو جعفر, يعقوب, خلف العاشر,</w:t>
            </w:r>
          </w:p>
        </w:tc>
        <w:tc>
          <w:tcPr>
            <w:tcW w:type="dxa" w:w="7200"/>
          </w:tcPr>
          <w:p>
            <w:pPr>
              <w:spacing w:after="0" w:before="0"/>
            </w:pPr>
            <w:r>
              <w:t>بإسكان ياء الإضافة.</w:t>
            </w:r>
          </w:p>
        </w:tc>
        <w:tc>
          <w:tcPr>
            <w:tcW w:type="dxa" w:w="4320"/>
          </w:tcPr>
          <w:p>
            <w:pPr>
              <w:spacing w:after="0" w:before="0"/>
            </w:pPr>
            <w:r>
              <w:rPr>
                <w:color w:val="008000"/>
              </w:rPr>
              <w:t>لي من</w:t>
            </w:r>
          </w:p>
        </w:tc>
        <w:tc>
          <w:tcPr>
            <w:tcW w:type="dxa" w:w="2160"/>
          </w:tcPr>
          <w:p>
            <w:pPr>
              <w:spacing w:after="0" w:before="0"/>
            </w:pPr>
          </w:p>
        </w:tc>
      </w:tr>
    </w:tbl>
    <w:p/>
    <w:p>
      <w:r>
        <w:br w:type="page"/>
      </w:r>
    </w:p>
    <w:p>
      <w:pPr>
        <w:pStyle w:val="Heading1"/>
        <w:jc w:val="center"/>
      </w:pPr>
      <w:r>
        <w:t>صفحة: 385</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من,فيه يختلفون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ذكر,يكور,ويكور</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الدوري عن الكسائي,</w:t>
            </w:r>
          </w:p>
        </w:tc>
        <w:tc>
          <w:tcPr>
            <w:tcW w:type="dxa" w:w="7200"/>
          </w:tcPr>
          <w:p>
            <w:pPr>
              <w:spacing w:after="0" w:before="0"/>
            </w:pPr>
            <w:r>
              <w:t>بالإمالة وصلا ووقفا.</w:t>
            </w:r>
          </w:p>
        </w:tc>
        <w:tc>
          <w:tcPr>
            <w:tcW w:type="dxa" w:w="4320"/>
          </w:tcPr>
          <w:p>
            <w:pPr>
              <w:spacing w:after="0" w:before="0"/>
            </w:pPr>
            <w:r>
              <w:rPr>
                <w:color w:val="008000"/>
              </w:rPr>
              <w:t>زلفى,لاصطفى,النهار</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زلفى,لاصطفى,النهار</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أقول لأملأن,جهنم منك,الكتاب بالحق,يحكم بينهم,سبحانه هو</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أجر وما,أن يتخذ</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فإنك,لأغوينهم,لأملأن,أسألكم,من أجر,نبأه,أولياء,لو أراد,يشاء,والأرض</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أولياء,يشاء</w:t>
            </w:r>
          </w:p>
        </w:tc>
        <w:tc>
          <w:tcPr>
            <w:tcW w:type="dxa" w:w="2160"/>
          </w:tcPr>
          <w:p>
            <w:pPr>
              <w:spacing w:after="0" w:before="0"/>
            </w:pPr>
          </w:p>
        </w:tc>
      </w:tr>
    </w:tbl>
    <w:p/>
    <w:p>
      <w:r>
        <w:br w:type="page"/>
      </w:r>
    </w:p>
    <w:p>
      <w:pPr>
        <w:pStyle w:val="Heading1"/>
        <w:jc w:val="center"/>
      </w:pPr>
      <w:r>
        <w:t>صفحة: 386</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إليه ثم,منه نسي,إليه من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تزر,وازرة,وزر,الآخرة,الصابرون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قانت آناء,آناء,الآخرة,آمنوا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العاشر,,حمزة,,الكسائي, خلف العاشر,,أبو عمرو, حمزة, الكسائي, خلف العاشر,,أبو عمرو, الدوري عن الكسائي,</w:t>
            </w:r>
          </w:p>
        </w:tc>
        <w:tc>
          <w:tcPr>
            <w:tcW w:type="dxa" w:w="7200"/>
          </w:tcPr>
          <w:p>
            <w:pPr>
              <w:spacing w:after="0" w:before="0"/>
            </w:pPr>
            <w:r>
              <w:t>بالإمالة وقفا.</w:t>
            </w:r>
          </w:p>
        </w:tc>
        <w:tc>
          <w:tcPr>
            <w:tcW w:type="dxa" w:w="4320"/>
          </w:tcPr>
          <w:p>
            <w:pPr>
              <w:spacing w:after="0" w:before="0"/>
            </w:pPr>
            <w:r>
              <w:rPr>
                <w:color w:val="008000"/>
              </w:rPr>
              <w:t>مسمى,فأنى,يرضى,أخرى,النار,الدنيا,يوفى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واحدة,ثمانية,وازرة,نعمة,الآخرة,رحمة,حسنة,واسعة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نافع,,الدوري عن أبي عمرو,,أبو عمرو,</w:t>
            </w:r>
          </w:p>
        </w:tc>
        <w:tc>
          <w:tcPr>
            <w:tcW w:type="dxa" w:w="7200"/>
          </w:tcPr>
          <w:p>
            <w:pPr>
              <w:spacing w:after="0" w:before="0"/>
            </w:pPr>
            <w:r>
              <w:t>بالتقليل بخلف وقفا.</w:t>
            </w:r>
          </w:p>
        </w:tc>
        <w:tc>
          <w:tcPr>
            <w:tcW w:type="dxa" w:w="4320"/>
          </w:tcPr>
          <w:p>
            <w:pPr>
              <w:spacing w:after="0" w:before="0"/>
            </w:pPr>
            <w:r>
              <w:rPr>
                <w:color w:val="008000"/>
              </w:rPr>
              <w:t>مسمى,فأنى,يرضى,أخرى,النار,الدنيا,يوفى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خلقكم,وأنزل لكم,يخلقكم,وجعل لله,بكفرك قليلا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كل يجري,نفس واحدة,أزواج يخلقكم,وازرة وزر,ساجدا وقائما,وقائما يحذر,حسنة وأرض</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بتحقيق وإبدال الهمزة ياء مفتوحة.</w:t>
            </w:r>
          </w:p>
        </w:tc>
        <w:tc>
          <w:tcPr>
            <w:tcW w:type="dxa" w:w="4320"/>
          </w:tcPr>
          <w:p>
            <w:pPr>
              <w:spacing w:after="0" w:before="0"/>
            </w:pPr>
            <w:r>
              <w:rPr>
                <w:color w:val="008000"/>
              </w:rPr>
              <w:t>لأجل,مسمى ألا,وأنزل,الأنعام,فأنى,فإن,وإن,فينبئكم,وإذا,الإنسان,منيبا إليه,قليلا إنك,من أصحاب,قانت آناء,آناء,وقائما,الآخرة,الألباب,وأرض,واسعة إنما,قل إني,أن أعبد,وأمرت,لأن,لأن أكون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w:t>
            </w:r>
          </w:p>
        </w:tc>
        <w:tc>
          <w:tcPr>
            <w:tcW w:type="dxa" w:w="4320"/>
          </w:tcPr>
          <w:p>
            <w:pPr>
              <w:spacing w:after="0" w:before="0"/>
            </w:pPr>
            <w:r>
              <w:rPr>
                <w:color w:val="008000"/>
              </w:rPr>
              <w:t>آناء</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جعفر,</w:t>
            </w:r>
          </w:p>
        </w:tc>
        <w:tc>
          <w:tcPr>
            <w:tcW w:type="dxa" w:w="7200"/>
          </w:tcPr>
          <w:p>
            <w:pPr>
              <w:spacing w:after="0" w:before="0"/>
            </w:pPr>
            <w:r>
              <w:t>بفتح ياء الإضافة.</w:t>
            </w:r>
          </w:p>
        </w:tc>
        <w:tc>
          <w:tcPr>
            <w:tcW w:type="dxa" w:w="4320"/>
          </w:tcPr>
          <w:p>
            <w:pPr>
              <w:spacing w:after="0" w:before="0"/>
            </w:pPr>
            <w:r>
              <w:rPr>
                <w:color w:val="008000"/>
              </w:rPr>
              <w:t>إني أمرت</w:t>
            </w:r>
          </w:p>
        </w:tc>
        <w:tc>
          <w:tcPr>
            <w:tcW w:type="dxa" w:w="2160"/>
          </w:tcPr>
          <w:p>
            <w:pPr>
              <w:spacing w:after="0" w:before="0"/>
            </w:pPr>
          </w:p>
        </w:tc>
      </w:tr>
    </w:tbl>
    <w:p/>
    <w:p>
      <w:r>
        <w:br w:type="page"/>
      </w:r>
    </w:p>
    <w:p>
      <w:pPr>
        <w:pStyle w:val="Heading1"/>
        <w:jc w:val="center"/>
      </w:pPr>
      <w:r>
        <w:t>صفحة: 387</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في الحالين مع تحقيق الهمزة.</w:t>
            </w:r>
          </w:p>
        </w:tc>
        <w:tc>
          <w:tcPr>
            <w:tcW w:type="dxa" w:w="4320"/>
          </w:tcPr>
          <w:p>
            <w:pPr>
              <w:spacing w:after="0" w:before="0"/>
            </w:pPr>
            <w:r>
              <w:rPr>
                <w:color w:val="008000"/>
              </w:rPr>
              <w:t>وأهليهم</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هو,فهو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فهو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كلمة,فتراه مصفرا,منه جلود</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خسروا,تقشعر</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الكسائي,,أبو عمرو, حمزة, الكسائي, خلف العاشر,,حمزة, 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النار,البشرى,هداهم,فتراه,لذكرى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القيامة,كلمة,مبنية,للقاسية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النار,البشرى,هداهم,فتراه,لذكرى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النار لكن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شئتم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 يعبدوها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قل إني,شئتم,قل إن,وأهليهم,وأنابوا,أولئك,وأولئك,الألباب,أفأنت,الأنهار,السماء,ماء,الأرض,مختلفا ألوانه,حطاما إن,لأولي,للإسلام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السماء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رويس عن يعقوب,,يعقوب,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يا عباد,يا عباد فاتقون,فاتقون,فاتقون والذين</w:t>
            </w:r>
          </w:p>
        </w:tc>
        <w:tc>
          <w:tcPr>
            <w:tcW w:type="dxa" w:w="2160"/>
          </w:tcPr>
          <w:p>
            <w:pPr>
              <w:spacing w:after="0" w:before="0"/>
            </w:pPr>
          </w:p>
        </w:tc>
      </w:tr>
    </w:tbl>
    <w:p/>
    <w:p>
      <w:pPr>
        <w:pStyle w:val="Heading2"/>
      </w:pPr>
      <w:r>
        <w:t>إثبات الياء الزائدة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وقفا.</w:t>
            </w:r>
          </w:p>
        </w:tc>
        <w:tc>
          <w:tcPr>
            <w:tcW w:type="dxa" w:w="4320"/>
          </w:tcPr>
          <w:p>
            <w:pPr>
              <w:spacing w:after="0" w:before="0"/>
            </w:pPr>
            <w:r>
              <w:rPr>
                <w:color w:val="008000"/>
              </w:rPr>
              <w:t>عباد الذين</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w:t>
            </w:r>
          </w:p>
        </w:tc>
        <w:tc>
          <w:tcPr>
            <w:tcW w:type="dxa" w:w="7200"/>
          </w:tcPr>
          <w:p>
            <w:pPr>
              <w:spacing w:after="0" w:before="0"/>
            </w:pPr>
            <w:r>
              <w:t>بفتح ياء الإضافة.</w:t>
            </w:r>
          </w:p>
        </w:tc>
        <w:tc>
          <w:tcPr>
            <w:tcW w:type="dxa" w:w="4320"/>
          </w:tcPr>
          <w:p>
            <w:pPr>
              <w:spacing w:after="0" w:before="0"/>
            </w:pPr>
            <w:r>
              <w:rPr>
                <w:color w:val="008000"/>
              </w:rPr>
              <w:t>إني أخاف</w:t>
            </w:r>
          </w:p>
        </w:tc>
        <w:tc>
          <w:tcPr>
            <w:tcW w:type="dxa" w:w="2160"/>
          </w:tcPr>
          <w:p>
            <w:pPr>
              <w:spacing w:after="0" w:before="0"/>
            </w:pPr>
          </w:p>
        </w:tc>
      </w:tr>
    </w:tbl>
    <w:p/>
    <w:p>
      <w:r>
        <w:br w:type="page"/>
      </w:r>
    </w:p>
    <w:p>
      <w:pPr>
        <w:pStyle w:val="Heading1"/>
        <w:jc w:val="center"/>
      </w:pPr>
      <w:r>
        <w:t>صفحة: 388</w:t>
      </w:r>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الكسائي, رويس عن يعقوب,</w:t>
            </w:r>
          </w:p>
        </w:tc>
        <w:tc>
          <w:tcPr>
            <w:tcW w:type="dxa" w:w="7200"/>
          </w:tcPr>
          <w:p>
            <w:pPr>
              <w:spacing w:after="0" w:before="0"/>
            </w:pPr>
            <w:r>
              <w:t>بإشمام الكسرةِ الضمَّ.</w:t>
            </w:r>
          </w:p>
        </w:tc>
        <w:tc>
          <w:tcPr>
            <w:tcW w:type="dxa" w:w="4320"/>
          </w:tcPr>
          <w:p>
            <w:pPr>
              <w:spacing w:after="0" w:before="0"/>
            </w:pPr>
            <w:r>
              <w:rPr>
                <w:color w:val="008000"/>
              </w:rPr>
              <w:t>وقيل</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شركاء</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الآخرة,غير,ليكفر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أظلم</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الآخرة,يشاءون</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العاشر,,حمزة,,الكسائي, خلف العاشر,,الدوري عن أبي عمرو,,ابن ذكوان عن ابن عامر, خلف العاشر,,أبو عمرو, الدوري عن الكسائي, رويس عن يعقوب,</w:t>
            </w:r>
          </w:p>
        </w:tc>
        <w:tc>
          <w:tcPr>
            <w:tcW w:type="dxa" w:w="7200"/>
          </w:tcPr>
          <w:p>
            <w:pPr>
              <w:spacing w:after="0" w:before="0"/>
            </w:pPr>
            <w:r>
              <w:t>بالإمالة وقفا.</w:t>
            </w:r>
          </w:p>
        </w:tc>
        <w:tc>
          <w:tcPr>
            <w:tcW w:type="dxa" w:w="4320"/>
          </w:tcPr>
          <w:p>
            <w:pPr>
              <w:spacing w:after="0" w:before="0"/>
            </w:pPr>
            <w:r>
              <w:rPr>
                <w:color w:val="008000"/>
              </w:rPr>
              <w:t>هدى,فأتاهم,الدنيا,للناس,جاءه,مثوى,للكافرين,جاء</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القيامة,الآخرة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 وقفا.</w:t>
            </w:r>
          </w:p>
        </w:tc>
        <w:tc>
          <w:tcPr>
            <w:tcW w:type="dxa" w:w="4320"/>
          </w:tcPr>
          <w:p>
            <w:pPr>
              <w:spacing w:after="0" w:before="0"/>
            </w:pPr>
            <w:r>
              <w:rPr>
                <w:color w:val="008000"/>
              </w:rPr>
              <w:t>هدى,فأتاهم,الدنيا,مثوى,للكافرين</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عمرو, ابن عامر, حمزة, الكسائي, خلف العاشر,,أبو عمرو, هشام عن ابن عامر,</w:t>
            </w:r>
          </w:p>
        </w:tc>
        <w:tc>
          <w:tcPr>
            <w:tcW w:type="dxa" w:w="7200"/>
          </w:tcPr>
          <w:p>
            <w:pPr>
              <w:spacing w:after="0" w:before="0"/>
            </w:pPr>
            <w:r>
              <w:t>أدغم الدال في الضاد.</w:t>
            </w:r>
          </w:p>
        </w:tc>
        <w:tc>
          <w:tcPr>
            <w:tcW w:type="dxa" w:w="4320"/>
          </w:tcPr>
          <w:p>
            <w:pPr>
              <w:spacing w:after="0" w:before="0"/>
            </w:pPr>
            <w:r>
              <w:rPr>
                <w:color w:val="008000"/>
              </w:rPr>
              <w:t>ولقد ضربنا,إذ جاءه</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وقيل للظالمين,أكبر لو,أظلم ممن,وكذب بالصدق,جهنم مثوى</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القرآن,قرآنا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من يشاء,ومن يضلل,أفمن يتقي,ميت وإنهم,هاد ومن</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عربيا غير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حمزة,,خلف عن حمزة,,خلاد عن حمزة,,حمزة,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يشاء,هاد أفمن,سوء,فأتاهم,فأذاقهم,الآخرة,القرآن,قرآنا,شركاء,بل أكثرهم,وإنهم,فمن أظلم,جاءه,جاء,أولئك,يشاءون,جزاء,أسوأ,بأحسن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يشاء,سوء,شركاء,جاء,جزاء,أسوأ</w:t>
            </w:r>
          </w:p>
        </w:tc>
        <w:tc>
          <w:tcPr>
            <w:tcW w:type="dxa" w:w="2160"/>
          </w:tcPr>
          <w:p>
            <w:pPr>
              <w:spacing w:after="0" w:before="0"/>
            </w:pPr>
          </w:p>
        </w:tc>
      </w:tr>
    </w:tbl>
    <w:p/>
    <w:p>
      <w:r>
        <w:br w:type="page"/>
      </w:r>
    </w:p>
    <w:p>
      <w:pPr>
        <w:pStyle w:val="Heading1"/>
        <w:jc w:val="center"/>
      </w:pPr>
      <w:r>
        <w:t>صفحة: 389</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بهاء السكت وقفا.</w:t>
            </w:r>
          </w:p>
        </w:tc>
        <w:tc>
          <w:tcPr>
            <w:tcW w:type="dxa" w:w="4320"/>
          </w:tcPr>
          <w:p>
            <w:pPr>
              <w:spacing w:after="0" w:before="0"/>
            </w:pPr>
            <w:r>
              <w:rPr>
                <w:color w:val="008000"/>
              </w:rPr>
              <w:t>هن</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يتوكل,يأتيه عذاب,يخزيه ويحل,عليه عذاب,إليه ترجعون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ذكر,بالآخرة,يستبشرون,فاطر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لآيات,بالآخرة</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عمرو,,حمزة, الكسائي, خلف العاشر,,أبو عمرو, الكسائي, خلف العاشر,,خلف عن حمزة,,خلاد عن حمزة,</w:t>
            </w:r>
          </w:p>
        </w:tc>
        <w:tc>
          <w:tcPr>
            <w:tcW w:type="dxa" w:w="7200"/>
          </w:tcPr>
          <w:p>
            <w:pPr>
              <w:spacing w:after="0" w:before="0"/>
            </w:pPr>
            <w:r>
              <w:t>بالإمالة .</w:t>
            </w:r>
          </w:p>
        </w:tc>
        <w:tc>
          <w:tcPr>
            <w:tcW w:type="dxa" w:w="4320"/>
          </w:tcPr>
          <w:p>
            <w:pPr>
              <w:spacing w:after="0" w:before="0"/>
            </w:pPr>
            <w:r>
              <w:rPr>
                <w:color w:val="008000"/>
              </w:rPr>
              <w:t>للناس,اهتدى,يتوفى,الأخرى,مسمى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برحمة,الشفاعة,بالآخرة,والشهادة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اهتدى,يتوفى,قضى,الأخرى,مسمى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الشفاعة جميعا,تحكم بين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يأتيه,يؤمنون</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جعفر,,ورش عن نافع,</w:t>
            </w:r>
          </w:p>
        </w:tc>
        <w:tc>
          <w:tcPr>
            <w:tcW w:type="dxa" w:w="7200"/>
          </w:tcPr>
          <w:p>
            <w:pPr>
              <w:spacing w:after="0" w:before="0"/>
            </w:pPr>
            <w:r>
              <w:t>بتسهيل الهمزة الثانية.</w:t>
            </w:r>
          </w:p>
        </w:tc>
        <w:tc>
          <w:tcPr>
            <w:tcW w:type="dxa" w:w="4320"/>
          </w:tcPr>
          <w:p>
            <w:pPr>
              <w:spacing w:after="0" w:before="0"/>
            </w:pPr>
            <w:r>
              <w:rPr>
                <w:color w:val="008000"/>
              </w:rPr>
              <w:t>أفرأيتم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ومن يهد,انتقام ولئن,من يأتيه,عذاب يخزيه,لقوم يتفكرون,شيئا ولا</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خلق</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مضل أليس,ولئن,سألتهم,والأرض,قل أفرأيتم,أفرأيتم,إن أرادني,أو أرادني,يأتيه,مقيم إنا,فإنما,الأنفس,الأخرى,مسمى إن,لآيات,شفعاء,قل أولو,شيئا,وإذا,اشمأزت,يؤمنون,بالآخرة</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شفعاء</w:t>
            </w:r>
          </w:p>
        </w:tc>
        <w:tc>
          <w:tcPr>
            <w:tcW w:type="dxa" w:w="2160"/>
          </w:tcPr>
          <w:p>
            <w:pPr>
              <w:spacing w:after="0" w:before="0"/>
            </w:pPr>
          </w:p>
        </w:tc>
      </w:tr>
    </w:tbl>
    <w:p/>
    <w:p>
      <w:pPr>
        <w:pStyle w:val="Heading2"/>
      </w:pPr>
      <w:r>
        <w:t>إسكان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w:t>
            </w:r>
          </w:p>
        </w:tc>
        <w:tc>
          <w:tcPr>
            <w:tcW w:type="dxa" w:w="7200"/>
          </w:tcPr>
          <w:p>
            <w:pPr>
              <w:spacing w:after="0" w:before="0"/>
            </w:pPr>
            <w:r>
              <w:t>بإسكان ياء الإضافة.</w:t>
            </w:r>
          </w:p>
        </w:tc>
        <w:tc>
          <w:tcPr>
            <w:tcW w:type="dxa" w:w="4320"/>
          </w:tcPr>
          <w:p>
            <w:pPr>
              <w:spacing w:after="0" w:before="0"/>
            </w:pPr>
            <w:r>
              <w:rPr>
                <w:color w:val="008000"/>
              </w:rPr>
              <w:t>أرادني الله</w:t>
            </w:r>
          </w:p>
        </w:tc>
        <w:tc>
          <w:tcPr>
            <w:tcW w:type="dxa" w:w="2160"/>
          </w:tcPr>
          <w:p>
            <w:pPr>
              <w:spacing w:after="0" w:before="0"/>
            </w:pPr>
          </w:p>
        </w:tc>
      </w:tr>
    </w:tbl>
    <w:p/>
    <w:p>
      <w:r>
        <w:br w:type="page"/>
      </w:r>
    </w:p>
    <w:p>
      <w:pPr>
        <w:pStyle w:val="Heading1"/>
        <w:jc w:val="center"/>
      </w:pPr>
      <w:r>
        <w:t>صفحة: 390</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هي,هو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يختلفون,خولناه نعمة</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ويقدر,يغفر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ظلموا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بتحقيق الهمزة في الحالين، مع ثلاثة البدل.</w:t>
            </w:r>
          </w:p>
        </w:tc>
        <w:tc>
          <w:tcPr>
            <w:tcW w:type="dxa" w:w="4320"/>
          </w:tcPr>
          <w:p>
            <w:pPr>
              <w:spacing w:after="0" w:before="0"/>
            </w:pPr>
            <w:r>
              <w:rPr>
                <w:color w:val="008000"/>
              </w:rPr>
              <w:t>سيئات,يستهزئون,أوتيته,لآيات</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حمزة,,حمزة, الكسائي, خلف العاشر,</w:t>
            </w:r>
          </w:p>
        </w:tc>
        <w:tc>
          <w:tcPr>
            <w:tcW w:type="dxa" w:w="7200"/>
          </w:tcPr>
          <w:p>
            <w:pPr>
              <w:spacing w:after="0" w:before="0"/>
            </w:pPr>
            <w:r>
              <w:t>بالإمالة .</w:t>
            </w:r>
          </w:p>
        </w:tc>
        <w:tc>
          <w:tcPr>
            <w:tcW w:type="dxa" w:w="4320"/>
          </w:tcPr>
          <w:p>
            <w:pPr>
              <w:spacing w:after="0" w:before="0"/>
            </w:pPr>
            <w:r>
              <w:rPr>
                <w:color w:val="008000"/>
              </w:rPr>
              <w:t>وحاق,أغنى,يا حسرتا,هداني</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القيامة,نعمة,فتنة,رحمة,بغتة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نافع,,الدوري عن أبي عمرو,</w:t>
            </w:r>
          </w:p>
        </w:tc>
        <w:tc>
          <w:tcPr>
            <w:tcW w:type="dxa" w:w="7200"/>
          </w:tcPr>
          <w:p>
            <w:pPr>
              <w:spacing w:after="0" w:before="0"/>
            </w:pPr>
            <w:r>
              <w:t>بالتقليل بخلف.</w:t>
            </w:r>
          </w:p>
        </w:tc>
        <w:tc>
          <w:tcPr>
            <w:tcW w:type="dxa" w:w="4320"/>
          </w:tcPr>
          <w:p>
            <w:pPr>
              <w:spacing w:after="0" w:before="0"/>
            </w:pPr>
            <w:r>
              <w:rPr>
                <w:color w:val="008000"/>
              </w:rPr>
              <w:t>أغنى,يا حسرتا,هداني</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إنه هو,العذاب بغتة,تقول لو,الله هداني</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يؤمنون,يأتيكم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جميعا ومثله,فتنة ولكن,لمن يشاء,لقوم يؤمنون,أن يأتيكم,بغتة وأنتم,نفس يا حسرتا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حمزة,,هشام عن ابن عامر, حمزة,,حمزة,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ولو أن,الأرض,سوء,سيئات,يستهزئون,فإذا,الإنسان,فأصابهم,هؤلاء,يشاء,لآيات,يؤمنون,جميعا إنه,وأنيبوا,وأسلموا,يأتيكم,وأنتم,وإن,لو أن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سوء,هؤلاء,يشاء</w:t>
            </w:r>
          </w:p>
        </w:tc>
        <w:tc>
          <w:tcPr>
            <w:tcW w:type="dxa" w:w="2160"/>
          </w:tcPr>
          <w:p>
            <w:pPr>
              <w:spacing w:after="0" w:before="0"/>
            </w:pPr>
          </w:p>
        </w:tc>
      </w:tr>
    </w:tbl>
    <w:p/>
    <w:p>
      <w:pPr>
        <w:pStyle w:val="Heading2"/>
      </w:pPr>
      <w:r>
        <w:t>إسكان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يعقوب, خلف العاشر,</w:t>
            </w:r>
          </w:p>
        </w:tc>
        <w:tc>
          <w:tcPr>
            <w:tcW w:type="dxa" w:w="7200"/>
          </w:tcPr>
          <w:p>
            <w:pPr>
              <w:spacing w:after="0" w:before="0"/>
            </w:pPr>
            <w:r>
              <w:t>بإسكان ياء الإضافة.</w:t>
            </w:r>
          </w:p>
        </w:tc>
        <w:tc>
          <w:tcPr>
            <w:tcW w:type="dxa" w:w="4320"/>
          </w:tcPr>
          <w:p>
            <w:pPr>
              <w:spacing w:after="0" w:before="0"/>
            </w:pPr>
            <w:r>
              <w:rPr>
                <w:color w:val="008000"/>
              </w:rPr>
              <w:t>يا عبادي الذين</w:t>
            </w:r>
          </w:p>
        </w:tc>
        <w:tc>
          <w:tcPr>
            <w:tcW w:type="dxa" w:w="2160"/>
          </w:tcPr>
          <w:p>
            <w:pPr>
              <w:spacing w:after="0" w:before="0"/>
            </w:pPr>
          </w:p>
        </w:tc>
      </w:tr>
    </w:tbl>
    <w:p/>
    <w:p>
      <w:r>
        <w:br w:type="page"/>
      </w:r>
    </w:p>
    <w:p>
      <w:pPr>
        <w:pStyle w:val="Heading1"/>
        <w:jc w:val="center"/>
      </w:pPr>
      <w:r>
        <w:t>صفحة: 391</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رويس عن يعقوب,,هشام عن ابن عامر,</w:t>
            </w:r>
          </w:p>
        </w:tc>
        <w:tc>
          <w:tcPr>
            <w:tcW w:type="dxa" w:w="7200"/>
          </w:tcPr>
          <w:p>
            <w:pPr>
              <w:spacing w:after="0" w:before="0"/>
            </w:pPr>
            <w:r>
              <w:t>بإشمام الكسرةِ الضمَّ، مع تحقيق الهمزة.</w:t>
            </w:r>
          </w:p>
        </w:tc>
        <w:tc>
          <w:tcPr>
            <w:tcW w:type="dxa" w:w="4320"/>
          </w:tcPr>
          <w:p>
            <w:pPr>
              <w:spacing w:after="0" w:before="0"/>
            </w:pPr>
            <w:r>
              <w:rPr>
                <w:color w:val="008000"/>
              </w:rPr>
              <w:t>وجيء</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أخرى</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الخاسرون,أفغير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يظلمون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آياتي,بآيات,أوحي,بالنبيين</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العاشر,,السوسي عن أبي عمرو,,حمزة, الكسائي, خلف العاشر,,ابن ذكوان عن ابن عامر, خلف العاشر,,حمزة,,أبو عمرو, الدوري عن الكسائي, رويس عن يعقوب,</w:t>
            </w:r>
          </w:p>
        </w:tc>
        <w:tc>
          <w:tcPr>
            <w:tcW w:type="dxa" w:w="7200"/>
          </w:tcPr>
          <w:p>
            <w:pPr>
              <w:spacing w:after="0" w:before="0"/>
            </w:pPr>
            <w:r>
              <w:t>بالإمالة وقفا.</w:t>
            </w:r>
          </w:p>
        </w:tc>
        <w:tc>
          <w:tcPr>
            <w:tcW w:type="dxa" w:w="4320"/>
          </w:tcPr>
          <w:p>
            <w:pPr>
              <w:spacing w:after="0" w:before="0"/>
            </w:pPr>
            <w:r>
              <w:rPr>
                <w:color w:val="008000"/>
              </w:rPr>
              <w:t>ترى,ترى العذاب,بلى,جاءتك,الكافرين,ترى الذين,مثوى,وتعالى,شاء,أخرى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كرة,القيامة,مسودة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وقفا .</w:t>
            </w:r>
          </w:p>
        </w:tc>
        <w:tc>
          <w:tcPr>
            <w:tcW w:type="dxa" w:w="4320"/>
          </w:tcPr>
          <w:p>
            <w:pPr>
              <w:spacing w:after="0" w:before="0"/>
            </w:pPr>
            <w:r>
              <w:rPr>
                <w:color w:val="008000"/>
              </w:rPr>
              <w:t>ترى,بلى,الكافرين,مثوى,وتعالى,أخرى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أدغم الدال في الجيم.</w:t>
            </w:r>
          </w:p>
        </w:tc>
        <w:tc>
          <w:tcPr>
            <w:tcW w:type="dxa" w:w="4320"/>
          </w:tcPr>
          <w:p>
            <w:pPr>
              <w:spacing w:after="0" w:before="0"/>
            </w:pPr>
            <w:r>
              <w:rPr>
                <w:color w:val="008000"/>
              </w:rPr>
              <w:t>قد جاءتك</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القيامة ترى,جهنم مثوى,خالق كل,بنور ربها,أعلم بما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جعفر,,السوسي عن أبي عمرو,</w:t>
            </w:r>
          </w:p>
        </w:tc>
        <w:tc>
          <w:tcPr>
            <w:tcW w:type="dxa" w:w="7200"/>
          </w:tcPr>
          <w:p>
            <w:pPr>
              <w:spacing w:after="0" w:before="0"/>
            </w:pPr>
            <w:r>
              <w:t>بنون واحدة خفيفة، مع فتح الياء، وإبدال الهمزة.</w:t>
            </w:r>
          </w:p>
        </w:tc>
        <w:tc>
          <w:tcPr>
            <w:tcW w:type="dxa" w:w="4320"/>
          </w:tcPr>
          <w:p>
            <w:pPr>
              <w:spacing w:after="0" w:before="0"/>
            </w:pPr>
            <w:r>
              <w:rPr>
                <w:color w:val="008000"/>
              </w:rPr>
              <w:t>تأمروني</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شيء وهو,شيء وكيل,قيام ينظرون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لو أن,فأكون,جاءتك,مسودة أليس,السوء,شيء,والأرض,بآيات,أولئك,قل أفغير,تأمروني,ولقد أوحي,وإلى,لئن,لئن أشركت,الأرض,شاء,فإذا,وأشرقت,وجيء,والشهداء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بالنقل، وبالإبدال مع الإدغام، مع السكون المحض والروم والإشمام.</w:t>
            </w:r>
          </w:p>
        </w:tc>
        <w:tc>
          <w:tcPr>
            <w:tcW w:type="dxa" w:w="4320"/>
          </w:tcPr>
          <w:p>
            <w:pPr>
              <w:spacing w:after="0" w:before="0"/>
            </w:pPr>
            <w:r>
              <w:rPr>
                <w:color w:val="008000"/>
              </w:rPr>
              <w:t>السوء,شيء,شاء,وجيء,والشهداء</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جعفر,</w:t>
            </w:r>
          </w:p>
        </w:tc>
        <w:tc>
          <w:tcPr>
            <w:tcW w:type="dxa" w:w="7200"/>
          </w:tcPr>
          <w:p>
            <w:pPr>
              <w:spacing w:after="0" w:before="0"/>
            </w:pPr>
            <w:r>
              <w:t>بفتح ياء الإضافة.</w:t>
            </w:r>
          </w:p>
        </w:tc>
        <w:tc>
          <w:tcPr>
            <w:tcW w:type="dxa" w:w="4320"/>
          </w:tcPr>
          <w:p>
            <w:pPr>
              <w:spacing w:after="0" w:before="0"/>
            </w:pPr>
            <w:r>
              <w:rPr>
                <w:color w:val="008000"/>
              </w:rPr>
              <w:t>تأمروني أعبد</w:t>
            </w:r>
          </w:p>
        </w:tc>
        <w:tc>
          <w:tcPr>
            <w:tcW w:type="dxa" w:w="2160"/>
          </w:tcPr>
          <w:p>
            <w:pPr>
              <w:spacing w:after="0" w:before="0"/>
            </w:pPr>
          </w:p>
        </w:tc>
      </w:tr>
    </w:tbl>
    <w:p/>
    <w:p>
      <w:r>
        <w:br w:type="page"/>
      </w:r>
    </w:p>
    <w:p>
      <w:pPr>
        <w:pStyle w:val="Heading1"/>
        <w:jc w:val="center"/>
      </w:pPr>
      <w:r>
        <w:t>صفحة: 392</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عامر, الكسائي, رويس عن يعقوب,,هشام عن ابن عامر, الكسائي, رويس عن يعقوب,</w:t>
            </w:r>
          </w:p>
        </w:tc>
        <w:tc>
          <w:tcPr>
            <w:tcW w:type="dxa" w:w="7200"/>
          </w:tcPr>
          <w:p>
            <w:pPr>
              <w:spacing w:after="0" w:before="0"/>
            </w:pPr>
            <w:r>
              <w:t>بإشمام الكسرةِ الضمَّ.</w:t>
            </w:r>
          </w:p>
        </w:tc>
        <w:tc>
          <w:tcPr>
            <w:tcW w:type="dxa" w:w="4320"/>
          </w:tcPr>
          <w:p>
            <w:pPr>
              <w:spacing w:after="0" w:before="0"/>
            </w:pPr>
            <w:r>
              <w:rPr>
                <w:color w:val="008000"/>
              </w:rPr>
              <w:t>وسيق,قيل,وقيل</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وينذرونكم,المصير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بالفتح، مع تحقيق الهمزة، وثلاثة البدل.</w:t>
            </w:r>
          </w:p>
        </w:tc>
        <w:tc>
          <w:tcPr>
            <w:tcW w:type="dxa" w:w="4320"/>
          </w:tcPr>
          <w:p>
            <w:pPr>
              <w:spacing w:after="0" w:before="0"/>
            </w:pPr>
            <w:r>
              <w:rPr>
                <w:color w:val="008000"/>
              </w:rPr>
              <w:t>جاءوها,عليكم آيات,آيات</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العاشر,,حمزة,,حمزة, الكسائي, خلف العاشر,,أبو عمرو, الدوري عن الكسائي, رويس عن يعقوب,,أبو عمرو, حمزة, الكسائي, خلف العاشر,,السوسي عن أبي عمرو,,ابن ذكوان عن ابن عامر, شعبة عن عاصم, حمزة, الكسائي, خلف العاشر,</w:t>
            </w:r>
          </w:p>
        </w:tc>
        <w:tc>
          <w:tcPr>
            <w:tcW w:type="dxa" w:w="7200"/>
          </w:tcPr>
          <w:p>
            <w:pPr>
              <w:spacing w:after="0" w:before="0"/>
            </w:pPr>
            <w:r>
              <w:t>بالإمالة، مع تحقيق الهمزة، وقصر مد البدل.</w:t>
            </w:r>
          </w:p>
        </w:tc>
        <w:tc>
          <w:tcPr>
            <w:tcW w:type="dxa" w:w="4320"/>
          </w:tcPr>
          <w:p>
            <w:pPr>
              <w:spacing w:after="0" w:before="0"/>
            </w:pPr>
            <w:r>
              <w:rPr>
                <w:color w:val="008000"/>
              </w:rPr>
              <w:t>جاءوها,بلى,الكافرين,مثوى,وترى,وترى الملائكة,حم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كلمة,الجنة,الملائكة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نافع,,ورش عن نافع, أبو عمرو,</w:t>
            </w:r>
          </w:p>
        </w:tc>
        <w:tc>
          <w:tcPr>
            <w:tcW w:type="dxa" w:w="7200"/>
          </w:tcPr>
          <w:p>
            <w:pPr>
              <w:spacing w:after="0" w:before="0"/>
            </w:pPr>
            <w:r>
              <w:t>بالتقليل بخلف.</w:t>
            </w:r>
          </w:p>
        </w:tc>
        <w:tc>
          <w:tcPr>
            <w:tcW w:type="dxa" w:w="4320"/>
          </w:tcPr>
          <w:p>
            <w:pPr>
              <w:spacing w:after="0" w:before="0"/>
            </w:pPr>
            <w:r>
              <w:rPr>
                <w:color w:val="008000"/>
              </w:rPr>
              <w:t>بلى,الكافرين,مثوى,وترى,حم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وقال لهم,الجنة زمرا,الطول لا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يأتكم,فبئس</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بالإمالة، مع تحقيق الهمزة وصلا، ووقف بتسهيل الهمزة مع المد والقصر.</w:t>
            </w:r>
          </w:p>
        </w:tc>
        <w:tc>
          <w:tcPr>
            <w:tcW w:type="dxa" w:w="4320"/>
          </w:tcPr>
          <w:p>
            <w:pPr>
              <w:spacing w:after="0" w:before="0"/>
            </w:pPr>
            <w:r>
              <w:rPr>
                <w:color w:val="008000"/>
              </w:rPr>
              <w:t>جاءوها,فتحت أبوابها,يأتكم,لقاء,فبئس,وفتحت أبوابها,وأورثنا,الأرض,نتبوأ,نشاء,الملائكة</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لقاء,نتبوأ,نشاء</w:t>
            </w:r>
          </w:p>
        </w:tc>
        <w:tc>
          <w:tcPr>
            <w:tcW w:type="dxa" w:w="2160"/>
          </w:tcPr>
          <w:p>
            <w:pPr>
              <w:spacing w:after="0" w:before="0"/>
            </w:pPr>
          </w:p>
        </w:tc>
      </w:tr>
    </w:tbl>
    <w:p/>
    <w:p>
      <w:r>
        <w:br w:type="page"/>
      </w:r>
    </w:p>
    <w:p>
      <w:pPr>
        <w:pStyle w:val="Heading1"/>
        <w:jc w:val="center"/>
      </w:pPr>
      <w:r>
        <w:t>صفحة: 393</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روح عن يعقوب,</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وقهم السيئات</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رويس عن يعقوب,</w:t>
            </w:r>
          </w:p>
        </w:tc>
        <w:tc>
          <w:tcPr>
            <w:tcW w:type="dxa" w:w="7200"/>
          </w:tcPr>
          <w:p>
            <w:pPr>
              <w:spacing w:after="0" w:before="0"/>
            </w:pPr>
            <w:r>
              <w:t>بضم الهاء.</w:t>
            </w:r>
          </w:p>
        </w:tc>
        <w:tc>
          <w:tcPr>
            <w:tcW w:type="dxa" w:w="4320"/>
          </w:tcPr>
          <w:p>
            <w:pPr>
              <w:spacing w:after="0" w:before="0"/>
            </w:pPr>
            <w:r>
              <w:rPr>
                <w:color w:val="008000"/>
              </w:rPr>
              <w:t>وقهم,وقهم السيئات</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وقهم السيئات</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ليأخذوه وجادلوا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ويستغفرون</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صلح</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آيات,آمنوا,من آبائهم,آبائهم,السيئات,الإيمان,يريكم آياته,آياته</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w:t>
            </w:r>
          </w:p>
        </w:tc>
        <w:tc>
          <w:tcPr>
            <w:tcW w:type="dxa" w:w="7200"/>
          </w:tcPr>
          <w:p>
            <w:pPr>
              <w:spacing w:after="0" w:before="0"/>
            </w:pPr>
            <w:r>
              <w:t>بالإمالة وصلا ووقفا.</w:t>
            </w:r>
          </w:p>
        </w:tc>
        <w:tc>
          <w:tcPr>
            <w:tcW w:type="dxa" w:w="4320"/>
          </w:tcPr>
          <w:p>
            <w:pPr>
              <w:spacing w:after="0" w:before="0"/>
            </w:pPr>
            <w:r>
              <w:rPr>
                <w:color w:val="008000"/>
              </w:rPr>
              <w:t>النار</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أمة,كلمت,رحمة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النار</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حمزة,,نافع,أبو عمرو, ابن عامر, شعبة عن عاصم, الكسائي, أبو جعفر, روح عن يعقوب, خلف العاشر,,الدوري عن أبي عمرو,,السوسي عن أبي عمرو,,أبو عمرو, هشام عن ابن عامر, حمزة, الكسائي, خلف العاشر,</w:t>
            </w:r>
          </w:p>
        </w:tc>
        <w:tc>
          <w:tcPr>
            <w:tcW w:type="dxa" w:w="7200"/>
          </w:tcPr>
          <w:p>
            <w:pPr>
              <w:spacing w:after="0" w:before="0"/>
            </w:pPr>
            <w:r>
              <w:t>بإدغام الذال في التاء، مع تسهيل وتحقيق الهمزة وقفا.</w:t>
            </w:r>
          </w:p>
        </w:tc>
        <w:tc>
          <w:tcPr>
            <w:tcW w:type="dxa" w:w="4320"/>
          </w:tcPr>
          <w:p>
            <w:pPr>
              <w:spacing w:after="0" w:before="0"/>
            </w:pPr>
            <w:r>
              <w:rPr>
                <w:color w:val="008000"/>
              </w:rPr>
              <w:t>فأخذتهم,فاغفر للذين,إذ تدعون</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بالباطل ليدحضوا,وينزل لكم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ليأخذوه,ويؤمنون,تؤمنوا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نوح والأحزاب,رحمة وعلما,وإن يشرك</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والأحزاب,ليأخذوه,فأخذتهم,ويؤمنون,شيء,وأدخلهم,من آبائهم,آبائهم,وأزواجهم,السيئات,يومئذ,الإيمان,وأحييتنا,فهل إلى,بأنه,وإن,تؤمنوا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أبو عمرو, يعقوب,</w:t>
            </w:r>
          </w:p>
        </w:tc>
        <w:tc>
          <w:tcPr>
            <w:tcW w:type="dxa" w:w="7200"/>
          </w:tcPr>
          <w:p>
            <w:pPr>
              <w:spacing w:after="0" w:before="0"/>
            </w:pPr>
            <w:r>
              <w:t>بالإفراد، وفتح هاء التأنيث، والوقف عليها بالهاء على قاعدته.</w:t>
            </w:r>
          </w:p>
        </w:tc>
        <w:tc>
          <w:tcPr>
            <w:tcW w:type="dxa" w:w="4320"/>
          </w:tcPr>
          <w:p>
            <w:pPr>
              <w:spacing w:after="0" w:before="0"/>
            </w:pPr>
            <w:r>
              <w:rPr>
                <w:color w:val="008000"/>
              </w:rPr>
              <w:t>كلمت</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عقاب,عقاب وكذلك</w:t>
            </w:r>
          </w:p>
        </w:tc>
        <w:tc>
          <w:tcPr>
            <w:tcW w:type="dxa" w:w="2160"/>
          </w:tcPr>
          <w:p>
            <w:pPr>
              <w:spacing w:after="0" w:before="0"/>
            </w:pPr>
          </w:p>
        </w:tc>
      </w:tr>
    </w:tbl>
    <w:p/>
    <w:p>
      <w:r>
        <w:br w:type="page"/>
      </w:r>
    </w:p>
    <w:p>
      <w:pPr>
        <w:pStyle w:val="Heading1"/>
        <w:jc w:val="center"/>
      </w:pPr>
      <w:r>
        <w:t>صفحة: 394</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بتحقيق الهمزة الساكنة، مع ضم الهاء.</w:t>
            </w:r>
          </w:p>
        </w:tc>
        <w:tc>
          <w:tcPr>
            <w:tcW w:type="dxa" w:w="4320"/>
          </w:tcPr>
          <w:p>
            <w:pPr>
              <w:spacing w:after="0" w:before="0"/>
            </w:pPr>
            <w:r>
              <w:rPr>
                <w:color w:val="008000"/>
              </w:rPr>
              <w:t>تأتيهم</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الكافرون,لينذر,البصير,يسيروا,ساحر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وفتح هاء التأنيث.</w:t>
            </w:r>
          </w:p>
        </w:tc>
        <w:tc>
          <w:tcPr>
            <w:tcW w:type="dxa" w:w="4320"/>
          </w:tcPr>
          <w:p>
            <w:pPr>
              <w:spacing w:after="0" w:before="0"/>
            </w:pPr>
            <w:r>
              <w:rPr>
                <w:color w:val="008000"/>
              </w:rPr>
              <w:t>الآزفة,وآثارا,بآياتنا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شيء,بشيء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الدوري عن الكسائي,,ابن ذكوان عن ابن عامر, خلف العاشر,,حمزة,</w:t>
            </w:r>
          </w:p>
        </w:tc>
        <w:tc>
          <w:tcPr>
            <w:tcW w:type="dxa" w:w="7200"/>
          </w:tcPr>
          <w:p>
            <w:pPr>
              <w:spacing w:after="0" w:before="0"/>
            </w:pPr>
            <w:r>
              <w:t>بالإمالة .</w:t>
            </w:r>
          </w:p>
        </w:tc>
        <w:tc>
          <w:tcPr>
            <w:tcW w:type="dxa" w:w="4320"/>
          </w:tcPr>
          <w:p>
            <w:pPr>
              <w:spacing w:after="0" w:before="0"/>
            </w:pPr>
            <w:r>
              <w:rPr>
                <w:color w:val="008000"/>
              </w:rPr>
              <w:t>يخفى,القهار,تجزى,موسى,جاءهم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وترك السكت، مع قصر مد البدل.</w:t>
            </w:r>
          </w:p>
        </w:tc>
        <w:tc>
          <w:tcPr>
            <w:tcW w:type="dxa" w:w="4320"/>
          </w:tcPr>
          <w:p>
            <w:pPr>
              <w:spacing w:after="0" w:before="0"/>
            </w:pPr>
            <w:r>
              <w:rPr>
                <w:color w:val="008000"/>
              </w:rPr>
              <w:t>الآزفة,خائنة,عاقبة,قوة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نافع,,ورش عن نافع, حمزة,,أبو عمرو,</w:t>
            </w:r>
          </w:p>
        </w:tc>
        <w:tc>
          <w:tcPr>
            <w:tcW w:type="dxa" w:w="7200"/>
          </w:tcPr>
          <w:p>
            <w:pPr>
              <w:spacing w:after="0" w:before="0"/>
            </w:pPr>
            <w:r>
              <w:t>بالتقليل بخلف.</w:t>
            </w:r>
          </w:p>
        </w:tc>
        <w:tc>
          <w:tcPr>
            <w:tcW w:type="dxa" w:w="4320"/>
          </w:tcPr>
          <w:p>
            <w:pPr>
              <w:spacing w:after="0" w:before="0"/>
            </w:pPr>
            <w:r>
              <w:rPr>
                <w:color w:val="008000"/>
              </w:rPr>
              <w:t>يخفى,القهار,تجزى,موسى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الدرجات ذو,الله هو</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بإبدال الهمزة الساكنة ألفا، مع كسر الهاء.</w:t>
            </w:r>
          </w:p>
        </w:tc>
        <w:tc>
          <w:tcPr>
            <w:tcW w:type="dxa" w:w="4320"/>
          </w:tcPr>
          <w:p>
            <w:pPr>
              <w:spacing w:after="0" w:before="0"/>
            </w:pPr>
            <w:r>
              <w:rPr>
                <w:color w:val="008000"/>
              </w:rPr>
              <w:t>تأتيهم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رزقا وما,من ينيب,من يشاء,حميم ولا,شفيع يطاع,قوة وآثارا,من واق</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حمزة,,خلف عن حمزة,,خلاد عن حمزة,,حمزة,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السماء,من أمره,يشاء,شيء,وأنذرهم,الآزفة,خائنة,الأعين,بشيء,بشيء إن,الأرض,وآثارا,فأخذهم,بأنهم,تأتيهم,ولقد أرسلنا,بآياتنا,مبين إلى,جاءهم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السماء,يشاء,شيء,بشيء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التلاق,التلاق يوم</w:t>
            </w:r>
          </w:p>
        </w:tc>
        <w:tc>
          <w:tcPr>
            <w:tcW w:type="dxa" w:w="2160"/>
          </w:tcPr>
          <w:p>
            <w:pPr>
              <w:spacing w:after="0" w:before="0"/>
            </w:pP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ابن وردان عن أبي جعفر,</w:t>
            </w:r>
          </w:p>
        </w:tc>
        <w:tc>
          <w:tcPr>
            <w:tcW w:type="dxa" w:w="7200"/>
          </w:tcPr>
          <w:p>
            <w:pPr>
              <w:spacing w:after="0" w:before="0"/>
            </w:pPr>
            <w:r>
              <w:t>بإثبات الياء الزائدة وصلا وحذفها وقفا.</w:t>
            </w:r>
          </w:p>
        </w:tc>
        <w:tc>
          <w:tcPr>
            <w:tcW w:type="dxa" w:w="4320"/>
          </w:tcPr>
          <w:p>
            <w:pPr>
              <w:spacing w:after="0" w:before="0"/>
            </w:pPr>
            <w:r>
              <w:rPr>
                <w:color w:val="008000"/>
              </w:rPr>
              <w:t>التلاق يوم</w:t>
            </w:r>
          </w:p>
        </w:tc>
        <w:tc>
          <w:tcPr>
            <w:tcW w:type="dxa" w:w="2160"/>
          </w:tcPr>
          <w:p>
            <w:pPr>
              <w:spacing w:after="0" w:before="0"/>
            </w:pPr>
          </w:p>
        </w:tc>
      </w:tr>
    </w:tbl>
    <w:p/>
    <w:p>
      <w:r>
        <w:br w:type="page"/>
      </w:r>
    </w:p>
    <w:p>
      <w:pPr>
        <w:pStyle w:val="Heading1"/>
        <w:jc w:val="center"/>
      </w:pPr>
      <w:r>
        <w:t>صفحة: 395</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فعليه كذبه</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بضم الياء وكسر الهاء، مع ترقيق الراء.</w:t>
            </w:r>
          </w:p>
        </w:tc>
        <w:tc>
          <w:tcPr>
            <w:tcW w:type="dxa" w:w="4320"/>
          </w:tcPr>
          <w:p>
            <w:pPr>
              <w:spacing w:after="0" w:before="0"/>
            </w:pPr>
            <w:r>
              <w:rPr>
                <w:color w:val="008000"/>
              </w:rPr>
              <w:t>يظهر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آمنوا,من آل,آل,إيمانه,آمن</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 رويس عن يعقوب,,حمزة, الكسائي, خلف العاشر,,ابن ذكوان عن ابن عامر, خلف العاشر,,حمزة,,أبو عمرو, حمزة, الكسائي, خلف العاشر,</w:t>
            </w:r>
          </w:p>
        </w:tc>
        <w:tc>
          <w:tcPr>
            <w:tcW w:type="dxa" w:w="7200"/>
          </w:tcPr>
          <w:p>
            <w:pPr>
              <w:spacing w:after="0" w:before="0"/>
            </w:pPr>
            <w:r>
              <w:t>بالإمالة .</w:t>
            </w:r>
          </w:p>
        </w:tc>
        <w:tc>
          <w:tcPr>
            <w:tcW w:type="dxa" w:w="4320"/>
          </w:tcPr>
          <w:p>
            <w:pPr>
              <w:spacing w:after="0" w:before="0"/>
            </w:pPr>
            <w:r>
              <w:rPr>
                <w:color w:val="008000"/>
              </w:rPr>
              <w:t>الكافرين,موسى,جاءكم,جاءنا,أرى</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w:t>
            </w:r>
          </w:p>
        </w:tc>
        <w:tc>
          <w:tcPr>
            <w:tcW w:type="dxa" w:w="4320"/>
          </w:tcPr>
          <w:p>
            <w:pPr>
              <w:spacing w:after="0" w:before="0"/>
            </w:pPr>
            <w:r>
              <w:rPr>
                <w:color w:val="008000"/>
              </w:rPr>
              <w:t>الكافرين,موسى,أرى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أبو جعفر, خلف العاشر,,أبو عمرو, هشام عن ابن عامر, حمزة, الكسائي, خلف العاشر,</w:t>
            </w:r>
          </w:p>
        </w:tc>
        <w:tc>
          <w:tcPr>
            <w:tcW w:type="dxa" w:w="7200"/>
          </w:tcPr>
          <w:p>
            <w:pPr>
              <w:spacing w:after="0" w:before="0"/>
            </w:pPr>
            <w:r>
              <w:t>بإدغام الذال في التاء.</w:t>
            </w:r>
          </w:p>
        </w:tc>
        <w:tc>
          <w:tcPr>
            <w:tcW w:type="dxa" w:w="4320"/>
          </w:tcPr>
          <w:p>
            <w:pPr>
              <w:spacing w:after="0" w:before="0"/>
            </w:pPr>
            <w:r>
              <w:rPr>
                <w:color w:val="008000"/>
              </w:rPr>
              <w:t>عذت,وقد جاءكم,ولقد جاءكم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وقال رجل,يك كاذبا,يريد ظلما,هلك قلتم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يؤمن,مؤمن,بأس,دأب</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ضلال وقال,أن يبدل,أن يظهر,أن يقول,وإن يك,صادقا يصبكم,كذاب يا قوم,فمن ينصرنا,نوح وعاد,وعاد وثمود,عاصم ومن,ومن يضلل,هاد ولقد</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حمزة,,حمزة,,خلف عن حمزة,,خلاد عن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أبناء,نساءهم,أو أن,الأرض,يؤمن,مؤمن,من آل,رجلا أن,جاءكم,وإن,بأس,جاءنا,الأحزاب,دأب</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أبناء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التناد,التناد يوم</w:t>
            </w:r>
          </w:p>
        </w:tc>
        <w:tc>
          <w:tcPr>
            <w:tcW w:type="dxa" w:w="2160"/>
          </w:tcPr>
          <w:p>
            <w:pPr>
              <w:spacing w:after="0" w:before="0"/>
            </w:pP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ابن وردان عن أبي جعفر,</w:t>
            </w:r>
          </w:p>
        </w:tc>
        <w:tc>
          <w:tcPr>
            <w:tcW w:type="dxa" w:w="7200"/>
          </w:tcPr>
          <w:p>
            <w:pPr>
              <w:spacing w:after="0" w:before="0"/>
            </w:pPr>
            <w:r>
              <w:t>بإثبات الياء الزائدة وصلا وحذفها وقفا.</w:t>
            </w:r>
          </w:p>
        </w:tc>
        <w:tc>
          <w:tcPr>
            <w:tcW w:type="dxa" w:w="4320"/>
          </w:tcPr>
          <w:p>
            <w:pPr>
              <w:spacing w:after="0" w:before="0"/>
            </w:pPr>
            <w:r>
              <w:rPr>
                <w:color w:val="008000"/>
              </w:rPr>
              <w:t>التناد يوم</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كثير,,نافع,ابن كثير, أبو عمرو, أبو جعفر,</w:t>
            </w:r>
          </w:p>
        </w:tc>
        <w:tc>
          <w:tcPr>
            <w:tcW w:type="dxa" w:w="7200"/>
          </w:tcPr>
          <w:p>
            <w:pPr>
              <w:spacing w:after="0" w:before="0"/>
            </w:pPr>
            <w:r>
              <w:t>بفتح ياء الإضافة.</w:t>
            </w:r>
          </w:p>
        </w:tc>
        <w:tc>
          <w:tcPr>
            <w:tcW w:type="dxa" w:w="4320"/>
          </w:tcPr>
          <w:p>
            <w:pPr>
              <w:spacing w:after="0" w:before="0"/>
            </w:pPr>
            <w:r>
              <w:rPr>
                <w:color w:val="008000"/>
              </w:rPr>
              <w:t>ذروني أقتل,إني أخاف</w:t>
            </w:r>
          </w:p>
        </w:tc>
        <w:tc>
          <w:tcPr>
            <w:tcW w:type="dxa" w:w="2160"/>
          </w:tcPr>
          <w:p>
            <w:pPr>
              <w:spacing w:after="0" w:before="0"/>
            </w:pPr>
          </w:p>
        </w:tc>
      </w:tr>
    </w:tbl>
    <w:p/>
    <w:p>
      <w:r>
        <w:br w:type="page"/>
      </w:r>
    </w:p>
    <w:p>
      <w:pPr>
        <w:pStyle w:val="Heading1"/>
        <w:jc w:val="center"/>
      </w:pPr>
      <w:r>
        <w:t>صفحة: 396</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هو,هي,وهو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إليه ليس</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الآخرة,بصير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آيات,آمنوا,آمن,الآخرة</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الدوري عن الكسائي,,أبو عمرو, الكسائي, خلف العاشر,</w:t>
            </w:r>
          </w:p>
        </w:tc>
        <w:tc>
          <w:tcPr>
            <w:tcW w:type="dxa" w:w="7200"/>
          </w:tcPr>
          <w:p>
            <w:pPr>
              <w:spacing w:after="0" w:before="0"/>
            </w:pPr>
            <w:r>
              <w:t>بالإمالة .</w:t>
            </w:r>
          </w:p>
        </w:tc>
        <w:tc>
          <w:tcPr>
            <w:tcW w:type="dxa" w:w="4320"/>
          </w:tcPr>
          <w:p>
            <w:pPr>
              <w:spacing w:after="0" w:before="0"/>
            </w:pPr>
            <w:r>
              <w:rPr>
                <w:color w:val="008000"/>
              </w:rPr>
              <w:t>أتاهم,جبار,موسى,الدنيا,القرار,يجزى,أنثى,النار,الغفار</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rPr>
                <w:color w:val="008000"/>
              </w:rPr>
              <w:t>الآخرة,سيئة,الجنة,دعوة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عمرو,,ورش عن نافع, حمزة,</w:t>
            </w:r>
          </w:p>
        </w:tc>
        <w:tc>
          <w:tcPr>
            <w:tcW w:type="dxa" w:w="7200"/>
          </w:tcPr>
          <w:p>
            <w:pPr>
              <w:spacing w:after="0" w:before="0"/>
            </w:pPr>
            <w:r>
              <w:t>بالتقليل بخلف.</w:t>
            </w:r>
          </w:p>
        </w:tc>
        <w:tc>
          <w:tcPr>
            <w:tcW w:type="dxa" w:w="4320"/>
          </w:tcPr>
          <w:p>
            <w:pPr>
              <w:spacing w:after="0" w:before="0"/>
            </w:pPr>
            <w:r>
              <w:rPr>
                <w:color w:val="008000"/>
              </w:rPr>
              <w:t>أتاهم,جبار,موسى,الدنيا,القرار,يجزى,أنثى,النار,الغفار</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زين لفرعون,ويا قوم ما,الغفار لا,أقول لكم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مؤمن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لن يبعث,جبار وقال,كاذبا وكذلك,تباب وقال,متاع وإن,حساب ويا قوم,علم وأنا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سلطان أتاهم,الأسباب,فأطلع,وإني,لأظنه,سوء,وإن,الآخرة,سيئة,ذكر أو,أو أنثى,مؤمن,فأولئك,لأكفر,وأشرك,وأنا,وأن,وأفوض</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بالنقل، وبالإبدال مع الإدغام، مع السكون المحض والروم والإشمام.</w:t>
            </w:r>
          </w:p>
        </w:tc>
        <w:tc>
          <w:tcPr>
            <w:tcW w:type="dxa" w:w="4320"/>
          </w:tcPr>
          <w:p>
            <w:pPr>
              <w:spacing w:after="0" w:before="0"/>
            </w:pPr>
            <w:r>
              <w:rPr>
                <w:color w:val="008000"/>
              </w:rPr>
              <w:t>سوء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اتبعون,اتبعون أهدكم</w:t>
            </w:r>
          </w:p>
        </w:tc>
        <w:tc>
          <w:tcPr>
            <w:tcW w:type="dxa" w:w="2160"/>
          </w:tcPr>
          <w:p>
            <w:pPr>
              <w:spacing w:after="0" w:before="0"/>
            </w:pP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أبو جعفر,</w:t>
            </w:r>
          </w:p>
        </w:tc>
        <w:tc>
          <w:tcPr>
            <w:tcW w:type="dxa" w:w="7200"/>
          </w:tcPr>
          <w:p>
            <w:pPr>
              <w:spacing w:after="0" w:before="0"/>
            </w:pPr>
            <w:r>
              <w:t>بإثبات الياء الزائدة وصلا وحذفها وقفا.</w:t>
            </w:r>
          </w:p>
        </w:tc>
        <w:tc>
          <w:tcPr>
            <w:tcW w:type="dxa" w:w="4320"/>
          </w:tcPr>
          <w:p>
            <w:pPr>
              <w:spacing w:after="0" w:before="0"/>
            </w:pPr>
            <w:r>
              <w:rPr>
                <w:color w:val="008000"/>
              </w:rPr>
              <w:t>اتبعون,اتبعون أهدكم</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ابن عامر, أبو جعفر,,نافع,ابن كثير, أبو عمرو, هشام عن ابن عامر, أبو جعفر,,نافع,أبو عمرو, أبو جعفر,</w:t>
            </w:r>
          </w:p>
        </w:tc>
        <w:tc>
          <w:tcPr>
            <w:tcW w:type="dxa" w:w="7200"/>
          </w:tcPr>
          <w:p>
            <w:pPr>
              <w:spacing w:after="0" w:before="0"/>
            </w:pPr>
            <w:r>
              <w:t>بفتح ياء الإضافة.</w:t>
            </w:r>
          </w:p>
        </w:tc>
        <w:tc>
          <w:tcPr>
            <w:tcW w:type="dxa" w:w="4320"/>
          </w:tcPr>
          <w:p>
            <w:pPr>
              <w:spacing w:after="0" w:before="0"/>
            </w:pPr>
            <w:r>
              <w:rPr>
                <w:color w:val="008000"/>
              </w:rPr>
              <w:t>لعلي أبلغ,لي أدعوكم,أمري إلى</w:t>
            </w:r>
          </w:p>
        </w:tc>
        <w:tc>
          <w:tcPr>
            <w:tcW w:type="dxa" w:w="2160"/>
          </w:tcPr>
          <w:p>
            <w:pPr>
              <w:spacing w:after="0" w:before="0"/>
            </w:pPr>
          </w:p>
        </w:tc>
      </w:tr>
    </w:tbl>
    <w:p/>
    <w:p>
      <w:r>
        <w:br w:type="page"/>
      </w:r>
    </w:p>
    <w:p>
      <w:pPr>
        <w:pStyle w:val="Heading1"/>
        <w:jc w:val="center"/>
      </w:pPr>
      <w:r>
        <w:t>صفحة: 397</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ببالغيه فاستعذ</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معذرتهم,كبر,البصير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بتحقيق الهمزة في الحالين، مع ثلاثة البدل.</w:t>
            </w:r>
          </w:p>
        </w:tc>
        <w:tc>
          <w:tcPr>
            <w:tcW w:type="dxa" w:w="4320"/>
          </w:tcPr>
          <w:p>
            <w:pPr>
              <w:spacing w:after="0" w:before="0"/>
            </w:pPr>
            <w:r>
              <w:rPr>
                <w:color w:val="008000"/>
              </w:rPr>
              <w:t>سيئات,بآل,آل,آمنوا,ولقد آتينا,آتينا,آيات</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العاشر,,حمزة,,أبو عمرو, الدوري عن الكسائي,,أبو عمرو, الدوري عن الكسائي, رويس عن يعقوب,,أبو عمرو, حمزة, الكسائي, خلف العاشر,</w:t>
            </w:r>
          </w:p>
        </w:tc>
        <w:tc>
          <w:tcPr>
            <w:tcW w:type="dxa" w:w="7200"/>
          </w:tcPr>
          <w:p>
            <w:pPr>
              <w:spacing w:after="0" w:before="0"/>
            </w:pPr>
            <w:r>
              <w:t>بالإمالة .</w:t>
            </w:r>
          </w:p>
        </w:tc>
        <w:tc>
          <w:tcPr>
            <w:tcW w:type="dxa" w:w="4320"/>
          </w:tcPr>
          <w:p>
            <w:pPr>
              <w:spacing w:after="0" w:before="0"/>
            </w:pPr>
            <w:r>
              <w:rPr>
                <w:color w:val="008000"/>
              </w:rPr>
              <w:t>فوقاه,وحاق,النار,بلى,الكافرين,الدنيا,الدار,موسى,الهدى,هدى,وذكرى,والإبكار,أتاهم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الساعة,لخزنة,اللعنة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فوقاه,النار,بلى,الكافرين,الدنيا,الدار,موسى,الهدى,هدى,وذكرى,والإبكار,أتاهم</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عمرو,,السوسي عن أبي عمرو,</w:t>
            </w:r>
          </w:p>
        </w:tc>
        <w:tc>
          <w:tcPr>
            <w:tcW w:type="dxa" w:w="7200"/>
          </w:tcPr>
          <w:p>
            <w:pPr>
              <w:spacing w:after="0" w:before="0"/>
            </w:pPr>
            <w:r>
              <w:t>بإدغام الراء في اللام بخلف عنه.</w:t>
            </w:r>
          </w:p>
        </w:tc>
        <w:tc>
          <w:tcPr>
            <w:tcW w:type="dxa" w:w="4320"/>
          </w:tcPr>
          <w:p>
            <w:pPr>
              <w:spacing w:after="0" w:before="0"/>
            </w:pPr>
            <w:r>
              <w:rPr>
                <w:color w:val="008000"/>
              </w:rPr>
              <w:t>واستغفر لذنبك</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والإدغام هنا إخفاء الحرف الأول في الحرف الثاني.</w:t>
            </w:r>
          </w:p>
        </w:tc>
        <w:tc>
          <w:tcPr>
            <w:tcW w:type="dxa" w:w="4320"/>
          </w:tcPr>
          <w:p>
            <w:pPr>
              <w:spacing w:after="0" w:before="0"/>
            </w:pPr>
            <w:r>
              <w:rPr>
                <w:color w:val="008000"/>
              </w:rPr>
              <w:t>حكم بين,النار لخزنة,لخزنة جهنم,لننصر رسلنا,إنه هو,البصير لخلق</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تأتيكم</w:t>
            </w:r>
          </w:p>
        </w:tc>
        <w:tc>
          <w:tcPr>
            <w:tcW w:type="dxa" w:w="2160"/>
          </w:tcPr>
          <w:p>
            <w:pPr>
              <w:spacing w:after="0" w:before="0"/>
            </w:pPr>
          </w:p>
        </w:tc>
      </w:tr>
    </w:tbl>
    <w:p/>
    <w:p>
      <w:pPr>
        <w:pStyle w:val="Heading2"/>
      </w:pPr>
      <w:r>
        <w:t>التسهيل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بتسهيل الهمزة، مع المد والقصر في الحالين.</w:t>
            </w:r>
          </w:p>
        </w:tc>
        <w:tc>
          <w:tcPr>
            <w:tcW w:type="dxa" w:w="4320"/>
          </w:tcPr>
          <w:p>
            <w:pPr>
              <w:spacing w:after="0" w:before="0"/>
            </w:pPr>
            <w:r>
              <w:rPr>
                <w:color w:val="008000"/>
              </w:rPr>
              <w:t>إسرائيل</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غدوا وعشيا,وعشيا ويوم,هدى وذكرى,حق واستغفر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وقف بإبدال الهمزة ياء مفتوحة.</w:t>
            </w:r>
          </w:p>
        </w:tc>
        <w:tc>
          <w:tcPr>
            <w:tcW w:type="dxa" w:w="4320"/>
          </w:tcPr>
          <w:p>
            <w:pPr>
              <w:spacing w:after="0" w:before="0"/>
            </w:pPr>
            <w:r>
              <w:rPr>
                <w:color w:val="008000"/>
              </w:rPr>
              <w:t>سيئات,بآل,سوء,وإذ,الضعفاء,فهل أنتم,تأتيكم,دعاء,ضلال إنا,الأشهاد,ولقد آتينا,وأورثنا,إسرائيل,لأولي,الألباب,فاصبر إن,والإبكار,سلطان أتاهم,والأرض</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بالنقل، وبالإبدال مع الإدغام، مع السكون المحض والروم والإشمام.</w:t>
            </w:r>
          </w:p>
        </w:tc>
        <w:tc>
          <w:tcPr>
            <w:tcW w:type="dxa" w:w="4320"/>
          </w:tcPr>
          <w:p>
            <w:pPr>
              <w:spacing w:after="0" w:before="0"/>
            </w:pPr>
            <w:r>
              <w:rPr>
                <w:color w:val="008000"/>
              </w:rPr>
              <w:t>سوء,الضعفاء,دعاء</w:t>
            </w:r>
          </w:p>
        </w:tc>
        <w:tc>
          <w:tcPr>
            <w:tcW w:type="dxa" w:w="2160"/>
          </w:tcPr>
          <w:p>
            <w:pPr>
              <w:spacing w:after="0" w:before="0"/>
            </w:pPr>
          </w:p>
        </w:tc>
      </w:tr>
    </w:tbl>
    <w:p/>
    <w:p>
      <w:r>
        <w:br w:type="page"/>
      </w:r>
    </w:p>
    <w:p>
      <w:pPr>
        <w:pStyle w:val="Heading1"/>
        <w:jc w:val="center"/>
      </w:pPr>
      <w:r>
        <w:t>صفحة: 398</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والنهار,فادعوه مخلصين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والبصير,يستكبرون,مبصرا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آمنوا,لآتية,بآيات</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عمرو,,خلف عن حمزة,,خلاد عن حمزة,,الكسائي, خلف العاشر,,حمزة,,ابن ذكوان عن ابن عامر, خلف العاشر,,حمزة, الكسائي, خلف العاشر,</w:t>
            </w:r>
          </w:p>
        </w:tc>
        <w:tc>
          <w:tcPr>
            <w:tcW w:type="dxa" w:w="7200"/>
          </w:tcPr>
          <w:p>
            <w:pPr>
              <w:spacing w:after="0" w:before="0"/>
            </w:pPr>
            <w:r>
              <w:t>بالإمالة .</w:t>
            </w:r>
          </w:p>
        </w:tc>
        <w:tc>
          <w:tcPr>
            <w:tcW w:type="dxa" w:w="4320"/>
          </w:tcPr>
          <w:p>
            <w:pPr>
              <w:spacing w:after="0" w:before="0"/>
            </w:pPr>
            <w:r>
              <w:rPr>
                <w:color w:val="008000"/>
              </w:rPr>
              <w:t>الناس,الأعمى,فأنى,جاءني,يتوفى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الساعة,لآتية,نطفة,علقة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نافع,,الدوري عن أبي عمرو,</w:t>
            </w:r>
          </w:p>
        </w:tc>
        <w:tc>
          <w:tcPr>
            <w:tcW w:type="dxa" w:w="7200"/>
          </w:tcPr>
          <w:p>
            <w:pPr>
              <w:spacing w:after="0" w:before="0"/>
            </w:pPr>
            <w:r>
              <w:t>بالنقل مع التقليل بخلف.</w:t>
            </w:r>
          </w:p>
        </w:tc>
        <w:tc>
          <w:tcPr>
            <w:tcW w:type="dxa" w:w="4320"/>
          </w:tcPr>
          <w:p>
            <w:pPr>
              <w:spacing w:after="0" w:before="0"/>
            </w:pPr>
            <w:r>
              <w:rPr>
                <w:color w:val="008000"/>
              </w:rPr>
              <w:t>الأعمى,فأنى,يتوفى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وقال ربكم,جعل لكم,الليل لتسكنوا,خالق كل,ورزقكم,الطيبات ذلكم,خلقكم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يؤمنون,تؤفكون,يؤفك</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قرارا والسماء,بناء وصوركم,شيوخا ومنكم,من يتوفى</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خلق</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حمزة,,هشام عن ابن عامر, حمزة,,حمزة,</w:t>
            </w:r>
          </w:p>
        </w:tc>
        <w:tc>
          <w:tcPr>
            <w:tcW w:type="dxa" w:w="7200"/>
          </w:tcPr>
          <w:p>
            <w:pPr>
              <w:spacing w:after="0" w:before="0"/>
            </w:pPr>
            <w:r>
              <w:t>بالإمالة في الحالين مع السكت على (أل)، ووقف بالسكت والنقل.</w:t>
            </w:r>
          </w:p>
        </w:tc>
        <w:tc>
          <w:tcPr>
            <w:tcW w:type="dxa" w:w="4320"/>
          </w:tcPr>
          <w:p>
            <w:pPr>
              <w:spacing w:after="0" w:before="0"/>
            </w:pPr>
            <w:r>
              <w:rPr>
                <w:color w:val="008000"/>
              </w:rPr>
              <w:t>الأعمى,المسيء,لآتية,يؤمنون,مبصرا إن,شيء,فأنى,تؤفكون,يؤفك,بآيات,الأرض,والسماء,بناء,فأحسن,قل إني,أن أعبد,جاءني,وأمرت,أن أسلم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شيء,والسماء</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بفتح ياء الإضافة.</w:t>
            </w:r>
          </w:p>
        </w:tc>
        <w:tc>
          <w:tcPr>
            <w:tcW w:type="dxa" w:w="4320"/>
          </w:tcPr>
          <w:p>
            <w:pPr>
              <w:spacing w:after="0" w:before="0"/>
            </w:pPr>
            <w:r>
              <w:rPr>
                <w:color w:val="008000"/>
              </w:rPr>
              <w:t>ادعوني أستجب</w:t>
            </w:r>
          </w:p>
        </w:tc>
        <w:tc>
          <w:tcPr>
            <w:tcW w:type="dxa" w:w="2160"/>
          </w:tcPr>
          <w:p>
            <w:pPr>
              <w:spacing w:after="0" w:before="0"/>
            </w:pPr>
          </w:p>
        </w:tc>
      </w:tr>
    </w:tbl>
    <w:p/>
    <w:p>
      <w:r>
        <w:br w:type="page"/>
      </w:r>
    </w:p>
    <w:p>
      <w:pPr>
        <w:pStyle w:val="Heading1"/>
        <w:jc w:val="center"/>
      </w:pPr>
      <w:r>
        <w:t>صفحة: 399</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الكسائي, رويس عن يعقوب,</w:t>
            </w:r>
          </w:p>
        </w:tc>
        <w:tc>
          <w:tcPr>
            <w:tcW w:type="dxa" w:w="7200"/>
          </w:tcPr>
          <w:p>
            <w:pPr>
              <w:spacing w:after="0" w:before="0"/>
            </w:pPr>
            <w:r>
              <w:t>بإشمام الكسرةِ الضمَّ.</w:t>
            </w:r>
          </w:p>
        </w:tc>
        <w:tc>
          <w:tcPr>
            <w:tcW w:type="dxa" w:w="4320"/>
          </w:tcPr>
          <w:p>
            <w:pPr>
              <w:spacing w:after="0" w:before="0"/>
            </w:pPr>
            <w:r>
              <w:rPr>
                <w:color w:val="008000"/>
              </w:rPr>
              <w:t>قيل</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وخسر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آيات,بآية</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الدوري عن الكسائي,,أبو عمرو, الدوري عن الكسائي, رويس عن يعقوب,,ابن ذكوان عن ابن عامر, خلف العاشر,,حمزة,</w:t>
            </w:r>
          </w:p>
        </w:tc>
        <w:tc>
          <w:tcPr>
            <w:tcW w:type="dxa" w:w="7200"/>
          </w:tcPr>
          <w:p>
            <w:pPr>
              <w:spacing w:after="0" w:before="0"/>
            </w:pPr>
            <w:r>
              <w:t>بالإمالة وقفا.</w:t>
            </w:r>
          </w:p>
        </w:tc>
        <w:tc>
          <w:tcPr>
            <w:tcW w:type="dxa" w:w="4320"/>
          </w:tcPr>
          <w:p>
            <w:pPr>
              <w:spacing w:after="0" w:before="0"/>
            </w:pPr>
            <w:r>
              <w:rPr>
                <w:color w:val="008000"/>
              </w:rPr>
              <w:t>مسمى,قضى,أنى,النار,الكافرين,مثوى,جاء</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مع قصر مد البدل، وإمالة هاء التأنيث وقفا.</w:t>
            </w:r>
          </w:p>
        </w:tc>
        <w:tc>
          <w:tcPr>
            <w:tcW w:type="dxa" w:w="4320"/>
          </w:tcPr>
          <w:p>
            <w:pPr>
              <w:spacing w:after="0" w:before="0"/>
            </w:pPr>
            <w:r>
              <w:rPr>
                <w:color w:val="008000"/>
              </w:rPr>
              <w:t>بآية,حاجة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نافع,,الدوري عن أبي عمرو,</w:t>
            </w:r>
          </w:p>
        </w:tc>
        <w:tc>
          <w:tcPr>
            <w:tcW w:type="dxa" w:w="7200"/>
          </w:tcPr>
          <w:p>
            <w:pPr>
              <w:spacing w:after="0" w:before="0"/>
            </w:pPr>
            <w:r>
              <w:t>بالتقليل بخلف وقفا.</w:t>
            </w:r>
          </w:p>
        </w:tc>
        <w:tc>
          <w:tcPr>
            <w:tcW w:type="dxa" w:w="4320"/>
          </w:tcPr>
          <w:p>
            <w:pPr>
              <w:spacing w:after="0" w:before="0"/>
            </w:pPr>
            <w:r>
              <w:rPr>
                <w:color w:val="008000"/>
              </w:rPr>
              <w:t>مسمى,قضى,أنى,النار,الكافرين,مثوى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يقول له,قيل لهم,جعل لكم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فبئس,يأتي,تأكلون</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البزي عن ابن كثير, أبو عمرو,,ورش عن نافع, قنبل عن ابن كثير,,أبو جعفر, رويس عن يعقوب,</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rPr>
                <w:color w:val="008000"/>
              </w:rPr>
              <w:t>جاء أمر</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مسمى ولعلكم,أن يأتي</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بتسهيل وتحقيق الهمزة.</w:t>
            </w:r>
          </w:p>
        </w:tc>
        <w:tc>
          <w:tcPr>
            <w:tcW w:type="dxa" w:w="4320"/>
          </w:tcPr>
          <w:p>
            <w:pPr>
              <w:spacing w:after="0" w:before="0"/>
            </w:pPr>
            <w:r>
              <w:rPr>
                <w:color w:val="008000"/>
              </w:rPr>
              <w:t>فإذا,فإنما,الأغلال,شيئا,الأرض,فبئس,فاصبر إن,فإما,فإلينا,ولقد أرسلنا,لرسول أن,يأتي,بآية,بآية إلا,بإذن,جاء,الأنعام,تأكلون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جاء</w:t>
            </w:r>
          </w:p>
        </w:tc>
        <w:tc>
          <w:tcPr>
            <w:tcW w:type="dxa" w:w="2160"/>
          </w:tcPr>
          <w:p>
            <w:pPr>
              <w:spacing w:after="0" w:before="0"/>
            </w:pPr>
          </w:p>
        </w:tc>
      </w:tr>
    </w:tbl>
    <w:p/>
    <w:p>
      <w:r>
        <w:br w:type="page"/>
      </w:r>
    </w:p>
    <w:p>
      <w:pPr>
        <w:pStyle w:val="Heading1"/>
        <w:jc w:val="center"/>
      </w:pPr>
      <w:r>
        <w:t>صفحة: 400</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بلا خلاف.</w:t>
            </w:r>
          </w:p>
        </w:tc>
        <w:tc>
          <w:tcPr>
            <w:tcW w:type="dxa" w:w="4320"/>
          </w:tcPr>
          <w:p>
            <w:pPr>
              <w:spacing w:after="0" w:before="0"/>
            </w:pPr>
            <w:r>
              <w:rPr>
                <w:color w:val="008000"/>
              </w:rPr>
              <w:t>إلي</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إليه وفي,إليه واستغفروه,واستغفروه وويل</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تنكرون,يسيروا,وخسر,الكافرون,بشيرا,ونذيرا,واستغفروه</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بضم ميم الجمع، ووصلها بواو لفظية مع الإشباع، مع ثلاثة البدل.</w:t>
            </w:r>
          </w:p>
        </w:tc>
        <w:tc>
          <w:tcPr>
            <w:tcW w:type="dxa" w:w="4320"/>
          </w:tcPr>
          <w:p>
            <w:pPr>
              <w:spacing w:after="0" w:before="0"/>
            </w:pPr>
            <w:r>
              <w:rPr>
                <w:color w:val="008000"/>
              </w:rPr>
              <w:t>ويريكم آياته,آياته,آيات,وآثارا,يستهزئون,آمنا,ينفعهم إيمانهم,إيمانهم,فصلت آياته,آذاننا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العاشر,,ابن ذكوان عن ابن عامر, خلف العاشر,,حمزة,,ابن ذكوان عن ابن عامر, شعبة عن عاصم, حمزة, الكسائي, خلف العاشر,,الدوري عن الكسائي,</w:t>
            </w:r>
          </w:p>
        </w:tc>
        <w:tc>
          <w:tcPr>
            <w:tcW w:type="dxa" w:w="7200"/>
          </w:tcPr>
          <w:p>
            <w:pPr>
              <w:spacing w:after="0" w:before="0"/>
            </w:pPr>
            <w:r>
              <w:t>بالإمالة .</w:t>
            </w:r>
          </w:p>
        </w:tc>
        <w:tc>
          <w:tcPr>
            <w:tcW w:type="dxa" w:w="4320"/>
          </w:tcPr>
          <w:p>
            <w:pPr>
              <w:spacing w:after="0" w:before="0"/>
            </w:pPr>
            <w:r>
              <w:rPr>
                <w:color w:val="008000"/>
              </w:rPr>
              <w:t>أغنى,جاءتهم,وحاق,حم,آذاننا,يوحى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عاقبة,قوة,سنت,أكنة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نافع,,ورش عن نافع, أبو عمرو,</w:t>
            </w:r>
          </w:p>
        </w:tc>
        <w:tc>
          <w:tcPr>
            <w:tcW w:type="dxa" w:w="7200"/>
          </w:tcPr>
          <w:p>
            <w:pPr>
              <w:spacing w:after="0" w:before="0"/>
            </w:pPr>
            <w:r>
              <w:t>بالتقليل بخلف.</w:t>
            </w:r>
          </w:p>
        </w:tc>
        <w:tc>
          <w:tcPr>
            <w:tcW w:type="dxa" w:w="4320"/>
          </w:tcPr>
          <w:p>
            <w:pPr>
              <w:spacing w:after="0" w:before="0"/>
            </w:pPr>
            <w:r>
              <w:rPr>
                <w:color w:val="008000"/>
              </w:rPr>
              <w:t>أغنى,حم,يوحى</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بأسنا</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قرآنا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قوة وآثارا,لقوم يعلمون,بشيرا ونذيرا,وقر ومن,إله واحد</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بتسهيل وتحقيق الهمزة.</w:t>
            </w:r>
          </w:p>
        </w:tc>
        <w:tc>
          <w:tcPr>
            <w:tcW w:type="dxa" w:w="4320"/>
          </w:tcPr>
          <w:p>
            <w:pPr>
              <w:spacing w:after="0" w:before="0"/>
            </w:pPr>
            <w:r>
              <w:rPr>
                <w:color w:val="008000"/>
              </w:rPr>
              <w:t>فأي,الأرض,وأشد,وآثارا,جاءتهم,يستهزئون,رأوا,بأسنا,فصلت آياته,قرآنا,فأعرض,فاعمل إننا,قل إنما</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أبو عمرو, يعقوب,</w:t>
            </w:r>
          </w:p>
        </w:tc>
        <w:tc>
          <w:tcPr>
            <w:tcW w:type="dxa" w:w="7200"/>
          </w:tcPr>
          <w:p>
            <w:pPr>
              <w:spacing w:after="0" w:before="0"/>
            </w:pPr>
            <w:r>
              <w:t>بفتح هاء التأنيث، مع الوقف عليها بالهاء.</w:t>
            </w:r>
          </w:p>
        </w:tc>
        <w:tc>
          <w:tcPr>
            <w:tcW w:type="dxa" w:w="4320"/>
          </w:tcPr>
          <w:p>
            <w:pPr>
              <w:spacing w:after="0" w:before="0"/>
            </w:pPr>
            <w:r>
              <w:rPr>
                <w:color w:val="008000"/>
              </w:rPr>
              <w:t>سنت</w:t>
            </w:r>
          </w:p>
        </w:tc>
        <w:tc>
          <w:tcPr>
            <w:tcW w:type="dxa" w:w="2160"/>
          </w:tcPr>
          <w:p>
            <w:pPr>
              <w:spacing w:after="0" w:before="0"/>
            </w:pPr>
          </w:p>
        </w:tc>
      </w:tr>
    </w:tbl>
    <w:p/>
    <w:p>
      <w:r>
        <w:br w:type="page"/>
      </w:r>
    </w:p>
    <w:p>
      <w:pPr>
        <w:pStyle w:val="Heading1"/>
        <w:jc w:val="center"/>
      </w:pPr>
      <w:r>
        <w:t>صفحة: 401</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بكسر الهاء ووقف بهاء السكت باتفاق.</w:t>
            </w:r>
          </w:p>
        </w:tc>
        <w:tc>
          <w:tcPr>
            <w:tcW w:type="dxa" w:w="4320"/>
          </w:tcPr>
          <w:p>
            <w:pPr>
              <w:spacing w:after="0" w:before="0"/>
            </w:pPr>
            <w:r>
              <w:rPr>
                <w:color w:val="008000"/>
              </w:rPr>
              <w:t>وهي,فقضاهن,هو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وهي</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أيديهم,عليهم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بالآخرة,كافرون,غير,تقدير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بالآخرة,آمنوا,بآياتنا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العاشر,,حمزة,,الكسائي, خلف العاشر,,ابن ذكوان عن ابن عامر, خلف العاشر,</w:t>
            </w:r>
          </w:p>
        </w:tc>
        <w:tc>
          <w:tcPr>
            <w:tcW w:type="dxa" w:w="7200"/>
          </w:tcPr>
          <w:p>
            <w:pPr>
              <w:spacing w:after="0" w:before="0"/>
            </w:pPr>
            <w:r>
              <w:t>بالإمالة .</w:t>
            </w:r>
          </w:p>
        </w:tc>
        <w:tc>
          <w:tcPr>
            <w:tcW w:type="dxa" w:w="4320"/>
          </w:tcPr>
          <w:p>
            <w:pPr>
              <w:spacing w:after="0" w:before="0"/>
            </w:pPr>
            <w:r>
              <w:rPr>
                <w:color w:val="008000"/>
              </w:rPr>
              <w:t>استوى,فقضاهن,وأوحى,الدنيا,جاءتهم,شاء</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rPr>
                <w:color w:val="008000"/>
              </w:rPr>
              <w:t>بالآخرة,أربعة,صاعقة,ملائكة,قوة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استوى,فقضاهن,وأوحى,الدنيا</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w:t>
            </w:r>
          </w:p>
        </w:tc>
        <w:tc>
          <w:tcPr>
            <w:tcW w:type="dxa" w:w="7200"/>
          </w:tcPr>
          <w:p>
            <w:pPr>
              <w:spacing w:after="0" w:before="0"/>
            </w:pPr>
            <w:r>
              <w:t>بإدغام الذال في الجيم.</w:t>
            </w:r>
          </w:p>
        </w:tc>
        <w:tc>
          <w:tcPr>
            <w:tcW w:type="dxa" w:w="4320"/>
          </w:tcPr>
          <w:p>
            <w:pPr>
              <w:spacing w:after="0" w:before="0"/>
            </w:pPr>
            <w:r>
              <w:rPr>
                <w:color w:val="008000"/>
              </w:rPr>
              <w:t>إذ جاءتهم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فقال لها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يؤتون,وللأرض ائتيا</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أبو جعفر,,ورش عن نافع, ابن كثير, رويس عن يعقوب,,هشام عن ابن عامر,</w:t>
            </w:r>
          </w:p>
        </w:tc>
        <w:tc>
          <w:tcPr>
            <w:tcW w:type="dxa" w:w="7200"/>
          </w:tcPr>
          <w:p>
            <w:pPr>
              <w:spacing w:after="0" w:before="0"/>
            </w:pPr>
            <w:r>
              <w:t>بتسهيل الهمزة الثانية، مع الإدخال.</w:t>
            </w:r>
          </w:p>
        </w:tc>
        <w:tc>
          <w:tcPr>
            <w:tcW w:type="dxa" w:w="4320"/>
          </w:tcPr>
          <w:p>
            <w:pPr>
              <w:spacing w:after="0" w:before="0"/>
            </w:pPr>
            <w:r>
              <w:rPr>
                <w:color w:val="008000"/>
              </w:rPr>
              <w:t>أئنكم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عاد وثمود,قوة وكانوا</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أجر غير,ومن خلفهم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بالإبدال.</w:t>
            </w:r>
          </w:p>
        </w:tc>
        <w:tc>
          <w:tcPr>
            <w:tcW w:type="dxa" w:w="4320"/>
          </w:tcPr>
          <w:p>
            <w:pPr>
              <w:spacing w:after="0" w:before="0"/>
            </w:pPr>
            <w:r>
              <w:rPr>
                <w:color w:val="008000"/>
              </w:rPr>
              <w:t>يؤتون,بالآخرة,قل أئنكم,أئنكم,الأرض,سواء,للسائلين,السماء,وللأرض,وللأرض ائتيا,طوعا أو,طائعين,وأوحى,سماء,سماء أمرها,فإن,فإن أعرضوا,فقل أنذرتكم,جاءتهم,شاء,لأنزل,ملائكة,فإنا,فأما,من أشد,قوة أولم,يروا أن,بآياتنا,فأرسلنا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السماء,سماء,شاء</w:t>
            </w:r>
          </w:p>
        </w:tc>
        <w:tc>
          <w:tcPr>
            <w:tcW w:type="dxa" w:w="2160"/>
          </w:tcPr>
          <w:p>
            <w:pPr>
              <w:spacing w:after="0" w:before="0"/>
            </w:pPr>
          </w:p>
        </w:tc>
      </w:tr>
    </w:tbl>
    <w:p/>
    <w:p>
      <w:r>
        <w:br w:type="page"/>
      </w:r>
    </w:p>
    <w:p>
      <w:pPr>
        <w:pStyle w:val="Heading1"/>
        <w:jc w:val="center"/>
      </w:pPr>
      <w:r>
        <w:t>صفحة: 402</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العاشر,,حمزة, يعقوب,</w:t>
            </w:r>
          </w:p>
        </w:tc>
        <w:tc>
          <w:tcPr>
            <w:tcW w:type="dxa" w:w="7200"/>
          </w:tcPr>
          <w:p>
            <w:pPr>
              <w:spacing w:after="0" w:before="0"/>
            </w:pPr>
            <w:r>
              <w:t>بضم هاء الضمير وصلا، وكسرها وقفا.</w:t>
            </w:r>
          </w:p>
        </w:tc>
        <w:tc>
          <w:tcPr>
            <w:tcW w:type="dxa" w:w="4320"/>
          </w:tcPr>
          <w:p>
            <w:pPr>
              <w:spacing w:after="0" w:before="0"/>
            </w:pPr>
            <w:r>
              <w:rPr>
                <w:color w:val="008000"/>
              </w:rPr>
              <w:t>عليهم,عليهم القول</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البزي عن ابن كثير,,يعقوب,</w:t>
            </w:r>
          </w:p>
        </w:tc>
        <w:tc>
          <w:tcPr>
            <w:tcW w:type="dxa" w:w="7200"/>
          </w:tcPr>
          <w:p>
            <w:pPr>
              <w:spacing w:after="0" w:before="0"/>
            </w:pPr>
            <w:r>
              <w:t>وقف بهاء السكت بخلف.</w:t>
            </w:r>
          </w:p>
        </w:tc>
        <w:tc>
          <w:tcPr>
            <w:tcW w:type="dxa" w:w="4320"/>
          </w:tcPr>
          <w:p>
            <w:pPr>
              <w:spacing w:after="0" w:before="0"/>
            </w:pPr>
            <w:r>
              <w:rPr>
                <w:color w:val="008000"/>
              </w:rPr>
              <w:t>لم,وهو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عليهم القول</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عليهم,أيديهم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عليهم القول</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وإليه ترجعون,فيه لعلكم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الآخرة,تستترون,كثيرا,يصبروا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الآخرة,آمنوا,جاءوها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الدوري عن الكسائي,,ابن ذكوان عن ابن عامر, خلف العاشر,,حمزة,</w:t>
            </w:r>
          </w:p>
        </w:tc>
        <w:tc>
          <w:tcPr>
            <w:tcW w:type="dxa" w:w="7200"/>
          </w:tcPr>
          <w:p>
            <w:pPr>
              <w:spacing w:after="0" w:before="0"/>
            </w:pPr>
            <w:r>
              <w:t>بالإمالة .</w:t>
            </w:r>
          </w:p>
        </w:tc>
        <w:tc>
          <w:tcPr>
            <w:tcW w:type="dxa" w:w="4320"/>
          </w:tcPr>
          <w:p>
            <w:pPr>
              <w:spacing w:after="0" w:before="0"/>
            </w:pPr>
            <w:r>
              <w:rPr>
                <w:color w:val="008000"/>
              </w:rPr>
              <w:t>أخزى,العمى,الهدى,النار,جاءوها,أرداكم,مثوى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rPr>
                <w:color w:val="008000"/>
              </w:rPr>
              <w:t>الآخرة,صاعقة,مرة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أخزى,العمى,الهدى,النار,أرداكم,مثوى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أنطق كل,خلقكم</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القرآن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شيء وهو,مرة وإليه,أن يشهد,فإن يصبروا,وإن يستعتبوا,شديدا ولنجزينهم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وصلا، ووقف بالسكت والنقل، مع فتح هاء التأنيث.</w:t>
            </w:r>
          </w:p>
        </w:tc>
        <w:tc>
          <w:tcPr>
            <w:tcW w:type="dxa" w:w="4320"/>
          </w:tcPr>
          <w:p>
            <w:pPr>
              <w:spacing w:after="0" w:before="0"/>
            </w:pPr>
            <w:r>
              <w:rPr>
                <w:color w:val="008000"/>
              </w:rPr>
              <w:t>الآخرة,وأما,فأخذتهم,أعداء,جاءوها,وأبصارهم,شيء,وإليه,فأصبحتم,فإن,وإن,قرناء,والإنس,القرآن,أسوأ</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(أعداءُ ) بالرفع، مع تحقيق الهمزة وصلا، ووقف بإبدال الهمزة حرف مد مع القصر والتوسط والطول، وله تسهيل الهمزة بالروم على المد والقصر.</w:t>
            </w:r>
          </w:p>
        </w:tc>
        <w:tc>
          <w:tcPr>
            <w:tcW w:type="dxa" w:w="4320"/>
          </w:tcPr>
          <w:p>
            <w:pPr>
              <w:spacing w:after="0" w:before="0"/>
            </w:pPr>
            <w:r>
              <w:rPr>
                <w:color w:val="008000"/>
              </w:rPr>
              <w:t>أعداء,شيء,قرناء,أسوأ</w:t>
            </w:r>
          </w:p>
        </w:tc>
        <w:tc>
          <w:tcPr>
            <w:tcW w:type="dxa" w:w="2160"/>
          </w:tcPr>
          <w:p>
            <w:pPr>
              <w:spacing w:after="0" w:before="0"/>
            </w:pPr>
          </w:p>
        </w:tc>
      </w:tr>
    </w:tbl>
    <w:p/>
    <w:p>
      <w:r>
        <w:br w:type="page"/>
      </w:r>
    </w:p>
    <w:p>
      <w:pPr>
        <w:pStyle w:val="Heading1"/>
        <w:jc w:val="center"/>
      </w:pPr>
      <w:r>
        <w:t>صفحة: 403</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العاشر,,حمزة, يعقوب,</w:t>
            </w:r>
          </w:p>
        </w:tc>
        <w:tc>
          <w:tcPr>
            <w:tcW w:type="dxa" w:w="7200"/>
          </w:tcPr>
          <w:p>
            <w:pPr>
              <w:spacing w:after="0" w:before="0"/>
            </w:pPr>
            <w:r>
              <w:t>بضم هاء الضمير وصلا، وكسرها وقفا.</w:t>
            </w:r>
          </w:p>
        </w:tc>
        <w:tc>
          <w:tcPr>
            <w:tcW w:type="dxa" w:w="4320"/>
          </w:tcPr>
          <w:p>
            <w:pPr>
              <w:spacing w:after="0" w:before="0"/>
            </w:pPr>
            <w:r>
              <w:rPr>
                <w:color w:val="008000"/>
              </w:rPr>
              <w:t>عليهم,عليهم الملائكة</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هي,هو,خلقهن</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عليهم الملائكة</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عليهم الملائكة</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إياه تعبدون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بتحقيق الهمزة، مع ترقيق الراء.</w:t>
            </w:r>
          </w:p>
        </w:tc>
        <w:tc>
          <w:tcPr>
            <w:tcW w:type="dxa" w:w="4320"/>
          </w:tcPr>
          <w:p>
            <w:pPr>
              <w:spacing w:after="0" w:before="0"/>
            </w:pPr>
            <w:r>
              <w:rPr>
                <w:color w:val="008000"/>
              </w:rPr>
              <w:t>وأبشروا,الآخرة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بآياتنا,الآخرة,ومن آياته,آياته</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الدوري عن الكسائي,</w:t>
            </w:r>
          </w:p>
        </w:tc>
        <w:tc>
          <w:tcPr>
            <w:tcW w:type="dxa" w:w="7200"/>
          </w:tcPr>
          <w:p>
            <w:pPr>
              <w:spacing w:after="0" w:before="0"/>
            </w:pPr>
            <w:r>
              <w:t>بالإمالة وصلا ووقفا.</w:t>
            </w:r>
          </w:p>
        </w:tc>
        <w:tc>
          <w:tcPr>
            <w:tcW w:type="dxa" w:w="4320"/>
          </w:tcPr>
          <w:p>
            <w:pPr>
              <w:spacing w:after="0" w:before="0"/>
            </w:pPr>
            <w:r>
              <w:rPr>
                <w:color w:val="008000"/>
              </w:rPr>
              <w:t>الدنيا,يلقاها,والنهار</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في الحالين، مع إمالة هاء التأنيث وقفا.</w:t>
            </w:r>
          </w:p>
        </w:tc>
        <w:tc>
          <w:tcPr>
            <w:tcW w:type="dxa" w:w="4320"/>
          </w:tcPr>
          <w:p>
            <w:pPr>
              <w:spacing w:after="0" w:before="0"/>
            </w:pPr>
            <w:r>
              <w:rPr>
                <w:color w:val="008000"/>
              </w:rPr>
              <w:t>الملائكة,بالجنة,الآخرة,الحسنة,السيئة,عداوة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الدنيا,يلقاها,والنهار</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النار لهم,الخلد جزاء,توعدون نحن,تدعون نزلا,الشيطان نزغ,إنه هو,والقمر لا</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وإبدال الهمزة الثانية واوا مفتوحة.</w:t>
            </w:r>
          </w:p>
        </w:tc>
        <w:tc>
          <w:tcPr>
            <w:tcW w:type="dxa" w:w="4320"/>
          </w:tcPr>
          <w:p>
            <w:pPr>
              <w:spacing w:after="0" w:before="0"/>
            </w:pPr>
            <w:r>
              <w:rPr>
                <w:color w:val="008000"/>
              </w:rPr>
              <w:t>جزاء أعداء</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رحيم ومن,صالحا وقال,حميم وما,عظيم وإما</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غفور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حمزة,,حمزة,,خلف عن حمزة,,خلاد عن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جزاء,أعداء,بآياتنا,والإنس,الأسفلين,الملائكة,وأبشروا,أولياؤكم,الآخرة,ومن أحسن,السيئة,فإذا,كأنه,وإما,ومن آياته,فإن,يسأمون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جزاء,أعداء</w:t>
            </w:r>
          </w:p>
        </w:tc>
        <w:tc>
          <w:tcPr>
            <w:tcW w:type="dxa" w:w="2160"/>
          </w:tcPr>
          <w:p>
            <w:pPr>
              <w:spacing w:after="0" w:before="0"/>
            </w:pPr>
          </w:p>
        </w:tc>
      </w:tr>
    </w:tbl>
    <w:p/>
    <w:p>
      <w:r>
        <w:br w:type="page"/>
      </w:r>
    </w:p>
    <w:p>
      <w:pPr>
        <w:pStyle w:val="Heading1"/>
        <w:jc w:val="center"/>
      </w:pPr>
      <w:r>
        <w:t>صفحة: 404</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عليهم,يناديهم</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الكسائي, رويس عن يعقوب,</w:t>
            </w:r>
          </w:p>
        </w:tc>
        <w:tc>
          <w:tcPr>
            <w:tcW w:type="dxa" w:w="7200"/>
          </w:tcPr>
          <w:p>
            <w:pPr>
              <w:spacing w:after="0" w:before="0"/>
            </w:pPr>
            <w:r>
              <w:t>بإشمام الكسرةِ الضمَّ.</w:t>
            </w:r>
          </w:p>
        </w:tc>
        <w:tc>
          <w:tcPr>
            <w:tcW w:type="dxa" w:w="4320"/>
          </w:tcPr>
          <w:p>
            <w:pPr>
              <w:spacing w:after="0" w:before="0"/>
            </w:pPr>
            <w:r>
              <w:rPr>
                <w:color w:val="008000"/>
              </w:rPr>
              <w:t>قيل</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يديه ولا,جعلناه قرآنا,فيه ولولا,منه مريب,إليه يرد</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قدير,خير,بصير,مغفرة</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بظلام</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آياتنا,آمنا,فصلت آياته,آياته,آمنوا,آذانهم,ولقد آتينا,آتينا,شركائي,آذناك</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العاشر,,السوسي عن أبي عمرو,,الكسائي,,حمزة, الكسائي, خلف العاشر,,أبو عمرو, الدوري عن الكسائي,,ابن ذكوان عن ابن عامر, خلف العاشر,,حمزة,,الدوري عن الكسائي,</w:t>
            </w:r>
          </w:p>
        </w:tc>
        <w:tc>
          <w:tcPr>
            <w:tcW w:type="dxa" w:w="7200"/>
          </w:tcPr>
          <w:p>
            <w:pPr>
              <w:spacing w:after="0" w:before="0"/>
            </w:pPr>
            <w:r>
              <w:t>بالإمالة وقفا.</w:t>
            </w:r>
          </w:p>
        </w:tc>
        <w:tc>
          <w:tcPr>
            <w:tcW w:type="dxa" w:w="4320"/>
          </w:tcPr>
          <w:p>
            <w:pPr>
              <w:spacing w:after="0" w:before="0"/>
            </w:pPr>
            <w:r>
              <w:rPr>
                <w:color w:val="008000"/>
              </w:rPr>
              <w:t>ترى,ترى الأرض,أحياها,الموتى,يلقى,النار,جاءهم,هدى,آذانهم,عمى,موسى,أنثى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خاشعة,القيامة,مغفرة,كلمة,الساعة,ثمرات</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وقفا .</w:t>
            </w:r>
          </w:p>
        </w:tc>
        <w:tc>
          <w:tcPr>
            <w:tcW w:type="dxa" w:w="4320"/>
          </w:tcPr>
          <w:p>
            <w:pPr>
              <w:spacing w:after="0" w:before="0"/>
            </w:pPr>
            <w:r>
              <w:rPr>
                <w:color w:val="008000"/>
              </w:rPr>
              <w:t>ترى,أحياها,الموتى,يلقى,النار,هدى,عمى,موسى,أنثى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وله وجه الاختلاس.</w:t>
            </w:r>
          </w:p>
        </w:tc>
        <w:tc>
          <w:tcPr>
            <w:tcW w:type="dxa" w:w="4320"/>
          </w:tcPr>
          <w:p>
            <w:pPr>
              <w:spacing w:after="0" w:before="0"/>
            </w:pPr>
            <w:r>
              <w:rPr>
                <w:color w:val="008000"/>
              </w:rPr>
              <w:t>بالذكر لما,يقال لك,قيل للرسل,فاختلف فيه</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يأتي,شئتم,يأتيه,يؤمنون</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قرآنا</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أبو جعفر,,ورش عن نافع,</w:t>
            </w:r>
          </w:p>
        </w:tc>
        <w:tc>
          <w:tcPr>
            <w:tcW w:type="dxa" w:w="7200"/>
          </w:tcPr>
          <w:p>
            <w:pPr>
              <w:spacing w:after="0" w:before="0"/>
            </w:pPr>
            <w:r>
              <w:t>بتسهيل الهمزة الثانية، مع الإدخال.</w:t>
            </w:r>
          </w:p>
        </w:tc>
        <w:tc>
          <w:tcPr>
            <w:tcW w:type="dxa" w:w="4320"/>
          </w:tcPr>
          <w:p>
            <w:pPr>
              <w:spacing w:after="0" w:before="0"/>
            </w:pPr>
            <w:r>
              <w:rPr>
                <w:color w:val="008000"/>
              </w:rPr>
              <w:t>أأعجمي</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أفمن يلقى,من يأتي,آمنا يوم,مغفرة وذو,أليم ولو,أأعجمي وعربي,هدى وشفاء,وشفاء والذين,وقر وهو,بعيد ولقد</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خلفه</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الأرض,فإذا,الماء,وربت إن,شيء,قدير إن,خير أم,يأتي,شئتم,بصير إن,جاءهم,وإنه,يأتيه,عقاب أليم,قرآنا,قرآنا أعجميا,فصلت آياته,أأعجمي,وشفاء,يؤمنون,عمى أولئك,أولئك,ولقد آتينا,وإنهم,ومن أساء,أساء,من أكمامها,من أنثى,شركائي</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الماء,شيء,وشفاء,أساء</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أبو عمرو, يعقوب,,شعبة عن عاصم, حمزة, خلف العاشر,</w:t>
            </w:r>
          </w:p>
        </w:tc>
        <w:tc>
          <w:tcPr>
            <w:tcW w:type="dxa" w:w="7200"/>
          </w:tcPr>
          <w:p>
            <w:pPr>
              <w:spacing w:after="0" w:before="0"/>
            </w:pPr>
            <w:r>
              <w:t>بالإفراد، مع فتح هاء التأنيث ووقف عليها بالهاء.</w:t>
            </w:r>
          </w:p>
        </w:tc>
        <w:tc>
          <w:tcPr>
            <w:tcW w:type="dxa" w:w="4320"/>
          </w:tcPr>
          <w:p>
            <w:pPr>
              <w:spacing w:after="0" w:before="0"/>
            </w:pPr>
            <w:r>
              <w:rPr>
                <w:color w:val="008000"/>
              </w:rPr>
              <w:t>ثمرات</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بفتح ياء الإضافة.</w:t>
            </w:r>
          </w:p>
        </w:tc>
        <w:tc>
          <w:tcPr>
            <w:tcW w:type="dxa" w:w="4320"/>
          </w:tcPr>
          <w:p>
            <w:pPr>
              <w:spacing w:after="0" w:before="0"/>
            </w:pPr>
            <w:r>
              <w:rPr>
                <w:color w:val="008000"/>
              </w:rPr>
              <w:t>شركائي قالوا</w:t>
            </w:r>
          </w:p>
        </w:tc>
        <w:tc>
          <w:tcPr>
            <w:tcW w:type="dxa" w:w="2160"/>
          </w:tcPr>
          <w:p>
            <w:pPr>
              <w:spacing w:after="0" w:before="0"/>
            </w:pPr>
          </w:p>
        </w:tc>
      </w:tr>
    </w:tbl>
    <w:p/>
    <w:p>
      <w:r>
        <w:br w:type="page"/>
      </w:r>
    </w:p>
    <w:p>
      <w:pPr>
        <w:pStyle w:val="Heading1"/>
        <w:jc w:val="center"/>
      </w:pPr>
      <w:r>
        <w:t>صفحة: 405</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وصلا ووقفا.</w:t>
            </w:r>
          </w:p>
        </w:tc>
        <w:tc>
          <w:tcPr>
            <w:tcW w:type="dxa" w:w="4320"/>
          </w:tcPr>
          <w:p>
            <w:pPr>
              <w:spacing w:after="0" w:before="0"/>
            </w:pPr>
            <w:r>
              <w:rPr>
                <w:color w:val="008000"/>
              </w:rPr>
              <w:t>سنريهم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أذقناه رحمة,مسته ليقولن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بتحقيق الهمزة في الحالين، مع ثلاثة البدل.</w:t>
            </w:r>
          </w:p>
        </w:tc>
        <w:tc>
          <w:tcPr>
            <w:tcW w:type="dxa" w:w="4320"/>
          </w:tcPr>
          <w:p>
            <w:pPr>
              <w:spacing w:after="0" w:before="0"/>
            </w:pPr>
            <w:r>
              <w:rPr>
                <w:color w:val="008000"/>
              </w:rPr>
              <w:t>فيئوس,ونأى,سنريهم آياتنا,آياتنا,الآفاق</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العاشر,,خلف عن حمزة,,خلاد عن حمزة,,الكسائي, خلف العاشر,,ابن ذكوان عن ابن عامر, شعبة عن عاصم, حمزة, 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للحسنى,ونأى,حم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رحمة,الساعة,قائمة,مرية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عمرو,,ورش عن نافع, أبو عمرو,</w:t>
            </w:r>
          </w:p>
        </w:tc>
        <w:tc>
          <w:tcPr>
            <w:tcW w:type="dxa" w:w="7200"/>
          </w:tcPr>
          <w:p>
            <w:pPr>
              <w:spacing w:after="0" w:before="0"/>
            </w:pPr>
            <w:r>
              <w:t>بالتقليل بخلف.</w:t>
            </w:r>
          </w:p>
        </w:tc>
        <w:tc>
          <w:tcPr>
            <w:tcW w:type="dxa" w:w="4320"/>
          </w:tcPr>
          <w:p>
            <w:pPr>
              <w:spacing w:after="0" w:before="0"/>
            </w:pPr>
            <w:r>
              <w:rPr>
                <w:color w:val="008000"/>
              </w:rPr>
              <w:t>للحسنى,ونأى,حم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وله وجه الاختلاس.</w:t>
            </w:r>
          </w:p>
        </w:tc>
        <w:tc>
          <w:tcPr>
            <w:tcW w:type="dxa" w:w="4320"/>
          </w:tcPr>
          <w:p>
            <w:pPr>
              <w:spacing w:after="0" w:before="0"/>
            </w:pPr>
            <w:r>
              <w:rPr>
                <w:color w:val="008000"/>
              </w:rPr>
              <w:t>بعد ضراء,يتبين لهم</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جعفر,,ورش عن نافع,</w:t>
            </w:r>
          </w:p>
        </w:tc>
        <w:tc>
          <w:tcPr>
            <w:tcW w:type="dxa" w:w="7200"/>
          </w:tcPr>
          <w:p>
            <w:pPr>
              <w:spacing w:after="0" w:before="0"/>
            </w:pPr>
            <w:r>
              <w:t>بتسهيل الهمزة الثانية.</w:t>
            </w:r>
          </w:p>
        </w:tc>
        <w:tc>
          <w:tcPr>
            <w:tcW w:type="dxa" w:w="4320"/>
          </w:tcPr>
          <w:p>
            <w:pPr>
              <w:spacing w:after="0" w:before="0"/>
            </w:pPr>
            <w:r>
              <w:rPr>
                <w:color w:val="008000"/>
              </w:rPr>
              <w:t>أرأيتم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شهيد وضل,قنوط ولئن,قائمة ولئن,غليظ وإذا</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عذاب غليظ</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بالنقل.</w:t>
            </w:r>
          </w:p>
        </w:tc>
        <w:tc>
          <w:tcPr>
            <w:tcW w:type="dxa" w:w="4320"/>
          </w:tcPr>
          <w:p>
            <w:pPr>
              <w:spacing w:after="0" w:before="0"/>
            </w:pPr>
            <w:r>
              <w:rPr>
                <w:color w:val="008000"/>
              </w:rPr>
              <w:t>يسأم,الإنسان,دعاء,وإن,فيئوس,ولئن,ولئن أذقناه,ضراء,قائمة,فلننبئن,وإذا,ونأى,قل أرأيتم,أرأيتم,من أضل,الآفاق,شيء,شهيد ألا,لقاء,وإلى</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دعاء,ضراء,شيء,لقاء</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عمرو, أبو جعفر,</w:t>
            </w:r>
          </w:p>
        </w:tc>
        <w:tc>
          <w:tcPr>
            <w:tcW w:type="dxa" w:w="7200"/>
          </w:tcPr>
          <w:p>
            <w:pPr>
              <w:spacing w:after="0" w:before="0"/>
            </w:pPr>
            <w:r>
              <w:t>بفتح ياء الإضافة.</w:t>
            </w:r>
          </w:p>
        </w:tc>
        <w:tc>
          <w:tcPr>
            <w:tcW w:type="dxa" w:w="4320"/>
          </w:tcPr>
          <w:p>
            <w:pPr>
              <w:spacing w:after="0" w:before="0"/>
            </w:pPr>
            <w:r>
              <w:rPr>
                <w:color w:val="008000"/>
              </w:rPr>
              <w:t>ربي إن</w:t>
            </w:r>
          </w:p>
        </w:tc>
        <w:tc>
          <w:tcPr>
            <w:tcW w:type="dxa" w:w="2160"/>
          </w:tcPr>
          <w:p>
            <w:pPr>
              <w:spacing w:after="0" w:before="0"/>
            </w:pPr>
          </w:p>
        </w:tc>
      </w:tr>
    </w:tbl>
    <w:p/>
    <w:p>
      <w:r>
        <w:br w:type="page"/>
      </w:r>
    </w:p>
    <w:p>
      <w:pPr>
        <w:pStyle w:val="Heading1"/>
        <w:jc w:val="center"/>
      </w:pPr>
      <w:r>
        <w:t>صفحة: 406</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وهو,فوقهن,هو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فريق,فيه من,عليه توكلت,وإليه أنيب,فيه ليس</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ويستغفرون,لتنذر,وتنذر,قدير,فاطر,البصير,ويقدر</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العاشر,,ابن ذكوان عن ابن عامر, خلف العاشر,,حمزة,,حمزة, الكسائي, خلف العاشر,</w:t>
            </w:r>
          </w:p>
        </w:tc>
        <w:tc>
          <w:tcPr>
            <w:tcW w:type="dxa" w:w="7200"/>
          </w:tcPr>
          <w:p>
            <w:pPr>
              <w:spacing w:after="0" w:before="0"/>
            </w:pPr>
            <w:r>
              <w:t>بالإمالة .</w:t>
            </w:r>
          </w:p>
        </w:tc>
        <w:tc>
          <w:tcPr>
            <w:tcW w:type="dxa" w:w="4320"/>
          </w:tcPr>
          <w:p>
            <w:pPr>
              <w:spacing w:after="0" w:before="0"/>
            </w:pPr>
            <w:r>
              <w:rPr>
                <w:color w:val="008000"/>
              </w:rPr>
              <w:t>القرى,شاء,الموتى,وصى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في الحالين، مع إمالة هاء التأنيث وقفا.</w:t>
            </w:r>
          </w:p>
        </w:tc>
        <w:tc>
          <w:tcPr>
            <w:tcW w:type="dxa" w:w="4320"/>
          </w:tcPr>
          <w:p>
            <w:pPr>
              <w:spacing w:after="0" w:before="0"/>
            </w:pPr>
            <w:r>
              <w:rPr>
                <w:color w:val="008000"/>
              </w:rPr>
              <w:t>والملائكة,الجنة,أمة,واحدة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w:t>
            </w:r>
          </w:p>
        </w:tc>
        <w:tc>
          <w:tcPr>
            <w:tcW w:type="dxa" w:w="4320"/>
          </w:tcPr>
          <w:p>
            <w:pPr>
              <w:spacing w:after="0" w:before="0"/>
            </w:pPr>
            <w:r>
              <w:rPr>
                <w:color w:val="008000"/>
              </w:rPr>
              <w:t>القرى,الموتى,وصى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الله هو,فالله هو,جعل لكم,البصير له</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قرآنا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بوكيل وكذلك,أمة واحدة,واحدة ولكن,ولكن يدخل,من يشاء,من ولي,ولي ولا,قدير وما,أزواجا ومن,أزواجا يذرؤكم,شيء وهو,لمن يشاء,نوحا والذي</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الأرض,والملائكة,أولياء,قرآنا,شاء,يشاء,نصير أم,شيء,وإليه,والأرض,من أنفسكم,الأنعام,يذرؤكم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أولياء,شاء,يشاء,شيء</w:t>
            </w:r>
          </w:p>
        </w:tc>
        <w:tc>
          <w:tcPr>
            <w:tcW w:type="dxa" w:w="2160"/>
          </w:tcPr>
          <w:p>
            <w:pPr>
              <w:spacing w:after="0" w:before="0"/>
            </w:pPr>
          </w:p>
        </w:tc>
      </w:tr>
    </w:tbl>
    <w:p/>
    <w:p>
      <w:r>
        <w:br w:type="page"/>
      </w:r>
    </w:p>
    <w:p>
      <w:pPr>
        <w:pStyle w:val="Heading1"/>
        <w:jc w:val="center"/>
      </w:pPr>
      <w:r>
        <w:t>صفحة: 407</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وعليهم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كبر,إليه من,منه مريب</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المصير,الآخرة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أورثوا,وقل آمنت,آمنت,آمنوا,الآخرة</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العاشر,,ابن ذكوان عن ابن عامر, خلف العاشر,,حمزة,</w:t>
            </w:r>
          </w:p>
        </w:tc>
        <w:tc>
          <w:tcPr>
            <w:tcW w:type="dxa" w:w="7200"/>
          </w:tcPr>
          <w:p>
            <w:pPr>
              <w:spacing w:after="0" w:before="0"/>
            </w:pPr>
            <w:r>
              <w:t>بالإمالة وصلا ووقفا.</w:t>
            </w:r>
          </w:p>
        </w:tc>
        <w:tc>
          <w:tcPr>
            <w:tcW w:type="dxa" w:w="4320"/>
          </w:tcPr>
          <w:p>
            <w:pPr>
              <w:spacing w:after="0" w:before="0"/>
            </w:pPr>
            <w:r>
              <w:rPr>
                <w:color w:val="008000"/>
              </w:rPr>
              <w:t>وموسى,وعيسى,جاءهم,مسمى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كلمة,حجة,داحضة,الساعة,الآخرة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وموسى,وعيسى,مسمى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الكتاب بالحق</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يؤمنون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من يشاء,من ينيب,كتاب وأمرت,غضب ولهم,قريب يستعجل</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حمزة,,هشام عن ابن عامر, حمزة,,حمزة,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أن أقيموا,يشاء,جاءهم,وإن,تتبع أهواءهم,أهواءهم,وقل آمنت,وأمرت,لأعدل,وإليه,يؤمنون,الآخرة</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يشاء</w:t>
            </w:r>
          </w:p>
        </w:tc>
        <w:tc>
          <w:tcPr>
            <w:tcW w:type="dxa" w:w="2160"/>
          </w:tcPr>
          <w:p>
            <w:pPr>
              <w:spacing w:after="0" w:before="0"/>
            </w:pPr>
          </w:p>
        </w:tc>
      </w:tr>
    </w:tbl>
    <w:p/>
    <w:p>
      <w:r>
        <w:br w:type="page"/>
      </w:r>
    </w:p>
    <w:p>
      <w:pPr>
        <w:pStyle w:val="Heading1"/>
        <w:jc w:val="center"/>
      </w:pPr>
      <w:r>
        <w:t>صفحة: 408</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أجرا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الآخرة,الكبير,يبشر,والكافرون,خبير,بصير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الآخرة,آمنوا,يشاءون,السيئات</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حمزة, الكسائي, خلف العاشر,,السوسي عن أبي عمرو,</w:t>
            </w:r>
          </w:p>
        </w:tc>
        <w:tc>
          <w:tcPr>
            <w:tcW w:type="dxa" w:w="7200"/>
          </w:tcPr>
          <w:p>
            <w:pPr>
              <w:spacing w:after="0" w:before="0"/>
            </w:pPr>
            <w:r>
              <w:t>بالإمالة وصلا ووقفا.</w:t>
            </w:r>
          </w:p>
        </w:tc>
        <w:tc>
          <w:tcPr>
            <w:tcW w:type="dxa" w:w="4320"/>
          </w:tcPr>
          <w:p>
            <w:pPr>
              <w:spacing w:after="0" w:before="0"/>
            </w:pPr>
            <w:r>
              <w:rPr>
                <w:color w:val="008000"/>
              </w:rPr>
              <w:t>الدنيا,ترى,ترى الظالمين,القربى,افترى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rPr>
                <w:color w:val="008000"/>
              </w:rPr>
              <w:t>الآخرة,كلمة,المودة,حسنة,التوبة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الدنيا,ترى,القربى,افترى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الفصل لقضي,وهو واقع,ويعلم ما,وينشر رحمته</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نؤته,يأذن</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وله في الهمزة الثانية التسهيل أو الإبدال واوا مكسورة.</w:t>
            </w:r>
          </w:p>
        </w:tc>
        <w:tc>
          <w:tcPr>
            <w:tcW w:type="dxa" w:w="4320"/>
          </w:tcPr>
          <w:p>
            <w:pPr>
              <w:spacing w:after="0" w:before="0"/>
            </w:pPr>
            <w:r>
              <w:rPr>
                <w:color w:val="008000"/>
              </w:rPr>
              <w:t>يشاء إنه</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ومن يقترف,فإن يشإ,شديد ولو,ولكن ينزل,بصير وهو</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حمزة,,هشام عن ابن عامر, حمزة, أبو جعفر,</w:t>
            </w:r>
          </w:p>
        </w:tc>
        <w:tc>
          <w:tcPr>
            <w:tcW w:type="dxa" w:w="7200"/>
          </w:tcPr>
          <w:p>
            <w:pPr>
              <w:spacing w:after="0" w:before="0"/>
            </w:pPr>
            <w:r>
              <w:t>وقف بالإبدال.</w:t>
            </w:r>
          </w:p>
        </w:tc>
        <w:tc>
          <w:tcPr>
            <w:tcW w:type="dxa" w:w="4320"/>
          </w:tcPr>
          <w:p>
            <w:pPr>
              <w:spacing w:after="0" w:before="0"/>
            </w:pPr>
            <w:r>
              <w:rPr>
                <w:color w:val="008000"/>
              </w:rPr>
              <w:t>نؤته,الآخرة,نصيب أم,شركاء,يأذن,وإن,عذاب أليم,يشاءون,أسألكم,أجرا إلا,حسنا إن,شكور أم,فإن,يشإ,السيئات,الأرض,يشاء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 حمزة, أبو جعفر,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شركاء,يشإ,يشاء</w:t>
            </w:r>
          </w:p>
        </w:tc>
        <w:tc>
          <w:tcPr>
            <w:tcW w:type="dxa" w:w="2160"/>
          </w:tcPr>
          <w:p>
            <w:pPr>
              <w:spacing w:after="0" w:before="0"/>
            </w:pPr>
          </w:p>
        </w:tc>
      </w:tr>
    </w:tbl>
    <w:p/>
    <w:p>
      <w:r>
        <w:br w:type="page"/>
      </w:r>
    </w:p>
    <w:p>
      <w:pPr>
        <w:pStyle w:val="Heading1"/>
        <w:jc w:val="center"/>
      </w:pPr>
      <w:r>
        <w:t>صفحة: 409</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وهو,يوبقهن</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فيهما,عليهم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قدير,خير,كبائر,يغفرون,ينتصرون</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فيظللن,الصلاة,وأصلح</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ومن آياته,آياته,لآيات,آياتنا,أوتيتم,آمنوا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الكسائي,,أبو عمرو, الدوري عن الكسائي,,حمزة, الكسائي, خلف العاشر,,حمزة,,الكسائي, خلف العاشر,,أبو عمرو, حمزة, الكسائي, خلف العاشر,</w:t>
            </w:r>
          </w:p>
        </w:tc>
        <w:tc>
          <w:tcPr>
            <w:tcW w:type="dxa" w:w="7200"/>
          </w:tcPr>
          <w:p>
            <w:pPr>
              <w:spacing w:after="0" w:before="0"/>
            </w:pPr>
            <w:r>
              <w:t>بالإمالة ، مع حذف الياء في الحالين.</w:t>
            </w:r>
          </w:p>
        </w:tc>
        <w:tc>
          <w:tcPr>
            <w:tcW w:type="dxa" w:w="4320"/>
          </w:tcPr>
          <w:p>
            <w:pPr>
              <w:spacing w:after="0" w:before="0"/>
            </w:pPr>
            <w:r>
              <w:rPr>
                <w:color w:val="008000"/>
              </w:rPr>
              <w:t>الجوار,صبار,الدنيا,وأبقى,شورى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دابة,مصيبة,سيئة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w:t>
            </w:r>
          </w:p>
        </w:tc>
        <w:tc>
          <w:tcPr>
            <w:tcW w:type="dxa" w:w="4320"/>
          </w:tcPr>
          <w:p>
            <w:pPr>
              <w:spacing w:after="0" w:before="0"/>
            </w:pPr>
            <w:r>
              <w:rPr>
                <w:color w:val="008000"/>
              </w:rPr>
              <w:t>صبار,الدنيا,وأبقى,شورى</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بالإبدال</w:t>
            </w:r>
          </w:p>
        </w:tc>
        <w:tc>
          <w:tcPr>
            <w:tcW w:type="dxa" w:w="4320"/>
          </w:tcPr>
          <w:p>
            <w:pPr>
              <w:spacing w:after="0" w:before="0"/>
            </w:pPr>
            <w:r>
              <w:rPr>
                <w:color w:val="008000"/>
              </w:rPr>
              <w:t>يشأ</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دابة وهو,قدير وما,كثير وما,من ولي,ولي ولا,نصير ومن,إن يشأ,كثير ويعلم,خير وأبقى</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حمزة,,هشام عن ابن عامر, حمزة,,حمزة,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ومن آياته,والأرض,يشاء,كسبت أيديكم,الأرض,كالأعلام,يشأ,لآيات,شكور أو,شيء,وأبقى,الإثم,وإذا,وأقاموا,وأمرهم,وجزاء,سيئة,وأصلح,فأجره,فأولئك,سبيل إنما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يشاء,يشأ,شيء,وجزاء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الجوار في</w:t>
            </w:r>
          </w:p>
        </w:tc>
        <w:tc>
          <w:tcPr>
            <w:tcW w:type="dxa" w:w="2160"/>
          </w:tcPr>
          <w:p>
            <w:pPr>
              <w:spacing w:after="0" w:before="0"/>
            </w:pP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عمرو, أبو جعفر,</w:t>
            </w:r>
          </w:p>
        </w:tc>
        <w:tc>
          <w:tcPr>
            <w:tcW w:type="dxa" w:w="7200"/>
          </w:tcPr>
          <w:p>
            <w:pPr>
              <w:spacing w:after="0" w:before="0"/>
            </w:pPr>
            <w:r>
              <w:t>بإثبات الياء الزائدة وصلا وحذفها وقفا.</w:t>
            </w:r>
          </w:p>
        </w:tc>
        <w:tc>
          <w:tcPr>
            <w:tcW w:type="dxa" w:w="4320"/>
          </w:tcPr>
          <w:p>
            <w:pPr>
              <w:spacing w:after="0" w:before="0"/>
            </w:pPr>
            <w:r>
              <w:rPr>
                <w:color w:val="008000"/>
              </w:rPr>
              <w:t>الجوار في</w:t>
            </w:r>
          </w:p>
        </w:tc>
        <w:tc>
          <w:tcPr>
            <w:tcW w:type="dxa" w:w="2160"/>
          </w:tcPr>
          <w:p>
            <w:pPr>
              <w:spacing w:after="0" w:before="0"/>
            </w:pPr>
          </w:p>
        </w:tc>
      </w:tr>
    </w:tbl>
    <w:p/>
    <w:p>
      <w:r>
        <w:br w:type="page"/>
      </w:r>
    </w:p>
    <w:p>
      <w:pPr>
        <w:pStyle w:val="Heading1"/>
        <w:jc w:val="center"/>
      </w:pPr>
      <w:r>
        <w:t>صفحة: 410</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في الحالين مع تحقيق الهمزة.</w:t>
            </w:r>
          </w:p>
        </w:tc>
        <w:tc>
          <w:tcPr>
            <w:tcW w:type="dxa" w:w="4320"/>
          </w:tcPr>
          <w:p>
            <w:pPr>
              <w:spacing w:after="0" w:before="0"/>
            </w:pPr>
            <w:r>
              <w:rPr>
                <w:color w:val="008000"/>
              </w:rPr>
              <w:t>وأهليهم</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عليهم,أيديهم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خسروا,قدير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العاشر,,السوسي عن أبي عمرو,</w:t>
            </w:r>
          </w:p>
        </w:tc>
        <w:tc>
          <w:tcPr>
            <w:tcW w:type="dxa" w:w="7200"/>
          </w:tcPr>
          <w:p>
            <w:pPr>
              <w:spacing w:after="0" w:before="0"/>
            </w:pPr>
            <w:r>
              <w:t>بالإمالة وقفا.</w:t>
            </w:r>
          </w:p>
        </w:tc>
        <w:tc>
          <w:tcPr>
            <w:tcW w:type="dxa" w:w="4320"/>
          </w:tcPr>
          <w:p>
            <w:pPr>
              <w:spacing w:after="0" w:before="0"/>
            </w:pPr>
            <w:r>
              <w:rPr>
                <w:color w:val="008000"/>
              </w:rPr>
              <w:t>وترى,وترى الظالمين,وتراهم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القيامة,رحمة,سيئة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وقفا .</w:t>
            </w:r>
          </w:p>
        </w:tc>
        <w:tc>
          <w:tcPr>
            <w:tcW w:type="dxa" w:w="4320"/>
          </w:tcPr>
          <w:p>
            <w:pPr>
              <w:spacing w:after="0" w:before="0"/>
            </w:pPr>
            <w:r>
              <w:rPr>
                <w:color w:val="008000"/>
              </w:rPr>
              <w:t>وترى,وتراهم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يأتي يوم,يرسل رسولا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يأتي</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وله في الهمزة الثانية التسهيل أو الإبدال واوا مكسورة.</w:t>
            </w:r>
          </w:p>
        </w:tc>
        <w:tc>
          <w:tcPr>
            <w:tcW w:type="dxa" w:w="4320"/>
          </w:tcPr>
          <w:p>
            <w:pPr>
              <w:spacing w:after="0" w:before="0"/>
            </w:pPr>
            <w:r>
              <w:rPr>
                <w:color w:val="008000"/>
              </w:rPr>
              <w:t>يشاء إناثا,يشاء إنه</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أليم ولمن,ومن يضلل,من ولي,سبيل وتراهم,خفي وقال,مقيم وما,أن يأتي,ملجإ يومئذ,يومئذ وما,لمن يشاء,إناثا ويهب,ذكرانا وإناثا,وإناثا ويجعل,من يشاء,قدير وما,أن يكلمه,من وراء</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طرف خفي</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الأرض,أولئك,عذاب أليم,الأمور,رأوا,هل إلى,وأهليهم,من أولياء,أولياء,يأتي,ملجإ,يومئذ,فإن,فإن أعرضوا,حفيظا إن,وإنا,الإنسان,وإن,سيئة,قدمت أيديهم,والأرض,يشاء,وإناثا,عقيما إنه,لبشر أن,وحيا أو,وراء,حجاب أو,بإذنه</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أولياء,ملجإ,يشاء,وراء</w:t>
            </w:r>
          </w:p>
        </w:tc>
        <w:tc>
          <w:tcPr>
            <w:tcW w:type="dxa" w:w="2160"/>
          </w:tcPr>
          <w:p>
            <w:pPr>
              <w:spacing w:after="0" w:before="0"/>
            </w:pPr>
          </w:p>
        </w:tc>
      </w:tr>
    </w:tbl>
    <w:p/>
    <w:p>
      <w:r>
        <w:br w:type="page"/>
      </w:r>
    </w:p>
    <w:p>
      <w:pPr>
        <w:pStyle w:val="Heading1"/>
        <w:jc w:val="center"/>
      </w:pPr>
      <w:r>
        <w:t>صفحة: 411</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بتحقيق الهمزة الساكنة، مع ضم الهاء.</w:t>
            </w:r>
          </w:p>
        </w:tc>
        <w:tc>
          <w:tcPr>
            <w:tcW w:type="dxa" w:w="4320"/>
          </w:tcPr>
          <w:p>
            <w:pPr>
              <w:spacing w:after="0" w:before="0"/>
            </w:pPr>
            <w:r>
              <w:rPr>
                <w:color w:val="008000"/>
              </w:rPr>
              <w:t>يأتيهم</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بهاء السكت وقفا.</w:t>
            </w:r>
          </w:p>
        </w:tc>
        <w:tc>
          <w:tcPr>
            <w:tcW w:type="dxa" w:w="4320"/>
          </w:tcPr>
          <w:p>
            <w:pPr>
              <w:spacing w:after="0" w:before="0"/>
            </w:pPr>
            <w:r>
              <w:rPr>
                <w:color w:val="008000"/>
              </w:rPr>
              <w:t>خلقهن</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بإشمام الصاد صوت الزاي، في جميع القرآن.</w:t>
            </w:r>
          </w:p>
        </w:tc>
        <w:tc>
          <w:tcPr>
            <w:tcW w:type="dxa" w:w="4320"/>
          </w:tcPr>
          <w:p>
            <w:pPr>
              <w:spacing w:after="0" w:before="0"/>
            </w:pPr>
            <w:r>
              <w:rPr>
                <w:color w:val="008000"/>
              </w:rPr>
              <w:t>صراط</w:t>
            </w:r>
          </w:p>
        </w:tc>
        <w:tc>
          <w:tcPr>
            <w:tcW w:type="dxa" w:w="2160"/>
          </w:tcPr>
          <w:p>
            <w:pPr>
              <w:spacing w:after="0" w:before="0"/>
            </w:pPr>
          </w:p>
        </w:tc>
      </w:tr>
    </w:tbl>
    <w:p/>
    <w:p>
      <w:pPr>
        <w:pStyle w:val="Heading2"/>
      </w:pPr>
      <w:r>
        <w:t>صراط بالسين (قنبل ورويس)</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قنبل عن ابن كثير, رويس عن يعقوب,</w:t>
            </w:r>
          </w:p>
        </w:tc>
        <w:tc>
          <w:tcPr>
            <w:tcW w:type="dxa" w:w="7200"/>
          </w:tcPr>
          <w:p>
            <w:pPr>
              <w:spacing w:after="0" w:before="0"/>
            </w:pPr>
            <w:r>
              <w:t>بالسين بدلا من الصاد.</w:t>
            </w:r>
          </w:p>
        </w:tc>
        <w:tc>
          <w:tcPr>
            <w:tcW w:type="dxa" w:w="4320"/>
          </w:tcPr>
          <w:p>
            <w:pPr>
              <w:spacing w:after="0" w:before="0"/>
            </w:pPr>
            <w:r>
              <w:rPr>
                <w:color w:val="008000"/>
              </w:rPr>
              <w:t>صراط</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جعلناه نورا,جعلناه قرآنا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تصير,الذكر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w:t>
            </w:r>
          </w:p>
        </w:tc>
        <w:tc>
          <w:tcPr>
            <w:tcW w:type="dxa" w:w="4320"/>
          </w:tcPr>
          <w:p>
            <w:pPr>
              <w:spacing w:after="0" w:before="0"/>
            </w:pPr>
            <w:r>
              <w:rPr>
                <w:color w:val="008000"/>
              </w:rPr>
              <w:t>الإيمان,يستهزئون</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شعبة عن عاصم, حمزة, الكسائي, خلف العاشر,,حمزة, الكسائي, خلف العاشر,</w:t>
            </w:r>
          </w:p>
        </w:tc>
        <w:tc>
          <w:tcPr>
            <w:tcW w:type="dxa" w:w="7200"/>
          </w:tcPr>
          <w:p>
            <w:pPr>
              <w:spacing w:after="0" w:before="0"/>
            </w:pPr>
            <w:r>
              <w:t>بإمالة الحاء.</w:t>
            </w:r>
          </w:p>
        </w:tc>
        <w:tc>
          <w:tcPr>
            <w:tcW w:type="dxa" w:w="4320"/>
          </w:tcPr>
          <w:p>
            <w:pPr>
              <w:spacing w:after="0" w:before="0"/>
            </w:pPr>
            <w:r>
              <w:rPr>
                <w:color w:val="008000"/>
              </w:rPr>
              <w:t>حم,ومضى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بلدة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عمرو,,ورش عن نافع,</w:t>
            </w:r>
          </w:p>
        </w:tc>
        <w:tc>
          <w:tcPr>
            <w:tcW w:type="dxa" w:w="7200"/>
          </w:tcPr>
          <w:p>
            <w:pPr>
              <w:spacing w:after="0" w:before="0"/>
            </w:pPr>
            <w:r>
              <w:t>بتقليل الحاء.</w:t>
            </w:r>
          </w:p>
        </w:tc>
        <w:tc>
          <w:tcPr>
            <w:tcW w:type="dxa" w:w="4320"/>
          </w:tcPr>
          <w:p>
            <w:pPr>
              <w:spacing w:after="0" w:before="0"/>
            </w:pPr>
            <w:r>
              <w:rPr>
                <w:color w:val="008000"/>
              </w:rPr>
              <w:t>حم,ومضى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جعل لكم,وجعل لكم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بإبدال الهمزة الساكنة ألفا، مع كسر الهاء.</w:t>
            </w:r>
          </w:p>
        </w:tc>
        <w:tc>
          <w:tcPr>
            <w:tcW w:type="dxa" w:w="4320"/>
          </w:tcPr>
          <w:p>
            <w:pPr>
              <w:spacing w:after="0" w:before="0"/>
            </w:pPr>
            <w:r>
              <w:rPr>
                <w:color w:val="008000"/>
              </w:rPr>
              <w:t>يأتيهم</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قرآنا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حكيم وكذلك,بطشا ومضى,مهدا وجعل</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خلق</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حمزة,,هشام عن ابن عامر, حمزة,,حمزة,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من أمرنا,الإيمان,نشاء,وإنك,الأرض,الأمور,قرآنا,وإنه,حكيم أفنضرب,صفحا أن,وكم أرسلنا,الأولين,يأتيهم,نبي إلا,يستهزئون,فأهلكنا,ولئن,سألتهم,والأرض,السماء,ماء,فأنشرنا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نشاء,السماء</w:t>
            </w:r>
          </w:p>
        </w:tc>
        <w:tc>
          <w:tcPr>
            <w:tcW w:type="dxa" w:w="2160"/>
          </w:tcPr>
          <w:p>
            <w:pPr>
              <w:spacing w:after="0" w:before="0"/>
            </w:pPr>
          </w:p>
        </w:tc>
      </w:tr>
    </w:tbl>
    <w:p/>
    <w:p>
      <w:r>
        <w:br w:type="page"/>
      </w:r>
    </w:p>
    <w:p>
      <w:pPr>
        <w:pStyle w:val="Heading1"/>
        <w:jc w:val="center"/>
      </w:pPr>
      <w:r>
        <w:t>صفحة: 412</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وتقولوا,عليه آباءكم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بشر,غير,كافرون</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 وصلا، ووقف عليها بالتغليظ والترقيق.</w:t>
            </w:r>
          </w:p>
        </w:tc>
        <w:tc>
          <w:tcPr>
            <w:tcW w:type="dxa" w:w="4320"/>
          </w:tcPr>
          <w:p>
            <w:pPr>
              <w:spacing w:after="0" w:before="0"/>
            </w:pPr>
            <w:r>
              <w:rPr>
                <w:color w:val="008000"/>
              </w:rPr>
              <w:t>ظل</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أم آتيناهم,آتيناهم,آباءنا,آثارهم,آباءكم</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حمزة,,الكسائي, خلف العاشر,,ابن ذكوان عن ابن عامر, خلف العاشر,,أبو عمرو, الدوري عن الكسائي,</w:t>
            </w:r>
          </w:p>
        </w:tc>
        <w:tc>
          <w:tcPr>
            <w:tcW w:type="dxa" w:w="7200"/>
          </w:tcPr>
          <w:p>
            <w:pPr>
              <w:spacing w:after="0" w:before="0"/>
            </w:pPr>
            <w:r>
              <w:t>بالإمالة في الحالين مع تحقيق الهمزة وصلا، ووقف بتسهيل وتحقيق الهمزة.</w:t>
            </w:r>
          </w:p>
        </w:tc>
        <w:tc>
          <w:tcPr>
            <w:tcW w:type="dxa" w:w="4320"/>
          </w:tcPr>
          <w:p>
            <w:pPr>
              <w:spacing w:after="0" w:before="0"/>
            </w:pPr>
            <w:r>
              <w:rPr>
                <w:color w:val="008000"/>
              </w:rPr>
              <w:t>وأصفاكم,شاء,آثارهم,بأهدى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نعمة,الحلية,الملائكة,أمة,قرية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 مع تحقيق الهمزة وصلا ووقفا.</w:t>
            </w:r>
          </w:p>
        </w:tc>
        <w:tc>
          <w:tcPr>
            <w:tcW w:type="dxa" w:w="4320"/>
          </w:tcPr>
          <w:p>
            <w:pPr>
              <w:spacing w:after="0" w:before="0"/>
            </w:pPr>
            <w:r>
              <w:rPr>
                <w:color w:val="008000"/>
              </w:rPr>
              <w:t>وأصفاكم,آثارهم,بأهدى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وجعل لكم,والأنعام ما,سخر لنا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جعفر,,السوسي عن أبي عمرو,</w:t>
            </w:r>
          </w:p>
        </w:tc>
        <w:tc>
          <w:tcPr>
            <w:tcW w:type="dxa" w:w="7200"/>
          </w:tcPr>
          <w:p>
            <w:pPr>
              <w:spacing w:after="0" w:before="0"/>
            </w:pPr>
            <w:r>
              <w:t>بالنون مكان التاء، وألف بعدها، مع إبدال الهمزة ياء مدية.</w:t>
            </w:r>
          </w:p>
        </w:tc>
        <w:tc>
          <w:tcPr>
            <w:tcW w:type="dxa" w:w="4320"/>
          </w:tcPr>
          <w:p>
            <w:pPr>
              <w:spacing w:after="0" w:before="0"/>
            </w:pPr>
            <w:r>
              <w:rPr>
                <w:color w:val="008000"/>
              </w:rPr>
              <w:t>جئتكم</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نافع,,ورش عن نافع,,أبو جعفر,</w:t>
            </w:r>
          </w:p>
        </w:tc>
        <w:tc>
          <w:tcPr>
            <w:tcW w:type="dxa" w:w="7200"/>
          </w:tcPr>
          <w:p>
            <w:pPr>
              <w:spacing w:after="0" w:before="0"/>
            </w:pPr>
            <w:r>
              <w:t>بهمزتين مفتوحة فمضمومة، وحقق الأولى منهما وسهل الثانية مع إدخال ألف الفصل، بخلف.</w:t>
            </w:r>
          </w:p>
        </w:tc>
        <w:tc>
          <w:tcPr>
            <w:tcW w:type="dxa" w:w="4320"/>
          </w:tcPr>
          <w:p>
            <w:pPr>
              <w:spacing w:after="0" w:before="0"/>
            </w:pPr>
            <w:r>
              <w:rPr>
                <w:color w:val="008000"/>
              </w:rPr>
              <w:t>أشهدوا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بنات وأصفاكم,مسودا وهو,أومن ينشأ,مبين وجعلوا,أمة وإنا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الأزواج,والأنعام,وإنا,جزءا,جزءا إن,الإنسان,مبين أم,وأصفاكم,وإذا,كظيم أومن,ينشأ,الملائكة,إناثا أشهدوا,ويسألون,شاء,علم إن,أم آتيناهم,آباءنا,نذير إلا,جئتكم,بأهدى,آباءكم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بفتح الياء، وسكون النون، وتخفيف الشين مع تحقيق الهمزة وصلا, ورسمت الهمزة على واو ففيها في حال الوقف:, - الإبدال ألفا, - والتسهيل بالروم, - والإبدال واوا مع السكون والروم والإشمام.</w:t>
            </w:r>
          </w:p>
        </w:tc>
        <w:tc>
          <w:tcPr>
            <w:tcW w:type="dxa" w:w="4320"/>
          </w:tcPr>
          <w:p>
            <w:pPr>
              <w:spacing w:after="0" w:before="0"/>
            </w:pPr>
            <w:r>
              <w:rPr>
                <w:color w:val="008000"/>
              </w:rPr>
              <w:t>ينشأ,شاء</w:t>
            </w:r>
          </w:p>
        </w:tc>
        <w:tc>
          <w:tcPr>
            <w:tcW w:type="dxa" w:w="2160"/>
          </w:tcPr>
          <w:p>
            <w:pPr>
              <w:spacing w:after="0" w:before="0"/>
            </w:pPr>
          </w:p>
        </w:tc>
      </w:tr>
    </w:tbl>
    <w:p/>
    <w:p>
      <w:r>
        <w:br w:type="page"/>
      </w:r>
    </w:p>
    <w:p>
      <w:pPr>
        <w:pStyle w:val="Heading1"/>
        <w:jc w:val="center"/>
      </w:pPr>
      <w:r>
        <w:t>صفحة: 413</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فهو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فهو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لأبيه وقومه</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سحر,كافرون,خير,والآخرة</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ظلمتم</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بتحقيق الهمزتين وصلا ووقفا، مع ثلاثة البدل.</w:t>
            </w:r>
          </w:p>
        </w:tc>
        <w:tc>
          <w:tcPr>
            <w:tcW w:type="dxa" w:w="4320"/>
          </w:tcPr>
          <w:p>
            <w:pPr>
              <w:spacing w:after="0" w:before="0"/>
            </w:pPr>
            <w:r>
              <w:rPr>
                <w:color w:val="008000"/>
              </w:rPr>
              <w:t>وآباءهم,يتكئون,والآخرة,جاءنا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العاشر,,حمزة,,حمزة, الكسائي, خلف العاشر,,ابن ذكوان عن ابن عامر,,خلف العاشر,</w:t>
            </w:r>
          </w:p>
        </w:tc>
        <w:tc>
          <w:tcPr>
            <w:tcW w:type="dxa" w:w="7200"/>
          </w:tcPr>
          <w:p>
            <w:pPr>
              <w:spacing w:after="0" w:before="0"/>
            </w:pPr>
            <w:r>
              <w:t>بالإمالة، مع تحقيق الهمزة.</w:t>
            </w:r>
          </w:p>
        </w:tc>
        <w:tc>
          <w:tcPr>
            <w:tcW w:type="dxa" w:w="4320"/>
          </w:tcPr>
          <w:p>
            <w:pPr>
              <w:spacing w:after="0" w:before="0"/>
            </w:pPr>
            <w:r>
              <w:rPr>
                <w:color w:val="008000"/>
              </w:rPr>
              <w:t>جاءهم,الدنيا,جاءنا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عاقبة,كلمة,باقية,رحمت,ورحمت,أمة,واحدة,فضة,والآخرة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الدنيا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الرحمن نقيض</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فبئس</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القرآن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مبين ولما,سحر وإنا,سخريا ورحمت,أن يكون,أمة واحدة,لمن يكفر,فضة ومعارج,أبوابا وسررا,وزخرفا وإن,ومن يعش,قرين وإنهم,ولن ينفعكم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وقف بتسهيل وتحقيق الهمزة.</w:t>
            </w:r>
          </w:p>
        </w:tc>
        <w:tc>
          <w:tcPr>
            <w:tcW w:type="dxa" w:w="4320"/>
          </w:tcPr>
          <w:p>
            <w:pPr>
              <w:spacing w:after="0" w:before="0"/>
            </w:pPr>
            <w:r>
              <w:rPr>
                <w:color w:val="008000"/>
              </w:rPr>
              <w:t>وإذ,لأبيه,براء,فإنه,هؤلاء,وآباءهم,جاءهم,وإنا,القرآن,عظيم أهم,يتكئون,وإن,والآخرة,وإنهم,جاءنا,فبئس</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براء,هؤلاء</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أبو عمرو, يعقوب,</w:t>
            </w:r>
          </w:p>
        </w:tc>
        <w:tc>
          <w:tcPr>
            <w:tcW w:type="dxa" w:w="7200"/>
          </w:tcPr>
          <w:p>
            <w:pPr>
              <w:spacing w:after="0" w:before="0"/>
            </w:pPr>
            <w:r>
              <w:t>بفتح هاء التأنيث، مع الوقف عليها بالهاء.</w:t>
            </w:r>
          </w:p>
        </w:tc>
        <w:tc>
          <w:tcPr>
            <w:tcW w:type="dxa" w:w="4320"/>
          </w:tcPr>
          <w:p>
            <w:pPr>
              <w:spacing w:after="0" w:before="0"/>
            </w:pPr>
            <w:r>
              <w:rPr>
                <w:color w:val="008000"/>
              </w:rPr>
              <w:t>رحمت,ورحمت</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سيهدين,سيهدين وجعلها</w:t>
            </w:r>
          </w:p>
        </w:tc>
        <w:tc>
          <w:tcPr>
            <w:tcW w:type="dxa" w:w="2160"/>
          </w:tcPr>
          <w:p>
            <w:pPr>
              <w:spacing w:after="0" w:before="0"/>
            </w:pPr>
          </w:p>
        </w:tc>
      </w:tr>
    </w:tbl>
    <w:p/>
    <w:p>
      <w:r>
        <w:br w:type="page"/>
      </w:r>
    </w:p>
    <w:p>
      <w:pPr>
        <w:pStyle w:val="Heading1"/>
        <w:jc w:val="center"/>
      </w:pPr>
      <w:r>
        <w:t>صفحة: 414</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هي,هو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عليهم,نريهم</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بإشمام الصاد صوت الزاي، في جميع القرآن.</w:t>
            </w:r>
          </w:p>
        </w:tc>
        <w:tc>
          <w:tcPr>
            <w:tcW w:type="dxa" w:w="4320"/>
          </w:tcPr>
          <w:p>
            <w:pPr>
              <w:spacing w:after="0" w:before="0"/>
            </w:pPr>
            <w:r>
              <w:rPr>
                <w:color w:val="008000"/>
              </w:rPr>
              <w:t>صراط</w:t>
            </w:r>
          </w:p>
        </w:tc>
        <w:tc>
          <w:tcPr>
            <w:tcW w:type="dxa" w:w="2160"/>
          </w:tcPr>
          <w:p>
            <w:pPr>
              <w:spacing w:after="0" w:before="0"/>
            </w:pPr>
          </w:p>
        </w:tc>
      </w:tr>
    </w:tbl>
    <w:p/>
    <w:p>
      <w:pPr>
        <w:pStyle w:val="Heading2"/>
      </w:pPr>
      <w:r>
        <w:t>صراط بالسين (قنبل ورويس)</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قنبل عن ابن كثير, رويس عن يعقوب,</w:t>
            </w:r>
          </w:p>
        </w:tc>
        <w:tc>
          <w:tcPr>
            <w:tcW w:type="dxa" w:w="7200"/>
          </w:tcPr>
          <w:p>
            <w:pPr>
              <w:spacing w:after="0" w:before="0"/>
            </w:pPr>
            <w:r>
              <w:t>بالسين بدلا من الصاد.</w:t>
            </w:r>
          </w:p>
        </w:tc>
        <w:tc>
          <w:tcPr>
            <w:tcW w:type="dxa" w:w="4320"/>
          </w:tcPr>
          <w:p>
            <w:pPr>
              <w:spacing w:after="0" w:before="0"/>
            </w:pPr>
            <w:r>
              <w:rPr>
                <w:color w:val="008000"/>
              </w:rPr>
              <w:t>صراط</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أسورة,فأطاعوه إنهم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مقتدرون,لذكر,الساحر,تبصرون,خير,أسورة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أوحي,آلهة,بآياتنا,من آية,آية,آسفونا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العاشر,,ابن ذكوان عن ابن عامر, خلف العاشر,,حمزة,</w:t>
            </w:r>
          </w:p>
        </w:tc>
        <w:tc>
          <w:tcPr>
            <w:tcW w:type="dxa" w:w="7200"/>
          </w:tcPr>
          <w:p>
            <w:pPr>
              <w:spacing w:after="0" w:before="0"/>
            </w:pPr>
            <w:r>
              <w:t>بالإمالة وصلا ووقفا.</w:t>
            </w:r>
          </w:p>
        </w:tc>
        <w:tc>
          <w:tcPr>
            <w:tcW w:type="dxa" w:w="4320"/>
          </w:tcPr>
          <w:p>
            <w:pPr>
              <w:spacing w:after="0" w:before="0"/>
            </w:pPr>
            <w:r>
              <w:rPr>
                <w:color w:val="008000"/>
              </w:rPr>
              <w:t>موسى,جاءهم,ونادى,جاء</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 مع قصر مد البدل.</w:t>
            </w:r>
          </w:p>
        </w:tc>
        <w:tc>
          <w:tcPr>
            <w:tcW w:type="dxa" w:w="4320"/>
          </w:tcPr>
          <w:p>
            <w:pPr>
              <w:spacing w:after="0" w:before="0"/>
            </w:pPr>
            <w:r>
              <w:rPr>
                <w:color w:val="008000"/>
              </w:rPr>
              <w:t>آلهة,آية,أسورة,الملائكة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موسى,ونادى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رسول رب</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مستقيم وإنه,آلهة يعبدون,مهين ولا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بتسهيل وتحقيق الهمزة.</w:t>
            </w:r>
          </w:p>
        </w:tc>
        <w:tc>
          <w:tcPr>
            <w:tcW w:type="dxa" w:w="4320"/>
          </w:tcPr>
          <w:p>
            <w:pPr>
              <w:spacing w:after="0" w:before="0"/>
            </w:pPr>
            <w:r>
              <w:rPr>
                <w:color w:val="008000"/>
              </w:rPr>
              <w:t>أفأنت,فإما,فإنا,وإنه,تسألون,واسأل,من أرسلنا,ولقد أرسلنا,بآياتنا,وملئه,جاءهم,من آية,آية إلا,من أختها,وأخذناهم,يا أيه,الأنهار,أم أنا,ذهب أو,جاء,الملائكة,فأطاعوه</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جاء</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نافع,البزي عن ابن كثير, أبو عمرو, أبو جعفر,</w:t>
            </w:r>
          </w:p>
        </w:tc>
        <w:tc>
          <w:tcPr>
            <w:tcW w:type="dxa" w:w="7200"/>
          </w:tcPr>
          <w:p>
            <w:pPr>
              <w:spacing w:after="0" w:before="0"/>
            </w:pPr>
            <w:r>
              <w:t>بفتح ياء الإضافة.</w:t>
            </w:r>
          </w:p>
        </w:tc>
        <w:tc>
          <w:tcPr>
            <w:tcW w:type="dxa" w:w="4320"/>
          </w:tcPr>
          <w:p>
            <w:pPr>
              <w:spacing w:after="0" w:before="0"/>
            </w:pPr>
            <w:r>
              <w:rPr>
                <w:color w:val="008000"/>
              </w:rPr>
              <w:t>تحتي أفلا</w:t>
            </w:r>
          </w:p>
        </w:tc>
        <w:tc>
          <w:tcPr>
            <w:tcW w:type="dxa" w:w="2160"/>
          </w:tcPr>
          <w:p>
            <w:pPr>
              <w:spacing w:after="0" w:before="0"/>
            </w:pPr>
          </w:p>
        </w:tc>
      </w:tr>
    </w:tbl>
    <w:p/>
    <w:p>
      <w:r>
        <w:br w:type="page"/>
      </w:r>
    </w:p>
    <w:p>
      <w:pPr>
        <w:pStyle w:val="Heading1"/>
        <w:jc w:val="center"/>
      </w:pPr>
      <w:r>
        <w:t>صفحة: 415</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بإشمام الصاد صوت الزاي، في جميع القرآن.</w:t>
            </w:r>
          </w:p>
        </w:tc>
        <w:tc>
          <w:tcPr>
            <w:tcW w:type="dxa" w:w="4320"/>
          </w:tcPr>
          <w:p>
            <w:pPr>
              <w:spacing w:after="0" w:before="0"/>
            </w:pPr>
            <w:r>
              <w:rPr>
                <w:color w:val="008000"/>
              </w:rPr>
              <w:t>صراط</w:t>
            </w:r>
          </w:p>
        </w:tc>
        <w:tc>
          <w:tcPr>
            <w:tcW w:type="dxa" w:w="2160"/>
          </w:tcPr>
          <w:p>
            <w:pPr>
              <w:spacing w:after="0" w:before="0"/>
            </w:pPr>
          </w:p>
        </w:tc>
      </w:tr>
    </w:tbl>
    <w:p/>
    <w:p>
      <w:pPr>
        <w:pStyle w:val="Heading2"/>
      </w:pPr>
      <w:r>
        <w:t>صراط بالسين (قنبل ورويس)</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قنبل عن ابن كثير, رويس عن يعقوب,</w:t>
            </w:r>
          </w:p>
        </w:tc>
        <w:tc>
          <w:tcPr>
            <w:tcW w:type="dxa" w:w="7200"/>
          </w:tcPr>
          <w:p>
            <w:pPr>
              <w:spacing w:after="0" w:before="0"/>
            </w:pPr>
            <w:r>
              <w:t>بالسين بدلا من الصاد.</w:t>
            </w:r>
          </w:p>
        </w:tc>
        <w:tc>
          <w:tcPr>
            <w:tcW w:type="dxa" w:w="4320"/>
          </w:tcPr>
          <w:p>
            <w:pPr>
              <w:spacing w:after="0" w:before="0"/>
            </w:pPr>
            <w:r>
              <w:rPr>
                <w:color w:val="008000"/>
              </w:rPr>
              <w:t>صراط</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منه يصدون,ضربوه لك,عليه وجعلناه,وجعلناه مثلا,فيه فاتقوا,فاعبدوه هذا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ظلموا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w:t>
            </w:r>
          </w:p>
        </w:tc>
        <w:tc>
          <w:tcPr>
            <w:tcW w:type="dxa" w:w="4320"/>
          </w:tcPr>
          <w:p>
            <w:pPr>
              <w:spacing w:after="0" w:before="0"/>
            </w:pPr>
            <w:r>
              <w:rPr>
                <w:color w:val="008000"/>
              </w:rPr>
              <w:t>للآخرين,أآلهتنا,آمنوا,بآياتنا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العاشر,,حمزة,,حمزة, الكسائي, خلف العاشر,</w:t>
            </w:r>
          </w:p>
        </w:tc>
        <w:tc>
          <w:tcPr>
            <w:tcW w:type="dxa" w:w="7200"/>
          </w:tcPr>
          <w:p>
            <w:pPr>
              <w:spacing w:after="0" w:before="0"/>
            </w:pPr>
            <w:r>
              <w:t>بالإمالة، مع تحقيق الهمزة.</w:t>
            </w:r>
          </w:p>
        </w:tc>
        <w:tc>
          <w:tcPr>
            <w:tcW w:type="dxa" w:w="4320"/>
          </w:tcPr>
          <w:p>
            <w:pPr>
              <w:spacing w:after="0" w:before="0"/>
            </w:pPr>
            <w:r>
              <w:rPr>
                <w:color w:val="008000"/>
              </w:rPr>
              <w:t>جاء,عيسى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في الحالين، مع إمالة هاء التأنيث وقفا.</w:t>
            </w:r>
          </w:p>
        </w:tc>
        <w:tc>
          <w:tcPr>
            <w:tcW w:type="dxa" w:w="4320"/>
          </w:tcPr>
          <w:p>
            <w:pPr>
              <w:spacing w:after="0" w:before="0"/>
            </w:pPr>
            <w:r>
              <w:rPr>
                <w:color w:val="008000"/>
              </w:rPr>
              <w:t>ملائكة,للساعة,بالحكمة,الساعة,بغتة,الجنة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عيسى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أدغم الدال في الجيم.</w:t>
            </w:r>
          </w:p>
        </w:tc>
        <w:tc>
          <w:tcPr>
            <w:tcW w:type="dxa" w:w="4320"/>
          </w:tcPr>
          <w:p>
            <w:pPr>
              <w:spacing w:after="0" w:before="0"/>
            </w:pPr>
            <w:r>
              <w:rPr>
                <w:color w:val="008000"/>
              </w:rPr>
              <w:t>قد جئتكم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مريم مثلا,ولأبين لكم,الله هو,فاعبدوه هذا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جئتكم,تأتيهم</w:t>
            </w:r>
          </w:p>
        </w:tc>
        <w:tc>
          <w:tcPr>
            <w:tcW w:type="dxa" w:w="2160"/>
          </w:tcPr>
          <w:p>
            <w:pPr>
              <w:spacing w:after="0" w:before="0"/>
            </w:pPr>
          </w:p>
        </w:tc>
      </w:tr>
    </w:tbl>
    <w:p/>
    <w:p>
      <w:pPr>
        <w:pStyle w:val="Heading2"/>
      </w:pPr>
      <w:r>
        <w:t>التسهيل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بتسهيل الهمزة، مع المد والقصر في الحالين.</w:t>
            </w:r>
          </w:p>
        </w:tc>
        <w:tc>
          <w:tcPr>
            <w:tcW w:type="dxa" w:w="4320"/>
          </w:tcPr>
          <w:p>
            <w:pPr>
              <w:spacing w:after="0" w:before="0"/>
            </w:pPr>
            <w:r>
              <w:rPr>
                <w:color w:val="008000"/>
              </w:rPr>
              <w:t>إسرائيل</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نافع,,قالون عن نافع, ابن كثير, أبو عمرو, ابن عامر, أبو جعفر, رويس عن يعقوب,</w:t>
            </w:r>
          </w:p>
        </w:tc>
        <w:tc>
          <w:tcPr>
            <w:tcW w:type="dxa" w:w="7200"/>
          </w:tcPr>
          <w:p>
            <w:pPr>
              <w:spacing w:after="0" w:before="0"/>
            </w:pPr>
            <w:r>
              <w:t>بتسهيل الهمزة الثانية، مع ثلاثة البدل.</w:t>
            </w:r>
          </w:p>
        </w:tc>
        <w:tc>
          <w:tcPr>
            <w:tcW w:type="dxa" w:w="4320"/>
          </w:tcPr>
          <w:p>
            <w:pPr>
              <w:spacing w:after="0" w:before="0"/>
            </w:pPr>
            <w:r>
              <w:rPr>
                <w:color w:val="008000"/>
              </w:rPr>
              <w:t>أآلهتنا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سلفا ومثلا,مستقيم ولا,مبين ولما,بغتة وهم,ذهب وأكواب,وأكواب وفيها</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قوم خصمون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فأغرقناهم,للآخرين,مثلا إذا,أآلهتنا,خير أم,عبد أنعمنا,إسرائيل,نشاء,ملائكة,الأرض,وإنه,جاء,جئتكم,ولأبين,وأطيعون,الأحزاب,يوم أليم,تأتيهم,الأخلاء,يومئذ,عدو إلا,بآياتنا,وأزواجكم,وأكواب,الأنفس</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نشاء,جاء,الأخلاء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واتبعون,واتبعون هذا,وأطيعون,وأطيعون إن</w:t>
            </w:r>
          </w:p>
        </w:tc>
        <w:tc>
          <w:tcPr>
            <w:tcW w:type="dxa" w:w="2160"/>
          </w:tcPr>
          <w:p>
            <w:pPr>
              <w:spacing w:after="0" w:before="0"/>
            </w:pP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أبو جعفر,</w:t>
            </w:r>
          </w:p>
        </w:tc>
        <w:tc>
          <w:tcPr>
            <w:tcW w:type="dxa" w:w="7200"/>
          </w:tcPr>
          <w:p>
            <w:pPr>
              <w:spacing w:after="0" w:before="0"/>
            </w:pPr>
            <w:r>
              <w:t>بإثبات الياء الزائدة وصلا وحذفها وقفا.</w:t>
            </w:r>
          </w:p>
        </w:tc>
        <w:tc>
          <w:tcPr>
            <w:tcW w:type="dxa" w:w="4320"/>
          </w:tcPr>
          <w:p>
            <w:pPr>
              <w:spacing w:after="0" w:before="0"/>
            </w:pPr>
            <w:r>
              <w:rPr>
                <w:color w:val="008000"/>
              </w:rPr>
              <w:t>واتبعون هذا</w:t>
            </w:r>
          </w:p>
        </w:tc>
        <w:tc>
          <w:tcPr>
            <w:tcW w:type="dxa" w:w="2160"/>
          </w:tcPr>
          <w:p>
            <w:pPr>
              <w:spacing w:after="0" w:before="0"/>
            </w:pPr>
          </w:p>
        </w:tc>
      </w:tr>
    </w:tbl>
    <w:p/>
    <w:p>
      <w:r>
        <w:br w:type="page"/>
      </w:r>
    </w:p>
    <w:p>
      <w:pPr>
        <w:pStyle w:val="Heading1"/>
        <w:jc w:val="center"/>
      </w:pPr>
      <w:r>
        <w:t>صفحة: 416</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لديهم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مبلسون,وإليه ترجعون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مع فتح هاء التأنيث.</w:t>
            </w:r>
          </w:p>
        </w:tc>
        <w:tc>
          <w:tcPr>
            <w:tcW w:type="dxa" w:w="4320"/>
          </w:tcPr>
          <w:p>
            <w:pPr>
              <w:spacing w:after="0" w:before="0"/>
            </w:pPr>
            <w:r>
              <w:rPr>
                <w:color w:val="008000"/>
              </w:rPr>
              <w:t>كثيرة,سرهم</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ظلمناهم</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العاشر,,حمزة,,الكسائي,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ونجواهم,بلى,فأنى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الجنة,فاكهة,كثيرة,الساعة,الشفاعة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عمرو,,الدوري عن أبي عمرو,</w:t>
            </w:r>
          </w:p>
        </w:tc>
        <w:tc>
          <w:tcPr>
            <w:tcW w:type="dxa" w:w="7200"/>
          </w:tcPr>
          <w:p>
            <w:pPr>
              <w:spacing w:after="0" w:before="0"/>
            </w:pPr>
            <w:r>
              <w:t>بالتقليل بخلف.</w:t>
            </w:r>
          </w:p>
        </w:tc>
        <w:tc>
          <w:tcPr>
            <w:tcW w:type="dxa" w:w="4320"/>
          </w:tcPr>
          <w:p>
            <w:pPr>
              <w:spacing w:after="0" w:before="0"/>
            </w:pPr>
            <w:r>
              <w:rPr>
                <w:color w:val="008000"/>
              </w:rPr>
              <w:t>ونجواهم,بلى,فأنى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الكسائي,,أبو عمرو, هشام عن ابن عامر, حمزة, الكسائي, خلف العاشر,</w:t>
            </w:r>
          </w:p>
        </w:tc>
        <w:tc>
          <w:tcPr>
            <w:tcW w:type="dxa" w:w="7200"/>
          </w:tcPr>
          <w:p>
            <w:pPr>
              <w:spacing w:after="0" w:before="0"/>
            </w:pPr>
            <w:r>
              <w:t>أدغم الثاء في التاء.</w:t>
            </w:r>
          </w:p>
        </w:tc>
        <w:tc>
          <w:tcPr>
            <w:tcW w:type="dxa" w:w="4320"/>
          </w:tcPr>
          <w:p>
            <w:pPr>
              <w:spacing w:after="0" w:before="0"/>
            </w:pPr>
            <w:r>
              <w:rPr>
                <w:color w:val="008000"/>
              </w:rPr>
              <w:t>أورثتموها,لقد جئناكم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ربك قال</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تأكلون,جئناكم,يؤفكون,يؤمنون</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البزي عن ابن كثير,,ورش عن نافع, قنبل عن ابن كثير,,أبو جعفر, رويس عن يعقوب,,أبو عمرو,</w:t>
            </w:r>
          </w:p>
        </w:tc>
        <w:tc>
          <w:tcPr>
            <w:tcW w:type="dxa" w:w="7200"/>
          </w:tcPr>
          <w:p>
            <w:pPr>
              <w:spacing w:after="0" w:before="0"/>
            </w:pPr>
            <w:r>
              <w:t>بتسهيل الهمزة الأولى مع المد والقصر، مع تحقيق الهمزة الثانية.</w:t>
            </w:r>
          </w:p>
        </w:tc>
        <w:tc>
          <w:tcPr>
            <w:tcW w:type="dxa" w:w="4320"/>
          </w:tcPr>
          <w:p>
            <w:pPr>
              <w:spacing w:after="0" w:before="0"/>
            </w:pPr>
            <w:r>
              <w:rPr>
                <w:color w:val="008000"/>
              </w:rPr>
              <w:t>السماء إله</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إله وفي,إله وهو</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خلقهم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الأعين,وأنتم,تأكلون,جئناكم,أم أبرموا,فإنا,قل إن,فأنا,والأرض,السماء,الأرض,وإليه,ولئن,سألتهم,فأنى,يؤفكون,هؤلاء,يؤمنون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السماء,هؤلاء</w:t>
            </w:r>
          </w:p>
        </w:tc>
        <w:tc>
          <w:tcPr>
            <w:tcW w:type="dxa" w:w="2160"/>
          </w:tcPr>
          <w:p>
            <w:pPr>
              <w:spacing w:after="0" w:before="0"/>
            </w:pPr>
          </w:p>
        </w:tc>
      </w:tr>
    </w:tbl>
    <w:p/>
    <w:p>
      <w:r>
        <w:br w:type="page"/>
      </w:r>
    </w:p>
    <w:p>
      <w:pPr>
        <w:pStyle w:val="Heading1"/>
        <w:jc w:val="center"/>
      </w:pPr>
      <w:r>
        <w:t>صفحة: 417</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هو,إلي</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أنزلناه في,عنه وقالوا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 وصلا ووقفا.</w:t>
            </w:r>
          </w:p>
        </w:tc>
        <w:tc>
          <w:tcPr>
            <w:tcW w:type="dxa" w:w="4320"/>
          </w:tcPr>
          <w:p>
            <w:pPr>
              <w:spacing w:after="0" w:before="0"/>
            </w:pPr>
            <w:r>
              <w:rPr>
                <w:color w:val="008000"/>
              </w:rPr>
              <w:t>آبائكم,إني آتيكم,آتيكم</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شعبة عن عاصم, حمزة, الكسائي, خلف العاشر,,حمزة, الكسائي, خلف العاشر,,أبو عمرو, حمزة, الكسائي, خلف العاشر,,ابن ذكوان عن ابن عامر, خلف العاشر,,حمزة,</w:t>
            </w:r>
          </w:p>
        </w:tc>
        <w:tc>
          <w:tcPr>
            <w:tcW w:type="dxa" w:w="7200"/>
          </w:tcPr>
          <w:p>
            <w:pPr>
              <w:spacing w:after="0" w:before="0"/>
            </w:pPr>
            <w:r>
              <w:t>بإمالة الحاء.</w:t>
            </w:r>
          </w:p>
        </w:tc>
        <w:tc>
          <w:tcPr>
            <w:tcW w:type="dxa" w:w="4320"/>
          </w:tcPr>
          <w:p>
            <w:pPr>
              <w:spacing w:after="0" w:before="0"/>
            </w:pPr>
            <w:r>
              <w:rPr>
                <w:color w:val="008000"/>
              </w:rPr>
              <w:t>حم,يغشى,أنى,الذكرى,جاءهم,الكبرى,وجاءهم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ليلة,مباركة,رحمة,البطشة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عمرو,,ورش عن نافع,,الدوري عن أبي عمرو,</w:t>
            </w:r>
          </w:p>
        </w:tc>
        <w:tc>
          <w:tcPr>
            <w:tcW w:type="dxa" w:w="7200"/>
          </w:tcPr>
          <w:p>
            <w:pPr>
              <w:spacing w:after="0" w:before="0"/>
            </w:pPr>
            <w:r>
              <w:t>بتقليل الحاء.</w:t>
            </w:r>
          </w:p>
        </w:tc>
        <w:tc>
          <w:tcPr>
            <w:tcW w:type="dxa" w:w="4320"/>
          </w:tcPr>
          <w:p>
            <w:pPr>
              <w:spacing w:after="0" w:before="0"/>
            </w:pPr>
            <w:r>
              <w:rPr>
                <w:color w:val="008000"/>
              </w:rPr>
              <w:t>حم,يغشى,أنى,الذكرى,الكبرى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العاشر,,أبو عمرو, حمزة, الكسائي, أبو جعفر, خلف العاشر,</w:t>
            </w:r>
          </w:p>
        </w:tc>
        <w:tc>
          <w:tcPr>
            <w:tcW w:type="dxa" w:w="7200"/>
          </w:tcPr>
          <w:p>
            <w:pPr>
              <w:spacing w:after="0" w:before="0"/>
            </w:pPr>
            <w:r>
              <w:t>أدغم الدال في الجيم.</w:t>
            </w:r>
          </w:p>
        </w:tc>
        <w:tc>
          <w:tcPr>
            <w:tcW w:type="dxa" w:w="4320"/>
          </w:tcPr>
          <w:p>
            <w:pPr>
              <w:spacing w:after="0" w:before="0"/>
            </w:pPr>
            <w:r>
              <w:rPr>
                <w:color w:val="008000"/>
              </w:rPr>
              <w:t>وقد جاءهم,عذت</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يفرق كل,إنه هو</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تأتي,مؤمنون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شك يلعبون,مبين يغشى,أمين وأن,مبين وإني</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مباركة إنا,حكيم أمرا,والأرض,آبائكم,الأولين,تأتي,السماء,عذاب أليم,مؤمنون,جاءهم,مجنون إنا,قليلا إنكم,عائدون,وجاءهم,كريم أن,أن أدوا,رسول أمين,وأن,وإني</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السماء</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ابن كثير, أبو عمرو, أبو جعفر,,ورش عن نافع,</w:t>
            </w:r>
          </w:p>
        </w:tc>
        <w:tc>
          <w:tcPr>
            <w:tcW w:type="dxa" w:w="7200"/>
          </w:tcPr>
          <w:p>
            <w:pPr>
              <w:spacing w:after="0" w:before="0"/>
            </w:pPr>
            <w:r>
              <w:t>بفتح ياء الإضافة.</w:t>
            </w:r>
          </w:p>
        </w:tc>
        <w:tc>
          <w:tcPr>
            <w:tcW w:type="dxa" w:w="4320"/>
          </w:tcPr>
          <w:p>
            <w:pPr>
              <w:spacing w:after="0" w:before="0"/>
            </w:pPr>
            <w:r>
              <w:rPr>
                <w:color w:val="008000"/>
              </w:rPr>
              <w:t>إني آتيكم</w:t>
            </w:r>
          </w:p>
        </w:tc>
        <w:tc>
          <w:tcPr>
            <w:tcW w:type="dxa" w:w="2160"/>
          </w:tcPr>
          <w:p>
            <w:pPr>
              <w:spacing w:after="0" w:before="0"/>
            </w:pPr>
          </w:p>
        </w:tc>
      </w:tr>
    </w:tbl>
    <w:p/>
    <w:p>
      <w:r>
        <w:br w:type="page"/>
      </w:r>
    </w:p>
    <w:p>
      <w:pPr>
        <w:pStyle w:val="Heading1"/>
        <w:jc w:val="center"/>
      </w:pPr>
      <w:r>
        <w:t>صفحة: 418</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العاشر,,حمزة, يعقوب,</w:t>
            </w:r>
          </w:p>
        </w:tc>
        <w:tc>
          <w:tcPr>
            <w:tcW w:type="dxa" w:w="7200"/>
          </w:tcPr>
          <w:p>
            <w:pPr>
              <w:spacing w:after="0" w:before="0"/>
            </w:pPr>
            <w:r>
              <w:t>بضم هاء الضمير وصلا، وكسرها وقفا.</w:t>
            </w:r>
          </w:p>
        </w:tc>
        <w:tc>
          <w:tcPr>
            <w:tcW w:type="dxa" w:w="4320"/>
          </w:tcPr>
          <w:p>
            <w:pPr>
              <w:spacing w:after="0" w:before="0"/>
            </w:pPr>
            <w:r>
              <w:rPr>
                <w:color w:val="008000"/>
              </w:rPr>
              <w:t>عليهم,عليهم السماء</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هي,هو</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عليهم السماء</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عليهم السماء</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بلاء</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قوما آخرين,آخرين,وآتيناهم,الآيات,الأولى,بآبائنا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حمزة,,الكسائي, خلف العاشر,,حمزة, الكسائي, خلف العاشر,</w:t>
            </w:r>
          </w:p>
        </w:tc>
        <w:tc>
          <w:tcPr>
            <w:tcW w:type="dxa" w:w="7200"/>
          </w:tcPr>
          <w:p>
            <w:pPr>
              <w:spacing w:after="0" w:before="0"/>
            </w:pPr>
            <w:r>
              <w:t>بالإمالة في الحالين مع السكت على (أل)، ووقف بالسكت والنقل.</w:t>
            </w:r>
          </w:p>
        </w:tc>
        <w:tc>
          <w:tcPr>
            <w:tcW w:type="dxa" w:w="4320"/>
          </w:tcPr>
          <w:p>
            <w:pPr>
              <w:spacing w:after="0" w:before="0"/>
            </w:pPr>
            <w:r>
              <w:rPr>
                <w:color w:val="008000"/>
              </w:rPr>
              <w:t>الأولى,مولى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ونعمة,شجرت</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بالنقل مع التقليل بخلف وثلاثة البدل.</w:t>
            </w:r>
          </w:p>
        </w:tc>
        <w:tc>
          <w:tcPr>
            <w:tcW w:type="dxa" w:w="4320"/>
          </w:tcPr>
          <w:p>
            <w:pPr>
              <w:spacing w:after="0" w:before="0"/>
            </w:pPr>
            <w:r>
              <w:rPr>
                <w:color w:val="008000"/>
              </w:rPr>
              <w:t>الأولى,مولى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وله وجه الاختلاس.</w:t>
            </w:r>
          </w:p>
        </w:tc>
        <w:tc>
          <w:tcPr>
            <w:tcW w:type="dxa" w:w="4320"/>
          </w:tcPr>
          <w:p>
            <w:pPr>
              <w:spacing w:after="0" w:before="0"/>
            </w:pPr>
            <w:r>
              <w:rPr>
                <w:color w:val="008000"/>
              </w:rPr>
              <w:t>البحر رهوا,إنه هو</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تؤمنوا,فأتوا</w:t>
            </w:r>
          </w:p>
        </w:tc>
        <w:tc>
          <w:tcPr>
            <w:tcW w:type="dxa" w:w="2160"/>
          </w:tcPr>
          <w:p>
            <w:pPr>
              <w:spacing w:after="0" w:before="0"/>
            </w:pPr>
          </w:p>
        </w:tc>
      </w:tr>
    </w:tbl>
    <w:p/>
    <w:p>
      <w:pPr>
        <w:pStyle w:val="Heading2"/>
      </w:pPr>
      <w:r>
        <w:t>التسهيل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بتسهيل الهمزة، مع المد والقصر في الحالين.</w:t>
            </w:r>
          </w:p>
        </w:tc>
        <w:tc>
          <w:tcPr>
            <w:tcW w:type="dxa" w:w="4320"/>
          </w:tcPr>
          <w:p>
            <w:pPr>
              <w:spacing w:after="0" w:before="0"/>
            </w:pPr>
            <w:r>
              <w:rPr>
                <w:color w:val="008000"/>
              </w:rPr>
              <w:t>إسرائيل</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جنات وعيون,وعيون وزروع,وزروع ومقام,كريم ونعمة,تبع والذين,شيئا ولا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وإن,تؤمنوا,هؤلاء,فأسر,ليلا إنكم,رهوا إنهم,وأورثناها,قوما آخرين,السماء,والأرض,إسرائيل,وآتيناهم,الآيات,بلاء,مبين إن,الأولى,فأتوا,بآبائنا,خير أم,شيئا,الأثيم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ووقف بتحقيق الهمزة الأولى، وله في الثانية الإبدال مع القصر والتوسط والطول، وتسهيل الهمزة بالروم على المد والقصر.</w:t>
            </w:r>
          </w:p>
        </w:tc>
        <w:tc>
          <w:tcPr>
            <w:tcW w:type="dxa" w:w="4320"/>
          </w:tcPr>
          <w:p>
            <w:pPr>
              <w:spacing w:after="0" w:before="0"/>
            </w:pPr>
            <w:r>
              <w:rPr>
                <w:color w:val="008000"/>
              </w:rPr>
              <w:t>هؤلاء,السماء,بلاء</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أبو عمرو, يعقوب,</w:t>
            </w:r>
          </w:p>
        </w:tc>
        <w:tc>
          <w:tcPr>
            <w:tcW w:type="dxa" w:w="7200"/>
          </w:tcPr>
          <w:p>
            <w:pPr>
              <w:spacing w:after="0" w:before="0"/>
            </w:pPr>
            <w:r>
              <w:t>بفتح هاء التأنيث، مع الوقف عليها بالهاء.</w:t>
            </w:r>
          </w:p>
        </w:tc>
        <w:tc>
          <w:tcPr>
            <w:tcW w:type="dxa" w:w="4320"/>
          </w:tcPr>
          <w:p>
            <w:pPr>
              <w:spacing w:after="0" w:before="0"/>
            </w:pPr>
            <w:r>
              <w:rPr>
                <w:color w:val="008000"/>
              </w:rPr>
              <w:t>شجرت</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ترجمون,ترجمون وإن,فاعتزلون,فاعتزلون فدعا</w:t>
            </w:r>
          </w:p>
        </w:tc>
        <w:tc>
          <w:tcPr>
            <w:tcW w:type="dxa" w:w="2160"/>
          </w:tcPr>
          <w:p>
            <w:pPr>
              <w:spacing w:after="0" w:before="0"/>
            </w:pP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بإثبات الياء الزائدة وصلا وحذفها وقفا.</w:t>
            </w:r>
          </w:p>
        </w:tc>
        <w:tc>
          <w:tcPr>
            <w:tcW w:type="dxa" w:w="4320"/>
          </w:tcPr>
          <w:p>
            <w:pPr>
              <w:spacing w:after="0" w:before="0"/>
            </w:pPr>
            <w:r>
              <w:rPr>
                <w:color w:val="008000"/>
              </w:rPr>
              <w:t>ترجمون,ترجمون وإن,فاعتزلون,فاعتزلون فدعا</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بفتح ياء الإضافة.</w:t>
            </w:r>
          </w:p>
        </w:tc>
        <w:tc>
          <w:tcPr>
            <w:tcW w:type="dxa" w:w="4320"/>
          </w:tcPr>
          <w:p>
            <w:pPr>
              <w:spacing w:after="0" w:before="0"/>
            </w:pPr>
            <w:r>
              <w:rPr>
                <w:color w:val="008000"/>
              </w:rPr>
              <w:t>لي فاعتزلون</w:t>
            </w:r>
          </w:p>
        </w:tc>
        <w:tc>
          <w:tcPr>
            <w:tcW w:type="dxa" w:w="2160"/>
          </w:tcPr>
          <w:p>
            <w:pPr>
              <w:spacing w:after="0" w:before="0"/>
            </w:pPr>
          </w:p>
        </w:tc>
      </w:tr>
    </w:tbl>
    <w:p/>
    <w:p>
      <w:r>
        <w:br w:type="page"/>
      </w:r>
    </w:p>
    <w:p>
      <w:pPr>
        <w:pStyle w:val="Heading1"/>
        <w:jc w:val="center"/>
      </w:pPr>
      <w:r>
        <w:t>صفحة: 419</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خذوه فاعتلوه,فاعتلوه إلى,يسرناه بلسانك</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فاكهة آمنين,آمنين,الأولى,لآيات,دابة آيات,آيات</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حمزة,,الكسائي, خلف العاشر,,حمزة, الكسائي, خلف العاشر,,ابن ذكوان عن ابن عامر, شعبة عن عاصم, حمزة, الكسائي, خلف العاشر,,أبو عمرو, الدوري عن الكسائي,</w:t>
            </w:r>
          </w:p>
        </w:tc>
        <w:tc>
          <w:tcPr>
            <w:tcW w:type="dxa" w:w="7200"/>
          </w:tcPr>
          <w:p>
            <w:pPr>
              <w:spacing w:after="0" w:before="0"/>
            </w:pPr>
            <w:r>
              <w:t>بالإمالة في الحالين مع السكت على (أل)، ووقف بالسكت والنقل.</w:t>
            </w:r>
          </w:p>
        </w:tc>
        <w:tc>
          <w:tcPr>
            <w:tcW w:type="dxa" w:w="4320"/>
          </w:tcPr>
          <w:p>
            <w:pPr>
              <w:spacing w:after="0" w:before="0"/>
            </w:pPr>
            <w:r>
              <w:rPr>
                <w:color w:val="008000"/>
              </w:rPr>
              <w:t>الأولى,ووقاهم,حم,والنهار</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فاكهة,الموتة,دابة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عمرو,,ورش عن نافع, أبو عمرو,</w:t>
            </w:r>
          </w:p>
        </w:tc>
        <w:tc>
          <w:tcPr>
            <w:tcW w:type="dxa" w:w="7200"/>
          </w:tcPr>
          <w:p>
            <w:pPr>
              <w:spacing w:after="0" w:before="0"/>
            </w:pPr>
            <w:r>
              <w:t>بالنقل مع التقليل بخلف، وثلاثة البدل.</w:t>
            </w:r>
          </w:p>
        </w:tc>
        <w:tc>
          <w:tcPr>
            <w:tcW w:type="dxa" w:w="4320"/>
          </w:tcPr>
          <w:p>
            <w:pPr>
              <w:spacing w:after="0" w:before="0"/>
            </w:pPr>
            <w:r>
              <w:rPr>
                <w:color w:val="008000"/>
              </w:rPr>
              <w:t>الأولى,ووقاهم,حم,والنهار</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رأسه,للمؤمنين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جنات وعيون,وعيون يلبسون,سندس وإستبرق,عين يدعون,لقوم يوقنون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حمزة,,حمزة,,خلف عن حمزة,,خلاد عن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سواء,رأسه,ذق إنك,مقام أمين,وإستبرق,فاكهة آمنين,الأولى,فإنما,فارتقب إنهم,والأرض,لآيات,للمؤمنين,دابة آيات,السماء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سواء,السماء</w:t>
            </w:r>
          </w:p>
        </w:tc>
        <w:tc>
          <w:tcPr>
            <w:tcW w:type="dxa" w:w="2160"/>
          </w:tcPr>
          <w:p>
            <w:pPr>
              <w:spacing w:after="0" w:before="0"/>
            </w:pPr>
          </w:p>
        </w:tc>
      </w:tr>
    </w:tbl>
    <w:p/>
    <w:p>
      <w:r>
        <w:br w:type="page"/>
      </w:r>
    </w:p>
    <w:p>
      <w:pPr>
        <w:pStyle w:val="Heading1"/>
        <w:jc w:val="center"/>
      </w:pPr>
      <w:r>
        <w:t>صفحة: 420</w:t>
      </w:r>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ثم,فبشره بعذاب,فيه بأمره,منه إن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يصر,مستكبرا,يغفروا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بالرفع، مع ثلاثة البدل.</w:t>
            </w:r>
          </w:p>
        </w:tc>
        <w:tc>
          <w:tcPr>
            <w:tcW w:type="dxa" w:w="4320"/>
          </w:tcPr>
          <w:p>
            <w:pPr>
              <w:spacing w:after="0" w:before="0"/>
            </w:pPr>
            <w:r>
              <w:rPr>
                <w:color w:val="008000"/>
              </w:rPr>
              <w:t>آيات,وآياته,من آياتنا,آياتنا,بآيات,لآيات,آمنوا,ولقد آتينا,آتينا,وآتيناهم</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الكسائي,,حمزة, الكسائي, خلف العاشر,</w:t>
            </w:r>
          </w:p>
        </w:tc>
        <w:tc>
          <w:tcPr>
            <w:tcW w:type="dxa" w:w="7200"/>
          </w:tcPr>
          <w:p>
            <w:pPr>
              <w:spacing w:after="0" w:before="0"/>
            </w:pPr>
            <w:r>
              <w:t>بالإمالة ، مع تحقيق الهمزة وصلا ووقفا.</w:t>
            </w:r>
          </w:p>
        </w:tc>
        <w:tc>
          <w:tcPr>
            <w:tcW w:type="dxa" w:w="4320"/>
          </w:tcPr>
          <w:p>
            <w:pPr>
              <w:spacing w:after="0" w:before="0"/>
            </w:pPr>
            <w:r>
              <w:rPr>
                <w:color w:val="008000"/>
              </w:rPr>
              <w:t>فأحيا,تتلى,هدى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بالواو المشددة، مع إمالة هاء التأنيث.</w:t>
            </w:r>
          </w:p>
        </w:tc>
        <w:tc>
          <w:tcPr>
            <w:tcW w:type="dxa" w:w="4320"/>
          </w:tcPr>
          <w:p>
            <w:pPr>
              <w:spacing w:after="0" w:before="0"/>
            </w:pPr>
            <w:r>
              <w:rPr>
                <w:color w:val="008000"/>
              </w:rPr>
              <w:t>والنبوة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 مع تحقيق الهمزة وصلا ووقفا.</w:t>
            </w:r>
          </w:p>
        </w:tc>
        <w:tc>
          <w:tcPr>
            <w:tcW w:type="dxa" w:w="4320"/>
          </w:tcPr>
          <w:p>
            <w:pPr>
              <w:spacing w:after="0" w:before="0"/>
            </w:pPr>
            <w:r>
              <w:rPr>
                <w:color w:val="008000"/>
              </w:rPr>
              <w:t>فأحيا,تتلى,هدى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علم من,سخر لكم,وسخر لكم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بياء الغيب، وإبدال الهمزة.</w:t>
            </w:r>
          </w:p>
        </w:tc>
        <w:tc>
          <w:tcPr>
            <w:tcW w:type="dxa" w:w="4320"/>
          </w:tcPr>
          <w:p>
            <w:pPr>
              <w:spacing w:after="0" w:before="0"/>
            </w:pPr>
            <w:r>
              <w:rPr>
                <w:color w:val="008000"/>
              </w:rPr>
              <w:t>يؤمنون</w:t>
            </w:r>
          </w:p>
        </w:tc>
        <w:tc>
          <w:tcPr>
            <w:tcW w:type="dxa" w:w="2160"/>
          </w:tcPr>
          <w:p>
            <w:pPr>
              <w:spacing w:after="0" w:before="0"/>
            </w:pPr>
          </w:p>
        </w:tc>
      </w:tr>
    </w:tbl>
    <w:p/>
    <w:p>
      <w:pPr>
        <w:pStyle w:val="Heading2"/>
      </w:pPr>
      <w:r>
        <w:t>التسهيل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بتسهيل الهمزة، مع المد والقصر في الحالين.</w:t>
            </w:r>
          </w:p>
        </w:tc>
        <w:tc>
          <w:tcPr>
            <w:tcW w:type="dxa" w:w="4320"/>
          </w:tcPr>
          <w:p>
            <w:pPr>
              <w:spacing w:after="0" w:before="0"/>
            </w:pPr>
            <w:r>
              <w:rPr>
                <w:color w:val="008000"/>
              </w:rPr>
              <w:t>إسرائيل</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لقوم يعقلون,أثيم يسمع,أليم وإذا,من ورائهم,شيئا ولا,هدى والذين,لقوم يتفكرون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بالفتح، مع تحقيق وتسهيل الهمزة وقفا.</w:t>
            </w:r>
          </w:p>
        </w:tc>
        <w:tc>
          <w:tcPr>
            <w:tcW w:type="dxa" w:w="4320"/>
          </w:tcPr>
          <w:p>
            <w:pPr>
              <w:spacing w:after="0" w:before="0"/>
            </w:pPr>
            <w:r>
              <w:rPr>
                <w:color w:val="008000"/>
              </w:rPr>
              <w:t>فأحيا,الأرض,فبأي,وآياته,يؤمنون,أفاك أثيم,كأن,بعذاب أليم,وإذا,من آياتنا,شيئا,هزوا,هزوا أولئك,أولئك,ورائهم,أولياء,بآيات,رجز أليم,بأمره,لآيات,ومن أساء,أساء,ولقد آتينا,إسرائيل,وآتيناهم,الأمر</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أولياء,أساء</w:t>
            </w:r>
          </w:p>
        </w:tc>
        <w:tc>
          <w:tcPr>
            <w:tcW w:type="dxa" w:w="2160"/>
          </w:tcPr>
          <w:p>
            <w:pPr>
              <w:spacing w:after="0" w:before="0"/>
            </w:pPr>
          </w:p>
        </w:tc>
      </w:tr>
    </w:tbl>
    <w:p/>
    <w:p>
      <w:r>
        <w:br w:type="page"/>
      </w:r>
    </w:p>
    <w:p>
      <w:pPr>
        <w:pStyle w:val="Heading1"/>
        <w:jc w:val="center"/>
      </w:pPr>
      <w:r>
        <w:t>صفحة: 421</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هي</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يختلفون,هواه وأضله,يهديه من,فيه ولكن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بتحقيق الهمزة وترقيق الراء في الحالين.</w:t>
            </w:r>
          </w:p>
        </w:tc>
        <w:tc>
          <w:tcPr>
            <w:tcW w:type="dxa" w:w="4320"/>
          </w:tcPr>
          <w:p>
            <w:pPr>
              <w:spacing w:after="0" w:before="0"/>
            </w:pPr>
            <w:r>
              <w:rPr>
                <w:color w:val="008000"/>
              </w:rPr>
              <w:t>بصائر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يظلمون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بتحقيق الهمزة في الحالين، مع ثلاثة البدل.</w:t>
            </w:r>
          </w:p>
        </w:tc>
        <w:tc>
          <w:tcPr>
            <w:tcW w:type="dxa" w:w="4320"/>
          </w:tcPr>
          <w:p>
            <w:pPr>
              <w:spacing w:after="0" w:before="0"/>
            </w:pPr>
            <w:r>
              <w:rPr>
                <w:color w:val="008000"/>
              </w:rPr>
              <w:t>السيئات,آمنوا,عليهم آياتنا,آياتنا,بآبائنا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العاشر,,حمزة,,الدوري عن أبي عمرو,,حمزة, الكسائي, خلف العاشر,,الكسائي,</w:t>
            </w:r>
          </w:p>
        </w:tc>
        <w:tc>
          <w:tcPr>
            <w:tcW w:type="dxa" w:w="7200"/>
          </w:tcPr>
          <w:p>
            <w:pPr>
              <w:spacing w:after="0" w:before="0"/>
            </w:pPr>
            <w:r>
              <w:t>بالإمالة، مع تحقيق الهمزة.</w:t>
            </w:r>
          </w:p>
        </w:tc>
        <w:tc>
          <w:tcPr>
            <w:tcW w:type="dxa" w:w="4320"/>
          </w:tcPr>
          <w:p>
            <w:pPr>
              <w:spacing w:after="0" w:before="0"/>
            </w:pPr>
            <w:r>
              <w:rPr>
                <w:color w:val="008000"/>
              </w:rPr>
              <w:t>جاءهم,للناس,وهدى,محياهم,ولتجزى,هواه,الدنيا,ونحيا,تتلى,الناس</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القيامة,شريعة,ورحمة,غشاوة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 وقفا.</w:t>
            </w:r>
          </w:p>
        </w:tc>
        <w:tc>
          <w:tcPr>
            <w:tcW w:type="dxa" w:w="4320"/>
          </w:tcPr>
          <w:p>
            <w:pPr>
              <w:spacing w:after="0" w:before="0"/>
            </w:pPr>
            <w:r>
              <w:rPr>
                <w:color w:val="008000"/>
              </w:rPr>
              <w:t>وهدى,محياهم,ولتجزى,هواه,الدنيا,ونحيا,تتلى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بصائر للناس,الصالحات سواء,إلهه هواه</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بإبدال الهمزة وصلا واوا من جنس سابقها.</w:t>
            </w:r>
          </w:p>
        </w:tc>
        <w:tc>
          <w:tcPr>
            <w:tcW w:type="dxa" w:w="4320"/>
          </w:tcPr>
          <w:p>
            <w:pPr>
              <w:spacing w:after="0" w:before="0"/>
            </w:pPr>
            <w:r>
              <w:rPr>
                <w:color w:val="008000"/>
              </w:rPr>
              <w:t>قالوا ائتوا</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جعفر,,ورش عن نافع,</w:t>
            </w:r>
          </w:p>
        </w:tc>
        <w:tc>
          <w:tcPr>
            <w:tcW w:type="dxa" w:w="7200"/>
          </w:tcPr>
          <w:p>
            <w:pPr>
              <w:spacing w:after="0" w:before="0"/>
            </w:pPr>
            <w:r>
              <w:t>بتسهيل الهمزة الثانية.</w:t>
            </w:r>
          </w:p>
        </w:tc>
        <w:tc>
          <w:tcPr>
            <w:tcW w:type="dxa" w:w="4320"/>
          </w:tcPr>
          <w:p>
            <w:pPr>
              <w:spacing w:after="0" w:before="0"/>
            </w:pPr>
            <w:r>
              <w:rPr>
                <w:color w:val="008000"/>
              </w:rPr>
              <w:t>أفرأيت</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لن يغنوا,شيئا وإن,بعض والله,وهدى ورحمة,لقوم يوقنون,علم وختم,فمن يهديه</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بالإمالة، مع تحقيق الهمزة وصلا، ووقف بتسهيل الهمزة مع المد والقصر.</w:t>
            </w:r>
          </w:p>
        </w:tc>
        <w:tc>
          <w:tcPr>
            <w:tcW w:type="dxa" w:w="4320"/>
          </w:tcPr>
          <w:p>
            <w:pPr>
              <w:spacing w:after="0" w:before="0"/>
            </w:pPr>
            <w:r>
              <w:rPr>
                <w:color w:val="008000"/>
              </w:rPr>
              <w:t>جاءهم,الأمر,تتبع أهواء,أهواء,شيئا,وإن,أولياء,بصائر,السيئات,سواء,ساء,والأرض,أفرأيت,وأضله,علم إن,وإذا,قالوا ائتوا,بآبائنا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أهواء,أولياء,سواء,ساء</w:t>
            </w:r>
          </w:p>
        </w:tc>
        <w:tc>
          <w:tcPr>
            <w:tcW w:type="dxa" w:w="2160"/>
          </w:tcPr>
          <w:p>
            <w:pPr>
              <w:spacing w:after="0" w:before="0"/>
            </w:pPr>
          </w:p>
        </w:tc>
      </w:tr>
    </w:tbl>
    <w:p/>
    <w:p>
      <w:r>
        <w:br w:type="page"/>
      </w:r>
    </w:p>
    <w:p>
      <w:pPr>
        <w:pStyle w:val="Heading1"/>
        <w:jc w:val="center"/>
      </w:pPr>
      <w:r>
        <w:t>صفحة: 422</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الكسائي, رويس عن يعقوب,</w:t>
            </w:r>
          </w:p>
        </w:tc>
        <w:tc>
          <w:tcPr>
            <w:tcW w:type="dxa" w:w="7200"/>
          </w:tcPr>
          <w:p>
            <w:pPr>
              <w:spacing w:after="0" w:before="0"/>
            </w:pPr>
            <w:r>
              <w:t>بإشمام الكسرةِ الضمَّ.</w:t>
            </w:r>
          </w:p>
        </w:tc>
        <w:tc>
          <w:tcPr>
            <w:tcW w:type="dxa" w:w="4320"/>
          </w:tcPr>
          <w:p>
            <w:pPr>
              <w:spacing w:after="0" w:before="0"/>
            </w:pPr>
            <w:r>
              <w:rPr>
                <w:color w:val="008000"/>
              </w:rPr>
              <w:t>قيل,وقيل</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آمنوا,تكن آياتي,آياتي,سيئات,يستهزئون,اتخذتم آيات,آيات</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العاشر,,حمزة, الكسائي, خلف العاشر,,حمزة,,الكسائي, خلف العاشر,</w:t>
            </w:r>
          </w:p>
        </w:tc>
        <w:tc>
          <w:tcPr>
            <w:tcW w:type="dxa" w:w="7200"/>
          </w:tcPr>
          <w:p>
            <w:pPr>
              <w:spacing w:after="0" w:before="0"/>
            </w:pPr>
            <w:r>
              <w:t>بالإمالة .</w:t>
            </w:r>
          </w:p>
        </w:tc>
        <w:tc>
          <w:tcPr>
            <w:tcW w:type="dxa" w:w="4320"/>
          </w:tcPr>
          <w:p>
            <w:pPr>
              <w:spacing w:after="0" w:before="0"/>
            </w:pPr>
            <w:r>
              <w:rPr>
                <w:color w:val="008000"/>
              </w:rPr>
              <w:t>وترى,تدعى,تتلى,وحاق,ننساكم,ومأواكم,الدنيا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الساعة,أمة,جاثية,والساعة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w:t>
            </w:r>
          </w:p>
        </w:tc>
        <w:tc>
          <w:tcPr>
            <w:tcW w:type="dxa" w:w="4320"/>
          </w:tcPr>
          <w:p>
            <w:pPr>
              <w:spacing w:after="0" w:before="0"/>
            </w:pPr>
            <w:r>
              <w:rPr>
                <w:color w:val="008000"/>
              </w:rPr>
              <w:t>وترى,تدعى,تتلى,ننساكم,ومأواكم,الدنيا</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عمرو, ابن عامر, شعبة عن عاصم, حمزة, الكسائي, أبو جعفر, روح عن يعقوب, خلف العاشر,</w:t>
            </w:r>
          </w:p>
        </w:tc>
        <w:tc>
          <w:tcPr>
            <w:tcW w:type="dxa" w:w="7200"/>
          </w:tcPr>
          <w:p>
            <w:pPr>
              <w:spacing w:after="0" w:before="0"/>
            </w:pPr>
            <w:r>
              <w:t>بإدغام الذال في التاء.</w:t>
            </w:r>
          </w:p>
        </w:tc>
        <w:tc>
          <w:tcPr>
            <w:tcW w:type="dxa" w:w="4320"/>
          </w:tcPr>
          <w:p>
            <w:pPr>
              <w:spacing w:after="0" w:before="0"/>
            </w:pPr>
            <w:r>
              <w:rPr>
                <w:color w:val="008000"/>
              </w:rPr>
              <w:t>اتخذتم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الله هزوا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w:t>
            </w:r>
          </w:p>
        </w:tc>
        <w:tc>
          <w:tcPr>
            <w:tcW w:type="dxa" w:w="7200"/>
          </w:tcPr>
          <w:p>
            <w:pPr>
              <w:spacing w:after="0" w:before="0"/>
            </w:pPr>
            <w:r>
              <w:t>بالفتح, مع إبدال الهمزة ألفا في الحالين.</w:t>
            </w:r>
          </w:p>
        </w:tc>
        <w:tc>
          <w:tcPr>
            <w:tcW w:type="dxa" w:w="4320"/>
          </w:tcPr>
          <w:p>
            <w:pPr>
              <w:spacing w:after="0" w:before="0"/>
            </w:pPr>
            <w:r>
              <w:rPr>
                <w:color w:val="008000"/>
              </w:rPr>
              <w:t>ومأواكم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يومئذ يخسر,حق والساعة,ظنا وما,هزوا وغرتكم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الهمزة.</w:t>
            </w:r>
          </w:p>
        </w:tc>
        <w:tc>
          <w:tcPr>
            <w:tcW w:type="dxa" w:w="4320"/>
          </w:tcPr>
          <w:p>
            <w:pPr>
              <w:spacing w:after="0" w:before="0"/>
            </w:pPr>
            <w:r>
              <w:rPr>
                <w:color w:val="008000"/>
              </w:rPr>
              <w:t>يومئذ,فأما,وأما,تكن آياتي,وإذا,سيئات,يستهزئون,لقاء,ومأواكم,بأنكم,هزوا,الأرض,الكبرياء,والأرض</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لقاء,الكبرياء</w:t>
            </w:r>
          </w:p>
        </w:tc>
        <w:tc>
          <w:tcPr>
            <w:tcW w:type="dxa" w:w="2160"/>
          </w:tcPr>
          <w:p>
            <w:pPr>
              <w:spacing w:after="0" w:before="0"/>
            </w:pPr>
          </w:p>
        </w:tc>
      </w:tr>
    </w:tbl>
    <w:p/>
    <w:p>
      <w:r>
        <w:br w:type="page"/>
      </w:r>
    </w:p>
    <w:p>
      <w:pPr>
        <w:pStyle w:val="Heading1"/>
        <w:jc w:val="center"/>
      </w:pPr>
      <w:r>
        <w:t>صفحة: 423</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هو,وهو,إلي</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افتراه قل,فيه كفى</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أنذروا,حشر,سحر,نذير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بضم ميم الجمع، ووصلها بواو لفظية مع الإشباع، مع ثلاثة البدل.</w:t>
            </w:r>
          </w:p>
        </w:tc>
        <w:tc>
          <w:tcPr>
            <w:tcW w:type="dxa" w:w="4320"/>
          </w:tcPr>
          <w:p>
            <w:pPr>
              <w:spacing w:after="0" w:before="0"/>
            </w:pPr>
            <w:r>
              <w:rPr>
                <w:color w:val="008000"/>
              </w:rPr>
              <w:t>عليهم آياتنا,آياتنا,فآمن</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شعبة عن عاصم, حمزة, الكسائي, خلف العاشر,,حمزة, الكسائي, خلف العاشر,,أبو عمرو, الدوري عن الكسائي, رويس عن يعقوب,,ابن ذكوان عن ابن عامر, خلف العاشر,,حمزة,,أبو عمرو, حمزة, الكسائي, خلف العاشر,</w:t>
            </w:r>
          </w:p>
        </w:tc>
        <w:tc>
          <w:tcPr>
            <w:tcW w:type="dxa" w:w="7200"/>
          </w:tcPr>
          <w:p>
            <w:pPr>
              <w:spacing w:after="0" w:before="0"/>
            </w:pPr>
            <w:r>
              <w:t>بإمالة الحاء.</w:t>
            </w:r>
          </w:p>
        </w:tc>
        <w:tc>
          <w:tcPr>
            <w:tcW w:type="dxa" w:w="4320"/>
          </w:tcPr>
          <w:p>
            <w:pPr>
              <w:spacing w:after="0" w:before="0"/>
            </w:pPr>
            <w:r>
              <w:rPr>
                <w:color w:val="008000"/>
              </w:rPr>
              <w:t>حم,مسمى,كافرين,تتلى,جاءهم,افتراه,كفى,يوحى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أثارة,القيامة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عمرو,,ورش عن نافع,</w:t>
            </w:r>
          </w:p>
        </w:tc>
        <w:tc>
          <w:tcPr>
            <w:tcW w:type="dxa" w:w="7200"/>
          </w:tcPr>
          <w:p>
            <w:pPr>
              <w:spacing w:after="0" w:before="0"/>
            </w:pPr>
            <w:r>
              <w:t>بتقليل الحاء.</w:t>
            </w:r>
          </w:p>
        </w:tc>
        <w:tc>
          <w:tcPr>
            <w:tcW w:type="dxa" w:w="4320"/>
          </w:tcPr>
          <w:p>
            <w:pPr>
              <w:spacing w:after="0" w:before="0"/>
            </w:pPr>
            <w:r>
              <w:rPr>
                <w:color w:val="008000"/>
              </w:rPr>
              <w:t>حم,مسمى,كافرين,تتلى,افتراه,كفى,يوحى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الحكيم ما,أعلم بما,وشهد شاهد</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بإبدال الهمزة وصلا ياء من جنس سابقها.</w:t>
            </w:r>
          </w:p>
        </w:tc>
        <w:tc>
          <w:tcPr>
            <w:tcW w:type="dxa" w:w="4320"/>
          </w:tcPr>
          <w:p>
            <w:pPr>
              <w:spacing w:after="0" w:before="0"/>
            </w:pPr>
            <w:r>
              <w:rPr>
                <w:color w:val="008000"/>
              </w:rPr>
              <w:t>السماوات ائتوني</w:t>
            </w:r>
          </w:p>
        </w:tc>
        <w:tc>
          <w:tcPr>
            <w:tcW w:type="dxa" w:w="2160"/>
          </w:tcPr>
          <w:p>
            <w:pPr>
              <w:spacing w:after="0" w:before="0"/>
            </w:pPr>
          </w:p>
        </w:tc>
      </w:tr>
    </w:tbl>
    <w:p/>
    <w:p>
      <w:pPr>
        <w:pStyle w:val="Heading2"/>
      </w:pPr>
      <w:r>
        <w:t>التسهيل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بتسهيل الهمزة، مع المد والقصر في الحالين.</w:t>
            </w:r>
          </w:p>
        </w:tc>
        <w:tc>
          <w:tcPr>
            <w:tcW w:type="dxa" w:w="4320"/>
          </w:tcPr>
          <w:p>
            <w:pPr>
              <w:spacing w:after="0" w:before="0"/>
            </w:pPr>
            <w:r>
              <w:rPr>
                <w:color w:val="008000"/>
              </w:rPr>
              <w:t>إسرائيل</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جعفر,,ورش عن نافع,</w:t>
            </w:r>
          </w:p>
        </w:tc>
        <w:tc>
          <w:tcPr>
            <w:tcW w:type="dxa" w:w="7200"/>
          </w:tcPr>
          <w:p>
            <w:pPr>
              <w:spacing w:after="0" w:before="0"/>
            </w:pPr>
            <w:r>
              <w:t>بتسهيل الهمزة الثانية.</w:t>
            </w:r>
          </w:p>
        </w:tc>
        <w:tc>
          <w:tcPr>
            <w:tcW w:type="dxa" w:w="4320"/>
          </w:tcPr>
          <w:p>
            <w:pPr>
              <w:spacing w:after="0" w:before="0"/>
            </w:pPr>
            <w:r>
              <w:rPr>
                <w:color w:val="008000"/>
              </w:rPr>
              <w:t>أرأيتم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مسمى والذين,ممن يدعو,أعداء وكانوا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والأرض,وأجل,قل أرأيتم,أرأيتم,الأرض,السماوات ائتوني,أو أثارة,علم إن,ومن أضل,دعائهم,وإذا,أعداء,جاءهم,مبين أم,قل إن,شيئا,إن أتبع,إسرائيل,فآمن</w:t>
            </w:r>
          </w:p>
        </w:tc>
        <w:tc>
          <w:tcPr>
            <w:tcW w:type="dxa" w:w="2160"/>
          </w:tcPr>
          <w:p>
            <w:pPr>
              <w:spacing w:after="0" w:before="0"/>
            </w:pPr>
          </w:p>
        </w:tc>
      </w:tr>
    </w:tbl>
    <w:p/>
    <w:p>
      <w:r>
        <w:br w:type="page"/>
      </w:r>
    </w:p>
    <w:p>
      <w:pPr>
        <w:pStyle w:val="Heading1"/>
        <w:jc w:val="center"/>
      </w:pPr>
      <w:r>
        <w:t>صفحة: 424</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العاشر,,حمزة, يعقوب,</w:t>
            </w:r>
          </w:p>
        </w:tc>
        <w:tc>
          <w:tcPr>
            <w:tcW w:type="dxa" w:w="7200"/>
          </w:tcPr>
          <w:p>
            <w:pPr>
              <w:spacing w:after="0" w:before="0"/>
            </w:pPr>
            <w:r>
              <w:t>بضم هاء الضمير وصلا، وكسرها وقفا.</w:t>
            </w:r>
          </w:p>
        </w:tc>
        <w:tc>
          <w:tcPr>
            <w:tcW w:type="dxa" w:w="4320"/>
          </w:tcPr>
          <w:p>
            <w:pPr>
              <w:spacing w:after="0" w:before="0"/>
            </w:pPr>
            <w:r>
              <w:rPr>
                <w:color w:val="008000"/>
              </w:rPr>
              <w:t>عليهم,عليهم القول</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بلا خلاف.</w:t>
            </w:r>
          </w:p>
        </w:tc>
        <w:tc>
          <w:tcPr>
            <w:tcW w:type="dxa" w:w="4320"/>
          </w:tcPr>
          <w:p>
            <w:pPr>
              <w:spacing w:after="0" w:before="0"/>
            </w:pPr>
            <w:r>
              <w:rPr>
                <w:color w:val="008000"/>
              </w:rPr>
              <w:t>علي,والدي</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عليهم القول</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عليهم القول</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إليه وإذ,بوالديه إحسانا,حملته أمه,ووضعته كرها,ترضاه وأصلح,لوالديه أف</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خيرا,لينذر,أساطير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ظلموا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آمنوا,سيئاتهم,آمن</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حمزة, 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موسى,وبشرى,ترضاه</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ورحمة,الجنة,سنة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موسى,وبشرى,ترضاه</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قال رب,قال لوالديه</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قديم ومن,إماما ورحمة,ورحمة وهذا,كرها ووضعته,كرها وحمله</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بتسهيل وتحقيق الهمزة.</w:t>
            </w:r>
          </w:p>
        </w:tc>
        <w:tc>
          <w:tcPr>
            <w:tcW w:type="dxa" w:w="4320"/>
          </w:tcPr>
          <w:p>
            <w:pPr>
              <w:spacing w:after="0" w:before="0"/>
            </w:pPr>
            <w:r>
              <w:rPr>
                <w:color w:val="008000"/>
              </w:rPr>
              <w:t>وإذ,أولئك,جزاء,الإنسان,أن أشكر,وأن,وأن أعمل,وأصلح,وإني,سيئاتهم,أن أخرج,آمن إن,الأولين</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البزي عن ابن كثير,,نافع,ابن كثير, أبو جعفر,</w:t>
            </w:r>
          </w:p>
        </w:tc>
        <w:tc>
          <w:tcPr>
            <w:tcW w:type="dxa" w:w="7200"/>
          </w:tcPr>
          <w:p>
            <w:pPr>
              <w:spacing w:after="0" w:before="0"/>
            </w:pPr>
            <w:r>
              <w:t>بفتح ياء الإضافة.</w:t>
            </w:r>
          </w:p>
        </w:tc>
        <w:tc>
          <w:tcPr>
            <w:tcW w:type="dxa" w:w="4320"/>
          </w:tcPr>
          <w:p>
            <w:pPr>
              <w:spacing w:after="0" w:before="0"/>
            </w:pPr>
            <w:r>
              <w:rPr>
                <w:color w:val="008000"/>
              </w:rPr>
              <w:t>أوزعني أن,أتعدانني أن</w:t>
            </w:r>
          </w:p>
        </w:tc>
        <w:tc>
          <w:tcPr>
            <w:tcW w:type="dxa" w:w="2160"/>
          </w:tcPr>
          <w:p>
            <w:pPr>
              <w:spacing w:after="0" w:before="0"/>
            </w:pPr>
          </w:p>
        </w:tc>
      </w:tr>
    </w:tbl>
    <w:p/>
    <w:p>
      <w:r>
        <w:br w:type="page"/>
      </w:r>
    </w:p>
    <w:p>
      <w:pPr>
        <w:pStyle w:val="Heading1"/>
        <w:jc w:val="center"/>
      </w:pPr>
      <w:r>
        <w:t>صفحة: 425</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يديه ومن,رأوه عارضا,فيه وجعلنا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تستكبرون,تدمر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يظلمون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عن آلهتنا,آلهتنا,بآيات,يستهزئون</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الكسائي,,حمزة, الكسائي, خلف العاشر,,أبو عمرو, حمزة, الكسائي, خلف العاشر,,أبو عمرو, الكسائي,,حمزة, خلف العاشر,,حمزة,</w:t>
            </w:r>
          </w:p>
        </w:tc>
        <w:tc>
          <w:tcPr>
            <w:tcW w:type="dxa" w:w="7200"/>
          </w:tcPr>
          <w:p>
            <w:pPr>
              <w:spacing w:after="0" w:before="0"/>
            </w:pPr>
            <w:r>
              <w:t>بالإمالة وصلا ووقفا.</w:t>
            </w:r>
          </w:p>
        </w:tc>
        <w:tc>
          <w:tcPr>
            <w:tcW w:type="dxa" w:w="4320"/>
          </w:tcPr>
          <w:p>
            <w:pPr>
              <w:spacing w:after="0" w:before="0"/>
            </w:pPr>
            <w:r>
              <w:rPr>
                <w:color w:val="008000"/>
              </w:rPr>
              <w:t>النار,الدنيا,أراكم,يرى,أغنى,وحاق</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الهمزتين، مع إمالة هاء التأنيث.</w:t>
            </w:r>
          </w:p>
        </w:tc>
        <w:tc>
          <w:tcPr>
            <w:tcW w:type="dxa" w:w="4320"/>
          </w:tcPr>
          <w:p>
            <w:pPr>
              <w:spacing w:after="0" w:before="0"/>
            </w:pPr>
            <w:r>
              <w:rPr>
                <w:color w:val="008000"/>
              </w:rPr>
              <w:t>وأفئدة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w:t>
            </w:r>
          </w:p>
        </w:tc>
        <w:tc>
          <w:tcPr>
            <w:tcW w:type="dxa" w:w="4320"/>
          </w:tcPr>
          <w:p>
            <w:pPr>
              <w:spacing w:after="0" w:before="0"/>
            </w:pPr>
            <w:r>
              <w:rPr>
                <w:color w:val="008000"/>
              </w:rPr>
              <w:t>النار,الدنيا,أراكم,يرى,أغنى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وله وجه الاختلاس.</w:t>
            </w:r>
          </w:p>
        </w:tc>
        <w:tc>
          <w:tcPr>
            <w:tcW w:type="dxa" w:w="4320"/>
          </w:tcPr>
          <w:p>
            <w:pPr>
              <w:spacing w:after="0" w:before="0"/>
            </w:pPr>
            <w:r>
              <w:rPr>
                <w:color w:val="008000"/>
              </w:rPr>
              <w:t>بأمر ربها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أجئتنا,لتأفكنا,فأتنا</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جعفر,,ابن كثير, رويس عن يعقوب,,ابن ذكوان عن ابن عامر, روح عن يعقوب,,هشام عن ابن عامر,</w:t>
            </w:r>
          </w:p>
        </w:tc>
        <w:tc>
          <w:tcPr>
            <w:tcW w:type="dxa" w:w="7200"/>
          </w:tcPr>
          <w:p>
            <w:pPr>
              <w:spacing w:after="0" w:before="0"/>
            </w:pPr>
            <w:r>
              <w:t>بهمزتين محققة فمسهلة مع الإدخال.</w:t>
            </w:r>
          </w:p>
        </w:tc>
        <w:tc>
          <w:tcPr>
            <w:tcW w:type="dxa" w:w="4320"/>
          </w:tcPr>
          <w:p>
            <w:pPr>
              <w:spacing w:after="0" w:before="0"/>
            </w:pPr>
            <w:r>
              <w:rPr>
                <w:color w:val="008000"/>
              </w:rPr>
              <w:t>أذهبتم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سمعا وأبصارا,وأبصارا وأفئدة</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ومن خلفه</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والإنس,الأرض,واذكر أخا,عاد إذ,إذ أنذر,بالأحقاف,أجئتنا,لتأفكنا,عن آلهتنا,فأتنا,وأبلغكم,رأوه,عذاب أليم,شيء,بأمر,فأصبحوا,وأبصارا,وأفئدة,أفئدتهم,شيء إذ,بآيات,يستهزئون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جعفر,,نافع,البزي عن ابن كثير, أبو عمرو, أبو جعفر,</w:t>
            </w:r>
          </w:p>
        </w:tc>
        <w:tc>
          <w:tcPr>
            <w:tcW w:type="dxa" w:w="7200"/>
          </w:tcPr>
          <w:p>
            <w:pPr>
              <w:spacing w:after="0" w:before="0"/>
            </w:pPr>
            <w:r>
              <w:t>بفتح ياء الإضافة.</w:t>
            </w:r>
          </w:p>
        </w:tc>
        <w:tc>
          <w:tcPr>
            <w:tcW w:type="dxa" w:w="4320"/>
          </w:tcPr>
          <w:p>
            <w:pPr>
              <w:spacing w:after="0" w:before="0"/>
            </w:pPr>
            <w:r>
              <w:rPr>
                <w:color w:val="008000"/>
              </w:rPr>
              <w:t>إني أخاف,ولكني أراكم</w:t>
            </w:r>
          </w:p>
        </w:tc>
        <w:tc>
          <w:tcPr>
            <w:tcW w:type="dxa" w:w="2160"/>
          </w:tcPr>
          <w:p>
            <w:pPr>
              <w:spacing w:after="0" w:before="0"/>
            </w:pPr>
          </w:p>
        </w:tc>
      </w:tr>
    </w:tbl>
    <w:p/>
    <w:p>
      <w:r>
        <w:br w:type="page"/>
      </w:r>
    </w:p>
    <w:p>
      <w:pPr>
        <w:pStyle w:val="Heading1"/>
        <w:jc w:val="center"/>
      </w:pPr>
      <w:r>
        <w:t>صفحة: 426</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بهاء السكت وقفا.</w:t>
            </w:r>
          </w:p>
        </w:tc>
        <w:tc>
          <w:tcPr>
            <w:tcW w:type="dxa" w:w="4320"/>
          </w:tcPr>
          <w:p>
            <w:pPr>
              <w:spacing w:after="0" w:before="0"/>
            </w:pPr>
            <w:r>
              <w:rPr>
                <w:color w:val="008000"/>
              </w:rPr>
              <w:t>بخلقهن</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حضروه قالوا,يديه يهدي</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قدير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w:t>
            </w:r>
          </w:p>
        </w:tc>
        <w:tc>
          <w:tcPr>
            <w:tcW w:type="dxa" w:w="4320"/>
          </w:tcPr>
          <w:p>
            <w:pPr>
              <w:spacing w:after="0" w:before="0"/>
            </w:pPr>
            <w:r>
              <w:rPr>
                <w:color w:val="008000"/>
              </w:rPr>
              <w:t>الآيات,قربانا آلهة,آلهة,وآمنوا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العاشر,,حمزة, الكسائي, خلف العاشر,,أبو عمرو, الدوري عن الكسائي,</w:t>
            </w:r>
          </w:p>
        </w:tc>
        <w:tc>
          <w:tcPr>
            <w:tcW w:type="dxa" w:w="7200"/>
          </w:tcPr>
          <w:p>
            <w:pPr>
              <w:spacing w:after="0" w:before="0"/>
            </w:pPr>
            <w:r>
              <w:t>بالإمالة .</w:t>
            </w:r>
          </w:p>
        </w:tc>
        <w:tc>
          <w:tcPr>
            <w:tcW w:type="dxa" w:w="4320"/>
          </w:tcPr>
          <w:p>
            <w:pPr>
              <w:spacing w:after="0" w:before="0"/>
            </w:pPr>
            <w:r>
              <w:rPr>
                <w:color w:val="008000"/>
              </w:rPr>
              <w:t>القرى,موسى,الموتى,بلى,النار,نهار</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 مع قصر مد البدل.</w:t>
            </w:r>
          </w:p>
        </w:tc>
        <w:tc>
          <w:tcPr>
            <w:tcW w:type="dxa" w:w="4320"/>
          </w:tcPr>
          <w:p>
            <w:pPr>
              <w:spacing w:after="0" w:before="0"/>
            </w:pPr>
            <w:r>
              <w:rPr>
                <w:color w:val="008000"/>
              </w:rPr>
              <w:t>آلهة,ساعة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w:t>
            </w:r>
          </w:p>
        </w:tc>
        <w:tc>
          <w:tcPr>
            <w:tcW w:type="dxa" w:w="4320"/>
          </w:tcPr>
          <w:p>
            <w:pPr>
              <w:spacing w:after="0" w:before="0"/>
            </w:pPr>
            <w:r>
              <w:rPr>
                <w:color w:val="008000"/>
              </w:rPr>
              <w:t>القرى,موسى,الموتى,بلى,النار,نهار</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الكسائي,,أبو عمرو, هشام عن ابن عامر, خلاد عن حمزة, الكسائي,,الدوري عن أبي عمرو,,السوسي عن أبي عمرو,</w:t>
            </w:r>
          </w:p>
        </w:tc>
        <w:tc>
          <w:tcPr>
            <w:tcW w:type="dxa" w:w="7200"/>
          </w:tcPr>
          <w:p>
            <w:pPr>
              <w:spacing w:after="0" w:before="0"/>
            </w:pPr>
            <w:r>
              <w:t>أدغم اللام في الضاد.</w:t>
            </w:r>
          </w:p>
        </w:tc>
        <w:tc>
          <w:tcPr>
            <w:tcW w:type="dxa" w:w="4320"/>
          </w:tcPr>
          <w:p>
            <w:pPr>
              <w:spacing w:after="0" w:before="0"/>
            </w:pPr>
            <w:r>
              <w:rPr>
                <w:color w:val="008000"/>
              </w:rPr>
              <w:t>بل ضلوا,وإذ صرفنا,يغفر لكم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العذاب بما,العزم من</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القرآن</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البزي عن ابن كثير,,ورش عن نافع, قنبل عن ابن كثير,,أبو جعفر, رويس عن يعقوب,,أبو عمرو,</w:t>
            </w:r>
          </w:p>
        </w:tc>
        <w:tc>
          <w:tcPr>
            <w:tcW w:type="dxa" w:w="7200"/>
          </w:tcPr>
          <w:p>
            <w:pPr>
              <w:spacing w:after="0" w:before="0"/>
            </w:pPr>
            <w:r>
              <w:t>بتسهيل الهمزة الأولى مع المد والقصر، مع تحقيق الهمزة الثانية.</w:t>
            </w:r>
          </w:p>
        </w:tc>
        <w:tc>
          <w:tcPr>
            <w:tcW w:type="dxa" w:w="4320"/>
          </w:tcPr>
          <w:p>
            <w:pPr>
              <w:spacing w:after="0" w:before="0"/>
            </w:pPr>
            <w:r>
              <w:rPr>
                <w:color w:val="008000"/>
              </w:rPr>
              <w:t>أولياء أولئك</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مستقيم يا قومنا,أليم ومن,أن يحيي,قدير ويوم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ولقد أهلكنا,الآيات,قربانا آلهة,وإذ,القرآن,ولوا إلى,كتابا أنزل,وإلى,وآمنوا,عذاب أليم,الأرض,أولياء,أولئك,مبين أولم,يروا أن,والأرض,شيء,كأنهم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أولياء,شيء</w:t>
            </w:r>
          </w:p>
        </w:tc>
        <w:tc>
          <w:tcPr>
            <w:tcW w:type="dxa" w:w="2160"/>
          </w:tcPr>
          <w:p>
            <w:pPr>
              <w:spacing w:after="0" w:before="0"/>
            </w:pPr>
          </w:p>
        </w:tc>
      </w:tr>
    </w:tbl>
    <w:p/>
    <w:p>
      <w:r>
        <w:br w:type="page"/>
      </w:r>
    </w:p>
    <w:p>
      <w:pPr>
        <w:pStyle w:val="Heading1"/>
        <w:jc w:val="center"/>
      </w:pPr>
      <w:r>
        <w:t>صفحة: 427</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وصلا ووقفا.</w:t>
            </w:r>
          </w:p>
        </w:tc>
        <w:tc>
          <w:tcPr>
            <w:tcW w:type="dxa" w:w="4320"/>
          </w:tcPr>
          <w:p>
            <w:pPr>
              <w:spacing w:after="0" w:before="0"/>
            </w:pPr>
            <w:r>
              <w:rPr>
                <w:color w:val="008000"/>
              </w:rPr>
              <w:t>سيهديهم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يسيروا</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 مع تحقيق الهمزة.</w:t>
            </w:r>
          </w:p>
        </w:tc>
        <w:tc>
          <w:tcPr>
            <w:tcW w:type="dxa" w:w="4320"/>
          </w:tcPr>
          <w:p>
            <w:pPr>
              <w:spacing w:after="0" w:before="0"/>
            </w:pPr>
            <w:r>
              <w:rPr>
                <w:color w:val="008000"/>
              </w:rPr>
              <w:t>وأصلح</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آمنوا,وآمنوا,سيئاتهم</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w:t>
            </w:r>
          </w:p>
        </w:tc>
        <w:tc>
          <w:tcPr>
            <w:tcW w:type="dxa" w:w="7200"/>
          </w:tcPr>
          <w:p>
            <w:pPr>
              <w:spacing w:after="0" w:before="0"/>
            </w:pPr>
            <w:r>
              <w:t>بالإمالة .</w:t>
            </w:r>
          </w:p>
        </w:tc>
        <w:tc>
          <w:tcPr>
            <w:tcW w:type="dxa" w:w="4320"/>
          </w:tcPr>
          <w:p>
            <w:pPr>
              <w:spacing w:after="0" w:before="0"/>
            </w:pPr>
            <w:r>
              <w:rPr>
                <w:color w:val="008000"/>
              </w:rPr>
              <w:t>للناس</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الجنة</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محمد وهو,ببعض والذين,فلن يضل</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وقف بتحقيق وتسهيل الهمزة.</w:t>
            </w:r>
          </w:p>
        </w:tc>
        <w:tc>
          <w:tcPr>
            <w:tcW w:type="dxa" w:w="4320"/>
          </w:tcPr>
          <w:p>
            <w:pPr>
              <w:spacing w:after="0" w:before="0"/>
            </w:pPr>
            <w:r>
              <w:rPr>
                <w:color w:val="008000"/>
              </w:rPr>
              <w:t>وآمنوا,سيئاتهم,وأصلح,بأن,وأن,فإذا,فإما,وإما,فداء,يشاء,يا أيها,ويثبت أقدامكم,وأضل,بأنهم,فأحبط,الأرض</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يشاء</w:t>
            </w:r>
          </w:p>
        </w:tc>
        <w:tc>
          <w:tcPr>
            <w:tcW w:type="dxa" w:w="2160"/>
          </w:tcPr>
          <w:p>
            <w:pPr>
              <w:spacing w:after="0" w:before="0"/>
            </w:pPr>
          </w:p>
        </w:tc>
      </w:tr>
    </w:tbl>
    <w:p/>
    <w:p>
      <w:r>
        <w:br w:type="page"/>
      </w:r>
    </w:p>
    <w:p>
      <w:pPr>
        <w:pStyle w:val="Heading1"/>
        <w:jc w:val="center"/>
      </w:pPr>
      <w:r>
        <w:t>صفحة: 428</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هي,هو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ناصر,ومغفرة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آمنوا,آسن,أوتوا,آنفا,وآتاهم</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 رويس عن يعقوب,,حمزة, الكسائي, خلف العاشر,,أبو عمرو, الدوري عن الكسائي,,ابن ذكوان عن ابن عامر,,حمزة,,الكسائي, خلف العاشر,,ابن ذكوان عن ابن عامر, خلف العاشر,</w:t>
            </w:r>
          </w:p>
        </w:tc>
        <w:tc>
          <w:tcPr>
            <w:tcW w:type="dxa" w:w="7200"/>
          </w:tcPr>
          <w:p>
            <w:pPr>
              <w:spacing w:after="0" w:before="0"/>
            </w:pPr>
            <w:r>
              <w:t>بالإمالة .</w:t>
            </w:r>
          </w:p>
        </w:tc>
        <w:tc>
          <w:tcPr>
            <w:tcW w:type="dxa" w:w="4320"/>
          </w:tcPr>
          <w:p>
            <w:pPr>
              <w:spacing w:after="0" w:before="0"/>
            </w:pPr>
            <w:r>
              <w:rPr>
                <w:color w:val="008000"/>
              </w:rPr>
              <w:t>وللكافرين,مولى,الكافرين,مثوى,مصفى,النار,زادهم,هدى,وآتاهم,تقواهم,جاء</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عاقبة,قرية,قوة,بينة,الجنة,لذة,ومغفرة,الساعة,بغتة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w:t>
            </w:r>
          </w:p>
        </w:tc>
        <w:tc>
          <w:tcPr>
            <w:tcW w:type="dxa" w:w="4320"/>
          </w:tcPr>
          <w:p>
            <w:pPr>
              <w:spacing w:after="0" w:before="0"/>
            </w:pPr>
            <w:r>
              <w:rPr>
                <w:color w:val="008000"/>
              </w:rPr>
              <w:t>وللكافرين,مولى,الكافرين,مثوى,مصفى,النار,هدى,وآتاهم,تقواهم</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أدغم الدال في الجيم.</w:t>
            </w:r>
          </w:p>
        </w:tc>
        <w:tc>
          <w:tcPr>
            <w:tcW w:type="dxa" w:w="4320"/>
          </w:tcPr>
          <w:p>
            <w:pPr>
              <w:spacing w:after="0" w:before="0"/>
            </w:pPr>
            <w:r>
              <w:rPr>
                <w:color w:val="008000"/>
              </w:rPr>
              <w:t>فقد جاء</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الصالحات جنات,ناصر لهم,زين له,عندك قالوا,العلم ماذا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ويأكلون,تأكل,تأتيهم</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البزي عن ابن كثير, أبو عمرو,,ورش عن نافع, قنبل عن ابن كثير,,أبو جعفر, رويس عن يعقوب,</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rPr>
                <w:color w:val="008000"/>
              </w:rPr>
              <w:t>جاء أشراطها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آسن وأنهار,مصفى ولهم,من يستمع,هدى وآتاهم</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ماء غير,من خمر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بتحقيق وإبدال الهمزة ياء مفتوحة.</w:t>
            </w:r>
          </w:p>
        </w:tc>
        <w:tc>
          <w:tcPr>
            <w:tcW w:type="dxa" w:w="4320"/>
          </w:tcPr>
          <w:p>
            <w:pPr>
              <w:spacing w:after="0" w:before="0"/>
            </w:pPr>
            <w:r>
              <w:rPr>
                <w:color w:val="008000"/>
              </w:rPr>
              <w:t>بأن,وأن,الأنهار,ويأكلون,تأكل,الأنعام,وكأين,سوء,أهواءهم,ماء,وأنهار,أمعاءهم,آنفا أولئك,أولئك,وآتاهم,تأتيهم,جاء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بالنقل، وبالإبدال مع الإدغام، مع السكون المحض والروم والإشمام.</w:t>
            </w:r>
          </w:p>
        </w:tc>
        <w:tc>
          <w:tcPr>
            <w:tcW w:type="dxa" w:w="4320"/>
          </w:tcPr>
          <w:p>
            <w:pPr>
              <w:spacing w:after="0" w:before="0"/>
            </w:pPr>
            <w:r>
              <w:rPr>
                <w:color w:val="008000"/>
              </w:rPr>
              <w:t>سوء,ماء,جاء</w:t>
            </w:r>
          </w:p>
        </w:tc>
        <w:tc>
          <w:tcPr>
            <w:tcW w:type="dxa" w:w="2160"/>
          </w:tcPr>
          <w:p>
            <w:pPr>
              <w:spacing w:after="0" w:before="0"/>
            </w:pPr>
          </w:p>
        </w:tc>
      </w:tr>
    </w:tbl>
    <w:p/>
    <w:p>
      <w:r>
        <w:br w:type="page"/>
      </w:r>
    </w:p>
    <w:p>
      <w:pPr>
        <w:pStyle w:val="Heading1"/>
        <w:jc w:val="center"/>
      </w:pPr>
      <w:r>
        <w:t>صفحة: 429</w:t>
      </w:r>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من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وذكر,خيرا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حمزة,,الكسائي, خلف العاشر,,ابن ذكوان عن ابن عامر, خلف العاشر,,أبو عمرو, حمزة, الكسائي, خلف العاشر,,حمزة, الكسائي, خلف العاشر,,أبو عمرو, الدوري عن الكسائي,</w:t>
            </w:r>
          </w:p>
        </w:tc>
        <w:tc>
          <w:tcPr>
            <w:tcW w:type="dxa" w:w="7200"/>
          </w:tcPr>
          <w:p>
            <w:pPr>
              <w:spacing w:after="0" w:before="0"/>
            </w:pPr>
            <w:r>
              <w:t>بالإمالة ، مع تحقيق الهمزة وصلا ، ووقف بتحقيق وتسهيل الهمزة.</w:t>
            </w:r>
          </w:p>
        </w:tc>
        <w:tc>
          <w:tcPr>
            <w:tcW w:type="dxa" w:w="4320"/>
          </w:tcPr>
          <w:p>
            <w:pPr>
              <w:spacing w:after="0" w:before="0"/>
            </w:pPr>
            <w:r>
              <w:rPr>
                <w:color w:val="008000"/>
              </w:rPr>
              <w:t>فأنى,جاءتهم,ذكراهم,ومثواكم,فأولى,وأعمى,أدبارهم,الهدى,وأملى,بسيماهم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سورة,محكمة,طاعة,الملائكة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نافع,,الدوري عن أبي عمرو,,أبو عمرو,</w:t>
            </w:r>
          </w:p>
        </w:tc>
        <w:tc>
          <w:tcPr>
            <w:tcW w:type="dxa" w:w="7200"/>
          </w:tcPr>
          <w:p>
            <w:pPr>
              <w:spacing w:after="0" w:before="0"/>
            </w:pPr>
            <w:r>
              <w:t>بالتقليل بخلف، مع تحقيق الهمزة.</w:t>
            </w:r>
          </w:p>
        </w:tc>
        <w:tc>
          <w:tcPr>
            <w:tcW w:type="dxa" w:w="4320"/>
          </w:tcPr>
          <w:p>
            <w:pPr>
              <w:spacing w:after="0" w:before="0"/>
            </w:pPr>
            <w:r>
              <w:rPr>
                <w:color w:val="008000"/>
              </w:rPr>
              <w:t>فأنى,ذكراهم,ومثواكم,فأولى,وأعمى,أدبارهم,الهدى,وأملى,بسيماهم</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عمرو,,السوسي عن أبي عمرو,,أبو عمرو, حمزة, الكسائي, خلف العاشر,</w:t>
            </w:r>
          </w:p>
        </w:tc>
        <w:tc>
          <w:tcPr>
            <w:tcW w:type="dxa" w:w="7200"/>
          </w:tcPr>
          <w:p>
            <w:pPr>
              <w:spacing w:after="0" w:before="0"/>
            </w:pPr>
            <w:r>
              <w:t>بإدغام الراء في اللام بخلف عنه.</w:t>
            </w:r>
          </w:p>
        </w:tc>
        <w:tc>
          <w:tcPr>
            <w:tcW w:type="dxa" w:w="4320"/>
          </w:tcPr>
          <w:p>
            <w:pPr>
              <w:spacing w:after="0" w:before="0"/>
            </w:pPr>
            <w:r>
              <w:rPr>
                <w:color w:val="008000"/>
              </w:rPr>
              <w:t>واستغفر لذنبك,نزلت سورة,أنزلت سورة</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يعلم متقلبكم,القتال رأيت,تبين لهم,سول لهم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وللمؤمنين,والمؤمنات</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القرآن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محكمة وذكر,مرض ينظرون,طاعة وقول,لن يخرج</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بالإمالة ، مع تحقيق الهمزة وصلا ، ووقف بتحقيق وتسهيل الهمزة.</w:t>
            </w:r>
          </w:p>
        </w:tc>
        <w:tc>
          <w:tcPr>
            <w:tcW w:type="dxa" w:w="4320"/>
          </w:tcPr>
          <w:p>
            <w:pPr>
              <w:spacing w:after="0" w:before="0"/>
            </w:pPr>
            <w:r>
              <w:rPr>
                <w:color w:val="008000"/>
              </w:rPr>
              <w:t>فأنى,جاءتهم,فاعلم أنه,وللمؤمنين,والمؤمنات,فإذا,رأيت,فأولى,الأمر,الأرض,أولئك,فأصمهم,وأعمى,القرآن,قلوب أقفالها,وأملى,بأنهم,الملائكة,وأدبارهم,فأحبط,مرض أن,نشاء,لأريناكهم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نشاء</w:t>
            </w:r>
          </w:p>
        </w:tc>
        <w:tc>
          <w:tcPr>
            <w:tcW w:type="dxa" w:w="2160"/>
          </w:tcPr>
          <w:p>
            <w:pPr>
              <w:spacing w:after="0" w:before="0"/>
            </w:pPr>
          </w:p>
        </w:tc>
      </w:tr>
    </w:tbl>
    <w:p/>
    <w:p>
      <w:r>
        <w:br w:type="page"/>
      </w:r>
    </w:p>
    <w:p>
      <w:pPr>
        <w:pStyle w:val="Heading1"/>
        <w:jc w:val="center"/>
      </w:pPr>
      <w:r>
        <w:t>صفحة: 430</w:t>
      </w:r>
    </w:p>
    <w:p>
      <w:pPr>
        <w:pStyle w:val="Heading2"/>
      </w:pPr>
      <w:r>
        <w:t>الهمز المفرد</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الدوري عن أبي عمرو,,ورش عن نافع,,السوسي عن أبي عمرو, أبو جعفر,</w:t>
            </w:r>
          </w:p>
        </w:tc>
        <w:tc>
          <w:tcPr>
            <w:tcW w:type="dxa" w:w="7200"/>
          </w:tcPr>
          <w:p>
            <w:pPr>
              <w:spacing w:after="0" w:before="0"/>
            </w:pPr>
            <w:r>
              <w:t>بألف بعد الهاء، وهمزة مسهلة  مع المد والقصر.</w:t>
            </w:r>
          </w:p>
        </w:tc>
        <w:tc>
          <w:tcPr>
            <w:tcW w:type="dxa" w:w="4320"/>
          </w:tcPr>
          <w:p>
            <w:pPr>
              <w:spacing w:after="0" w:before="0"/>
            </w:pPr>
            <w:r>
              <w:rPr>
                <w:color w:val="008000"/>
              </w:rPr>
              <w:t>ها أنتم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يغفر,يتركم,غيركم,ليغفر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بالإمالة .</w:t>
            </w:r>
          </w:p>
        </w:tc>
        <w:tc>
          <w:tcPr>
            <w:tcW w:type="dxa" w:w="4320"/>
          </w:tcPr>
          <w:p>
            <w:pPr>
              <w:spacing w:after="0" w:before="0"/>
            </w:pPr>
            <w:r>
              <w:rPr>
                <w:color w:val="008000"/>
              </w:rPr>
              <w:t>الهدى,الدنيا</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الهدى,الدنيا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تبين لهم,ليغفر لك,تقدم من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تؤمنوا,يؤتكم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لن يضروا,شيئا وسيحبط,فلن يغفر,ولن يتركم,لعب ولهو,ولهو وإن,إن يسألكموها,من يبخل,ومن يبخل</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قوما غيركم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وصلا، ووقف بالنقل، وبالإبدال مع الإدغام.</w:t>
            </w:r>
          </w:p>
        </w:tc>
        <w:tc>
          <w:tcPr>
            <w:tcW w:type="dxa" w:w="4320"/>
          </w:tcPr>
          <w:p>
            <w:pPr>
              <w:spacing w:after="0" w:before="0"/>
            </w:pPr>
            <w:r>
              <w:rPr>
                <w:color w:val="008000"/>
              </w:rPr>
              <w:t>شيئا,يا أيها,وأطيعوا,وأنتم,الأعلون,وإن,تؤمنوا,يؤتكم,يسألكم,يسألكموها,ويخرج أضغانكم,ها أنتم,هؤلاء,فإنما,الفقراء,تأخر</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ووقف بتحقيق الهمزة الأولى، وله في الثانية الإبدال مع القصر والتوسط والطول، وتسهيل الهمزة بالروم على المد والقصر.</w:t>
            </w:r>
          </w:p>
        </w:tc>
        <w:tc>
          <w:tcPr>
            <w:tcW w:type="dxa" w:w="4320"/>
          </w:tcPr>
          <w:p>
            <w:pPr>
              <w:spacing w:after="0" w:before="0"/>
            </w:pPr>
            <w:r>
              <w:rPr>
                <w:color w:val="008000"/>
              </w:rPr>
              <w:t>هؤلاء,الفقراء</w:t>
            </w:r>
          </w:p>
        </w:tc>
        <w:tc>
          <w:tcPr>
            <w:tcW w:type="dxa" w:w="2160"/>
          </w:tcPr>
          <w:p>
            <w:pPr>
              <w:spacing w:after="0" w:before="0"/>
            </w:pPr>
          </w:p>
        </w:tc>
      </w:tr>
    </w:tbl>
    <w:p/>
    <w:p>
      <w:r>
        <w:br w:type="page"/>
      </w:r>
    </w:p>
    <w:p>
      <w:pPr>
        <w:pStyle w:val="Heading1"/>
        <w:jc w:val="center"/>
      </w:pPr>
      <w:r>
        <w:t>صفحة: 431</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عليهم,أيديهم</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بإشمام الصاد صوت الزاي، في جميع القرآن.</w:t>
            </w:r>
          </w:p>
        </w:tc>
        <w:tc>
          <w:tcPr>
            <w:tcW w:type="dxa" w:w="4320"/>
          </w:tcPr>
          <w:p>
            <w:pPr>
              <w:spacing w:after="0" w:before="0"/>
            </w:pPr>
            <w:r>
              <w:rPr>
                <w:color w:val="008000"/>
              </w:rPr>
              <w:t>صراطا</w:t>
            </w:r>
          </w:p>
        </w:tc>
        <w:tc>
          <w:tcPr>
            <w:tcW w:type="dxa" w:w="2160"/>
          </w:tcPr>
          <w:p>
            <w:pPr>
              <w:spacing w:after="0" w:before="0"/>
            </w:pPr>
          </w:p>
        </w:tc>
      </w:tr>
    </w:tbl>
    <w:p/>
    <w:p>
      <w:pPr>
        <w:pStyle w:val="Heading2"/>
      </w:pPr>
      <w:r>
        <w:t>صراط بالسين (قنبل ورويس)</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قنبل عن ابن كثير, رويس عن يعقوب,</w:t>
            </w:r>
          </w:p>
        </w:tc>
        <w:tc>
          <w:tcPr>
            <w:tcW w:type="dxa" w:w="7200"/>
          </w:tcPr>
          <w:p>
            <w:pPr>
              <w:spacing w:after="0" w:before="0"/>
            </w:pPr>
            <w:r>
              <w:t>بالسين بدلا من الصاد.</w:t>
            </w:r>
          </w:p>
        </w:tc>
        <w:tc>
          <w:tcPr>
            <w:tcW w:type="dxa" w:w="4320"/>
          </w:tcPr>
          <w:p>
            <w:pPr>
              <w:spacing w:after="0" w:before="0"/>
            </w:pPr>
            <w:r>
              <w:rPr>
                <w:color w:val="008000"/>
              </w:rPr>
              <w:t>صراطا</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وتعزروه وتوقروه,وتوقروه وتسبحوه,وتسبحوه بكرة,فسيؤتيه أجرا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ويكفر,دائرة,مصيرا,ومبشرا,ونذيرا,وتعزروه,وتوقروه</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إيمانا,إيمانهم,سيئاتهم</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السوء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بالإمالة .</w:t>
            </w:r>
          </w:p>
        </w:tc>
        <w:tc>
          <w:tcPr>
            <w:tcW w:type="dxa" w:w="4320"/>
          </w:tcPr>
          <w:p>
            <w:pPr>
              <w:spacing w:after="0" w:before="0"/>
            </w:pPr>
            <w:r>
              <w:rPr>
                <w:color w:val="008000"/>
              </w:rPr>
              <w:t>أوفى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السكينة,دائرة,بكرة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أوفى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عمرو,,السوسي عن أبي عمرو,</w:t>
            </w:r>
          </w:p>
        </w:tc>
        <w:tc>
          <w:tcPr>
            <w:tcW w:type="dxa" w:w="7200"/>
          </w:tcPr>
          <w:p>
            <w:pPr>
              <w:spacing w:after="0" w:before="0"/>
            </w:pPr>
            <w:r>
              <w:t>بإدغام الراء في اللام بخلف عنه.</w:t>
            </w:r>
          </w:p>
        </w:tc>
        <w:tc>
          <w:tcPr>
            <w:tcW w:type="dxa" w:w="4320"/>
          </w:tcPr>
          <w:p>
            <w:pPr>
              <w:spacing w:after="0" w:before="0"/>
            </w:pPr>
            <w:r>
              <w:rPr>
                <w:color w:val="008000"/>
              </w:rPr>
              <w:t>فاستغفر لنا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والمؤمنات جنات,سيقول لك</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جعفر,,ورش عن نافع, أبو جعفر,,السوسي عن أبي عمرو,</w:t>
            </w:r>
          </w:p>
        </w:tc>
        <w:tc>
          <w:tcPr>
            <w:tcW w:type="dxa" w:w="7200"/>
          </w:tcPr>
          <w:p>
            <w:pPr>
              <w:spacing w:after="0" w:before="0"/>
            </w:pPr>
            <w:r>
              <w:t>بالإبدال</w:t>
            </w:r>
          </w:p>
        </w:tc>
        <w:tc>
          <w:tcPr>
            <w:tcW w:type="dxa" w:w="4320"/>
          </w:tcPr>
          <w:p>
            <w:pPr>
              <w:spacing w:after="0" w:before="0"/>
            </w:pPr>
            <w:r>
              <w:rPr>
                <w:color w:val="008000"/>
              </w:rPr>
              <w:t>المؤمنين,والمؤمنات,لتؤمنوا,فسيؤتيه</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مستقيما وينصرك,عظيما ويعذب,مصيرا ولله,شاهدا ومبشرا,ومبشرا ونذيرا,بكرة وأصيلا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بالإبدال.</w:t>
            </w:r>
          </w:p>
        </w:tc>
        <w:tc>
          <w:tcPr>
            <w:tcW w:type="dxa" w:w="4320"/>
          </w:tcPr>
          <w:p>
            <w:pPr>
              <w:spacing w:after="0" w:before="0"/>
            </w:pPr>
            <w:r>
              <w:rPr>
                <w:color w:val="008000"/>
              </w:rPr>
              <w:t>المؤمنين,والأرض,والمؤمنات,الأنهار,سيئاتهم,السوء,دائرة,وأعد,وساءت,حكيما إنا,لتؤمنوا,وأصيلا,وأصيلا إن,فإنما,ومن أوفى,فسيؤتيه,الأعراب,وأهلونا,بألسنتهم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بالنقل، وبالإبدال مع الإدغام، وله فيهما السكون المحض والروم.</w:t>
            </w:r>
          </w:p>
        </w:tc>
        <w:tc>
          <w:tcPr>
            <w:tcW w:type="dxa" w:w="4320"/>
          </w:tcPr>
          <w:p>
            <w:pPr>
              <w:spacing w:after="0" w:before="0"/>
            </w:pPr>
            <w:r>
              <w:rPr>
                <w:color w:val="008000"/>
              </w:rPr>
              <w:t>السوء</w:t>
            </w:r>
          </w:p>
        </w:tc>
        <w:tc>
          <w:tcPr>
            <w:tcW w:type="dxa" w:w="2160"/>
          </w:tcPr>
          <w:p>
            <w:pPr>
              <w:spacing w:after="0" w:before="0"/>
            </w:pPr>
          </w:p>
        </w:tc>
      </w:tr>
    </w:tbl>
    <w:p/>
    <w:p>
      <w:r>
        <w:br w:type="page"/>
      </w:r>
    </w:p>
    <w:p>
      <w:pPr>
        <w:pStyle w:val="Heading1"/>
        <w:jc w:val="center"/>
      </w:pPr>
      <w:r>
        <w:t>صفحة: 432</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وصلا ووقفا.</w:t>
            </w:r>
          </w:p>
        </w:tc>
        <w:tc>
          <w:tcPr>
            <w:tcW w:type="dxa" w:w="4320"/>
          </w:tcPr>
          <w:p>
            <w:pPr>
              <w:spacing w:after="0" w:before="0"/>
            </w:pPr>
            <w:r>
              <w:rPr>
                <w:color w:val="008000"/>
              </w:rPr>
              <w:t>أهليهم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يدخله جنات,يعذبه عذابا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خبيرا,سعيرا,يغفر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انطلقتم</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شيئا,السوء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 رويس عن يعقوب,,خلف عن حمزة,,خلاد عن حمزة,,الكسائي, خلف العاشر,</w:t>
            </w:r>
          </w:p>
        </w:tc>
        <w:tc>
          <w:tcPr>
            <w:tcW w:type="dxa" w:w="7200"/>
          </w:tcPr>
          <w:p>
            <w:pPr>
              <w:spacing w:after="0" w:before="0"/>
            </w:pPr>
            <w:r>
              <w:t>بالإمالة .</w:t>
            </w:r>
          </w:p>
        </w:tc>
        <w:tc>
          <w:tcPr>
            <w:tcW w:type="dxa" w:w="4320"/>
          </w:tcPr>
          <w:p>
            <w:pPr>
              <w:spacing w:after="0" w:before="0"/>
            </w:pPr>
            <w:r>
              <w:rPr>
                <w:color w:val="008000"/>
              </w:rPr>
              <w:t>للكافرين,الأعمى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الشجرة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للكافرين,الأعمى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الكسائي,,هشام عن ابن عامر, حمزة, الكسائي,</w:t>
            </w:r>
          </w:p>
        </w:tc>
        <w:tc>
          <w:tcPr>
            <w:tcW w:type="dxa" w:w="7200"/>
          </w:tcPr>
          <w:p>
            <w:pPr>
              <w:spacing w:after="0" w:before="0"/>
            </w:pPr>
            <w:r>
              <w:t>أدغم اللام في الظاء.</w:t>
            </w:r>
          </w:p>
        </w:tc>
        <w:tc>
          <w:tcPr>
            <w:tcW w:type="dxa" w:w="4320"/>
          </w:tcPr>
          <w:p>
            <w:pPr>
              <w:spacing w:after="0" w:before="0"/>
            </w:pPr>
            <w:r>
              <w:rPr>
                <w:color w:val="008000"/>
              </w:rPr>
              <w:t>بل ظننتم,بل تحسدوننا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يغفر لمن,ويعذب من,فعلم ما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والمؤمنون,يؤمن,لتأخذوها,بأس,يؤتكم,المؤمنين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فمن يملك,لن ينقلب,أبدا وزين,بورا ومن,سعيرا ولله,لمن يشاء,من يشاء,أن يبدلوا,حسنا وإن,حرج ولا,حرج ومن,ومن يطع,ومن يتول</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وصلا، ووقف بالنقل، وبالإبدال مع الإدغام.</w:t>
            </w:r>
          </w:p>
        </w:tc>
        <w:tc>
          <w:tcPr>
            <w:tcW w:type="dxa" w:w="4320"/>
          </w:tcPr>
          <w:p>
            <w:pPr>
              <w:spacing w:after="0" w:before="0"/>
            </w:pPr>
            <w:r>
              <w:rPr>
                <w:color w:val="008000"/>
              </w:rPr>
              <w:t>شيئا,شيئا إن,إن أراد,ضرا أو,أو أراد,والمؤمنون,السوء,يؤمن,فإنا,والأرض,يشاء,لتأخذوها,الأعراب,قوم أولي,بأس,فإن,يؤتكم,وإن,عذابا أليما,الأعمى,الأعرج,الأنهار,المؤمنين,فأنزل</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بالنقل، وبالإبدال مع الإدغام، وله فيهما السكون المحض والروم.</w:t>
            </w:r>
          </w:p>
        </w:tc>
        <w:tc>
          <w:tcPr>
            <w:tcW w:type="dxa" w:w="4320"/>
          </w:tcPr>
          <w:p>
            <w:pPr>
              <w:spacing w:after="0" w:before="0"/>
            </w:pPr>
            <w:r>
              <w:rPr>
                <w:color w:val="008000"/>
              </w:rPr>
              <w:t>السوء,يشاء</w:t>
            </w:r>
          </w:p>
        </w:tc>
        <w:tc>
          <w:tcPr>
            <w:tcW w:type="dxa" w:w="2160"/>
          </w:tcPr>
          <w:p>
            <w:pPr>
              <w:spacing w:after="0" w:before="0"/>
            </w:pPr>
          </w:p>
        </w:tc>
      </w:tr>
    </w:tbl>
    <w:p/>
    <w:p>
      <w:r>
        <w:br w:type="page"/>
      </w:r>
    </w:p>
    <w:p>
      <w:pPr>
        <w:pStyle w:val="Heading1"/>
        <w:jc w:val="center"/>
      </w:pPr>
      <w:r>
        <w:t>صفحة: 433</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يعقوب,</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قلوبهم الحمية</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قلوبهم الحمية</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بإشمام الصاد صوت الزاي، في جميع القرآن.</w:t>
            </w:r>
          </w:p>
        </w:tc>
        <w:tc>
          <w:tcPr>
            <w:tcW w:type="dxa" w:w="4320"/>
          </w:tcPr>
          <w:p>
            <w:pPr>
              <w:spacing w:after="0" w:before="0"/>
            </w:pPr>
            <w:r>
              <w:rPr>
                <w:color w:val="008000"/>
              </w:rPr>
              <w:t>صراطا</w:t>
            </w:r>
          </w:p>
        </w:tc>
        <w:tc>
          <w:tcPr>
            <w:tcW w:type="dxa" w:w="2160"/>
          </w:tcPr>
          <w:p>
            <w:pPr>
              <w:spacing w:after="0" w:before="0"/>
            </w:pPr>
          </w:p>
        </w:tc>
      </w:tr>
    </w:tbl>
    <w:p/>
    <w:p>
      <w:pPr>
        <w:pStyle w:val="Heading2"/>
      </w:pPr>
      <w:r>
        <w:t>صراط بالسين (قنبل ورويس)</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قنبل عن ابن كثير, رويس عن يعقوب,</w:t>
            </w:r>
          </w:p>
        </w:tc>
        <w:tc>
          <w:tcPr>
            <w:tcW w:type="dxa" w:w="7200"/>
          </w:tcPr>
          <w:p>
            <w:pPr>
              <w:spacing w:after="0" w:before="0"/>
            </w:pPr>
            <w:r>
              <w:t>بالسين بدلا من الصاد.</w:t>
            </w:r>
          </w:p>
        </w:tc>
        <w:tc>
          <w:tcPr>
            <w:tcW w:type="dxa" w:w="4320"/>
          </w:tcPr>
          <w:p>
            <w:pPr>
              <w:spacing w:after="0" w:before="0"/>
            </w:pPr>
            <w:r>
              <w:rPr>
                <w:color w:val="008000"/>
              </w:rPr>
              <w:t>صراطا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مع فتح هاء التأنيث.</w:t>
            </w:r>
          </w:p>
        </w:tc>
        <w:tc>
          <w:tcPr>
            <w:tcW w:type="dxa" w:w="4320"/>
          </w:tcPr>
          <w:p>
            <w:pPr>
              <w:spacing w:after="0" w:before="0"/>
            </w:pPr>
            <w:r>
              <w:rPr>
                <w:color w:val="008000"/>
              </w:rPr>
              <w:t>كثيرة,تقدروا,قديرا,نصيرا,بصيرا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فتح هاء التأنيث.</w:t>
            </w:r>
          </w:p>
        </w:tc>
        <w:tc>
          <w:tcPr>
            <w:tcW w:type="dxa" w:w="4320"/>
          </w:tcPr>
          <w:p>
            <w:pPr>
              <w:spacing w:after="0" w:before="0"/>
            </w:pPr>
            <w:r>
              <w:rPr>
                <w:color w:val="008000"/>
              </w:rPr>
              <w:t>آية,تطئوهم</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عمرو,,أبو عمرو, الكسائي, خلف العاشر,,حمزة,,حمزة, الكسائي, خلف العاشر,</w:t>
            </w:r>
          </w:p>
        </w:tc>
        <w:tc>
          <w:tcPr>
            <w:tcW w:type="dxa" w:w="7200"/>
          </w:tcPr>
          <w:p>
            <w:pPr>
              <w:spacing w:after="0" w:before="0"/>
            </w:pPr>
            <w:r>
              <w:t>بالإمالة .</w:t>
            </w:r>
          </w:p>
        </w:tc>
        <w:tc>
          <w:tcPr>
            <w:tcW w:type="dxa" w:w="4320"/>
          </w:tcPr>
          <w:p>
            <w:pPr>
              <w:spacing w:after="0" w:before="0"/>
            </w:pPr>
            <w:r>
              <w:rPr>
                <w:color w:val="008000"/>
              </w:rPr>
              <w:t>الناس,وأخرى,التقوى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السكينة,كثيرة,آية,سنة,لسنة,مكة,معرة,الحمية,حمية,الجاهلية,كلمة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 مع تحقيق الهمزة.</w:t>
            </w:r>
          </w:p>
        </w:tc>
        <w:tc>
          <w:tcPr>
            <w:tcW w:type="dxa" w:w="4320"/>
          </w:tcPr>
          <w:p>
            <w:pPr>
              <w:spacing w:after="0" w:before="0"/>
            </w:pPr>
            <w:r>
              <w:rPr>
                <w:color w:val="008000"/>
              </w:rPr>
              <w:t>وأخرى,التقوى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w:t>
            </w:r>
          </w:p>
        </w:tc>
        <w:tc>
          <w:tcPr>
            <w:tcW w:type="dxa" w:w="7200"/>
          </w:tcPr>
          <w:p>
            <w:pPr>
              <w:spacing w:after="0" w:before="0"/>
            </w:pPr>
            <w:r>
              <w:t>بإدغام الذال في الجيم.</w:t>
            </w:r>
          </w:p>
        </w:tc>
        <w:tc>
          <w:tcPr>
            <w:tcW w:type="dxa" w:w="4320"/>
          </w:tcPr>
          <w:p>
            <w:pPr>
              <w:spacing w:after="0" w:before="0"/>
            </w:pPr>
            <w:r>
              <w:rPr>
                <w:color w:val="008000"/>
              </w:rPr>
              <w:t>إذ جعل</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فعجل لكم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يأخذونها,تأخذونها,للمؤمنين,مؤمنون,مؤمنات,المؤمنين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قريبا ومغانم,كثيرة يأخذونها,حكيما وعدكم,مستقيما وأخرى,قديرا ولو,وليا ولا,تبديلا وهو,أن يبلغ,من يشاء</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وأثابهم,يأخذونها,تأخذونها,للمؤمنين,وأخرى,قد أحاط,شيء,الأدبار,وأيديكم,أن أظفركم,معكوفا أن,مؤمنون,ونساء,مؤمنات,تطئوهم,يشاء,عذابا أليما,أليما إذ,فأنزل,المؤمنين,وألزمهم,وأهلها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شيء,ونساء,يشاء</w:t>
            </w:r>
          </w:p>
        </w:tc>
        <w:tc>
          <w:tcPr>
            <w:tcW w:type="dxa" w:w="2160"/>
          </w:tcPr>
          <w:p>
            <w:pPr>
              <w:spacing w:after="0" w:before="0"/>
            </w:pPr>
          </w:p>
        </w:tc>
      </w:tr>
    </w:tbl>
    <w:p/>
    <w:p>
      <w:r>
        <w:br w:type="page"/>
      </w:r>
    </w:p>
    <w:p>
      <w:pPr>
        <w:pStyle w:val="Heading1"/>
        <w:jc w:val="center"/>
      </w:pPr>
      <w:r>
        <w:t>صفحة: 434</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يعقوب,</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بهم الكفار</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بهم الكفار</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ليظهره,مغفرة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آمنين,رءوسكم,فآزره,آمنوا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العاشر,,ابن ذكوان عن ابن عامر, خلف العاشر,,حمزة,,حمزة, الكسائي, خلف العاشر,,أبو عمرو, الدوري عن الكسائي,,أبو عمرو, حمزة, الكسائي, خلف العاشر,,أبو عمرو, ابن ذكوان عن ابن عامر, الكسائي, خلف العاشر,</w:t>
            </w:r>
          </w:p>
        </w:tc>
        <w:tc>
          <w:tcPr>
            <w:tcW w:type="dxa" w:w="7200"/>
          </w:tcPr>
          <w:p>
            <w:pPr>
              <w:spacing w:after="0" w:before="0"/>
            </w:pPr>
            <w:r>
              <w:t>بالإمالة، مع تحقيق الهمزة.</w:t>
            </w:r>
          </w:p>
        </w:tc>
        <w:tc>
          <w:tcPr>
            <w:tcW w:type="dxa" w:w="4320"/>
          </w:tcPr>
          <w:p>
            <w:pPr>
              <w:spacing w:after="0" w:before="0"/>
            </w:pPr>
            <w:r>
              <w:rPr>
                <w:color w:val="008000"/>
              </w:rPr>
              <w:t>الرؤيا,شاء,بالهدى,وكفى,الكفار,تراهم,سيماهم,التوراة,فاستوى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بتفخيم الراء وصلا، ووقف بإمالة هاء التأنيث مع ترقيق الراء.</w:t>
            </w:r>
          </w:p>
        </w:tc>
        <w:tc>
          <w:tcPr>
            <w:tcW w:type="dxa" w:w="4320"/>
          </w:tcPr>
          <w:p>
            <w:pPr>
              <w:spacing w:after="0" w:before="0"/>
            </w:pPr>
            <w:r>
              <w:rPr>
                <w:color w:val="008000"/>
              </w:rPr>
              <w:t>مغفرة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نافع,,الدوري عن أبي عمرو,,السوسي عن أبي عمرو,,أبو عمرو,,قالون عن نافع,,ورش عن نافع, حمزة,</w:t>
            </w:r>
          </w:p>
        </w:tc>
        <w:tc>
          <w:tcPr>
            <w:tcW w:type="dxa" w:w="7200"/>
          </w:tcPr>
          <w:p>
            <w:pPr>
              <w:spacing w:after="0" w:before="0"/>
            </w:pPr>
            <w:r>
              <w:t>بالتقليل بخلف، مع تحقيق الهمزة.</w:t>
            </w:r>
          </w:p>
        </w:tc>
        <w:tc>
          <w:tcPr>
            <w:tcW w:type="dxa" w:w="4320"/>
          </w:tcPr>
          <w:p>
            <w:pPr>
              <w:spacing w:after="0" w:before="0"/>
            </w:pPr>
            <w:r>
              <w:rPr>
                <w:color w:val="008000"/>
              </w:rPr>
              <w:t>الرؤيا,بالهدى,وكفى,الكفار,تراهم,سيماهم,التوراة,فاستوى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أدغم الدال في الصاد.</w:t>
            </w:r>
          </w:p>
        </w:tc>
        <w:tc>
          <w:tcPr>
            <w:tcW w:type="dxa" w:w="4320"/>
          </w:tcPr>
          <w:p>
            <w:pPr>
              <w:spacing w:after="0" w:before="0"/>
            </w:pPr>
            <w:r>
              <w:rPr>
                <w:color w:val="008000"/>
              </w:rPr>
              <w:t>لقد صدق</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فعلم ما,أرسل رسوله,الكفار رحماء,السجود ذلك,أخرج شطأه</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بإبدال الهمزة واوا، مع التقليل.</w:t>
            </w:r>
          </w:p>
        </w:tc>
        <w:tc>
          <w:tcPr>
            <w:tcW w:type="dxa" w:w="4320"/>
          </w:tcPr>
          <w:p>
            <w:pPr>
              <w:spacing w:after="0" w:before="0"/>
            </w:pPr>
            <w:r>
              <w:rPr>
                <w:color w:val="008000"/>
              </w:rPr>
              <w:t>الرؤيا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سجدا يبتغون,مغفرة وأجرا,عليم يا أيها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بترك الإمالة، ووقف بإبدال الهمزة واوا، مع الإظهار والإدغام.</w:t>
            </w:r>
          </w:p>
        </w:tc>
        <w:tc>
          <w:tcPr>
            <w:tcW w:type="dxa" w:w="4320"/>
          </w:tcPr>
          <w:p>
            <w:pPr>
              <w:spacing w:after="0" w:before="0"/>
            </w:pPr>
            <w:r>
              <w:rPr>
                <w:color w:val="008000"/>
              </w:rPr>
              <w:t>الرؤيا,شاء,رءوسكم,أشداء,رحماء,من أثر,الإنجيل,كزرع أخرج,شطأه,فآزره,وأجرا,يا أيها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شاء,أشداء,رحماء</w:t>
            </w:r>
          </w:p>
        </w:tc>
        <w:tc>
          <w:tcPr>
            <w:tcW w:type="dxa" w:w="2160"/>
          </w:tcPr>
          <w:p>
            <w:pPr>
              <w:spacing w:after="0" w:before="0"/>
            </w:pPr>
          </w:p>
        </w:tc>
      </w:tr>
    </w:tbl>
    <w:p/>
    <w:p>
      <w:r>
        <w:br w:type="page"/>
      </w:r>
    </w:p>
    <w:p>
      <w:pPr>
        <w:pStyle w:val="Heading1"/>
        <w:jc w:val="center"/>
      </w:pPr>
      <w:r>
        <w:t>صفحة: 435</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إليهم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مع فتح هاء التأنيث.</w:t>
            </w:r>
          </w:p>
        </w:tc>
        <w:tc>
          <w:tcPr>
            <w:tcW w:type="dxa" w:w="4320"/>
          </w:tcPr>
          <w:p>
            <w:pPr>
              <w:spacing w:after="0" w:before="0"/>
            </w:pPr>
            <w:r>
              <w:rPr>
                <w:color w:val="008000"/>
              </w:rPr>
              <w:t>مغفرة,خيرا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آمنوا,الإيمان</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العاشر,,ابن ذكوان عن ابن عامر, خلف العاشر,,حمزة,,أبو عمرو, الكسائي, خلف العاشر,,خلف عن حمزة,,خلاد عن حمزة,</w:t>
            </w:r>
          </w:p>
        </w:tc>
        <w:tc>
          <w:tcPr>
            <w:tcW w:type="dxa" w:w="7200"/>
          </w:tcPr>
          <w:p>
            <w:pPr>
              <w:spacing w:after="0" w:before="0"/>
            </w:pPr>
            <w:r>
              <w:t>بالإمالة وصلا ووقفا.</w:t>
            </w:r>
          </w:p>
        </w:tc>
        <w:tc>
          <w:tcPr>
            <w:tcW w:type="dxa" w:w="4320"/>
          </w:tcPr>
          <w:p>
            <w:pPr>
              <w:spacing w:after="0" w:before="0"/>
            </w:pPr>
            <w:r>
              <w:rPr>
                <w:color w:val="008000"/>
              </w:rPr>
              <w:t>للتقوى,جاءكم,إحداهما,الأخرى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بتفخيم الراء وصلا، ووقف بإمالة هاء التأنيث مع ترقيق الراء.</w:t>
            </w:r>
          </w:p>
        </w:tc>
        <w:tc>
          <w:tcPr>
            <w:tcW w:type="dxa" w:w="4320"/>
          </w:tcPr>
          <w:p>
            <w:pPr>
              <w:spacing w:after="0" w:before="0"/>
            </w:pPr>
            <w:r>
              <w:rPr>
                <w:color w:val="008000"/>
              </w:rPr>
              <w:t>مغفرة,بجهالة,ونعمة,إخوة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للتقوى,إحداهما,الأخرى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وله وجه الاختلاس.</w:t>
            </w:r>
          </w:p>
        </w:tc>
        <w:tc>
          <w:tcPr>
            <w:tcW w:type="dxa" w:w="4320"/>
          </w:tcPr>
          <w:p>
            <w:pPr>
              <w:spacing w:after="0" w:before="0"/>
            </w:pPr>
            <w:r>
              <w:rPr>
                <w:color w:val="008000"/>
              </w:rPr>
              <w:t>الأمر لعنتم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المؤمنين,المؤمنون</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وتسهيل الهمزة الثانية.</w:t>
            </w:r>
          </w:p>
        </w:tc>
        <w:tc>
          <w:tcPr>
            <w:tcW w:type="dxa" w:w="4320"/>
          </w:tcPr>
          <w:p>
            <w:pPr>
              <w:spacing w:after="0" w:before="0"/>
            </w:pPr>
            <w:r>
              <w:rPr>
                <w:color w:val="008000"/>
              </w:rPr>
              <w:t>تفيء إلى</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مغفرة وأجر,من وراء,رحيم يا أيها,ونعمة والله,حكيم وإن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لبعض أن,وأنتم,أولئك,وأجر,عظيم إن,وراء,ولو أنهم,يا أيها,جاءكم,بنبإ,الأمر,الإيمان,وإن,طائفتان,المؤمنين,فأصلحوا,فإن,بغت إحداهما,الأخرى,تفيء,فاءت,وأقسطوا,المؤمنون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وراء,بنبإ,تفيء</w:t>
            </w:r>
          </w:p>
        </w:tc>
        <w:tc>
          <w:tcPr>
            <w:tcW w:type="dxa" w:w="2160"/>
          </w:tcPr>
          <w:p>
            <w:pPr>
              <w:spacing w:after="0" w:before="0"/>
            </w:pPr>
          </w:p>
        </w:tc>
      </w:tr>
    </w:tbl>
    <w:p/>
    <w:p>
      <w:r>
        <w:br w:type="page"/>
      </w:r>
    </w:p>
    <w:p>
      <w:pPr>
        <w:pStyle w:val="Heading1"/>
        <w:jc w:val="center"/>
      </w:pPr>
      <w:r>
        <w:t>صفحة: 436</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بهاء السكت وقفا.</w:t>
            </w:r>
          </w:p>
        </w:tc>
        <w:tc>
          <w:tcPr>
            <w:tcW w:type="dxa" w:w="4320"/>
          </w:tcPr>
          <w:p>
            <w:pPr>
              <w:spacing w:after="0" w:before="0"/>
            </w:pPr>
            <w:r>
              <w:rPr>
                <w:color w:val="008000"/>
              </w:rPr>
              <w:t>منهن,علي</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أخيه ميتا,فكرهتموه واتقوا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خيرا,كثيرا,خبير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w:t>
            </w:r>
          </w:p>
        </w:tc>
        <w:tc>
          <w:tcPr>
            <w:tcW w:type="dxa" w:w="4320"/>
          </w:tcPr>
          <w:p>
            <w:pPr>
              <w:spacing w:after="0" w:before="0"/>
            </w:pPr>
            <w:r>
              <w:rPr>
                <w:color w:val="008000"/>
              </w:rPr>
              <w:t>الإيمان,آمنوا,آمنا,للإيمان</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العاشر,,حمزة,,الكسائي, خلف العاشر,</w:t>
            </w:r>
          </w:p>
        </w:tc>
        <w:tc>
          <w:tcPr>
            <w:tcW w:type="dxa" w:w="7200"/>
          </w:tcPr>
          <w:p>
            <w:pPr>
              <w:spacing w:after="0" w:before="0"/>
            </w:pPr>
            <w:r>
              <w:t>بالإمالة .</w:t>
            </w:r>
          </w:p>
        </w:tc>
        <w:tc>
          <w:tcPr>
            <w:tcW w:type="dxa" w:w="4320"/>
          </w:tcPr>
          <w:p>
            <w:pPr>
              <w:spacing w:after="0" w:before="0"/>
            </w:pPr>
            <w:r>
              <w:rPr>
                <w:color w:val="008000"/>
              </w:rPr>
              <w:t>عسى,وأنثى,أتقاكم,هداكم</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عسى,وأنثى,أتقاكم,هداكم</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الكسائي,,خلاد عن حمزة,</w:t>
            </w:r>
          </w:p>
        </w:tc>
        <w:tc>
          <w:tcPr>
            <w:tcW w:type="dxa" w:w="7200"/>
          </w:tcPr>
          <w:p>
            <w:pPr>
              <w:spacing w:after="0" w:before="0"/>
            </w:pPr>
            <w:r>
              <w:t>أدغم الباء في الفاء.</w:t>
            </w:r>
          </w:p>
        </w:tc>
        <w:tc>
          <w:tcPr>
            <w:tcW w:type="dxa" w:w="4320"/>
          </w:tcPr>
          <w:p>
            <w:pPr>
              <w:spacing w:after="0" w:before="0"/>
            </w:pPr>
            <w:r>
              <w:rPr>
                <w:color w:val="008000"/>
              </w:rPr>
              <w:t>يتب فأولئك</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بالألقاب بئس,يأكل لحم,وقبائل لتعارفوا,يعلم ما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جعفر,,السوسي عن أبي عمرو,</w:t>
            </w:r>
          </w:p>
        </w:tc>
        <w:tc>
          <w:tcPr>
            <w:tcW w:type="dxa" w:w="7200"/>
          </w:tcPr>
          <w:p>
            <w:pPr>
              <w:spacing w:after="0" w:before="0"/>
            </w:pPr>
            <w:r>
              <w:t>بالإبدال</w:t>
            </w:r>
          </w:p>
        </w:tc>
        <w:tc>
          <w:tcPr>
            <w:tcW w:type="dxa" w:w="4320"/>
          </w:tcPr>
          <w:p>
            <w:pPr>
              <w:spacing w:after="0" w:before="0"/>
            </w:pPr>
            <w:r>
              <w:rPr>
                <w:color w:val="008000"/>
              </w:rPr>
              <w:t>بئس,يأكل,تؤمنوا,يلتكم,المؤمنون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 يكونوا,أن يكن,إثم ولا,أن يأكل,رحيم يا أيها,ذكر وأنثى,شعوبا وقبائل,عليم يمنون</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عليم خبير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حمزة,,خلف عن حمزة,,خلاد عن حمزة,,حمزة,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نساء,بالألقاب,بئس,الإيمان,فأولئك,يا أيها,بعضا أيحب,يأكل,وأنثى,وقبائل,الأعراب,تؤمنوا,وإن,من أعمالكم,شيئا,شيئا إن,رحيم إنما,المؤمنون,بأموالهم,وأنفسهم,أولئك,قل أتعلمون,الأرض,شيء,أن أسلموا,للإيمان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نساء,شيء</w:t>
            </w:r>
          </w:p>
        </w:tc>
        <w:tc>
          <w:tcPr>
            <w:tcW w:type="dxa" w:w="2160"/>
          </w:tcPr>
          <w:p>
            <w:pPr>
              <w:spacing w:after="0" w:before="0"/>
            </w:pPr>
          </w:p>
        </w:tc>
      </w:tr>
    </w:tbl>
    <w:p/>
    <w:p>
      <w:r>
        <w:br w:type="page"/>
      </w:r>
    </w:p>
    <w:p>
      <w:pPr>
        <w:pStyle w:val="Heading1"/>
        <w:jc w:val="center"/>
      </w:pPr>
      <w:r>
        <w:t>صفحة: 437</w:t>
      </w:r>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بصير,منذر,الكافرون,تبصرة</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العاشر,,حمزة,,أبو عمرو, حمزة, الكسائي, خلف العاشر,</w:t>
            </w:r>
          </w:p>
        </w:tc>
        <w:tc>
          <w:tcPr>
            <w:tcW w:type="dxa" w:w="7200"/>
          </w:tcPr>
          <w:p>
            <w:pPr>
              <w:spacing w:after="0" w:before="0"/>
            </w:pPr>
            <w:r>
              <w:t>بالإمالة، مع تحقيق الهمزة.</w:t>
            </w:r>
          </w:p>
        </w:tc>
        <w:tc>
          <w:tcPr>
            <w:tcW w:type="dxa" w:w="4320"/>
          </w:tcPr>
          <w:p>
            <w:pPr>
              <w:spacing w:after="0" w:before="0"/>
            </w:pPr>
            <w:r>
              <w:rPr>
                <w:color w:val="008000"/>
              </w:rPr>
              <w:t>جاءهم,وذكرى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بتفخيم الراء وصلا، ووقف بإمالة هاء التأنيث مع ترقيق الراء.</w:t>
            </w:r>
          </w:p>
        </w:tc>
        <w:tc>
          <w:tcPr>
            <w:tcW w:type="dxa" w:w="4320"/>
          </w:tcPr>
          <w:p>
            <w:pPr>
              <w:spacing w:after="0" w:before="0"/>
            </w:pPr>
            <w:r>
              <w:rPr>
                <w:color w:val="008000"/>
              </w:rPr>
              <w:t>تبصرة,بلدة,الأيكة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وذكرى</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والقرآن</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أبو جعفر,,ورش عن نافع, ابن كثير, رويس عن يعقوب,,هشام عن ابن عامر,</w:t>
            </w:r>
          </w:p>
        </w:tc>
        <w:tc>
          <w:tcPr>
            <w:tcW w:type="dxa" w:w="7200"/>
          </w:tcPr>
          <w:p>
            <w:pPr>
              <w:spacing w:after="0" w:before="0"/>
            </w:pPr>
            <w:r>
              <w:t>بتسهيل الهمزة الثانية، مع الإدخال.</w:t>
            </w:r>
          </w:p>
        </w:tc>
        <w:tc>
          <w:tcPr>
            <w:tcW w:type="dxa" w:w="4320"/>
          </w:tcPr>
          <w:p>
            <w:pPr>
              <w:spacing w:after="0" w:before="0"/>
            </w:pPr>
            <w:r>
              <w:rPr>
                <w:color w:val="008000"/>
              </w:rPr>
              <w:t>أإذا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فروج والأرض,تبصرة وذكرى,منيب ونزلنا,جنات وحب,نوح وأصحاب,وعاد وفرعون,لوط وأصحاب</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والأرض,والقرآن,جاءهم,شيء,عجيب أإذا,أإذا,الأرض,مريج أفلم,السماء,وألقينا,وأنبتنا,ماء,فأنبتنا,وأحيينا,وأصحاب,وإخوان,الأيكة</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بالنقل، وبالإبدال مع الإدغام، مع السكون المحض والروم والإشمام.</w:t>
            </w:r>
          </w:p>
        </w:tc>
        <w:tc>
          <w:tcPr>
            <w:tcW w:type="dxa" w:w="4320"/>
          </w:tcPr>
          <w:p>
            <w:pPr>
              <w:spacing w:after="0" w:before="0"/>
            </w:pPr>
            <w:r>
              <w:rPr>
                <w:color w:val="008000"/>
              </w:rPr>
              <w:t>شيء,السماء</w:t>
            </w:r>
          </w:p>
        </w:tc>
        <w:tc>
          <w:tcPr>
            <w:tcW w:type="dxa" w:w="2160"/>
          </w:tcPr>
          <w:p>
            <w:pPr>
              <w:spacing w:after="0" w:before="0"/>
            </w:pPr>
          </w:p>
        </w:tc>
      </w:tr>
    </w:tbl>
    <w:p/>
    <w:p>
      <w:r>
        <w:br w:type="page"/>
      </w:r>
    </w:p>
    <w:p>
      <w:pPr>
        <w:pStyle w:val="Heading1"/>
        <w:jc w:val="center"/>
      </w:pPr>
      <w:r>
        <w:t>صفحة: 438</w:t>
      </w:r>
    </w:p>
    <w:p>
      <w:pPr>
        <w:pStyle w:val="Heading2"/>
      </w:pPr>
      <w:r>
        <w:t>الضم وصلا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هشام عن ابن عامر, الكسائي, أبو جعفر, خلف العاشر,</w:t>
            </w:r>
          </w:p>
        </w:tc>
        <w:tc>
          <w:tcPr>
            <w:tcW w:type="dxa" w:w="7200"/>
          </w:tcPr>
          <w:p>
            <w:pPr>
              <w:spacing w:after="0" w:before="0"/>
            </w:pPr>
            <w:r>
              <w:t>بضم التنوين وصلا.</w:t>
            </w:r>
          </w:p>
        </w:tc>
        <w:tc>
          <w:tcPr>
            <w:tcW w:type="dxa" w:w="4320"/>
          </w:tcPr>
          <w:p>
            <w:pPr>
              <w:spacing w:after="0" w:before="0"/>
            </w:pPr>
            <w:r>
              <w:rPr>
                <w:color w:val="008000"/>
              </w:rPr>
              <w:t>منيب ادخلوها</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بلا خلاف.</w:t>
            </w:r>
          </w:p>
        </w:tc>
        <w:tc>
          <w:tcPr>
            <w:tcW w:type="dxa" w:w="4320"/>
          </w:tcPr>
          <w:p>
            <w:pPr>
              <w:spacing w:after="0" w:before="0"/>
            </w:pPr>
            <w:r>
              <w:rPr>
                <w:color w:val="008000"/>
              </w:rPr>
              <w:t>لدي</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إليه من,لديه رقيب,منه تحيد,فألقياه في</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غير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بظلام</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إلها آخر,آخر</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العاشر,,ابن ذكوان عن ابن عامر, خلف العاشر,,حمزة,,أبو عمرو, الدوري عن الكسائي,</w:t>
            </w:r>
          </w:p>
        </w:tc>
        <w:tc>
          <w:tcPr>
            <w:tcW w:type="dxa" w:w="7200"/>
          </w:tcPr>
          <w:p>
            <w:pPr>
              <w:spacing w:after="0" w:before="0"/>
            </w:pPr>
            <w:r>
              <w:t>بالإمالة وقفا.</w:t>
            </w:r>
          </w:p>
        </w:tc>
        <w:tc>
          <w:tcPr>
            <w:tcW w:type="dxa" w:w="4320"/>
          </w:tcPr>
          <w:p>
            <w:pPr>
              <w:spacing w:after="0" w:before="0"/>
            </w:pPr>
            <w:r>
              <w:rPr>
                <w:color w:val="008000"/>
              </w:rPr>
              <w:t>يتلقى,وجاءت,كفار,وجاء</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سكرة,غفلة,الجنة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 وقفا.</w:t>
            </w:r>
          </w:p>
        </w:tc>
        <w:tc>
          <w:tcPr>
            <w:tcW w:type="dxa" w:w="4320"/>
          </w:tcPr>
          <w:p>
            <w:pPr>
              <w:spacing w:after="0" w:before="0"/>
            </w:pPr>
            <w:r>
              <w:rPr>
                <w:color w:val="008000"/>
              </w:rPr>
              <w:t>يتلقى,كفار</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w:t>
            </w:r>
          </w:p>
        </w:tc>
        <w:tc>
          <w:tcPr>
            <w:tcW w:type="dxa" w:w="7200"/>
          </w:tcPr>
          <w:p>
            <w:pPr>
              <w:spacing w:after="0" w:before="0"/>
            </w:pPr>
            <w:r>
              <w:t>بإدغام التاء.</w:t>
            </w:r>
          </w:p>
        </w:tc>
        <w:tc>
          <w:tcPr>
            <w:tcW w:type="dxa" w:w="4320"/>
          </w:tcPr>
          <w:p>
            <w:pPr>
              <w:spacing w:after="0" w:before="0"/>
            </w:pPr>
            <w:r>
              <w:rPr>
                <w:color w:val="008000"/>
              </w:rPr>
              <w:t>وجاءت سكرة</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ونعلم ما,قرينه هذا,قال لا,القول لدي,نقول لجهنم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امتلأت</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جديد ولقد,عتيد وجاءت,سائق وشهيد,حديد وقال,مزيد وأزلفت</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خلق,من خشي</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الأول,الإنسان,قول إلا,وجاءت,سائق,غطاءك,عتيد ألقيا,إلها آخر,فألقياه,امتلأت,وأزلفت,وجاء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وجاء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وعيد,وعيد أفعيينا</w:t>
            </w:r>
          </w:p>
        </w:tc>
        <w:tc>
          <w:tcPr>
            <w:tcW w:type="dxa" w:w="2160"/>
          </w:tcPr>
          <w:p>
            <w:pPr>
              <w:spacing w:after="0" w:before="0"/>
            </w:pP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بإثبات الياء الزائدة وصلا وحذفها وقفا.</w:t>
            </w:r>
          </w:p>
        </w:tc>
        <w:tc>
          <w:tcPr>
            <w:tcW w:type="dxa" w:w="4320"/>
          </w:tcPr>
          <w:p>
            <w:pPr>
              <w:spacing w:after="0" w:before="0"/>
            </w:pPr>
            <w:r>
              <w:rPr>
                <w:color w:val="008000"/>
              </w:rPr>
              <w:t>وعيد,وعيد أفعيينا</w:t>
            </w:r>
          </w:p>
        </w:tc>
        <w:tc>
          <w:tcPr>
            <w:tcW w:type="dxa" w:w="2160"/>
          </w:tcPr>
          <w:p>
            <w:pPr>
              <w:spacing w:after="0" w:before="0"/>
            </w:pPr>
          </w:p>
        </w:tc>
      </w:tr>
    </w:tbl>
    <w:p/>
    <w:p>
      <w:r>
        <w:br w:type="page"/>
      </w:r>
    </w:p>
    <w:p>
      <w:pPr>
        <w:pStyle w:val="Heading1"/>
        <w:jc w:val="center"/>
      </w:pPr>
      <w:r>
        <w:t>صفحة: 439</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فسبحه وأدبار</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المصير,سراعا,يسير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 وصلا ووقفا.</w:t>
            </w:r>
          </w:p>
        </w:tc>
        <w:tc>
          <w:tcPr>
            <w:tcW w:type="dxa" w:w="4320"/>
          </w:tcPr>
          <w:p>
            <w:pPr>
              <w:spacing w:after="0" w:before="0"/>
            </w:pPr>
            <w:r>
              <w:rPr>
                <w:color w:val="008000"/>
              </w:rPr>
              <w:t>يشاءون</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العاشر,,حمزة, الكسائي, خلف العاشر,,أبو عمرو, الدوري عن الكسائي,</w:t>
            </w:r>
          </w:p>
        </w:tc>
        <w:tc>
          <w:tcPr>
            <w:tcW w:type="dxa" w:w="7200"/>
          </w:tcPr>
          <w:p>
            <w:pPr>
              <w:spacing w:after="0" w:before="0"/>
            </w:pPr>
            <w:r>
              <w:t>بالإمالة .</w:t>
            </w:r>
          </w:p>
        </w:tc>
        <w:tc>
          <w:tcPr>
            <w:tcW w:type="dxa" w:w="4320"/>
          </w:tcPr>
          <w:p>
            <w:pPr>
              <w:spacing w:after="0" w:before="0"/>
            </w:pPr>
            <w:r>
              <w:rPr>
                <w:color w:val="008000"/>
              </w:rPr>
              <w:t>لذكرى,ألقى,بجبار</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ستة,الصيحة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لذكرى,ألقى,بجبار</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عمرو,,حمزة,</w:t>
            </w:r>
          </w:p>
        </w:tc>
        <w:tc>
          <w:tcPr>
            <w:tcW w:type="dxa" w:w="7200"/>
          </w:tcPr>
          <w:p>
            <w:pPr>
              <w:spacing w:after="0" w:before="0"/>
            </w:pPr>
            <w:r>
              <w:t>بالإدغام الكبير.</w:t>
            </w:r>
          </w:p>
        </w:tc>
        <w:tc>
          <w:tcPr>
            <w:tcW w:type="dxa" w:w="4320"/>
          </w:tcPr>
          <w:p>
            <w:pPr>
              <w:spacing w:after="0" w:before="0"/>
            </w:pPr>
            <w:r>
              <w:rPr>
                <w:color w:val="008000"/>
              </w:rPr>
              <w:t>ربك قبل,نحن نحيي,أعلم بما,والذاريات ذروا</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بالقرآن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مزيد وكم,شهيد ولقد,أيام وما,قريب يوم,من يخاف,لصادق وإن,لواقع والسماء</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بتسهيل الهمزة مع المد والقصر، مع قصر مد البدل.</w:t>
            </w:r>
          </w:p>
        </w:tc>
        <w:tc>
          <w:tcPr>
            <w:tcW w:type="dxa" w:w="4320"/>
          </w:tcPr>
          <w:p>
            <w:pPr>
              <w:spacing w:after="0" w:before="0"/>
            </w:pPr>
            <w:r>
              <w:rPr>
                <w:color w:val="008000"/>
              </w:rPr>
              <w:t>يشاءون,وكم أهلكنا,محيص إن,قلب أو,أو ألقى,والأرض,وأدبار,وإلينا,الأرض,بالقرآن,أمرا إنما,وإن</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يعقوب,,يعقوب,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المناد,المناد من,وعيد</w:t>
            </w:r>
          </w:p>
        </w:tc>
        <w:tc>
          <w:tcPr>
            <w:tcW w:type="dxa" w:w="2160"/>
          </w:tcPr>
          <w:p>
            <w:pPr>
              <w:spacing w:after="0" w:before="0"/>
            </w:pPr>
          </w:p>
        </w:tc>
      </w:tr>
    </w:tbl>
    <w:p/>
    <w:p>
      <w:pPr>
        <w:pStyle w:val="Heading2"/>
      </w:pPr>
      <w:r>
        <w:t>إثبات الياء الزائدة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وقفا.</w:t>
            </w:r>
          </w:p>
        </w:tc>
        <w:tc>
          <w:tcPr>
            <w:tcW w:type="dxa" w:w="4320"/>
          </w:tcPr>
          <w:p>
            <w:pPr>
              <w:spacing w:after="0" w:before="0"/>
            </w:pPr>
            <w:r>
              <w:rPr>
                <w:color w:val="008000"/>
              </w:rPr>
              <w:t>يناد</w:t>
            </w:r>
          </w:p>
        </w:tc>
        <w:tc>
          <w:tcPr>
            <w:tcW w:type="dxa" w:w="2160"/>
          </w:tcPr>
          <w:p>
            <w:pPr>
              <w:spacing w:after="0" w:before="0"/>
            </w:pP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عمرو, أبو جعفر,,ورش عن نافع,</w:t>
            </w:r>
          </w:p>
        </w:tc>
        <w:tc>
          <w:tcPr>
            <w:tcW w:type="dxa" w:w="7200"/>
          </w:tcPr>
          <w:p>
            <w:pPr>
              <w:spacing w:after="0" w:before="0"/>
            </w:pPr>
            <w:r>
              <w:t>بإثبات الياء الزائدة وصلا وحذفها وقفا.</w:t>
            </w:r>
          </w:p>
        </w:tc>
        <w:tc>
          <w:tcPr>
            <w:tcW w:type="dxa" w:w="4320"/>
          </w:tcPr>
          <w:p>
            <w:pPr>
              <w:spacing w:after="0" w:before="0"/>
            </w:pPr>
            <w:r>
              <w:rPr>
                <w:color w:val="008000"/>
              </w:rPr>
              <w:t>المناد,المناد من,وعيد</w:t>
            </w:r>
          </w:p>
        </w:tc>
        <w:tc>
          <w:tcPr>
            <w:tcW w:type="dxa" w:w="2160"/>
          </w:tcPr>
          <w:p>
            <w:pPr>
              <w:spacing w:after="0" w:before="0"/>
            </w:pPr>
          </w:p>
        </w:tc>
      </w:tr>
    </w:tbl>
    <w:p/>
    <w:p>
      <w:r>
        <w:br w:type="page"/>
      </w:r>
    </w:p>
    <w:p>
      <w:pPr>
        <w:pStyle w:val="Heading1"/>
        <w:jc w:val="center"/>
      </w:pPr>
      <w:r>
        <w:t>صفحة: 440</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إليهم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عنه من,عليه فقالوا,وبشروه بغلام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يستغفرون,تبصرون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وصلا ووقفا.</w:t>
            </w:r>
          </w:p>
        </w:tc>
        <w:tc>
          <w:tcPr>
            <w:tcW w:type="dxa" w:w="4320"/>
          </w:tcPr>
          <w:p>
            <w:pPr>
              <w:spacing w:after="0" w:before="0"/>
            </w:pPr>
            <w:r>
              <w:rPr>
                <w:color w:val="008000"/>
              </w:rPr>
              <w:t>وعيون آخذين,آخذين,آتاهم,آيات</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الكسائي,,حمزة, الكسائي, خلف العاشر,,ابن ذكوان عن ابن عامر, خلف العاشر,,حمزة,</w:t>
            </w:r>
          </w:p>
        </w:tc>
        <w:tc>
          <w:tcPr>
            <w:tcW w:type="dxa" w:w="7200"/>
          </w:tcPr>
          <w:p>
            <w:pPr>
              <w:spacing w:after="0" w:before="0"/>
            </w:pPr>
            <w:r>
              <w:t>بالإمالة وصلا ووقفا.</w:t>
            </w:r>
          </w:p>
        </w:tc>
        <w:tc>
          <w:tcPr>
            <w:tcW w:type="dxa" w:w="4320"/>
          </w:tcPr>
          <w:p>
            <w:pPr>
              <w:spacing w:after="0" w:before="0"/>
            </w:pPr>
            <w:r>
              <w:rPr>
                <w:color w:val="008000"/>
              </w:rPr>
              <w:t>النار,آتاهم,وبالأسحار,أتاك,فجاء</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غمرة,خيفة,صرة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النار,آتاهم,وبالأسحار,أتاك</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ابن عامر, حمزة, الكسائي, خلف العاشر,</w:t>
            </w:r>
          </w:p>
        </w:tc>
        <w:tc>
          <w:tcPr>
            <w:tcW w:type="dxa" w:w="7200"/>
          </w:tcPr>
          <w:p>
            <w:pPr>
              <w:spacing w:after="0" w:before="0"/>
            </w:pPr>
            <w:r>
              <w:t>بإدغام الذال في الدال.</w:t>
            </w:r>
          </w:p>
        </w:tc>
        <w:tc>
          <w:tcPr>
            <w:tcW w:type="dxa" w:w="4320"/>
          </w:tcPr>
          <w:p>
            <w:pPr>
              <w:spacing w:after="0" w:before="0"/>
            </w:pPr>
            <w:r>
              <w:rPr>
                <w:color w:val="008000"/>
              </w:rPr>
              <w:t>إذ دخلوا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أفك قتل,حديث ضيف,كذلك قال,قال ربك,إنه هو</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يؤفك,تأكلون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مختلف يؤفك,جنات وعيون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حمزة,,حمزة,,خلف عن حمزة,,خلاد عن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والسماء,يؤفك,من أفك,يسألون,وعيون آخذين,وبالأسحار,للسائل,الأرض,السماء,والأرض,هل أتاك,فجاء,تأكلون,فأوجس,فأقبلت,امرأته</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والسماء,السماء,فجاء</w:t>
            </w:r>
          </w:p>
        </w:tc>
        <w:tc>
          <w:tcPr>
            <w:tcW w:type="dxa" w:w="2160"/>
          </w:tcPr>
          <w:p>
            <w:pPr>
              <w:spacing w:after="0" w:before="0"/>
            </w:pPr>
          </w:p>
        </w:tc>
      </w:tr>
    </w:tbl>
    <w:p/>
    <w:p>
      <w:r>
        <w:br w:type="page"/>
      </w:r>
    </w:p>
    <w:p>
      <w:pPr>
        <w:pStyle w:val="Heading1"/>
        <w:jc w:val="center"/>
      </w:pPr>
      <w:r>
        <w:t>صفحة: 441</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العاشر,,حمزة, يعقوب,</w:t>
            </w:r>
          </w:p>
        </w:tc>
        <w:tc>
          <w:tcPr>
            <w:tcW w:type="dxa" w:w="7200"/>
          </w:tcPr>
          <w:p>
            <w:pPr>
              <w:spacing w:after="0" w:before="0"/>
            </w:pPr>
            <w:r>
              <w:t>بضم هاء الضمير وصلا، وكسرها وقفا.</w:t>
            </w:r>
          </w:p>
        </w:tc>
        <w:tc>
          <w:tcPr>
            <w:tcW w:type="dxa" w:w="4320"/>
          </w:tcPr>
          <w:p>
            <w:pPr>
              <w:spacing w:after="0" w:before="0"/>
            </w:pPr>
            <w:r>
              <w:rPr>
                <w:color w:val="008000"/>
              </w:rPr>
              <w:t>عليهم,عليهم الريح</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عليهم الريح</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عليهم الريح</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الكسائي, رويس عن يعقوب,</w:t>
            </w:r>
          </w:p>
        </w:tc>
        <w:tc>
          <w:tcPr>
            <w:tcW w:type="dxa" w:w="7200"/>
          </w:tcPr>
          <w:p>
            <w:pPr>
              <w:spacing w:after="0" w:before="0"/>
            </w:pPr>
            <w:r>
              <w:t>بإشمام الكسرةِ الضمَّ.</w:t>
            </w:r>
          </w:p>
        </w:tc>
        <w:tc>
          <w:tcPr>
            <w:tcW w:type="dxa" w:w="4320"/>
          </w:tcPr>
          <w:p>
            <w:pPr>
              <w:spacing w:after="0" w:before="0"/>
            </w:pPr>
            <w:r>
              <w:rPr>
                <w:color w:val="008000"/>
              </w:rPr>
              <w:t>قيل</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أرسلناه إلى,فأخذناه وجنوده,عليه إلا,جعلته كالرميم,منه نذير</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غير,ساحر,ففروا,نذير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فتح هاء التأنيث.</w:t>
            </w:r>
          </w:p>
        </w:tc>
        <w:tc>
          <w:tcPr>
            <w:tcW w:type="dxa" w:w="4320"/>
          </w:tcPr>
          <w:p>
            <w:pPr>
              <w:spacing w:after="0" w:before="0"/>
            </w:pPr>
            <w:r>
              <w:rPr>
                <w:color w:val="008000"/>
              </w:rPr>
              <w:t>آية,إلها آخر,آخر</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موسى,فتولى,أتى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حجارة,مسومة,آية,الصاعقة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موسى,فتولى,أتى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العقيم ما,قيل لهم,أمر ربهم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المؤمنين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مليم وفي,قيام وما,بأيد وإنا,مبين ولا</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شيء خلقنا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فأخرجنا,المؤمنين,الأليم,إذ أرسلناه,ساحر أو,فأخذناه,عاد إذ,إذ أرسلنا,شيء,شيء أتت,عن أمر,فأخذتهم,والسماء,بأيد,وإنا,والأرض,إلها آخر,رسول إلا,مجنون أتواصوا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شيء,والسماء</w:t>
            </w:r>
          </w:p>
        </w:tc>
        <w:tc>
          <w:tcPr>
            <w:tcW w:type="dxa" w:w="2160"/>
          </w:tcPr>
          <w:p>
            <w:pPr>
              <w:spacing w:after="0" w:before="0"/>
            </w:pPr>
          </w:p>
        </w:tc>
      </w:tr>
    </w:tbl>
    <w:p/>
    <w:p>
      <w:r>
        <w:br w:type="page"/>
      </w:r>
    </w:p>
    <w:p>
      <w:pPr>
        <w:pStyle w:val="Heading1"/>
        <w:jc w:val="center"/>
      </w:pPr>
      <w:r>
        <w:t>صفحة: 442</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يعقوب,</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يومهم الذي</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يومهم الذي</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وتسير,سيرا,أفسحر,تبصرون,فاصبروا,تصبروا</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ظلموا,اصلوها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العاشر,,أبو عمرو, الدوري عن الكسائي,</w:t>
            </w:r>
          </w:p>
        </w:tc>
        <w:tc>
          <w:tcPr>
            <w:tcW w:type="dxa" w:w="7200"/>
          </w:tcPr>
          <w:p>
            <w:pPr>
              <w:spacing w:after="0" w:before="0"/>
            </w:pPr>
            <w:r>
              <w:t>بالإمالة .</w:t>
            </w:r>
          </w:p>
        </w:tc>
        <w:tc>
          <w:tcPr>
            <w:tcW w:type="dxa" w:w="4320"/>
          </w:tcPr>
          <w:p>
            <w:pPr>
              <w:spacing w:after="0" w:before="0"/>
            </w:pPr>
            <w:r>
              <w:rPr>
                <w:color w:val="008000"/>
              </w:rPr>
              <w:t>الذكرى,نار</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القوة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الذكرى,نار</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الله هو</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المؤمنين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بملوم وذكر,رزق وما,أن يطعمون,من يومهم,منشور والبيت,دافع يوم,مورا وتسير,فويل يومئذ,خوض يلعبون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فإن,المؤمنين,والإنس,السماء,يومئذ,أم أنتم,سواء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السماء,سواء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ليعبدون,ليعبدون ما,يطعمون,يطعمون إن,يستعجلون,يستعجلون فويل</w:t>
            </w:r>
          </w:p>
        </w:tc>
        <w:tc>
          <w:tcPr>
            <w:tcW w:type="dxa" w:w="2160"/>
          </w:tcPr>
          <w:p>
            <w:pPr>
              <w:spacing w:after="0" w:before="0"/>
            </w:pPr>
          </w:p>
        </w:tc>
      </w:tr>
    </w:tbl>
    <w:p/>
    <w:p>
      <w:r>
        <w:br w:type="page"/>
      </w:r>
    </w:p>
    <w:p>
      <w:pPr>
        <w:pStyle w:val="Heading1"/>
        <w:jc w:val="center"/>
      </w:pPr>
      <w:r>
        <w:t>صفحة: 443</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ندعوه إنه</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شاعر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 مع ثلاثة البدل.</w:t>
            </w:r>
          </w:p>
        </w:tc>
        <w:tc>
          <w:tcPr>
            <w:tcW w:type="dxa" w:w="4320"/>
          </w:tcPr>
          <w:p>
            <w:pPr>
              <w:spacing w:after="0" w:before="0"/>
            </w:pPr>
            <w:r>
              <w:rPr>
                <w:color w:val="008000"/>
              </w:rPr>
              <w:t>آتاهم,متكئين,آمنوا,بإيمان</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بالإمالة .</w:t>
            </w:r>
          </w:p>
        </w:tc>
        <w:tc>
          <w:tcPr>
            <w:tcW w:type="dxa" w:w="4320"/>
          </w:tcPr>
          <w:p>
            <w:pPr>
              <w:spacing w:after="0" w:before="0"/>
            </w:pPr>
            <w:r>
              <w:rPr>
                <w:color w:val="008000"/>
              </w:rPr>
              <w:t>آتاهم,ووقاهم,ووقانا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مصفوفة,بفاكهة,بنعمت</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 مع ثلاثة البدل.</w:t>
            </w:r>
          </w:p>
        </w:tc>
        <w:tc>
          <w:tcPr>
            <w:tcW w:type="dxa" w:w="4320"/>
          </w:tcPr>
          <w:p>
            <w:pPr>
              <w:spacing w:after="0" w:before="0"/>
            </w:pPr>
            <w:r>
              <w:rPr>
                <w:color w:val="008000"/>
              </w:rPr>
              <w:t>آتاهم,ووقاهم,ووقانا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إنه هو,خزائن ربك</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جعفر,,ورش عن نافع, أبو جعفر,,السوسي عن أبي عمرو,,السوسي عن أبي عمرو, شعبة عن عاصم, أبو جعفر,,ورش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كأسا,تأثيم,لؤلؤ,تأمرهم,يؤمنون,فليأتوا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جنات ونعيم,مصفوفة وزوجناهم,عين والذين,رهين وأمددناهم,بفاكهة ولحم,تأثيم ويطوف,مكنون وأقبل,بعض يتساءلون,بكاهن ولا</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غير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بالإبدال مع الإدغام.</w:t>
            </w:r>
          </w:p>
        </w:tc>
        <w:tc>
          <w:tcPr>
            <w:tcW w:type="dxa" w:w="4320"/>
          </w:tcPr>
          <w:p>
            <w:pPr>
              <w:spacing w:after="0" w:before="0"/>
            </w:pPr>
            <w:r>
              <w:rPr>
                <w:color w:val="008000"/>
              </w:rPr>
              <w:t>هنيئا,متكئين,بإيمان,بإيمان ألحقنا,شيء,امرئ,وأمددناهم,كأسا,تأثيم,كأنهم,لؤلؤ,وأقبل,يتساءلون,مجنون أم,فإني,تأمرهم,يؤمنون,فليأتوا,شيء أم,والأرض,خزائن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شيء,امرئ,لؤلؤ</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أبو عمرو, يعقوب,</w:t>
            </w:r>
          </w:p>
        </w:tc>
        <w:tc>
          <w:tcPr>
            <w:tcW w:type="dxa" w:w="7200"/>
          </w:tcPr>
          <w:p>
            <w:pPr>
              <w:spacing w:after="0" w:before="0"/>
            </w:pPr>
            <w:r>
              <w:t>بفتح هاء التأنيث، مع الوقف عليها بالهاء.</w:t>
            </w:r>
          </w:p>
        </w:tc>
        <w:tc>
          <w:tcPr>
            <w:tcW w:type="dxa" w:w="4320"/>
          </w:tcPr>
          <w:p>
            <w:pPr>
              <w:spacing w:after="0" w:before="0"/>
            </w:pPr>
            <w:r>
              <w:rPr>
                <w:color w:val="008000"/>
              </w:rPr>
              <w:t>بنعمت</w:t>
            </w:r>
          </w:p>
        </w:tc>
        <w:tc>
          <w:tcPr>
            <w:tcW w:type="dxa" w:w="2160"/>
          </w:tcPr>
          <w:p>
            <w:pPr>
              <w:spacing w:after="0" w:before="0"/>
            </w:pPr>
          </w:p>
        </w:tc>
      </w:tr>
    </w:tbl>
    <w:p/>
    <w:p>
      <w:r>
        <w:br w:type="page"/>
      </w:r>
    </w:p>
    <w:p>
      <w:pPr>
        <w:pStyle w:val="Heading1"/>
        <w:jc w:val="center"/>
      </w:pPr>
      <w:r>
        <w:t>صفحة: 444</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w:t>
            </w:r>
          </w:p>
        </w:tc>
        <w:tc>
          <w:tcPr>
            <w:tcW w:type="dxa" w:w="7200"/>
          </w:tcPr>
          <w:p>
            <w:pPr>
              <w:spacing w:after="0" w:before="0"/>
            </w:pPr>
            <w:r>
              <w:t>بإشمام الصاد صوت الزاي، مع تفخيم الراء.</w:t>
            </w:r>
          </w:p>
        </w:tc>
        <w:tc>
          <w:tcPr>
            <w:tcW w:type="dxa" w:w="4320"/>
          </w:tcPr>
          <w:p>
            <w:pPr>
              <w:spacing w:after="0" w:before="0"/>
            </w:pPr>
            <w:r>
              <w:rPr>
                <w:color w:val="008000"/>
              </w:rPr>
              <w:t>المصيطرون</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فليأت,فيه يصعقون,فسبحه وإدبار</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بالصاد على الرسم، ورقق الراء.</w:t>
            </w:r>
          </w:p>
        </w:tc>
        <w:tc>
          <w:tcPr>
            <w:tcW w:type="dxa" w:w="4320"/>
          </w:tcPr>
          <w:p>
            <w:pPr>
              <w:spacing w:after="0" w:before="0"/>
            </w:pPr>
            <w:r>
              <w:rPr>
                <w:color w:val="008000"/>
              </w:rPr>
              <w:t>المصيطرون,غير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ظلموا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هوى,غوى,الهوى,يوحى,القوى</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عمرو,</w:t>
            </w:r>
          </w:p>
        </w:tc>
        <w:tc>
          <w:tcPr>
            <w:tcW w:type="dxa" w:w="7200"/>
          </w:tcPr>
          <w:p>
            <w:pPr>
              <w:spacing w:after="0" w:before="0"/>
            </w:pPr>
            <w:r>
              <w:t>بالتقليل وصلا ووقفا.</w:t>
            </w:r>
          </w:p>
        </w:tc>
        <w:tc>
          <w:tcPr>
            <w:tcW w:type="dxa" w:w="4320"/>
          </w:tcPr>
          <w:p>
            <w:pPr>
              <w:spacing w:after="0" w:before="0"/>
            </w:pPr>
            <w:r>
              <w:rPr>
                <w:color w:val="008000"/>
              </w:rPr>
              <w:t>هوى,غوى,الهوى,يوحى,القوى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عمرو,,السوسي عن أبي عمرو,</w:t>
            </w:r>
          </w:p>
        </w:tc>
        <w:tc>
          <w:tcPr>
            <w:tcW w:type="dxa" w:w="7200"/>
          </w:tcPr>
          <w:p>
            <w:pPr>
              <w:spacing w:after="0" w:before="0"/>
            </w:pPr>
            <w:r>
              <w:t>بإدغام الراء في اللام بخلف عنه.</w:t>
            </w:r>
          </w:p>
        </w:tc>
        <w:tc>
          <w:tcPr>
            <w:tcW w:type="dxa" w:w="4320"/>
          </w:tcPr>
          <w:p>
            <w:pPr>
              <w:spacing w:after="0" w:before="0"/>
            </w:pPr>
            <w:r>
              <w:rPr>
                <w:color w:val="008000"/>
              </w:rPr>
              <w:t>واصبر لحكم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فليأت</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سلم يستمعون,وإن يروا,ساقطا يقولوا,شيئا ولا,وحي يوحى</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إله غير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بالإبدال.</w:t>
            </w:r>
          </w:p>
        </w:tc>
        <w:tc>
          <w:tcPr>
            <w:tcW w:type="dxa" w:w="4320"/>
          </w:tcPr>
          <w:p>
            <w:pPr>
              <w:spacing w:after="0" w:before="0"/>
            </w:pPr>
            <w:r>
              <w:rPr>
                <w:color w:val="008000"/>
              </w:rPr>
              <w:t>فليأت,مبين أم,تسألهم,وإن,السماء,شيئا,فإنك,بأعيننا,وإدبار</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السماء</w:t>
            </w:r>
          </w:p>
        </w:tc>
        <w:tc>
          <w:tcPr>
            <w:tcW w:type="dxa" w:w="2160"/>
          </w:tcPr>
          <w:p>
            <w:pPr>
              <w:spacing w:after="0" w:before="0"/>
            </w:pPr>
          </w:p>
        </w:tc>
      </w:tr>
    </w:tbl>
    <w:p/>
    <w:p>
      <w:r>
        <w:br w:type="page"/>
      </w:r>
    </w:p>
    <w:p>
      <w:pPr>
        <w:pStyle w:val="Heading1"/>
        <w:jc w:val="center"/>
      </w:pPr>
      <w:r>
        <w:t>صفحة: 445</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وهو,هي,هو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يعقوب,</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ربهم الهدى</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ربهم الهدى</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رآه نزلة</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مع فتح هاء التأنيث.</w:t>
            </w:r>
          </w:p>
        </w:tc>
        <w:tc>
          <w:tcPr>
            <w:tcW w:type="dxa" w:w="4320"/>
          </w:tcPr>
          <w:p>
            <w:pPr>
              <w:spacing w:after="0" w:before="0"/>
            </w:pPr>
            <w:r>
              <w:rPr>
                <w:color w:val="008000"/>
              </w:rPr>
              <w:t>مرة,الآخرة,بالآخرة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بتحقيق الهمزة، مع ثلاثة البدل.</w:t>
            </w:r>
          </w:p>
        </w:tc>
        <w:tc>
          <w:tcPr>
            <w:tcW w:type="dxa" w:w="4320"/>
          </w:tcPr>
          <w:p>
            <w:pPr>
              <w:spacing w:after="0" w:before="0"/>
            </w:pPr>
            <w:r>
              <w:rPr>
                <w:color w:val="008000"/>
              </w:rPr>
              <w:t>الفؤاد,رأى,رآه,من آيات,آيات,وآباؤكم,الآخرة,والأولى,بالآخرة</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العاشر,,خلف عن حمزة,,خلاد عن حمزة,,الكسائي, خلف العاشر,,حمزة,,أبو عمرو,,ابن ذكوان عن ابن عامر, شعبة عن عاصم, الكسائي, خلف العاشر,,أبو عمرو, حمزة, الكسائي, خلف العاشر,,ابن ذكوان عن ابن عامر,,شعبة عن عاصم, الكسائي, خلف العاشر,,أبو عمرو, الكسائي, خلف العاشر,,ابن ذكوان عن ابن عامر, خلف العاشر,</w:t>
            </w:r>
          </w:p>
        </w:tc>
        <w:tc>
          <w:tcPr>
            <w:tcW w:type="dxa" w:w="7200"/>
          </w:tcPr>
          <w:p>
            <w:pPr>
              <w:spacing w:after="0" w:before="0"/>
            </w:pPr>
            <w:r>
              <w:t>بالإمالة وصلا ووقفا.</w:t>
            </w:r>
          </w:p>
        </w:tc>
        <w:tc>
          <w:tcPr>
            <w:tcW w:type="dxa" w:w="4320"/>
          </w:tcPr>
          <w:p>
            <w:pPr>
              <w:spacing w:after="0" w:before="0"/>
            </w:pPr>
            <w:r>
              <w:rPr>
                <w:color w:val="008000"/>
              </w:rPr>
              <w:t>فاستوى,الأعلى,فتدلى,أدنى,فأوحى,أوحى,رأى,يرى,رآه,أخرى,المنتهى,المأوى,يغشى,زاغ,طغى,الكبرى,والعزى,الأخرى,الأنثى,ضيزى,تهوى,جاءهم,الهدى,تمنى,والأولى,ويرضى,تولى,الدني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بتفخيم الراء وصلا، ووقف بإمالة هاء التأنيث مع ترقيق الراء.</w:t>
            </w:r>
          </w:p>
        </w:tc>
        <w:tc>
          <w:tcPr>
            <w:tcW w:type="dxa" w:w="4320"/>
          </w:tcPr>
          <w:p>
            <w:pPr>
              <w:spacing w:after="0" w:before="0"/>
            </w:pPr>
            <w:r>
              <w:rPr>
                <w:color w:val="008000"/>
              </w:rPr>
              <w:t>مرة,نزلة,سدرة,جنة,السدرة,الثالثة,قسمة,الآخرة,بالآخرة,الملائكة,تسمية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عمرو,,ورش عن نافع,,أبو عمرو,,الدوري عن أبي عمرو,,السوسي عن أبي عمرو,</w:t>
            </w:r>
          </w:p>
        </w:tc>
        <w:tc>
          <w:tcPr>
            <w:tcW w:type="dxa" w:w="7200"/>
          </w:tcPr>
          <w:p>
            <w:pPr>
              <w:spacing w:after="0" w:before="0"/>
            </w:pPr>
            <w:r>
              <w:t>بالتقليل وصلا ووقفا.</w:t>
            </w:r>
          </w:p>
        </w:tc>
        <w:tc>
          <w:tcPr>
            <w:tcW w:type="dxa" w:w="4320"/>
          </w:tcPr>
          <w:p>
            <w:pPr>
              <w:spacing w:after="0" w:before="0"/>
            </w:pPr>
            <w:r>
              <w:rPr>
                <w:color w:val="008000"/>
              </w:rPr>
              <w:t>فاستوى,الأعلى,فتدلى,أدنى,فأوحى,أوحى,رأى,يرى,رآه,أخرى,المنتهى,المأوى,يغشى,طغى,الكبرى,والعزى,الأخرى,الأنثى,ضيزى,تهوى,الهدى,تمنى,والأولى,ويرضى,تولى,الدنيا</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أدغم الدال في الجيم.</w:t>
            </w:r>
          </w:p>
        </w:tc>
        <w:tc>
          <w:tcPr>
            <w:tcW w:type="dxa" w:w="4320"/>
          </w:tcPr>
          <w:p>
            <w:pPr>
              <w:spacing w:after="0" w:before="0"/>
            </w:pPr>
            <w:r>
              <w:rPr>
                <w:color w:val="008000"/>
              </w:rPr>
              <w:t>ولقد جاءهم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الملائكة تسمية,أعلم بمن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جعفر,,السوسي عن أبي عمرو,,ورش عن نافع, السوسي عن أبي عمرو, أبو جعفر,</w:t>
            </w:r>
          </w:p>
        </w:tc>
        <w:tc>
          <w:tcPr>
            <w:tcW w:type="dxa" w:w="7200"/>
          </w:tcPr>
          <w:p>
            <w:pPr>
              <w:spacing w:after="0" w:before="0"/>
            </w:pPr>
            <w:r>
              <w:t>بإبدال الهمزة ألفا وصلا ووقفا.</w:t>
            </w:r>
          </w:p>
        </w:tc>
        <w:tc>
          <w:tcPr>
            <w:tcW w:type="dxa" w:w="4320"/>
          </w:tcPr>
          <w:p>
            <w:pPr>
              <w:spacing w:after="0" w:before="0"/>
            </w:pPr>
            <w:r>
              <w:rPr>
                <w:color w:val="008000"/>
              </w:rPr>
              <w:t>المأوى,يأذن,يؤمنون</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جعفر,,ورش عن نافع,</w:t>
            </w:r>
          </w:p>
        </w:tc>
        <w:tc>
          <w:tcPr>
            <w:tcW w:type="dxa" w:w="7200"/>
          </w:tcPr>
          <w:p>
            <w:pPr>
              <w:spacing w:after="0" w:before="0"/>
            </w:pPr>
            <w:r>
              <w:t>بتسهيل الهمزة الثانية.</w:t>
            </w:r>
          </w:p>
        </w:tc>
        <w:tc>
          <w:tcPr>
            <w:tcW w:type="dxa" w:w="4320"/>
          </w:tcPr>
          <w:p>
            <w:pPr>
              <w:spacing w:after="0" w:before="0"/>
            </w:pPr>
            <w:r>
              <w:rPr>
                <w:color w:val="008000"/>
              </w:rPr>
              <w:t>أفرأيتم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إن يتبعون,أن يأذن,لمن يشاء</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بالأفق,الأعلى,أو أدنى,فأوحى,الفؤاد,رأى,رآه,نزلة أخرى,المأوى,من آيات,أفرأيتم,الأخرى,الأنثى,أسماء,وآباؤكم,سلطان إن,الأنفس,جاءهم,للإنسان,الآخرة,والأولى,شيئا,شيئا إلا,يأذن,يشاء,يؤمنون,بالآخرة,الملائكة,علم إن,وإن,فأعرض,يرد إلا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أسماء,يشاء</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بتخفيف التاء، ووقف عليها بالهاء.</w:t>
            </w:r>
          </w:p>
        </w:tc>
        <w:tc>
          <w:tcPr>
            <w:tcW w:type="dxa" w:w="4320"/>
          </w:tcPr>
          <w:p>
            <w:pPr>
              <w:spacing w:after="0" w:before="0"/>
            </w:pPr>
            <w:r>
              <w:rPr>
                <w:color w:val="008000"/>
              </w:rPr>
              <w:t>اللات</w:t>
            </w:r>
          </w:p>
        </w:tc>
        <w:tc>
          <w:tcPr>
            <w:tcW w:type="dxa" w:w="2160"/>
          </w:tcPr>
          <w:p>
            <w:pPr>
              <w:spacing w:after="0" w:before="0"/>
            </w:pPr>
          </w:p>
        </w:tc>
      </w:tr>
    </w:tbl>
    <w:p/>
    <w:p>
      <w:r>
        <w:br w:type="page"/>
      </w:r>
    </w:p>
    <w:p>
      <w:pPr>
        <w:pStyle w:val="Heading1"/>
        <w:jc w:val="center"/>
      </w:pPr>
      <w:r>
        <w:t>صفحة: 446</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وهو,هو,فهو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وهو,فهو</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بفتح الباء، وألف بعدها، ثم همزة مكسورة، مع ترقيق الراء.</w:t>
            </w:r>
          </w:p>
        </w:tc>
        <w:tc>
          <w:tcPr>
            <w:tcW w:type="dxa" w:w="4320"/>
          </w:tcPr>
          <w:p>
            <w:pPr>
              <w:spacing w:after="0" w:before="0"/>
            </w:pPr>
            <w:r>
              <w:rPr>
                <w:color w:val="008000"/>
              </w:rPr>
              <w:t>كبائر,المغفرة,تزر,وازرة,وزر,نذير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أظلم</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وقفا، مع تحقيق الهمزة وصلا ووقفا.</w:t>
            </w:r>
          </w:p>
        </w:tc>
        <w:tc>
          <w:tcPr>
            <w:tcW w:type="dxa" w:w="4320"/>
          </w:tcPr>
          <w:p>
            <w:pPr>
              <w:spacing w:after="0" w:before="0"/>
            </w:pPr>
            <w:r>
              <w:rPr>
                <w:color w:val="008000"/>
              </w:rPr>
              <w:t>أساءوا,عادا الأولى,الأولى,آلاء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العاشر,,حمزة,,الكسائي, خلف العاشر,,أبو عمرو, حمزة, الكسائي, خلف العاشر,,خلف عن حمزة,,خلاد عن حمزة,,أبو عمرو, 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اهتدى,بالحسنى,اتقى,تولى,وأعطى,وأكدى,يرى,موسى,وفى,أخرى,سعى,يجزاه,الأوفى,المنتهى,وأبكى,وأحيا,والأنثى,تمنى,الأخرى,أغنى,وأقنى,الشعرى,الأولى,أبقى,وأطغى,أهوى,فغشاها,غشى,تتمار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بتفخيم الراء وصلا، ووقف بإمالة هاء التأنيث مع ترقيق الراء.</w:t>
            </w:r>
          </w:p>
        </w:tc>
        <w:tc>
          <w:tcPr>
            <w:tcW w:type="dxa" w:w="4320"/>
          </w:tcPr>
          <w:p>
            <w:pPr>
              <w:spacing w:after="0" w:before="0"/>
            </w:pPr>
            <w:r>
              <w:rPr>
                <w:color w:val="008000"/>
              </w:rPr>
              <w:t>المغفرة,أجنة,وازرة,نطفة,النشأة,والمؤتفكة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عمرو,,ورش عن نافع,,أبو عمرو,</w:t>
            </w:r>
          </w:p>
        </w:tc>
        <w:tc>
          <w:tcPr>
            <w:tcW w:type="dxa" w:w="7200"/>
          </w:tcPr>
          <w:p>
            <w:pPr>
              <w:spacing w:after="0" w:before="0"/>
            </w:pPr>
            <w:r>
              <w:t>بالتقليل وصلا ووقفا.</w:t>
            </w:r>
          </w:p>
        </w:tc>
        <w:tc>
          <w:tcPr>
            <w:tcW w:type="dxa" w:w="4320"/>
          </w:tcPr>
          <w:p>
            <w:pPr>
              <w:spacing w:after="0" w:before="0"/>
            </w:pPr>
            <w:r>
              <w:rPr>
                <w:color w:val="008000"/>
              </w:rPr>
              <w:t>اهتدى,بالحسنى,اتقى,تولى,وأعطى,وأكدى,يرى,موسى,وفى,أخرى,سعى,يجزاه,الأوفى,المنتهى,وأبكى,وأحيا,والأنثى,تمنى,الأخرى,أغنى,وأقنى,الشعرى,عادا الأولى,الأولى,أبقى,وأطغى,أهوى,فغشاها,غشى,تتمارى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عمرو,,رويس عن يعقوب,</w:t>
            </w:r>
          </w:p>
        </w:tc>
        <w:tc>
          <w:tcPr>
            <w:tcW w:type="dxa" w:w="7200"/>
          </w:tcPr>
          <w:p>
            <w:pPr>
              <w:spacing w:after="0" w:before="0"/>
            </w:pPr>
            <w:r>
              <w:t>بالإدغام الكبير: والإدغام هنا إخفاء الحرف الأول في الحرف الثاني.</w:t>
            </w:r>
          </w:p>
        </w:tc>
        <w:tc>
          <w:tcPr>
            <w:tcW w:type="dxa" w:w="4320"/>
          </w:tcPr>
          <w:p>
            <w:pPr>
              <w:spacing w:after="0" w:before="0"/>
            </w:pPr>
            <w:r>
              <w:rPr>
                <w:color w:val="008000"/>
              </w:rPr>
              <w:t>أعلم بمن,أعلم بكم,وأنه هو</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ينبأ,والمؤتفكة</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جعفر,,ورش عن نافع,</w:t>
            </w:r>
          </w:p>
        </w:tc>
        <w:tc>
          <w:tcPr>
            <w:tcW w:type="dxa" w:w="7200"/>
          </w:tcPr>
          <w:p>
            <w:pPr>
              <w:spacing w:after="0" w:before="0"/>
            </w:pPr>
            <w:r>
              <w:t>بتسهيل الهمزة الثانية.</w:t>
            </w:r>
          </w:p>
        </w:tc>
        <w:tc>
          <w:tcPr>
            <w:tcW w:type="dxa" w:w="4320"/>
          </w:tcPr>
          <w:p>
            <w:pPr>
              <w:spacing w:after="0" w:before="0"/>
            </w:pPr>
            <w:r>
              <w:rPr>
                <w:color w:val="008000"/>
              </w:rPr>
              <w:t>أفرأيت</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قليلا وأكدى,وازرة وزر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الأرض,أساءوا,الإثم,إذ أنشأكم,أنشأكم,وإذ,وإذ أنتم,أفرأيت,وأعطى,وأكدى,ينبأ,وإبراهيم,وأن,للإنسان,الجزاء,الأوفى,وأنه,وأبكى,وأحيا,والأنثى,نطفة إذا,النشأة,الأخرى,وأقنى,الأولى,وأطغى,والمؤتفكة,فبأي,آلاء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بإبدالها ألفا.</w:t>
            </w:r>
          </w:p>
        </w:tc>
        <w:tc>
          <w:tcPr>
            <w:tcW w:type="dxa" w:w="4320"/>
          </w:tcPr>
          <w:p>
            <w:pPr>
              <w:spacing w:after="0" w:before="0"/>
            </w:pPr>
            <w:r>
              <w:rPr>
                <w:color w:val="008000"/>
              </w:rPr>
              <w:t>ينبأ,الجزاء,آلاء</w:t>
            </w:r>
          </w:p>
        </w:tc>
        <w:tc>
          <w:tcPr>
            <w:tcW w:type="dxa" w:w="2160"/>
          </w:tcPr>
          <w:p>
            <w:pPr>
              <w:spacing w:after="0" w:before="0"/>
            </w:pPr>
          </w:p>
        </w:tc>
      </w:tr>
    </w:tbl>
    <w:p/>
    <w:p>
      <w:r>
        <w:br w:type="page"/>
      </w:r>
    </w:p>
    <w:p>
      <w:pPr>
        <w:pStyle w:val="Heading1"/>
        <w:jc w:val="center"/>
      </w:pPr>
      <w:r>
        <w:t>صفحة: 447</w:t>
      </w:r>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مزدجر,وحملناه على</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سحر,مستمر,مستقر,منتشر,الكافرون,عسر,وازدجر,قدر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 مع النقل، وثلاثة البدل.</w:t>
            </w:r>
          </w:p>
        </w:tc>
        <w:tc>
          <w:tcPr>
            <w:tcW w:type="dxa" w:w="4320"/>
          </w:tcPr>
          <w:p>
            <w:pPr>
              <w:spacing w:after="0" w:before="0"/>
            </w:pPr>
            <w:r>
              <w:rPr>
                <w:color w:val="008000"/>
              </w:rPr>
              <w:t>الأولى,الآزفة,يروا آية,آية</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حمزة,,الكسائي, خلف العاشر,,ابن ذكوان عن ابن عامر, خلف العاشر,,حمزة,,حمزة, الكسائي, خلف العاشر,</w:t>
            </w:r>
          </w:p>
        </w:tc>
        <w:tc>
          <w:tcPr>
            <w:tcW w:type="dxa" w:w="7200"/>
          </w:tcPr>
          <w:p>
            <w:pPr>
              <w:spacing w:after="0" w:before="0"/>
            </w:pPr>
            <w:r>
              <w:t>بالإمالة في الحالين مع السكت على (أل)، ووقف بالسكت والنقل.</w:t>
            </w:r>
          </w:p>
        </w:tc>
        <w:tc>
          <w:tcPr>
            <w:tcW w:type="dxa" w:w="4320"/>
          </w:tcPr>
          <w:p>
            <w:pPr>
              <w:spacing w:after="0" w:before="0"/>
            </w:pPr>
            <w:r>
              <w:rPr>
                <w:color w:val="008000"/>
              </w:rPr>
              <w:t>الأولى,جاءهم,فالتقى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وترك السكت، مع قصر مد البدل.</w:t>
            </w:r>
          </w:p>
        </w:tc>
        <w:tc>
          <w:tcPr>
            <w:tcW w:type="dxa" w:w="4320"/>
          </w:tcPr>
          <w:p>
            <w:pPr>
              <w:spacing w:after="0" w:before="0"/>
            </w:pPr>
            <w:r>
              <w:rPr>
                <w:color w:val="008000"/>
              </w:rPr>
              <w:t>الآزفة,كاشفة,الساعة,آية,حكمة,بالغة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 مع النقل، وثلاثة البدل.</w:t>
            </w:r>
          </w:p>
        </w:tc>
        <w:tc>
          <w:tcPr>
            <w:tcW w:type="dxa" w:w="4320"/>
          </w:tcPr>
          <w:p>
            <w:pPr>
              <w:spacing w:after="0" w:before="0"/>
            </w:pPr>
            <w:r>
              <w:rPr>
                <w:color w:val="008000"/>
              </w:rPr>
              <w:t>الأولى,فالتقى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أدغم الدال في الجيم.</w:t>
            </w:r>
          </w:p>
        </w:tc>
        <w:tc>
          <w:tcPr>
            <w:tcW w:type="dxa" w:w="4320"/>
          </w:tcPr>
          <w:p>
            <w:pPr>
              <w:spacing w:after="0" w:before="0"/>
            </w:pPr>
            <w:r>
              <w:rPr>
                <w:color w:val="008000"/>
              </w:rPr>
              <w:t>ولقد جاءهم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الحديث تعجبون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وإن يروا,آية يعرضوا,مستمر وكذبوا,مستقر ولقد,مجنون وازدجر,منهمر وفجرنا,ألواح ودسر</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نكر خشعا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بالإمالة في الحالين مع السكت على (أل)، ووقف بالسكت والنقل.</w:t>
            </w:r>
          </w:p>
        </w:tc>
        <w:tc>
          <w:tcPr>
            <w:tcW w:type="dxa" w:w="4320"/>
          </w:tcPr>
          <w:p>
            <w:pPr>
              <w:spacing w:after="0" w:before="0"/>
            </w:pPr>
            <w:r>
              <w:rPr>
                <w:color w:val="008000"/>
              </w:rPr>
              <w:t>الأولى,الآزفة,كاشفة أفمن,وأنتم,وإن,يروا آية,أهواءهم,جاءهم,الأنباء,شيء,خشعا أبصارهم,الأجداث,كأنهم,السماء,بماء,الأرض,الماء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ووقف بتحقيق الهمزة الأولى، وله في الثانية الإبدال مع القصر والتوسط والطول، وتسهيل الهمزة بالروم على المد والقصر.</w:t>
            </w:r>
          </w:p>
        </w:tc>
        <w:tc>
          <w:tcPr>
            <w:tcW w:type="dxa" w:w="4320"/>
          </w:tcPr>
          <w:p>
            <w:pPr>
              <w:spacing w:after="0" w:before="0"/>
            </w:pPr>
            <w:r>
              <w:rPr>
                <w:color w:val="008000"/>
              </w:rPr>
              <w:t>الأنباء,شيء,السماء,بماء,الماء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البزي عن ابن كثير, يعقوب,,ابن كثير, 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الداع,الداع إلى,الداع يقول</w:t>
            </w:r>
          </w:p>
        </w:tc>
        <w:tc>
          <w:tcPr>
            <w:tcW w:type="dxa" w:w="2160"/>
          </w:tcPr>
          <w:p>
            <w:pPr>
              <w:spacing w:after="0" w:before="0"/>
            </w:pPr>
          </w:p>
        </w:tc>
      </w:tr>
    </w:tbl>
    <w:p/>
    <w:p>
      <w:pPr>
        <w:pStyle w:val="Heading2"/>
      </w:pPr>
      <w:r>
        <w:t>إثبات الياء الزائدة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وقفا.</w:t>
            </w:r>
          </w:p>
        </w:tc>
        <w:tc>
          <w:tcPr>
            <w:tcW w:type="dxa" w:w="4320"/>
          </w:tcPr>
          <w:p>
            <w:pPr>
              <w:spacing w:after="0" w:before="0"/>
            </w:pPr>
            <w:r>
              <w:rPr>
                <w:color w:val="008000"/>
              </w:rPr>
              <w:t>تغن</w:t>
            </w:r>
          </w:p>
        </w:tc>
        <w:tc>
          <w:tcPr>
            <w:tcW w:type="dxa" w:w="2160"/>
          </w:tcPr>
          <w:p>
            <w:pPr>
              <w:spacing w:after="0" w:before="0"/>
            </w:pP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عمرو, أبو جعفر,,نافع,أبو عمرو, أبو جعفر,</w:t>
            </w:r>
          </w:p>
        </w:tc>
        <w:tc>
          <w:tcPr>
            <w:tcW w:type="dxa" w:w="7200"/>
          </w:tcPr>
          <w:p>
            <w:pPr>
              <w:spacing w:after="0" w:before="0"/>
            </w:pPr>
            <w:r>
              <w:t>بإثبات الياء الزائدة وصلا وحذفها وقفا.</w:t>
            </w:r>
          </w:p>
        </w:tc>
        <w:tc>
          <w:tcPr>
            <w:tcW w:type="dxa" w:w="4320"/>
          </w:tcPr>
          <w:p>
            <w:pPr>
              <w:spacing w:after="0" w:before="0"/>
            </w:pPr>
            <w:r>
              <w:rPr>
                <w:color w:val="008000"/>
              </w:rPr>
              <w:t>الداع إلى,الداع يقول</w:t>
            </w:r>
          </w:p>
        </w:tc>
        <w:tc>
          <w:tcPr>
            <w:tcW w:type="dxa" w:w="2160"/>
          </w:tcPr>
          <w:p>
            <w:pPr>
              <w:spacing w:after="0" w:before="0"/>
            </w:pPr>
          </w:p>
        </w:tc>
      </w:tr>
    </w:tbl>
    <w:p/>
    <w:p>
      <w:r>
        <w:br w:type="page"/>
      </w:r>
    </w:p>
    <w:p>
      <w:pPr>
        <w:pStyle w:val="Heading1"/>
        <w:jc w:val="center"/>
      </w:pPr>
      <w:r>
        <w:t>صفحة: 448</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من,راودوه عن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كفر,الذكر,أشر,الأشر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فتح هاء التأنيث.</w:t>
            </w:r>
          </w:p>
        </w:tc>
        <w:tc>
          <w:tcPr>
            <w:tcW w:type="dxa" w:w="4320"/>
          </w:tcPr>
          <w:p>
            <w:pPr>
              <w:spacing w:after="0" w:before="0"/>
            </w:pPr>
            <w:r>
              <w:rPr>
                <w:color w:val="008000"/>
              </w:rPr>
              <w:t>آية,آل</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بالإمالة .</w:t>
            </w:r>
          </w:p>
        </w:tc>
        <w:tc>
          <w:tcPr>
            <w:tcW w:type="dxa" w:w="4320"/>
          </w:tcPr>
          <w:p>
            <w:pPr>
              <w:spacing w:after="0" w:before="0"/>
            </w:pPr>
            <w:r>
              <w:rPr>
                <w:color w:val="008000"/>
              </w:rPr>
              <w:t>فتعاطى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 مع قصر مد البدل.</w:t>
            </w:r>
          </w:p>
        </w:tc>
        <w:tc>
          <w:tcPr>
            <w:tcW w:type="dxa" w:w="4320"/>
          </w:tcPr>
          <w:p>
            <w:pPr>
              <w:spacing w:after="0" w:before="0"/>
            </w:pPr>
            <w:r>
              <w:rPr>
                <w:color w:val="008000"/>
              </w:rPr>
              <w:t>آية,الناقة,فتنة,قسمة,صيحة,واحدة,نعمة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فتعاطى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ابن عامر, حمزة, الكسائي,</w:t>
            </w:r>
          </w:p>
        </w:tc>
        <w:tc>
          <w:tcPr>
            <w:tcW w:type="dxa" w:w="7200"/>
          </w:tcPr>
          <w:p>
            <w:pPr>
              <w:spacing w:after="0" w:before="0"/>
            </w:pPr>
            <w:r>
              <w:t>بإدغام التاء في الثاء.</w:t>
            </w:r>
          </w:p>
        </w:tc>
        <w:tc>
          <w:tcPr>
            <w:tcW w:type="dxa" w:w="4320"/>
          </w:tcPr>
          <w:p>
            <w:pPr>
              <w:spacing w:after="0" w:before="0"/>
            </w:pPr>
            <w:r>
              <w:rPr>
                <w:color w:val="008000"/>
              </w:rPr>
              <w:t>كذبت ثمود</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آل لوط</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القرآن</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جعفر,,ورش عن نافع, ابن كثير, رويس عن يعقوب,,أبو عمرو,,هشام عن ابن عامر,</w:t>
            </w:r>
          </w:p>
        </w:tc>
        <w:tc>
          <w:tcPr>
            <w:tcW w:type="dxa" w:w="7200"/>
          </w:tcPr>
          <w:p>
            <w:pPr>
              <w:spacing w:after="0" w:before="0"/>
            </w:pPr>
            <w:r>
              <w:t>بتسهيل الهمزة الثانية، مع الإدخال.</w:t>
            </w:r>
          </w:p>
        </w:tc>
        <w:tc>
          <w:tcPr>
            <w:tcW w:type="dxa" w:w="4320"/>
          </w:tcPr>
          <w:p>
            <w:pPr>
              <w:spacing w:after="0" w:before="0"/>
            </w:pPr>
            <w:r>
              <w:rPr>
                <w:color w:val="008000"/>
              </w:rPr>
              <w:t>أألقي</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ضلال وسعر,صيحة واحدة</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بتحقيق وإبدال الهمزة ياء مفتوحة.</w:t>
            </w:r>
          </w:p>
        </w:tc>
        <w:tc>
          <w:tcPr>
            <w:tcW w:type="dxa" w:w="4320"/>
          </w:tcPr>
          <w:p>
            <w:pPr>
              <w:spacing w:after="0" w:before="0"/>
            </w:pPr>
            <w:r>
              <w:rPr>
                <w:color w:val="008000"/>
              </w:rPr>
              <w:t>بأعيننا,جزاء,القرآن,كأنهم,وسعر أألقي,أألقي,كذاب أشر,الأشر,ونبئهم,الماء,حاصبا إلا,ولقد أنذرهم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الماء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ونذر,ونذر ولقد,ونذر إنا</w:t>
            </w:r>
          </w:p>
        </w:tc>
        <w:tc>
          <w:tcPr>
            <w:tcW w:type="dxa" w:w="2160"/>
          </w:tcPr>
          <w:p>
            <w:pPr>
              <w:spacing w:after="0" w:before="0"/>
            </w:pP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بإثبات الياء الزائدة وصلا وحذفها وقفا.</w:t>
            </w:r>
          </w:p>
        </w:tc>
        <w:tc>
          <w:tcPr>
            <w:tcW w:type="dxa" w:w="4320"/>
          </w:tcPr>
          <w:p>
            <w:pPr>
              <w:spacing w:after="0" w:before="0"/>
            </w:pPr>
            <w:r>
              <w:rPr>
                <w:color w:val="008000"/>
              </w:rPr>
              <w:t>ونذر ولقد,ونذر إنا</w:t>
            </w:r>
          </w:p>
        </w:tc>
        <w:tc>
          <w:tcPr>
            <w:tcW w:type="dxa" w:w="2160"/>
          </w:tcPr>
          <w:p>
            <w:pPr>
              <w:spacing w:after="0" w:before="0"/>
            </w:pPr>
          </w:p>
        </w:tc>
      </w:tr>
    </w:tbl>
    <w:p/>
    <w:p>
      <w:r>
        <w:br w:type="page"/>
      </w:r>
    </w:p>
    <w:p>
      <w:pPr>
        <w:pStyle w:val="Heading1"/>
        <w:jc w:val="center"/>
      </w:pPr>
      <w:r>
        <w:t>صفحة: 449</w:t>
      </w:r>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خلقناه بقدر,فعلوه في</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مستقر,خير,منتصر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بتحقيق الهمزة الأولى، وله في الهمزة الثانية: التسهيل مع ثلاثة البدل، أو الإبدال ألفا مع المد والقصر، والحاصل خمسة أوجه.</w:t>
            </w:r>
          </w:p>
        </w:tc>
        <w:tc>
          <w:tcPr>
            <w:tcW w:type="dxa" w:w="4320"/>
          </w:tcPr>
          <w:p>
            <w:pPr>
              <w:spacing w:after="0" w:before="0"/>
            </w:pPr>
            <w:r>
              <w:rPr>
                <w:color w:val="008000"/>
              </w:rPr>
              <w:t>جاء آل,آل,بآياتنا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العاشر,,حمزة,,حمزة, الكسائي, خلف العاشر,,أبو عمرو, الدوري عن الكسائي,</w:t>
            </w:r>
          </w:p>
        </w:tc>
        <w:tc>
          <w:tcPr>
            <w:tcW w:type="dxa" w:w="7200"/>
          </w:tcPr>
          <w:p>
            <w:pPr>
              <w:spacing w:after="0" w:before="0"/>
            </w:pPr>
            <w:r>
              <w:t>بالإمالة، مع تحقيق الهمزة.</w:t>
            </w:r>
          </w:p>
        </w:tc>
        <w:tc>
          <w:tcPr>
            <w:tcW w:type="dxa" w:w="4320"/>
          </w:tcPr>
          <w:p>
            <w:pPr>
              <w:spacing w:after="0" w:before="0"/>
            </w:pPr>
            <w:r>
              <w:rPr>
                <w:color w:val="008000"/>
              </w:rPr>
              <w:t>جاء,أدهى,النار</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بكرة,براءة,الساعة,والساعة,واحدة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أدهى,النار</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أدغم الدال في الصاد.</w:t>
            </w:r>
          </w:p>
        </w:tc>
        <w:tc>
          <w:tcPr>
            <w:tcW w:type="dxa" w:w="4320"/>
          </w:tcPr>
          <w:p>
            <w:pPr>
              <w:spacing w:after="0" w:before="0"/>
            </w:pPr>
            <w:r>
              <w:rPr>
                <w:color w:val="008000"/>
              </w:rPr>
              <w:t>ولقد صبحهم,ولقد جاء</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يقولون نحن,مقعد صدق</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القرآن</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البزي عن ابن كثير, أبو عمرو,,ورش عن نافع,,أبو جعفر, رويس عن يعقوب,,قنبل عن ابن كثير,</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rPr>
                <w:color w:val="008000"/>
              </w:rPr>
              <w:t>جاء آل</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مدكر ولقد,ضلال وسعر,وسعر يوم,بقدر وما,مدكر وكل,صغير وكبير,جنات ونهر</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شيء خلقناه</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بالنقل.</w:t>
            </w:r>
          </w:p>
        </w:tc>
        <w:tc>
          <w:tcPr>
            <w:tcW w:type="dxa" w:w="4320"/>
          </w:tcPr>
          <w:p>
            <w:pPr>
              <w:spacing w:after="0" w:before="0"/>
            </w:pPr>
            <w:r>
              <w:rPr>
                <w:color w:val="008000"/>
              </w:rPr>
              <w:t>القرآن,جاء,بآياتنا,فأخذناهم,مقتدر أكفاركم,من أولئكم,أولئكم,براءة,وأمر,شيء,ولقد أهلكنا,مستطر إن,الإنسان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جاء,شيء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ونذر,ونذر ولقد</w:t>
            </w:r>
          </w:p>
        </w:tc>
        <w:tc>
          <w:tcPr>
            <w:tcW w:type="dxa" w:w="2160"/>
          </w:tcPr>
          <w:p>
            <w:pPr>
              <w:spacing w:after="0" w:before="0"/>
            </w:pP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بإثبات الياء الزائدة وصلا وحذفها وقفا.</w:t>
            </w:r>
          </w:p>
        </w:tc>
        <w:tc>
          <w:tcPr>
            <w:tcW w:type="dxa" w:w="4320"/>
          </w:tcPr>
          <w:p>
            <w:pPr>
              <w:spacing w:after="0" w:before="0"/>
            </w:pPr>
            <w:r>
              <w:rPr>
                <w:color w:val="008000"/>
              </w:rPr>
              <w:t>ونذر ولقد</w:t>
            </w:r>
          </w:p>
        </w:tc>
        <w:tc>
          <w:tcPr>
            <w:tcW w:type="dxa" w:w="2160"/>
          </w:tcPr>
          <w:p>
            <w:pPr>
              <w:spacing w:after="0" w:before="0"/>
            </w:pPr>
          </w:p>
        </w:tc>
      </w:tr>
    </w:tbl>
    <w:p/>
    <w:p>
      <w:r>
        <w:br w:type="page"/>
      </w:r>
    </w:p>
    <w:p>
      <w:pPr>
        <w:pStyle w:val="Heading1"/>
        <w:jc w:val="center"/>
      </w:pPr>
      <w:r>
        <w:t>صفحة: 450</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تخسروا,والإكرام</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بتحقيق الهمزة، مع ثلاثة البدل.</w:t>
            </w:r>
          </w:p>
        </w:tc>
        <w:tc>
          <w:tcPr>
            <w:tcW w:type="dxa" w:w="4320"/>
          </w:tcPr>
          <w:p>
            <w:pPr>
              <w:spacing w:after="0" w:before="0"/>
            </w:pPr>
            <w:r>
              <w:rPr>
                <w:color w:val="008000"/>
              </w:rPr>
              <w:t>آلاء,المنشآت</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الكسائي,,الدوري عن الكسائي,,حمزة, الكسائي, خلف العاشر,,ابن ذكوان عن ابن عامر,</w:t>
            </w:r>
          </w:p>
        </w:tc>
        <w:tc>
          <w:tcPr>
            <w:tcW w:type="dxa" w:w="7200"/>
          </w:tcPr>
          <w:p>
            <w:pPr>
              <w:spacing w:after="0" w:before="0"/>
            </w:pPr>
            <w:r>
              <w:t>بالإمالة وصلا ووقفا.</w:t>
            </w:r>
          </w:p>
        </w:tc>
        <w:tc>
          <w:tcPr>
            <w:tcW w:type="dxa" w:w="4320"/>
          </w:tcPr>
          <w:p>
            <w:pPr>
              <w:spacing w:after="0" w:before="0"/>
            </w:pPr>
            <w:r>
              <w:rPr>
                <w:color w:val="008000"/>
              </w:rPr>
              <w:t>كالفخار,نار,الجوار,ويبقى,والإكرام,أقطار</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فاكهة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كالفخار,نار,ويبقى,أقطار</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شعبة عن عاصم, أبو جعفر,,السوسي عن أبي عمرو, أبو جعفر,</w:t>
            </w:r>
          </w:p>
        </w:tc>
        <w:tc>
          <w:tcPr>
            <w:tcW w:type="dxa" w:w="7200"/>
          </w:tcPr>
          <w:p>
            <w:pPr>
              <w:spacing w:after="0" w:before="0"/>
            </w:pPr>
            <w:r>
              <w:t>بإبدال الهمزة الأولى واوا ساكنة في الحالين، مع تحقيق الهمزة الثانية.</w:t>
            </w:r>
          </w:p>
        </w:tc>
        <w:tc>
          <w:tcPr>
            <w:tcW w:type="dxa" w:w="4320"/>
          </w:tcPr>
          <w:p>
            <w:pPr>
              <w:spacing w:after="0" w:before="0"/>
            </w:pPr>
            <w:r>
              <w:rPr>
                <w:color w:val="008000"/>
              </w:rPr>
              <w:t>اللؤلؤ,شأن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بحسبان والنجم,فاكهة والنخل,فان ويبقى</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حمزة,,حمزة,,خلف عن حمزة,,خلاد عن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والسماء,وأقيموا,والأرض,للأنام,الأكمام,فبأي,آلاء,الإنسان,اللؤلؤ,المنشآت,كالأعلام,والإكرام,يسأله,شأن,والإنس,من أقطار</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والسماء,آلاء,اللؤلؤ</w:t>
            </w:r>
          </w:p>
        </w:tc>
        <w:tc>
          <w:tcPr>
            <w:tcW w:type="dxa" w:w="2160"/>
          </w:tcPr>
          <w:p>
            <w:pPr>
              <w:spacing w:after="0" w:before="0"/>
            </w:pPr>
          </w:p>
        </w:tc>
      </w:tr>
    </w:tbl>
    <w:p/>
    <w:p>
      <w:pPr>
        <w:pStyle w:val="Heading2"/>
      </w:pPr>
      <w:r>
        <w:t>إثبات الياء الزائدة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وقفا.</w:t>
            </w:r>
          </w:p>
        </w:tc>
        <w:tc>
          <w:tcPr>
            <w:tcW w:type="dxa" w:w="4320"/>
          </w:tcPr>
          <w:p>
            <w:pPr>
              <w:spacing w:after="0" w:before="0"/>
            </w:pPr>
            <w:r>
              <w:rPr>
                <w:color w:val="008000"/>
              </w:rPr>
              <w:t>الجوار</w:t>
            </w:r>
          </w:p>
        </w:tc>
        <w:tc>
          <w:tcPr>
            <w:tcW w:type="dxa" w:w="2160"/>
          </w:tcPr>
          <w:p>
            <w:pPr>
              <w:spacing w:after="0" w:before="0"/>
            </w:pPr>
          </w:p>
        </w:tc>
      </w:tr>
    </w:tbl>
    <w:p/>
    <w:p>
      <w:r>
        <w:br w:type="page"/>
      </w:r>
    </w:p>
    <w:p>
      <w:pPr>
        <w:pStyle w:val="Heading1"/>
        <w:jc w:val="center"/>
      </w:pPr>
      <w:r>
        <w:t>صفحة: 451</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 مع الوقف بهاء السكت.</w:t>
            </w:r>
          </w:p>
        </w:tc>
        <w:tc>
          <w:tcPr>
            <w:tcW w:type="dxa" w:w="4320"/>
          </w:tcPr>
          <w:p>
            <w:pPr>
              <w:spacing w:after="0" w:before="0"/>
            </w:pPr>
            <w:r>
              <w:rPr>
                <w:color w:val="008000"/>
              </w:rPr>
              <w:t>فيهن</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 مع الوقف بهاء السكت.</w:t>
            </w:r>
          </w:p>
        </w:tc>
        <w:tc>
          <w:tcPr>
            <w:tcW w:type="dxa" w:w="4320"/>
          </w:tcPr>
          <w:p>
            <w:pPr>
              <w:spacing w:after="0" w:before="0"/>
            </w:pPr>
            <w:r>
              <w:rPr>
                <w:color w:val="008000"/>
              </w:rPr>
              <w:t>فيهن,يطمثهن,كأنهن</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وصلا ووقفا.</w:t>
            </w:r>
          </w:p>
        </w:tc>
        <w:tc>
          <w:tcPr>
            <w:tcW w:type="dxa" w:w="4320"/>
          </w:tcPr>
          <w:p>
            <w:pPr>
              <w:spacing w:after="0" w:before="0"/>
            </w:pPr>
            <w:r>
              <w:rPr>
                <w:color w:val="008000"/>
              </w:rPr>
              <w:t>فيهما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تنتصران,قاصرات</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بتحقيق الهمزة، مع ثلاثة البدل.</w:t>
            </w:r>
          </w:p>
        </w:tc>
        <w:tc>
          <w:tcPr>
            <w:tcW w:type="dxa" w:w="4320"/>
          </w:tcPr>
          <w:p>
            <w:pPr>
              <w:spacing w:after="0" w:before="0"/>
            </w:pPr>
            <w:r>
              <w:rPr>
                <w:color w:val="008000"/>
              </w:rPr>
              <w:t>آلاء,حميم آن,آن,متكئين</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الكسائي,,حمزة, الكسائي, خلف العاشر,,حمزة,</w:t>
            </w:r>
          </w:p>
        </w:tc>
        <w:tc>
          <w:tcPr>
            <w:tcW w:type="dxa" w:w="7200"/>
          </w:tcPr>
          <w:p>
            <w:pPr>
              <w:spacing w:after="0" w:before="0"/>
            </w:pPr>
            <w:r>
              <w:t>بالإمالة وصلا ووقفا.</w:t>
            </w:r>
          </w:p>
        </w:tc>
        <w:tc>
          <w:tcPr>
            <w:tcW w:type="dxa" w:w="4320"/>
          </w:tcPr>
          <w:p>
            <w:pPr>
              <w:spacing w:after="0" w:before="0"/>
            </w:pPr>
            <w:r>
              <w:rPr>
                <w:color w:val="008000"/>
              </w:rPr>
              <w:t>نار,بسيماهم,خاف,وجنى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وردة,فاكهة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w:t>
            </w:r>
          </w:p>
        </w:tc>
        <w:tc>
          <w:tcPr>
            <w:tcW w:type="dxa" w:w="4320"/>
          </w:tcPr>
          <w:p>
            <w:pPr>
              <w:spacing w:after="0" w:before="0"/>
            </w:pPr>
            <w:r>
              <w:rPr>
                <w:color w:val="008000"/>
              </w:rPr>
              <w:t>نار,بسيماهم,وجنى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يكذب بها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فيؤخذ</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نار ونحاس,إنس ولا,إستبرق وجنى</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ولمن خاف</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والأرض,فبأي,آلاء,فإذا,السماء,فيومئذ,يسأل,فيؤخذ,والأقدام,حميم آن,متكئين,بطائنها,من إستبرق,كأنهن,جزاء,الإحسان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آلاء,السماء,جزاء</w:t>
            </w:r>
          </w:p>
        </w:tc>
        <w:tc>
          <w:tcPr>
            <w:tcW w:type="dxa" w:w="2160"/>
          </w:tcPr>
          <w:p>
            <w:pPr>
              <w:spacing w:after="0" w:before="0"/>
            </w:pPr>
          </w:p>
        </w:tc>
      </w:tr>
    </w:tbl>
    <w:p/>
    <w:p>
      <w:r>
        <w:br w:type="page"/>
      </w:r>
    </w:p>
    <w:p>
      <w:pPr>
        <w:pStyle w:val="Heading1"/>
        <w:jc w:val="center"/>
      </w:pPr>
      <w:r>
        <w:t>صفحة: 452</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 مع الوقف بهاء السكت.</w:t>
            </w:r>
          </w:p>
        </w:tc>
        <w:tc>
          <w:tcPr>
            <w:tcW w:type="dxa" w:w="4320"/>
          </w:tcPr>
          <w:p>
            <w:pPr>
              <w:spacing w:after="0" w:before="0"/>
            </w:pPr>
            <w:r>
              <w:rPr>
                <w:color w:val="008000"/>
              </w:rPr>
              <w:t>فيهن</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 مع الوقف بهاء السكت.</w:t>
            </w:r>
          </w:p>
        </w:tc>
        <w:tc>
          <w:tcPr>
            <w:tcW w:type="dxa" w:w="4320"/>
          </w:tcPr>
          <w:p>
            <w:pPr>
              <w:spacing w:after="0" w:before="0"/>
            </w:pPr>
            <w:r>
              <w:rPr>
                <w:color w:val="008000"/>
              </w:rPr>
              <w:t>فيهن,يطمثهن</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وصلا ووقفا.</w:t>
            </w:r>
          </w:p>
        </w:tc>
        <w:tc>
          <w:tcPr>
            <w:tcW w:type="dxa" w:w="4320"/>
          </w:tcPr>
          <w:p>
            <w:pPr>
              <w:spacing w:after="0" w:before="0"/>
            </w:pPr>
            <w:r>
              <w:rPr>
                <w:color w:val="008000"/>
              </w:rPr>
              <w:t>فيهما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خيرات,والإكرام</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بتحقيق الهمزة، مع ثلاثة البدل.</w:t>
            </w:r>
          </w:p>
        </w:tc>
        <w:tc>
          <w:tcPr>
            <w:tcW w:type="dxa" w:w="4320"/>
          </w:tcPr>
          <w:p>
            <w:pPr>
              <w:spacing w:after="0" w:before="0"/>
            </w:pPr>
            <w:r>
              <w:rPr>
                <w:color w:val="008000"/>
              </w:rPr>
              <w:t>آلاء,متكئين</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w:t>
            </w:r>
          </w:p>
        </w:tc>
        <w:tc>
          <w:tcPr>
            <w:tcW w:type="dxa" w:w="7200"/>
          </w:tcPr>
          <w:p>
            <w:pPr>
              <w:spacing w:after="0" w:before="0"/>
            </w:pPr>
            <w:r>
              <w:t>بالإمالة بخلف، وله مع الفتح تفخيم الراء.</w:t>
            </w:r>
          </w:p>
        </w:tc>
        <w:tc>
          <w:tcPr>
            <w:tcW w:type="dxa" w:w="4320"/>
          </w:tcPr>
          <w:p>
            <w:pPr>
              <w:spacing w:after="0" w:before="0"/>
            </w:pPr>
            <w:r>
              <w:rPr>
                <w:color w:val="008000"/>
              </w:rPr>
              <w:t>والإكرام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فاكهة,الواقعة,كاذبة,خافضة,رافعة,ثلاثة,الميمنة</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عينان نضاختان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فاكهة ونخل,ونخل ورمان,خضر وعبقري,رجا وبست,منبثا وكنتم</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رفرف خضر,كاذبة خافضة</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وقف بتحقيق وإبدال الهمزة ياء مفتوحة.</w:t>
            </w:r>
          </w:p>
        </w:tc>
        <w:tc>
          <w:tcPr>
            <w:tcW w:type="dxa" w:w="4320"/>
          </w:tcPr>
          <w:p>
            <w:pPr>
              <w:spacing w:after="0" w:before="0"/>
            </w:pPr>
            <w:r>
              <w:rPr>
                <w:color w:val="008000"/>
              </w:rPr>
              <w:t>فبأي,آلاء,متكئين,والإكرام,رافعة إذا,الأرض,هباء,فأصحاب</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آلاء</w:t>
            </w:r>
          </w:p>
        </w:tc>
        <w:tc>
          <w:tcPr>
            <w:tcW w:type="dxa" w:w="2160"/>
          </w:tcPr>
          <w:p>
            <w:pPr>
              <w:spacing w:after="0" w:before="0"/>
            </w:pPr>
          </w:p>
        </w:tc>
      </w:tr>
    </w:tbl>
    <w:p/>
    <w:p>
      <w:r>
        <w:br w:type="page"/>
      </w:r>
    </w:p>
    <w:p>
      <w:pPr>
        <w:pStyle w:val="Heading1"/>
        <w:jc w:val="center"/>
      </w:pPr>
      <w:r>
        <w:t>صفحة: 453</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بتحقيق الهمزة، مع الوقف بهاء السكت.</w:t>
            </w:r>
          </w:p>
        </w:tc>
        <w:tc>
          <w:tcPr>
            <w:tcW w:type="dxa" w:w="4320"/>
          </w:tcPr>
          <w:p>
            <w:pPr>
              <w:spacing w:after="0" w:before="0"/>
            </w:pPr>
            <w:r>
              <w:rPr>
                <w:color w:val="008000"/>
              </w:rPr>
              <w:t>أنشأناهن,فجعلناهن</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مع فتح هاء التأنيث.</w:t>
            </w:r>
          </w:p>
        </w:tc>
        <w:tc>
          <w:tcPr>
            <w:tcW w:type="dxa" w:w="4320"/>
          </w:tcPr>
          <w:p>
            <w:pPr>
              <w:spacing w:after="0" w:before="0"/>
            </w:pPr>
            <w:r>
              <w:rPr>
                <w:color w:val="008000"/>
              </w:rPr>
              <w:t>كثيرة,يصرون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w:t>
            </w:r>
          </w:p>
        </w:tc>
        <w:tc>
          <w:tcPr>
            <w:tcW w:type="dxa" w:w="4320"/>
          </w:tcPr>
          <w:p>
            <w:pPr>
              <w:spacing w:after="0" w:before="0"/>
            </w:pPr>
            <w:r>
              <w:rPr>
                <w:color w:val="008000"/>
              </w:rPr>
              <w:t>الآخرين,متكئين</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مع إمالة هاء التأنيث وقفا.</w:t>
            </w:r>
          </w:p>
        </w:tc>
        <w:tc>
          <w:tcPr>
            <w:tcW w:type="dxa" w:w="4320"/>
          </w:tcPr>
          <w:p>
            <w:pPr>
              <w:spacing w:after="0" w:before="0"/>
            </w:pPr>
            <w:r>
              <w:rPr>
                <w:color w:val="008000"/>
              </w:rPr>
              <w:t>المشأمة,ثلة,موضونة,وفاكهة,كثيرة,مقطوعة,ممنوعة,مرفوعة,وثلة</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جعفر,,السوسي عن أبي عمرو, شعبة عن عاصم, أبو جعفر,,ورش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وكأس,اللؤلؤ,تأثيما,أنشأناهن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بأكواب وأباريق,لغوا ولا,سلاما وأصحاب,مخضود وطلح,منضود وظل,ممدود وماء,مسكوب وفاكهة,مقطوعة ولا,ممنوعة وفرش,سموم وحميم,وحميم وظل,من يحموم,بارد ولا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وأصحاب,المشأمة,أولئك,الأولين,الآخرين,متكئين,بأكواب,وأباريق,وكأس,كأمثال,اللؤلؤ,جزاء,تأثيما,تأثيما إلا,وماء,مرفوعة إنا,أنشأناهن,إنشاء,عربا أترابا,لأصحاب,كريم إنهم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وله حال الوقف تحقيق الهمزة الأولى، وأما الثانية فله فيها, - إبدال الهمزة واوا ساكنة, - إبدالها واوا مكسورة تسكن للوقف وله فيها الروم, - تسهيلها بالروم.</w:t>
            </w:r>
          </w:p>
        </w:tc>
        <w:tc>
          <w:tcPr>
            <w:tcW w:type="dxa" w:w="4320"/>
          </w:tcPr>
          <w:p>
            <w:pPr>
              <w:spacing w:after="0" w:before="0"/>
            </w:pPr>
            <w:r>
              <w:rPr>
                <w:color w:val="008000"/>
              </w:rPr>
              <w:t>اللؤلؤ,وماء</w:t>
            </w:r>
          </w:p>
        </w:tc>
        <w:tc>
          <w:tcPr>
            <w:tcW w:type="dxa" w:w="2160"/>
          </w:tcPr>
          <w:p>
            <w:pPr>
              <w:spacing w:after="0" w:before="0"/>
            </w:pPr>
          </w:p>
        </w:tc>
      </w:tr>
    </w:tbl>
    <w:p/>
    <w:p>
      <w:r>
        <w:br w:type="page"/>
      </w:r>
    </w:p>
    <w:p>
      <w:pPr>
        <w:pStyle w:val="Heading1"/>
        <w:jc w:val="center"/>
      </w:pPr>
      <w:r>
        <w:t>صفحة: 454</w:t>
      </w:r>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من,لجعلناه حطاما,أنزلتموه من,جعلناه أجاجا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مع فتح هاء التأنيث.</w:t>
            </w:r>
          </w:p>
        </w:tc>
        <w:tc>
          <w:tcPr>
            <w:tcW w:type="dxa" w:w="4320"/>
          </w:tcPr>
          <w:p>
            <w:pPr>
              <w:spacing w:after="0" w:before="0"/>
            </w:pPr>
            <w:r>
              <w:rPr>
                <w:color w:val="008000"/>
              </w:rPr>
              <w:t>تذكرة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بفتح الواو، مع ثلاثة البدل.</w:t>
            </w:r>
          </w:p>
        </w:tc>
        <w:tc>
          <w:tcPr>
            <w:tcW w:type="dxa" w:w="4320"/>
          </w:tcPr>
          <w:p>
            <w:pPr>
              <w:spacing w:after="0" w:before="0"/>
            </w:pPr>
            <w:r>
              <w:rPr>
                <w:color w:val="008000"/>
              </w:rPr>
              <w:t>أوآباؤنا,والآخرين,لآكلون,فمالئون,الأولى,المنشئون</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حمزة,,الكسائي, خلف العاشر,</w:t>
            </w:r>
          </w:p>
        </w:tc>
        <w:tc>
          <w:tcPr>
            <w:tcW w:type="dxa" w:w="7200"/>
          </w:tcPr>
          <w:p>
            <w:pPr>
              <w:spacing w:after="0" w:before="0"/>
            </w:pPr>
            <w:r>
              <w:t>بالإمالة في الحالين مع السكت على (أل)، ووقف بالسكت والنقل.</w:t>
            </w:r>
          </w:p>
        </w:tc>
        <w:tc>
          <w:tcPr>
            <w:tcW w:type="dxa" w:w="4320"/>
          </w:tcPr>
          <w:p>
            <w:pPr>
              <w:spacing w:after="0" w:before="0"/>
            </w:pPr>
            <w:r>
              <w:rPr>
                <w:color w:val="008000"/>
              </w:rPr>
              <w:t>الأولى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بسكون الشين، بلا ألف ولا مد، وأمال هاء التأنيث وقفا بخلف.</w:t>
            </w:r>
          </w:p>
        </w:tc>
        <w:tc>
          <w:tcPr>
            <w:tcW w:type="dxa" w:w="4320"/>
          </w:tcPr>
          <w:p>
            <w:pPr>
              <w:spacing w:after="0" w:before="0"/>
            </w:pPr>
            <w:r>
              <w:rPr>
                <w:color w:val="008000"/>
              </w:rPr>
              <w:t>النشأة,تذكرة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بالنقل مع التقليل بخلف، وثلاثة البدل.</w:t>
            </w:r>
          </w:p>
        </w:tc>
        <w:tc>
          <w:tcPr>
            <w:tcW w:type="dxa" w:w="4320"/>
          </w:tcPr>
          <w:p>
            <w:pPr>
              <w:spacing w:after="0" w:before="0"/>
            </w:pPr>
            <w:r>
              <w:rPr>
                <w:color w:val="008000"/>
              </w:rPr>
              <w:t>الأولى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أدغم اللام في النون مع الغنة.</w:t>
            </w:r>
          </w:p>
        </w:tc>
        <w:tc>
          <w:tcPr>
            <w:tcW w:type="dxa" w:w="4320"/>
          </w:tcPr>
          <w:p>
            <w:pPr>
              <w:spacing w:after="0" w:before="0"/>
            </w:pPr>
            <w:r>
              <w:rPr>
                <w:color w:val="008000"/>
              </w:rPr>
              <w:t>بل نحن</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الدين نحن,الخالقون نحن,المنشئون نحن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أنشأتم</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أبو جعفر,,ورش عن نافع, ابن كثير, رويس عن يعقوب,,هشام عن ابن عامر,,ابن كثير,,أبو عمرو,,قالون عن نافع, أبو جعفر,,ورش عن نافع,,ابن كثير, رويس عن يعقوب,</w:t>
            </w:r>
          </w:p>
        </w:tc>
        <w:tc>
          <w:tcPr>
            <w:tcW w:type="dxa" w:w="7200"/>
          </w:tcPr>
          <w:p>
            <w:pPr>
              <w:spacing w:after="0" w:before="0"/>
            </w:pPr>
            <w:r>
              <w:t>بهمزتين على الاستفهام، مع تسهيل الثانية، مع الإدخال..</w:t>
            </w:r>
          </w:p>
        </w:tc>
        <w:tc>
          <w:tcPr>
            <w:tcW w:type="dxa" w:w="4320"/>
          </w:tcPr>
          <w:p>
            <w:pPr>
              <w:spacing w:after="0" w:before="0"/>
            </w:pPr>
            <w:r>
              <w:rPr>
                <w:color w:val="008000"/>
              </w:rPr>
              <w:t>أئذا,أإنا,أفرأيتم,أأنتم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ترابا وعظاما,تذكرة ومتاعا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بهمزتين على الاستفهام، مع تحقيقهما وصلا، ووقف بتحقيق الأولى، وتسهيل وتحقيق الثانية..</w:t>
            </w:r>
          </w:p>
        </w:tc>
        <w:tc>
          <w:tcPr>
            <w:tcW w:type="dxa" w:w="4320"/>
          </w:tcPr>
          <w:p>
            <w:pPr>
              <w:spacing w:after="0" w:before="0"/>
            </w:pPr>
            <w:r>
              <w:rPr>
                <w:color w:val="008000"/>
              </w:rPr>
              <w:t>أئذا,وعظاما أإنا,أإنا,أوآباؤنا,الأولون,قل إن,الأولين,والآخرين,لآكلون,فمالئون,أفرأيتم,أأنتم,وننشئكم,النشأة,الأولى,نشاء,الماء,أنشأتم,المنشئون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نشاء,الماء</w:t>
            </w:r>
          </w:p>
        </w:tc>
        <w:tc>
          <w:tcPr>
            <w:tcW w:type="dxa" w:w="2160"/>
          </w:tcPr>
          <w:p>
            <w:pPr>
              <w:spacing w:after="0" w:before="0"/>
            </w:pPr>
          </w:p>
        </w:tc>
      </w:tr>
    </w:tbl>
    <w:p/>
    <w:p>
      <w:r>
        <w:br w:type="page"/>
      </w:r>
    </w:p>
    <w:p>
      <w:pPr>
        <w:pStyle w:val="Heading1"/>
        <w:jc w:val="center"/>
      </w:pPr>
      <w:r>
        <w:t>صفحة: 455</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لهو,وهو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لهو,وهو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إليه منكم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تبصرون,غير,قدير</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وجنت,وتصلية</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والإدغام هنا إخفاء الحرف الأول في الحرف الثاني.</w:t>
            </w:r>
          </w:p>
        </w:tc>
        <w:tc>
          <w:tcPr>
            <w:tcW w:type="dxa" w:w="4320"/>
          </w:tcPr>
          <w:p>
            <w:pPr>
              <w:spacing w:after="0" w:before="0"/>
            </w:pPr>
            <w:r>
              <w:rPr>
                <w:color w:val="008000"/>
              </w:rPr>
              <w:t>أقسم بمواقع,وتصلية جحيم</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لقرآن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فروح وريحان,وريحان وجنت,نعيم وأما,حميم وتصلية</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بتسهيل وتحقيق الهمزة.</w:t>
            </w:r>
          </w:p>
        </w:tc>
        <w:tc>
          <w:tcPr>
            <w:tcW w:type="dxa" w:w="4320"/>
          </w:tcPr>
          <w:p>
            <w:pPr>
              <w:spacing w:after="0" w:before="0"/>
            </w:pPr>
            <w:r>
              <w:rPr>
                <w:color w:val="008000"/>
              </w:rPr>
              <w:t>وإنه,عظيم إنه,لقرآن,وأنتم,حينئذ,فأما,وأما,من أصحاب,جحيم إن,والأرض,شيء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أبو عمرو, يعقوب,</w:t>
            </w:r>
          </w:p>
        </w:tc>
        <w:tc>
          <w:tcPr>
            <w:tcW w:type="dxa" w:w="7200"/>
          </w:tcPr>
          <w:p>
            <w:pPr>
              <w:spacing w:after="0" w:before="0"/>
            </w:pPr>
            <w:r>
              <w:t>بفتح هاء التأنيث، مع الوقف عليها بالهاء.</w:t>
            </w:r>
          </w:p>
        </w:tc>
        <w:tc>
          <w:tcPr>
            <w:tcW w:type="dxa" w:w="4320"/>
          </w:tcPr>
          <w:p>
            <w:pPr>
              <w:spacing w:after="0" w:before="0"/>
            </w:pPr>
            <w:r>
              <w:rPr>
                <w:color w:val="008000"/>
              </w:rPr>
              <w:t>وجنت</w:t>
            </w:r>
          </w:p>
        </w:tc>
        <w:tc>
          <w:tcPr>
            <w:tcW w:type="dxa" w:w="2160"/>
          </w:tcPr>
          <w:p>
            <w:pPr>
              <w:spacing w:after="0" w:before="0"/>
            </w:pPr>
          </w:p>
        </w:tc>
      </w:tr>
    </w:tbl>
    <w:p/>
    <w:p>
      <w:r>
        <w:br w:type="page"/>
      </w:r>
    </w:p>
    <w:p>
      <w:pPr>
        <w:pStyle w:val="Heading1"/>
        <w:jc w:val="center"/>
      </w:pPr>
      <w:r>
        <w:t>صفحة: 456</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فالذين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مع ترقيق الراء.</w:t>
            </w:r>
          </w:p>
        </w:tc>
        <w:tc>
          <w:tcPr>
            <w:tcW w:type="dxa" w:w="4320"/>
          </w:tcPr>
          <w:p>
            <w:pPr>
              <w:spacing w:after="0" w:before="0"/>
            </w:pPr>
            <w:r>
              <w:rPr>
                <w:color w:val="008000"/>
              </w:rPr>
              <w:t>والآخر,والظاهر,بصير,كبير,ميراث,خبير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مع ترقيق الراء.</w:t>
            </w:r>
          </w:p>
        </w:tc>
        <w:tc>
          <w:tcPr>
            <w:tcW w:type="dxa" w:w="4320"/>
          </w:tcPr>
          <w:p>
            <w:pPr>
              <w:spacing w:after="0" w:before="0"/>
            </w:pPr>
            <w:r>
              <w:rPr>
                <w:color w:val="008000"/>
              </w:rPr>
              <w:t>والآخر,آمنوا,آيات,لرءوف</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الدوري عن الكسائي,,أبو عمرو, حمزة, الكسائي, خلف العاشر,,السوسي عن أبي عمرو,</w:t>
            </w:r>
          </w:p>
        </w:tc>
        <w:tc>
          <w:tcPr>
            <w:tcW w:type="dxa" w:w="7200"/>
          </w:tcPr>
          <w:p>
            <w:pPr>
              <w:spacing w:after="0" w:before="0"/>
            </w:pPr>
            <w:r>
              <w:t>بالإمالة .</w:t>
            </w:r>
          </w:p>
        </w:tc>
        <w:tc>
          <w:tcPr>
            <w:tcW w:type="dxa" w:w="4320"/>
          </w:tcPr>
          <w:p>
            <w:pPr>
              <w:spacing w:after="0" w:before="0"/>
            </w:pPr>
            <w:r>
              <w:rPr>
                <w:color w:val="008000"/>
              </w:rPr>
              <w:t>استوى,النهار,الحسنى,ترى,ترى المؤمنين</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ستة,درجة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استوى,النهار,الحسنى,ترى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يعلم ما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تؤمنون,لتؤمنوا,مؤمنين,المؤمنين,والمؤمنات</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كبير وما,رحيم وما,وكلا وعد,كريم يوم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حمزة,,هشام عن ابن عامر, حمزة,,حمزة,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الأول,والآخر,شيء,والأرض,الأرض,السماء,وإلى,الأمور,وأنفقوا,تؤمنون,لتؤمنوا,وقد أخذ,مؤمنين,وإن,لرءوف,من أنفق,أولئك,المؤمنين,والمؤمنات</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شيء,السماء</w:t>
            </w:r>
          </w:p>
        </w:tc>
        <w:tc>
          <w:tcPr>
            <w:tcW w:type="dxa" w:w="2160"/>
          </w:tcPr>
          <w:p>
            <w:pPr>
              <w:spacing w:after="0" w:before="0"/>
            </w:pPr>
          </w:p>
        </w:tc>
      </w:tr>
    </w:tbl>
    <w:p/>
    <w:p>
      <w:r>
        <w:br w:type="page"/>
      </w:r>
    </w:p>
    <w:p>
      <w:pPr>
        <w:pStyle w:val="Heading1"/>
        <w:jc w:val="center"/>
      </w:pPr>
      <w:r>
        <w:t>صفحة: 457</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العاشر,,حمزة, يعقوب,</w:t>
            </w:r>
          </w:p>
        </w:tc>
        <w:tc>
          <w:tcPr>
            <w:tcW w:type="dxa" w:w="7200"/>
          </w:tcPr>
          <w:p>
            <w:pPr>
              <w:spacing w:after="0" w:before="0"/>
            </w:pPr>
            <w:r>
              <w:t>بضم هاء الضمير وصلا، وكسرها وقفا.</w:t>
            </w:r>
          </w:p>
        </w:tc>
        <w:tc>
          <w:tcPr>
            <w:tcW w:type="dxa" w:w="4320"/>
          </w:tcPr>
          <w:p>
            <w:pPr>
              <w:spacing w:after="0" w:before="0"/>
            </w:pPr>
            <w:r>
              <w:rPr>
                <w:color w:val="008000"/>
              </w:rPr>
              <w:t>عليهم,عليهم الأمد</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هو,هي</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عليهم الأمد</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أيديهم,عليهم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عليهم الأمد</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الكسائي, رويس عن يعقوب,</w:t>
            </w:r>
          </w:p>
        </w:tc>
        <w:tc>
          <w:tcPr>
            <w:tcW w:type="dxa" w:w="7200"/>
          </w:tcPr>
          <w:p>
            <w:pPr>
              <w:spacing w:after="0" w:before="0"/>
            </w:pPr>
            <w:r>
              <w:t>بإشمام الكسرةِ الضمَّ.</w:t>
            </w:r>
          </w:p>
        </w:tc>
        <w:tc>
          <w:tcPr>
            <w:tcW w:type="dxa" w:w="4320"/>
          </w:tcPr>
          <w:p>
            <w:pPr>
              <w:spacing w:after="0" w:before="0"/>
            </w:pPr>
            <w:r>
              <w:rPr>
                <w:color w:val="008000"/>
              </w:rPr>
              <w:t>قيل</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وظاهره,المصير,وكثير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 بخلف.</w:t>
            </w:r>
          </w:p>
        </w:tc>
        <w:tc>
          <w:tcPr>
            <w:tcW w:type="dxa" w:w="4320"/>
          </w:tcPr>
          <w:p>
            <w:pPr>
              <w:spacing w:after="0" w:before="0"/>
            </w:pPr>
            <w:r>
              <w:rPr>
                <w:color w:val="008000"/>
              </w:rPr>
              <w:t>فطال</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آمنوا,أوتوا,الآيات</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حمزة, الكسائي, خلف العاشر,,ابن ذكوان عن ابن عامر, خلف العاشر,,حمزة,,الكسائي, خلف العاشر,</w:t>
            </w:r>
          </w:p>
        </w:tc>
        <w:tc>
          <w:tcPr>
            <w:tcW w:type="dxa" w:w="7200"/>
          </w:tcPr>
          <w:p>
            <w:pPr>
              <w:spacing w:after="0" w:before="0"/>
            </w:pPr>
            <w:r>
              <w:t>بالإمالة .</w:t>
            </w:r>
          </w:p>
        </w:tc>
        <w:tc>
          <w:tcPr>
            <w:tcW w:type="dxa" w:w="4320"/>
          </w:tcPr>
          <w:p>
            <w:pPr>
              <w:spacing w:after="0" w:before="0"/>
            </w:pPr>
            <w:r>
              <w:rPr>
                <w:color w:val="008000"/>
              </w:rPr>
              <w:t>يسعى,بشراكم,بلى,جاء,مأواكم,مولاكم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الرحمة,فدية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يسعى,بشراكم,بلى,مأواكم,مولاكم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فضرب بينهم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عمرو,,أبو جعفر,,السوسي عن أبي عمرو, أبو جعفر,,ورش عن نافع, السوسي عن أبي عمرو, أبو جعفر,</w:t>
            </w:r>
          </w:p>
        </w:tc>
        <w:tc>
          <w:tcPr>
            <w:tcW w:type="dxa" w:w="7200"/>
          </w:tcPr>
          <w:p>
            <w:pPr>
              <w:spacing w:after="0" w:before="0"/>
            </w:pPr>
            <w:r>
              <w:t>بالياء، وأبدل الهمزة واوا مدية.</w:t>
            </w:r>
          </w:p>
        </w:tc>
        <w:tc>
          <w:tcPr>
            <w:tcW w:type="dxa" w:w="4320"/>
          </w:tcPr>
          <w:p>
            <w:pPr>
              <w:spacing w:after="0" w:before="0"/>
            </w:pPr>
            <w:r>
              <w:rPr>
                <w:color w:val="008000"/>
              </w:rPr>
              <w:t>يؤخذ,مأواكم,وبئس,يأن</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البزي عن ابن كثير, أبو عمرو,,ورش عن نافع, قنبل عن ابن كثير,,أبو جعفر, رويس عن يعقوب,</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rPr>
                <w:color w:val="008000"/>
              </w:rPr>
              <w:t>جاء أمر</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فدية ولا,حسنا يضاعف,كريم والذين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بتحقيق وإبدال الهمزة ياء مفتوحة.</w:t>
            </w:r>
          </w:p>
        </w:tc>
        <w:tc>
          <w:tcPr>
            <w:tcW w:type="dxa" w:w="4320"/>
          </w:tcPr>
          <w:p>
            <w:pPr>
              <w:spacing w:after="0" w:before="0"/>
            </w:pPr>
            <w:r>
              <w:rPr>
                <w:color w:val="008000"/>
              </w:rPr>
              <w:t>وبأيمانهم,الأنهار,وراءكم,الأماني,جاء,يؤخذ,مأواكم,وبئس,يأن,الأمد,الأرض,الآيات,وأقرضوا,أولئك,والشهداء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جاء,والشهداء</w:t>
            </w:r>
          </w:p>
        </w:tc>
        <w:tc>
          <w:tcPr>
            <w:tcW w:type="dxa" w:w="2160"/>
          </w:tcPr>
          <w:p>
            <w:pPr>
              <w:spacing w:after="0" w:before="0"/>
            </w:pPr>
          </w:p>
        </w:tc>
      </w:tr>
    </w:tbl>
    <w:p/>
    <w:p>
      <w:r>
        <w:br w:type="page"/>
      </w:r>
    </w:p>
    <w:p>
      <w:pPr>
        <w:pStyle w:val="Heading1"/>
        <w:jc w:val="center"/>
      </w:pPr>
      <w:r>
        <w:t>صفحة: 458</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كلمة (هو) مع الوقف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فتراه مصفرا,يؤتيه من,فيه بأس</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الآخرة,ومغفرة,مغفرة,يسير,وكثير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بآياتنا,الآخرة,آمنوا,آتاكم</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حمزة, الكسائي, خلف العاشر,,الدوري عن أبي عمرو,</w:t>
            </w:r>
          </w:p>
        </w:tc>
        <w:tc>
          <w:tcPr>
            <w:tcW w:type="dxa" w:w="7200"/>
          </w:tcPr>
          <w:p>
            <w:pPr>
              <w:spacing w:after="0" w:before="0"/>
            </w:pPr>
            <w:r>
              <w:t>بالإمالة وصلا ووقفا.</w:t>
            </w:r>
          </w:p>
        </w:tc>
        <w:tc>
          <w:tcPr>
            <w:tcW w:type="dxa" w:w="4320"/>
          </w:tcPr>
          <w:p>
            <w:pPr>
              <w:spacing w:after="0" w:before="0"/>
            </w:pPr>
            <w:r>
              <w:rPr>
                <w:color w:val="008000"/>
              </w:rPr>
              <w:t>الدنيا,فتراه,آتاكم,للناس</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وزينة,الآخرة,ومغفرة,مغفرة,وجنة,مصيبة,النبوة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الدنيا,فتراه,آتاكم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العظيم ما,الله هو</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يؤتيه,تأسوا,ويأمرون,بأس</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لعب ولهو,ولهو وزينة,وزينة وتفاخر,حطاما وفي,شديد ومغفرة,ورضوان وما,من يشاء,ومن يتول,شديد ومنافع,من ينصره,عزيز ولقد,نوحا وإبراهيم,مهتد وكثير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بتحقيق الهمزة، وإبدالها ياء مفتوحة.</w:t>
            </w:r>
          </w:p>
        </w:tc>
        <w:tc>
          <w:tcPr>
            <w:tcW w:type="dxa" w:w="4320"/>
          </w:tcPr>
          <w:p>
            <w:pPr>
              <w:spacing w:after="0" w:before="0"/>
            </w:pPr>
            <w:r>
              <w:rPr>
                <w:color w:val="008000"/>
              </w:rPr>
              <w:t>بآياتنا,أولئك,الأموال,والأولاد,غيث أعجب,الآخرة,السماء,والأرض,يؤتيه,يشاء,الأرض,نبرأها,تأسوا,ويأمرون,فإن,لقد أرسلنا,وأنزلنا,بأس,ولقد أرسلنا,وإبراهيم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السماء,يشاء</w:t>
            </w:r>
          </w:p>
        </w:tc>
        <w:tc>
          <w:tcPr>
            <w:tcW w:type="dxa" w:w="2160"/>
          </w:tcPr>
          <w:p>
            <w:pPr>
              <w:spacing w:after="0" w:before="0"/>
            </w:pPr>
          </w:p>
        </w:tc>
      </w:tr>
    </w:tbl>
    <w:p/>
    <w:p>
      <w:r>
        <w:br w:type="page"/>
      </w:r>
    </w:p>
    <w:p>
      <w:pPr>
        <w:pStyle w:val="Heading1"/>
        <w:jc w:val="center"/>
      </w:pPr>
      <w:r>
        <w:t>صفحة: 459</w:t>
      </w:r>
    </w:p>
    <w:p>
      <w:pPr>
        <w:pStyle w:val="Heading2"/>
      </w:pPr>
      <w:r>
        <w:t>الهمز المفرد</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جعفر,,البزي عن ابن كثير, أبو عمرو,</w:t>
            </w:r>
          </w:p>
        </w:tc>
        <w:tc>
          <w:tcPr>
            <w:tcW w:type="dxa" w:w="7200"/>
          </w:tcPr>
          <w:p>
            <w:pPr>
              <w:spacing w:after="0" w:before="0"/>
            </w:pPr>
            <w:r>
              <w:t>بالهمزة المسهلة  مع المد والقصر مع حذف الياء, فإذا وقف كان له ثلاثة أوجه:, تسهيل الهمزة بالروم، مع المد والقصر, وإبدال الهمزة ياء ساكنة، مع المد المشبع؛ لالتقاء الساكنين.</w:t>
            </w:r>
          </w:p>
        </w:tc>
        <w:tc>
          <w:tcPr>
            <w:tcW w:type="dxa" w:w="4320"/>
          </w:tcPr>
          <w:p>
            <w:pPr>
              <w:spacing w:after="0" w:before="0"/>
            </w:pPr>
            <w:r>
              <w:rPr>
                <w:color w:val="008000"/>
              </w:rPr>
              <w:t>اللائي</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بهاء السكت وقفا.</w:t>
            </w:r>
          </w:p>
        </w:tc>
        <w:tc>
          <w:tcPr>
            <w:tcW w:type="dxa" w:w="4320"/>
          </w:tcPr>
          <w:p>
            <w:pPr>
              <w:spacing w:after="0" w:before="0"/>
            </w:pPr>
            <w:r>
              <w:rPr>
                <w:color w:val="008000"/>
              </w:rPr>
              <w:t>هن</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اتبعوه رأفة,يؤتيه من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وكثير,يقدرون,بصير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 مع ثلاثة البدل.</w:t>
            </w:r>
          </w:p>
        </w:tc>
        <w:tc>
          <w:tcPr>
            <w:tcW w:type="dxa" w:w="4320"/>
          </w:tcPr>
          <w:p>
            <w:pPr>
              <w:spacing w:after="0" w:before="0"/>
            </w:pPr>
            <w:r>
              <w:rPr>
                <w:color w:val="008000"/>
              </w:rPr>
              <w:t>آثارهم,وآتيناه,فآتينا,آمنوا,وآمنوا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الكسائي,,حمزة, الكسائي, خلف العاشر,</w:t>
            </w:r>
          </w:p>
        </w:tc>
        <w:tc>
          <w:tcPr>
            <w:tcW w:type="dxa" w:w="7200"/>
          </w:tcPr>
          <w:p>
            <w:pPr>
              <w:spacing w:after="0" w:before="0"/>
            </w:pPr>
            <w:r>
              <w:t>بالإمالة ، مع قصر مد البدل.</w:t>
            </w:r>
          </w:p>
        </w:tc>
        <w:tc>
          <w:tcPr>
            <w:tcW w:type="dxa" w:w="4320"/>
          </w:tcPr>
          <w:p>
            <w:pPr>
              <w:spacing w:after="0" w:before="0"/>
            </w:pPr>
            <w:r>
              <w:rPr>
                <w:color w:val="008000"/>
              </w:rPr>
              <w:t>آثارهم,بعيسى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وإمالة هاء التأنيث وقفا.</w:t>
            </w:r>
          </w:p>
        </w:tc>
        <w:tc>
          <w:tcPr>
            <w:tcW w:type="dxa" w:w="4320"/>
          </w:tcPr>
          <w:p>
            <w:pPr>
              <w:spacing w:after="0" w:before="0"/>
            </w:pPr>
            <w:r>
              <w:rPr>
                <w:color w:val="008000"/>
              </w:rPr>
              <w:t>رأفة,ورحمة,ورهبانية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 مع ثلاثة البدل.</w:t>
            </w:r>
          </w:p>
        </w:tc>
        <w:tc>
          <w:tcPr>
            <w:tcW w:type="dxa" w:w="4320"/>
          </w:tcPr>
          <w:p>
            <w:pPr>
              <w:spacing w:after="0" w:before="0"/>
            </w:pPr>
            <w:r>
              <w:rPr>
                <w:color w:val="008000"/>
              </w:rPr>
              <w:t>آثارهم,بعيسى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عمرو,,السوسي عن أبي عمرو,,أبو عمرو, هشام عن ابن عامر, حمزة, الكسائي, خلف العاشر,</w:t>
            </w:r>
          </w:p>
        </w:tc>
        <w:tc>
          <w:tcPr>
            <w:tcW w:type="dxa" w:w="7200"/>
          </w:tcPr>
          <w:p>
            <w:pPr>
              <w:spacing w:after="0" w:before="0"/>
            </w:pPr>
            <w:r>
              <w:t>بإدغام الراء في اللام بخلف عنه.</w:t>
            </w:r>
          </w:p>
        </w:tc>
        <w:tc>
          <w:tcPr>
            <w:tcW w:type="dxa" w:w="4320"/>
          </w:tcPr>
          <w:p>
            <w:pPr>
              <w:spacing w:after="0" w:before="0"/>
            </w:pPr>
            <w:r>
              <w:rPr>
                <w:color w:val="008000"/>
              </w:rPr>
              <w:t>ويغفر لكم,قد سمع</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جعفر,,ورش عن نافع, السوسي عن أبي عمرو, أبو جعفر,</w:t>
            </w:r>
          </w:p>
        </w:tc>
        <w:tc>
          <w:tcPr>
            <w:tcW w:type="dxa" w:w="7200"/>
          </w:tcPr>
          <w:p>
            <w:pPr>
              <w:spacing w:after="0" w:before="0"/>
            </w:pPr>
            <w:r>
              <w:t>بإبدال الهمزة حرفا مديا من جنس ما قبله في الحالين.</w:t>
            </w:r>
          </w:p>
        </w:tc>
        <w:tc>
          <w:tcPr>
            <w:tcW w:type="dxa" w:w="4320"/>
          </w:tcPr>
          <w:p>
            <w:pPr>
              <w:spacing w:after="0" w:before="0"/>
            </w:pPr>
            <w:r>
              <w:rPr>
                <w:color w:val="008000"/>
              </w:rPr>
              <w:t>رأفة,يؤتكم,يؤتيه</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رأفة ورحمة,ورحمة ورهبانية,من يشاء,وزورا وإن,غفور والذين</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لعفو غفور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بتحقيق وتسهيل الهمزة.</w:t>
            </w:r>
          </w:p>
        </w:tc>
        <w:tc>
          <w:tcPr>
            <w:tcW w:type="dxa" w:w="4320"/>
          </w:tcPr>
          <w:p>
            <w:pPr>
              <w:spacing w:after="0" w:before="0"/>
            </w:pPr>
            <w:r>
              <w:rPr>
                <w:color w:val="008000"/>
              </w:rPr>
              <w:t>وآتيناه,الإنجيل,رأفة,ابتغاء,فآتينا,يا أيها,وآمنوا,يؤتكم,لئلا,شيء,وأن,يؤتيه,يشاء,نسائهم,إن أمهاتهم,اللائي,وإنهم,وإن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ابتغاء,شيء,يشاء</w:t>
            </w:r>
          </w:p>
        </w:tc>
        <w:tc>
          <w:tcPr>
            <w:tcW w:type="dxa" w:w="2160"/>
          </w:tcPr>
          <w:p>
            <w:pPr>
              <w:spacing w:after="0" w:before="0"/>
            </w:pPr>
          </w:p>
        </w:tc>
      </w:tr>
    </w:tbl>
    <w:p/>
    <w:p>
      <w:r>
        <w:br w:type="page"/>
      </w:r>
    </w:p>
    <w:p>
      <w:pPr>
        <w:pStyle w:val="Heading1"/>
        <w:jc w:val="center"/>
      </w:pPr>
      <w:r>
        <w:t>صفحة: 460</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ونسوه والله,عنه ويتناجون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فتحرير,خبير,المصير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يصلونها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آيات,جاءوك,آمنوا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 رويس عن يعقوب,,حمزة, الكسائي, خلف العاشر,,ابن ذكوان عن ابن عامر, خلف العاشر,,حمزة,</w:t>
            </w:r>
          </w:p>
        </w:tc>
        <w:tc>
          <w:tcPr>
            <w:tcW w:type="dxa" w:w="7200"/>
          </w:tcPr>
          <w:p>
            <w:pPr>
              <w:spacing w:after="0" w:before="0"/>
            </w:pPr>
            <w:r>
              <w:t>بالإمالة .</w:t>
            </w:r>
          </w:p>
        </w:tc>
        <w:tc>
          <w:tcPr>
            <w:tcW w:type="dxa" w:w="4320"/>
          </w:tcPr>
          <w:p>
            <w:pPr>
              <w:spacing w:after="0" w:before="0"/>
            </w:pPr>
            <w:r>
              <w:rPr>
                <w:color w:val="008000"/>
              </w:rPr>
              <w:t>وللكافرين,أحصاه,نجوى,أدنى,النجوى,جاءوك</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رقبة,ثلاثة,خمسة,القيامة,ومعصيت</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w:t>
            </w:r>
          </w:p>
        </w:tc>
        <w:tc>
          <w:tcPr>
            <w:tcW w:type="dxa" w:w="4320"/>
          </w:tcPr>
          <w:p>
            <w:pPr>
              <w:spacing w:after="0" w:before="0"/>
            </w:pPr>
            <w:r>
              <w:rPr>
                <w:color w:val="008000"/>
              </w:rPr>
              <w:t>وللكافرين,أحصاه,نجوى,أدنى,النجوى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فتحرير رقبة,يعلم ما,الذين نهوا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لتؤمنوا,فبئس</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 يتماسا,بينات وللكافرين,مهين يوم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بتسهيل وتحقيق الهمزة.</w:t>
            </w:r>
          </w:p>
        </w:tc>
        <w:tc>
          <w:tcPr>
            <w:tcW w:type="dxa" w:w="4320"/>
          </w:tcPr>
          <w:p>
            <w:pPr>
              <w:spacing w:after="0" w:before="0"/>
            </w:pPr>
            <w:r>
              <w:rPr>
                <w:color w:val="008000"/>
              </w:rPr>
              <w:t>فإطعام,لتؤمنوا,عذاب أليم,أليم إن,وقد أنزلنا,فينبئهم,شيء,شهيد ألم,الأرض,ثلاثة إلا,خمسة إلا,ينبئهم,عليم ألم,بالإثم,وإذا,جاءوك,فبئس,يا أيها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أبو عمرو, يعقوب,</w:t>
            </w:r>
          </w:p>
        </w:tc>
        <w:tc>
          <w:tcPr>
            <w:tcW w:type="dxa" w:w="7200"/>
          </w:tcPr>
          <w:p>
            <w:pPr>
              <w:spacing w:after="0" w:before="0"/>
            </w:pPr>
            <w:r>
              <w:t>بفتح هاء التأنيث، مع الوقف عليها بالهاء.</w:t>
            </w:r>
          </w:p>
        </w:tc>
        <w:tc>
          <w:tcPr>
            <w:tcW w:type="dxa" w:w="4320"/>
          </w:tcPr>
          <w:p>
            <w:pPr>
              <w:spacing w:after="0" w:before="0"/>
            </w:pPr>
            <w:r>
              <w:rPr>
                <w:color w:val="008000"/>
              </w:rPr>
              <w:t>ومعصيت</w:t>
            </w:r>
          </w:p>
        </w:tc>
        <w:tc>
          <w:tcPr>
            <w:tcW w:type="dxa" w:w="2160"/>
          </w:tcPr>
          <w:p>
            <w:pPr>
              <w:spacing w:after="0" w:before="0"/>
            </w:pPr>
          </w:p>
        </w:tc>
      </w:tr>
    </w:tbl>
    <w:p/>
    <w:p>
      <w:r>
        <w:br w:type="page"/>
      </w:r>
    </w:p>
    <w:p>
      <w:pPr>
        <w:pStyle w:val="Heading1"/>
        <w:jc w:val="center"/>
      </w:pPr>
      <w:r>
        <w:t>صفحة: 461</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الكسائي, رويس عن يعقوب,</w:t>
            </w:r>
          </w:p>
        </w:tc>
        <w:tc>
          <w:tcPr>
            <w:tcW w:type="dxa" w:w="7200"/>
          </w:tcPr>
          <w:p>
            <w:pPr>
              <w:spacing w:after="0" w:before="0"/>
            </w:pPr>
            <w:r>
              <w:t>بإشمام الكسرةِ الضمَّ.</w:t>
            </w:r>
          </w:p>
        </w:tc>
        <w:tc>
          <w:tcPr>
            <w:tcW w:type="dxa" w:w="4320"/>
          </w:tcPr>
          <w:p>
            <w:pPr>
              <w:spacing w:after="0" w:before="0"/>
            </w:pPr>
            <w:r>
              <w:rPr>
                <w:color w:val="008000"/>
              </w:rPr>
              <w:t>قيل</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إليه تحشرون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خبير,خير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الصلاة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آمنوا,أوتوا,وآتوا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الدوري عن الكسائي,</w:t>
            </w:r>
          </w:p>
        </w:tc>
        <w:tc>
          <w:tcPr>
            <w:tcW w:type="dxa" w:w="7200"/>
          </w:tcPr>
          <w:p>
            <w:pPr>
              <w:spacing w:after="0" w:before="0"/>
            </w:pPr>
            <w:r>
              <w:t>بالإمالة وصلا ووقفا.</w:t>
            </w:r>
          </w:p>
        </w:tc>
        <w:tc>
          <w:tcPr>
            <w:tcW w:type="dxa" w:w="4320"/>
          </w:tcPr>
          <w:p>
            <w:pPr>
              <w:spacing w:after="0" w:before="0"/>
            </w:pPr>
            <w:r>
              <w:rPr>
                <w:color w:val="008000"/>
              </w:rPr>
              <w:t>والتقوى,النجوى,نجواكم,النار</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صدقة,جنة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والتقوى,النجوى,نجواكم,النار</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قيل لكم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المؤمنون</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أبو جعفر,,ورش عن نافع,,ابن كثير, رويس عن يعقوب,,هشام عن ابن عامر,</w:t>
            </w:r>
          </w:p>
        </w:tc>
        <w:tc>
          <w:tcPr>
            <w:tcW w:type="dxa" w:w="7200"/>
          </w:tcPr>
          <w:p>
            <w:pPr>
              <w:spacing w:after="0" w:before="0"/>
            </w:pPr>
            <w:r>
              <w:t>بتسهيل الهمزة الثانية، مع الإدخال.</w:t>
            </w:r>
          </w:p>
        </w:tc>
        <w:tc>
          <w:tcPr>
            <w:tcW w:type="dxa" w:w="4320"/>
          </w:tcPr>
          <w:p>
            <w:pPr>
              <w:spacing w:after="0" w:before="0"/>
            </w:pPr>
            <w:r>
              <w:rPr>
                <w:color w:val="008000"/>
              </w:rPr>
              <w:t>أأشفقتم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درجات والله,خبير يا أيها</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قوما غضب</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وصلا، ووقف بالنقل، وبالإبدال مع الإدغام.</w:t>
            </w:r>
          </w:p>
        </w:tc>
        <w:tc>
          <w:tcPr>
            <w:tcW w:type="dxa" w:w="4320"/>
          </w:tcPr>
          <w:p>
            <w:pPr>
              <w:spacing w:after="0" w:before="0"/>
            </w:pPr>
            <w:r>
              <w:rPr>
                <w:color w:val="008000"/>
              </w:rPr>
              <w:t>شيئا,شيئا إلا,بإذن,المؤمنون,يا أيها,وإذا,وأطهر,فإن,رحيم أأشفقتم,أأشفقتم,فإذ,فأقيموا,وآتوا,وأطيعوا,شديدا إنهم,ساء,شيئا أولئك,أولئك,شيء,شيء ألا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ساء,شيء</w:t>
            </w:r>
          </w:p>
        </w:tc>
        <w:tc>
          <w:tcPr>
            <w:tcW w:type="dxa" w:w="2160"/>
          </w:tcPr>
          <w:p>
            <w:pPr>
              <w:spacing w:after="0" w:before="0"/>
            </w:pPr>
          </w:p>
        </w:tc>
      </w:tr>
    </w:tbl>
    <w:p/>
    <w:p>
      <w:r>
        <w:br w:type="page"/>
      </w:r>
    </w:p>
    <w:p>
      <w:pPr>
        <w:pStyle w:val="Heading1"/>
        <w:jc w:val="center"/>
      </w:pPr>
      <w:r>
        <w:t>صفحة: 462</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العاشر,,حمزة, يعقوب,,يعقوب,</w:t>
            </w:r>
          </w:p>
        </w:tc>
        <w:tc>
          <w:tcPr>
            <w:tcW w:type="dxa" w:w="7200"/>
          </w:tcPr>
          <w:p>
            <w:pPr>
              <w:spacing w:after="0" w:before="0"/>
            </w:pPr>
            <w:r>
              <w:t>بضم هاء الضمير وصلا، وكسرها وقفا.</w:t>
            </w:r>
          </w:p>
        </w:tc>
        <w:tc>
          <w:tcPr>
            <w:tcW w:type="dxa" w:w="4320"/>
          </w:tcPr>
          <w:p>
            <w:pPr>
              <w:spacing w:after="0" w:before="0"/>
            </w:pPr>
            <w:r>
              <w:rPr>
                <w:color w:val="008000"/>
              </w:rPr>
              <w:t>عليهم,عليهم الشيطان,بأيديهم</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عمرو,,أبو عمرو, يعقوب,</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عليهم الشيطان,قلوبهم الإيمان,قلوبهم الرعب</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العاشر,,حمزة, 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عليهم الشيطان,قلوبهم الإيمان,قلوبهم الرعب</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منه ويدخلهم,عنه أولئك</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ذكر,الخاسرون,عشيرتهم</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w:t>
            </w:r>
          </w:p>
        </w:tc>
        <w:tc>
          <w:tcPr>
            <w:tcW w:type="dxa" w:w="4320"/>
          </w:tcPr>
          <w:p>
            <w:pPr>
              <w:spacing w:after="0" w:before="0"/>
            </w:pPr>
            <w:r>
              <w:rPr>
                <w:color w:val="008000"/>
              </w:rPr>
              <w:t>الآخر,آباءهم,الإيمان</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حمزة,,الكسائي, خلف العاشر,,أبو عمرو, الدوري عن الكسائي,</w:t>
            </w:r>
          </w:p>
        </w:tc>
        <w:tc>
          <w:tcPr>
            <w:tcW w:type="dxa" w:w="7200"/>
          </w:tcPr>
          <w:p>
            <w:pPr>
              <w:spacing w:after="0" w:before="0"/>
            </w:pPr>
            <w:r>
              <w:t>بالإمالة في الحالين مع تحقيق الهمزة وصلا، ووقف بتسهيل وتحقيق الهمزة.</w:t>
            </w:r>
          </w:p>
        </w:tc>
        <w:tc>
          <w:tcPr>
            <w:tcW w:type="dxa" w:w="4320"/>
          </w:tcPr>
          <w:p>
            <w:pPr>
              <w:spacing w:after="0" w:before="0"/>
            </w:pPr>
            <w:r>
              <w:rPr>
                <w:color w:val="008000"/>
              </w:rPr>
              <w:t>فأنساهم,ديارهم,فأتاهم</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 مع تحقيق الهمزة وصلا ووقفا.</w:t>
            </w:r>
          </w:p>
        </w:tc>
        <w:tc>
          <w:tcPr>
            <w:tcW w:type="dxa" w:w="4320"/>
          </w:tcPr>
          <w:p>
            <w:pPr>
              <w:spacing w:after="0" w:before="0"/>
            </w:pPr>
            <w:r>
              <w:rPr>
                <w:color w:val="008000"/>
              </w:rPr>
              <w:t>فأنساهم,ديارهم,فأتاهم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أولئك كتب,الله هم,وقذف في</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يؤمنون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قوما يؤمنون,أن يخرجوا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بالإمالة في الحالين مع تحقيق الهمزة وصلا، ووقف بتسهيل وتحقيق الهمزة.</w:t>
            </w:r>
          </w:p>
        </w:tc>
        <w:tc>
          <w:tcPr>
            <w:tcW w:type="dxa" w:w="4320"/>
          </w:tcPr>
          <w:p>
            <w:pPr>
              <w:spacing w:after="0" w:before="0"/>
            </w:pPr>
            <w:r>
              <w:rPr>
                <w:color w:val="008000"/>
              </w:rPr>
              <w:t>فأنساهم,أولئك,الأذلين,لأغلبن,يؤمنون,الآخر,آباءهم,أو أبناءهم,أبناءهم,أو إخوانهم,الإيمان,وأيدهم,الأنهار,الأرض,من أهل,لأول,فأتاهم,بأيديهم,يا أولي</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عامر, أبو جعفر,</w:t>
            </w:r>
          </w:p>
        </w:tc>
        <w:tc>
          <w:tcPr>
            <w:tcW w:type="dxa" w:w="7200"/>
          </w:tcPr>
          <w:p>
            <w:pPr>
              <w:spacing w:after="0" w:before="0"/>
            </w:pPr>
            <w:r>
              <w:t>بفتح ياء الإضافة.</w:t>
            </w:r>
          </w:p>
        </w:tc>
        <w:tc>
          <w:tcPr>
            <w:tcW w:type="dxa" w:w="4320"/>
          </w:tcPr>
          <w:p>
            <w:pPr>
              <w:spacing w:after="0" w:before="0"/>
            </w:pPr>
            <w:r>
              <w:rPr>
                <w:color w:val="008000"/>
              </w:rPr>
              <w:t>ورسلي إن</w:t>
            </w:r>
          </w:p>
        </w:tc>
        <w:tc>
          <w:tcPr>
            <w:tcW w:type="dxa" w:w="2160"/>
          </w:tcPr>
          <w:p>
            <w:pPr>
              <w:spacing w:after="0" w:before="0"/>
            </w:pPr>
          </w:p>
        </w:tc>
      </w:tr>
    </w:tbl>
    <w:p/>
    <w:p>
      <w:r>
        <w:br w:type="page"/>
      </w:r>
    </w:p>
    <w:p>
      <w:pPr>
        <w:pStyle w:val="Heading1"/>
        <w:jc w:val="center"/>
      </w:pPr>
      <w:r>
        <w:t>صفحة: 463</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العاشر,,حمزة, يعقوب,</w:t>
            </w:r>
          </w:p>
        </w:tc>
        <w:tc>
          <w:tcPr>
            <w:tcW w:type="dxa" w:w="7200"/>
          </w:tcPr>
          <w:p>
            <w:pPr>
              <w:spacing w:after="0" w:before="0"/>
            </w:pPr>
            <w:r>
              <w:t>بضم هاء الضمير وصلا، وكسرها وقفا.</w:t>
            </w:r>
          </w:p>
        </w:tc>
        <w:tc>
          <w:tcPr>
            <w:tcW w:type="dxa" w:w="4320"/>
          </w:tcPr>
          <w:p>
            <w:pPr>
              <w:spacing w:after="0" w:before="0"/>
            </w:pPr>
            <w:r>
              <w:rPr>
                <w:color w:val="008000"/>
              </w:rPr>
              <w:t>عليهم,عليهم الجلاء</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عليهم الجلاء</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عليهم,إليهم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عليهم الجلاء</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من,فخذوه وما,عنه فانتهوا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فاعتبروا,الآخرة,قدير,ويؤثرون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الآخرة,آتاكم,تبوءوا,والإيمان,أوتوا,جاءوا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الكسائي,,حمزة, الكسائي, خلف العاشر,,أبو عمرو, حمزة, الكسائي, خلف العاشر,,ابن ذكوان عن ابن عامر, خلف العاشر,,حمزة,</w:t>
            </w:r>
          </w:p>
        </w:tc>
        <w:tc>
          <w:tcPr>
            <w:tcW w:type="dxa" w:w="7200"/>
          </w:tcPr>
          <w:p>
            <w:pPr>
              <w:spacing w:after="0" w:before="0"/>
            </w:pPr>
            <w:r>
              <w:t>بالإمالة في الحالين، مع تحقيق الهمزة.</w:t>
            </w:r>
          </w:p>
        </w:tc>
        <w:tc>
          <w:tcPr>
            <w:tcW w:type="dxa" w:w="4320"/>
          </w:tcPr>
          <w:p>
            <w:pPr>
              <w:spacing w:after="0" w:before="0"/>
            </w:pPr>
            <w:r>
              <w:rPr>
                <w:color w:val="008000"/>
              </w:rPr>
              <w:t>الأبصار,الدنيا,النار,القرى,القربى,واليتامى,آتاكم,نهاكم,ديارهم,جاءوا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rPr>
                <w:color w:val="008000"/>
              </w:rPr>
              <w:t>الآخرة,لينة,قائمة,دولة,حاجة,خصاصة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بالنقل، مع التقليل بلا خلاف.</w:t>
            </w:r>
          </w:p>
        </w:tc>
        <w:tc>
          <w:tcPr>
            <w:tcW w:type="dxa" w:w="4320"/>
          </w:tcPr>
          <w:p>
            <w:pPr>
              <w:spacing w:after="0" w:before="0"/>
            </w:pPr>
            <w:r>
              <w:rPr>
                <w:color w:val="008000"/>
              </w:rPr>
              <w:t>الأبصار,الدنيا,النار,القرى,القربى,واليتامى,آتاكم,نهاكم,ديارهم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جعفر,,ورش عن نافع,,السوسي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المؤمنين,ويؤثرون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ومن يشاق,خيل ولا,ركاب ولكن,من يشاء,ورضوانا وينصرون,خصاصة ومن,ومن يوق</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خيل</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وأيدي,المؤمنين,الأبصار,الجلاء,الآخرة,بأنهم,فإن,لينة أو,قائمة,فبإذن,أفاء,يشاء,شيء,من أهل,الأغنياء,للفقراء,وأموالهم,أولئك,تبوءوا,والإيمان,ويؤثرون,فأولئك,جاءوا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الجلاء,أفاء,يشاء,شيء,الأغنياء,للفقراء</w:t>
            </w:r>
          </w:p>
        </w:tc>
        <w:tc>
          <w:tcPr>
            <w:tcW w:type="dxa" w:w="2160"/>
          </w:tcPr>
          <w:p>
            <w:pPr>
              <w:spacing w:after="0" w:before="0"/>
            </w:pPr>
          </w:p>
        </w:tc>
      </w:tr>
    </w:tbl>
    <w:p/>
    <w:p>
      <w:r>
        <w:br w:type="page"/>
      </w:r>
    </w:p>
    <w:p>
      <w:pPr>
        <w:pStyle w:val="Heading1"/>
        <w:jc w:val="center"/>
      </w:pPr>
      <w:r>
        <w:t>صفحة: 464</w:t>
      </w:r>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يعقوب,</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لإخوانهم الذين</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لإخوانهم الذين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خبير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w:t>
            </w:r>
          </w:p>
        </w:tc>
        <w:tc>
          <w:tcPr>
            <w:tcW w:type="dxa" w:w="4320"/>
          </w:tcPr>
          <w:p>
            <w:pPr>
              <w:spacing w:after="0" w:before="0"/>
            </w:pPr>
            <w:r>
              <w:rPr>
                <w:color w:val="008000"/>
              </w:rPr>
              <w:t>بالإيمان,آمنوا,رءوف</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العاشر,,أبو عمرو,,حمزة, الكسائي, خلف العاشر,,أبو عمرو, الدوري عن الكسائي,,حمزة,,الكسائي, خلف العاشر,</w:t>
            </w:r>
          </w:p>
        </w:tc>
        <w:tc>
          <w:tcPr>
            <w:tcW w:type="dxa" w:w="7200"/>
          </w:tcPr>
          <w:p>
            <w:pPr>
              <w:spacing w:after="0" w:before="0"/>
            </w:pPr>
            <w:r>
              <w:t>بالإمالة وقفا.</w:t>
            </w:r>
          </w:p>
        </w:tc>
        <w:tc>
          <w:tcPr>
            <w:tcW w:type="dxa" w:w="4320"/>
          </w:tcPr>
          <w:p>
            <w:pPr>
              <w:spacing w:after="0" w:before="0"/>
            </w:pPr>
            <w:r>
              <w:rPr>
                <w:color w:val="008000"/>
              </w:rPr>
              <w:t>قرى,جدر,شتى,النار,فأنساهم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رهبة,محصنة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وقفا .</w:t>
            </w:r>
          </w:p>
        </w:tc>
        <w:tc>
          <w:tcPr>
            <w:tcW w:type="dxa" w:w="4320"/>
          </w:tcPr>
          <w:p>
            <w:pPr>
              <w:spacing w:after="0" w:before="0"/>
            </w:pPr>
            <w:r>
              <w:rPr>
                <w:color w:val="008000"/>
              </w:rPr>
              <w:t>قرى,شتى,النار,فأنساهم</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عمرو,,السوسي عن أبي عمرو,</w:t>
            </w:r>
          </w:p>
        </w:tc>
        <w:tc>
          <w:tcPr>
            <w:tcW w:type="dxa" w:w="7200"/>
          </w:tcPr>
          <w:p>
            <w:pPr>
              <w:spacing w:after="0" w:before="0"/>
            </w:pPr>
            <w:r>
              <w:t>بإدغام الراء في اللام بخلف عنه.</w:t>
            </w:r>
          </w:p>
        </w:tc>
        <w:tc>
          <w:tcPr>
            <w:tcW w:type="dxa" w:w="4320"/>
          </w:tcPr>
          <w:p>
            <w:pPr>
              <w:spacing w:after="0" w:before="0"/>
            </w:pPr>
            <w:r>
              <w:rPr>
                <w:color w:val="008000"/>
              </w:rPr>
              <w:t>اغفر لنا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الذين نافقوا,قال للإنسان,كالذين نسوا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بأسهم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أبدا وإن,من وراء,جميعا وقلوبهم,لغد واتقوا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ولإخواننا,بالإيمان,رءوف,رحيم ألم,لإخوانهم,من أهل,لئن,لئن أخرجتم,أحدا أبدا,وإن,لئن أخرجوا,ولئن,الأدبار,لأنتم,بأنهم,جميعا إلا,محصنة أو,وراء,بأسهم,عذاب أليم,للإنسان,بريء,جزاء,يا أيها,فأنساهم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وراء,بريء,جزاء</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w:t>
            </w:r>
          </w:p>
        </w:tc>
        <w:tc>
          <w:tcPr>
            <w:tcW w:type="dxa" w:w="7200"/>
          </w:tcPr>
          <w:p>
            <w:pPr>
              <w:spacing w:after="0" w:before="0"/>
            </w:pPr>
            <w:r>
              <w:t>بفتح ياء الإضافة.</w:t>
            </w:r>
          </w:p>
        </w:tc>
        <w:tc>
          <w:tcPr>
            <w:tcW w:type="dxa" w:w="4320"/>
          </w:tcPr>
          <w:p>
            <w:pPr>
              <w:spacing w:after="0" w:before="0"/>
            </w:pPr>
            <w:r>
              <w:rPr>
                <w:color w:val="008000"/>
              </w:rPr>
              <w:t>إني أخاف</w:t>
            </w:r>
          </w:p>
        </w:tc>
        <w:tc>
          <w:tcPr>
            <w:tcW w:type="dxa" w:w="2160"/>
          </w:tcPr>
          <w:p>
            <w:pPr>
              <w:spacing w:after="0" w:before="0"/>
            </w:pPr>
          </w:p>
        </w:tc>
      </w:tr>
    </w:tbl>
    <w:p/>
    <w:p>
      <w:r>
        <w:br w:type="page"/>
      </w:r>
    </w:p>
    <w:p>
      <w:pPr>
        <w:pStyle w:val="Heading1"/>
        <w:jc w:val="center"/>
      </w:pPr>
      <w:r>
        <w:t>صفحة: 465</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إليهم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المتكبر,تسرون</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الكسائي,,الدوري عن أبي عمرو,,الدوري عن الكسائي,,حمزة, الكسائي, خلف العاشر,,ابن ذكوان عن ابن عامر, خلف العاشر,,حمزة,,الكسائي,</w:t>
            </w:r>
          </w:p>
        </w:tc>
        <w:tc>
          <w:tcPr>
            <w:tcW w:type="dxa" w:w="7200"/>
          </w:tcPr>
          <w:p>
            <w:pPr>
              <w:spacing w:after="0" w:before="0"/>
            </w:pPr>
            <w:r>
              <w:t>بالإمالة وصلا ووقفا.</w:t>
            </w:r>
          </w:p>
        </w:tc>
        <w:tc>
          <w:tcPr>
            <w:tcW w:type="dxa" w:w="4320"/>
          </w:tcPr>
          <w:p>
            <w:pPr>
              <w:spacing w:after="0" w:before="0"/>
            </w:pPr>
            <w:r>
              <w:rPr>
                <w:color w:val="008000"/>
              </w:rPr>
              <w:t>النار,للناس,البارئ,الحسنى,جاءكم,مرضاتي</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الجنة,خشية,والشهادة,بالمودة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w:t>
            </w:r>
          </w:p>
        </w:tc>
        <w:tc>
          <w:tcPr>
            <w:tcW w:type="dxa" w:w="4320"/>
          </w:tcPr>
          <w:p>
            <w:pPr>
              <w:spacing w:after="0" w:before="0"/>
            </w:pPr>
            <w:r>
              <w:rPr>
                <w:color w:val="008000"/>
              </w:rPr>
              <w:t>النار,الحسنى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المصور له,أعلم بما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المؤمن,تؤمنوا</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القرآن</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خشية</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الهمزة مع المد والقصر.</w:t>
            </w:r>
          </w:p>
        </w:tc>
        <w:tc>
          <w:tcPr>
            <w:tcW w:type="dxa" w:w="4320"/>
          </w:tcPr>
          <w:p>
            <w:pPr>
              <w:spacing w:after="0" w:before="0"/>
            </w:pPr>
            <w:r>
              <w:rPr>
                <w:color w:val="008000"/>
              </w:rPr>
              <w:t>أولئك,وأصحاب,الفائزون,لو أنزلنا,القرآن,لرأيته,الأمثال,المؤمن,البارئ,الأسماء,والأرض,يا أيها,أولياء,جاءكم,وإياكم,تؤمنوا,وابتغاء,وأنا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ووقف بتحقيق الهمزة الأولى، وله في الثانية الإبدال مع القصر والتوسط والطول، وتسهيل الهمزة بالروم على المد والقصر.</w:t>
            </w:r>
          </w:p>
        </w:tc>
        <w:tc>
          <w:tcPr>
            <w:tcW w:type="dxa" w:w="4320"/>
          </w:tcPr>
          <w:p>
            <w:pPr>
              <w:spacing w:after="0" w:before="0"/>
            </w:pPr>
            <w:r>
              <w:rPr>
                <w:color w:val="008000"/>
              </w:rPr>
              <w:t>الأسماء,أولياء,وابتغاء</w:t>
            </w:r>
          </w:p>
        </w:tc>
        <w:tc>
          <w:tcPr>
            <w:tcW w:type="dxa" w:w="2160"/>
          </w:tcPr>
          <w:p>
            <w:pPr>
              <w:spacing w:after="0" w:before="0"/>
            </w:pPr>
          </w:p>
        </w:tc>
      </w:tr>
    </w:tbl>
    <w:p/>
    <w:p>
      <w:r>
        <w:br w:type="page"/>
      </w:r>
    </w:p>
    <w:p>
      <w:pPr>
        <w:pStyle w:val="Heading1"/>
        <w:jc w:val="center"/>
      </w:pPr>
      <w:r>
        <w:t>صفحة: 466</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فيهم,إليهم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يفعله منكم,لأبيه لأستغفرن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بصير,لأستغفرن,المصير,الآخر,قدير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بتحقيق الهمزتين وصلا ووقفا، مع ثلاثة البدل.</w:t>
            </w:r>
          </w:p>
        </w:tc>
        <w:tc>
          <w:tcPr>
            <w:tcW w:type="dxa" w:w="4320"/>
          </w:tcPr>
          <w:p>
            <w:pPr>
              <w:spacing w:after="0" w:before="0"/>
            </w:pPr>
            <w:r>
              <w:rPr>
                <w:color w:val="008000"/>
              </w:rPr>
              <w:t>برآء,الآخر</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الدوري عن الكسائي,</w:t>
            </w:r>
          </w:p>
        </w:tc>
        <w:tc>
          <w:tcPr>
            <w:tcW w:type="dxa" w:w="7200"/>
          </w:tcPr>
          <w:p>
            <w:pPr>
              <w:spacing w:after="0" w:before="0"/>
            </w:pPr>
            <w:r>
              <w:t>بالإمالة وقفا.</w:t>
            </w:r>
          </w:p>
        </w:tc>
        <w:tc>
          <w:tcPr>
            <w:tcW w:type="dxa" w:w="4320"/>
          </w:tcPr>
          <w:p>
            <w:pPr>
              <w:spacing w:after="0" w:before="0"/>
            </w:pPr>
            <w:r>
              <w:rPr>
                <w:color w:val="008000"/>
              </w:rPr>
              <w:t>عسى,ينهاكم,دياركم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القيامة,أسوة,حسنة,العداوة,فتنة,مودة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 وقفا.</w:t>
            </w:r>
          </w:p>
        </w:tc>
        <w:tc>
          <w:tcPr>
            <w:tcW w:type="dxa" w:w="4320"/>
          </w:tcPr>
          <w:p>
            <w:pPr>
              <w:spacing w:after="0" w:before="0"/>
            </w:pPr>
            <w:r>
              <w:rPr>
                <w:color w:val="008000"/>
              </w:rPr>
              <w:t>عسى,ينهاكم,دياركم</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عمرو, ابن عامر, حمزة, الكسائي, خلف العاشر,,الدوري عن أبي عمرو,,السوسي عن أبي عمرو,</w:t>
            </w:r>
          </w:p>
        </w:tc>
        <w:tc>
          <w:tcPr>
            <w:tcW w:type="dxa" w:w="7200"/>
          </w:tcPr>
          <w:p>
            <w:pPr>
              <w:spacing w:after="0" w:before="0"/>
            </w:pPr>
            <w:r>
              <w:t>أدغم الدال في الضاد.</w:t>
            </w:r>
          </w:p>
        </w:tc>
        <w:tc>
          <w:tcPr>
            <w:tcW w:type="dxa" w:w="4320"/>
          </w:tcPr>
          <w:p>
            <w:pPr>
              <w:spacing w:after="0" w:before="0"/>
            </w:pPr>
            <w:r>
              <w:rPr>
                <w:color w:val="008000"/>
              </w:rPr>
              <w:t>فقد ضل,واغفر لنا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المصير ربنا,الله هو</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تؤمنوا</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وإبدال الهمزة الثانية واوا مفتوحة.</w:t>
            </w:r>
          </w:p>
        </w:tc>
        <w:tc>
          <w:tcPr>
            <w:tcW w:type="dxa" w:w="4320"/>
          </w:tcPr>
          <w:p>
            <w:pPr>
              <w:spacing w:after="0" w:before="0"/>
            </w:pPr>
            <w:r>
              <w:rPr>
                <w:color w:val="008000"/>
              </w:rPr>
              <w:t>والبغضاء أبدا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ومن يفعله,إن يثقفوكم,أعداء ويبسطوا,ومن يتول,أن يجعل,مودة والله,قدير والله</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حمزة,,حمزة,,خلف عن حمزة,,خلاد عن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سواء,أعداء,وألسنتهم,بالسوء,برآء,والبغضاء,تؤمنوا,لأبيه,لأستغفرن,شيء,وإليك,الآخر,فإن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سواء,بالسوء,برآء,والبغضاء,شيء</w:t>
            </w:r>
          </w:p>
        </w:tc>
        <w:tc>
          <w:tcPr>
            <w:tcW w:type="dxa" w:w="2160"/>
          </w:tcPr>
          <w:p>
            <w:pPr>
              <w:spacing w:after="0" w:before="0"/>
            </w:pPr>
          </w:p>
        </w:tc>
      </w:tr>
    </w:tbl>
    <w:p/>
    <w:p>
      <w:r>
        <w:br w:type="page"/>
      </w:r>
    </w:p>
    <w:p>
      <w:pPr>
        <w:pStyle w:val="Heading1"/>
        <w:jc w:val="center"/>
      </w:pPr>
      <w:r>
        <w:t>صفحة: 467</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 مع الوقف بهاء السكت.</w:t>
            </w:r>
          </w:p>
        </w:tc>
        <w:tc>
          <w:tcPr>
            <w:tcW w:type="dxa" w:w="4320"/>
          </w:tcPr>
          <w:p>
            <w:pPr>
              <w:spacing w:after="0" w:before="0"/>
            </w:pPr>
            <w:r>
              <w:rPr>
                <w:color w:val="008000"/>
              </w:rPr>
              <w:t>أيديهن</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بهاء السكت وقفا.</w:t>
            </w:r>
          </w:p>
        </w:tc>
        <w:tc>
          <w:tcPr>
            <w:tcW w:type="dxa" w:w="4320"/>
          </w:tcPr>
          <w:p>
            <w:pPr>
              <w:spacing w:after="0" w:before="0"/>
            </w:pPr>
            <w:r>
              <w:rPr>
                <w:color w:val="008000"/>
              </w:rPr>
              <w:t>فامتحنوهن,بإيمانهن,علمتموهن,ترجعوهن,هن,لهن,تنكحوهن,آتيتموهن,أجورهن,أولادهن,أيديهن,وأرجلهن,فبايعهن</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إخراجكم,مهاجرات,الآخرة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آمنوا,بإيمانهن,وآتوهم,آتيتموهن,فآتوا,الآخرة</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الكسائي,,ابن ذكوان عن ابن عامر, خلف العاشر,,حمزة,</w:t>
            </w:r>
          </w:p>
        </w:tc>
        <w:tc>
          <w:tcPr>
            <w:tcW w:type="dxa" w:w="7200"/>
          </w:tcPr>
          <w:p>
            <w:pPr>
              <w:spacing w:after="0" w:before="0"/>
            </w:pPr>
            <w:r>
              <w:t>بالإمالة وصلا ووقفا.</w:t>
            </w:r>
          </w:p>
        </w:tc>
        <w:tc>
          <w:tcPr>
            <w:tcW w:type="dxa" w:w="4320"/>
          </w:tcPr>
          <w:p>
            <w:pPr>
              <w:spacing w:after="0" w:before="0"/>
            </w:pPr>
            <w:r>
              <w:rPr>
                <w:color w:val="008000"/>
              </w:rPr>
              <w:t>دياركم,جاءكم,الكفار,جاءك</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rPr>
                <w:color w:val="008000"/>
              </w:rPr>
              <w:t>الآخرة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دياركم,الكفار</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عمرو,,السوسي عن أبي عمرو,</w:t>
            </w:r>
          </w:p>
        </w:tc>
        <w:tc>
          <w:tcPr>
            <w:tcW w:type="dxa" w:w="7200"/>
          </w:tcPr>
          <w:p>
            <w:pPr>
              <w:spacing w:after="0" w:before="0"/>
            </w:pPr>
            <w:r>
              <w:t>بإدغام الراء في اللام بخلف عنه.</w:t>
            </w:r>
          </w:p>
        </w:tc>
        <w:tc>
          <w:tcPr>
            <w:tcW w:type="dxa" w:w="4320"/>
          </w:tcPr>
          <w:p>
            <w:pPr>
              <w:spacing w:after="0" w:before="0"/>
            </w:pPr>
            <w:r>
              <w:rPr>
                <w:color w:val="008000"/>
              </w:rPr>
              <w:t>واستغفر لهن</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والإدغام هنا إخفاء الحرف الأول في الحرف الثاني.</w:t>
            </w:r>
          </w:p>
        </w:tc>
        <w:tc>
          <w:tcPr>
            <w:tcW w:type="dxa" w:w="4320"/>
          </w:tcPr>
          <w:p>
            <w:pPr>
              <w:spacing w:after="0" w:before="0"/>
            </w:pPr>
            <w:r>
              <w:rPr>
                <w:color w:val="008000"/>
              </w:rPr>
              <w:t>أعلم بإيمانهن,الكفار لا,يحكم بينكم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المؤمنات,مؤمنات,مؤمنون,يأتين</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w:t>
            </w:r>
          </w:p>
        </w:tc>
        <w:tc>
          <w:tcPr>
            <w:tcW w:type="dxa" w:w="7200"/>
          </w:tcPr>
          <w:p>
            <w:pPr>
              <w:spacing w:after="0" w:before="0"/>
            </w:pPr>
            <w:r>
              <w:t>بتحقيق الهمزة الأولى، وله في الهمزة الثانية التسهيل أو الإبدال واوا مكسورة.</w:t>
            </w:r>
          </w:p>
        </w:tc>
        <w:tc>
          <w:tcPr>
            <w:tcW w:type="dxa" w:w="4320"/>
          </w:tcPr>
          <w:p>
            <w:pPr>
              <w:spacing w:after="0" w:before="0"/>
            </w:pPr>
            <w:r>
              <w:rPr>
                <w:color w:val="008000"/>
              </w:rPr>
              <w:t>النبي إذا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ومن يتولهم,حكيم وإن,شيئا ولا,ببهتان يفترينه,رحيم يا أيها</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قوما غضب</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بتسهيل وتحقيق الهمزة.</w:t>
            </w:r>
          </w:p>
        </w:tc>
        <w:tc>
          <w:tcPr>
            <w:tcW w:type="dxa" w:w="4320"/>
          </w:tcPr>
          <w:p>
            <w:pPr>
              <w:spacing w:after="0" w:before="0"/>
            </w:pPr>
            <w:r>
              <w:rPr>
                <w:color w:val="008000"/>
              </w:rPr>
              <w:t>وأخرجوكم,فأولئك,يا أيها,جاءكم,المؤمنات,بإيمانهن,فإن,مؤمنات,وآتوهم,واسألوا,وليسألوا,وإن,شيء,من أزواجكم,فآتوا,ذهبت أزواجهم,مؤمنون,جاءك,شيئا,يأتين,وأرجلهن,يئسوا,الآخرة,يئس,من أصحاب</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بالنقل، وبالإبدال مع الإدغام، مع السكون المحض والروم والإشمام.</w:t>
            </w:r>
          </w:p>
        </w:tc>
        <w:tc>
          <w:tcPr>
            <w:tcW w:type="dxa" w:w="4320"/>
          </w:tcPr>
          <w:p>
            <w:pPr>
              <w:spacing w:after="0" w:before="0"/>
            </w:pPr>
            <w:r>
              <w:rPr>
                <w:color w:val="008000"/>
              </w:rPr>
              <w:t>شيء</w:t>
            </w:r>
          </w:p>
        </w:tc>
        <w:tc>
          <w:tcPr>
            <w:tcW w:type="dxa" w:w="2160"/>
          </w:tcPr>
          <w:p>
            <w:pPr>
              <w:spacing w:after="0" w:before="0"/>
            </w:pPr>
          </w:p>
        </w:tc>
      </w:tr>
    </w:tbl>
    <w:p/>
    <w:p>
      <w:r>
        <w:br w:type="page"/>
      </w:r>
    </w:p>
    <w:p>
      <w:pPr>
        <w:pStyle w:val="Heading1"/>
        <w:jc w:val="center"/>
      </w:pPr>
      <w:r>
        <w:t>صفحة: 468</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يعقوب,,البزي عن ابن كثير,</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وهو,لم,يدي,هو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ومبشرا,سحر,الكافرون,ليظهره</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أظلم</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آمنوا,ليطفئوا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العاشر,,حمزة,,أبو عمرو, ابن ذكوان عن ابن عامر, الكسائي, خلف العاشر,,ابن ذكوان عن ابن عامر, خلف العاشر,,أبو عمرو, حمزة, 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موسى,زاغوا,عيسى,التوراة,جاءهم,افترى,يدعى,بالهدى</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عمرو,,قالون عن نافع,,ورش عن نافع, حمزة,</w:t>
            </w:r>
          </w:p>
        </w:tc>
        <w:tc>
          <w:tcPr>
            <w:tcW w:type="dxa" w:w="7200"/>
          </w:tcPr>
          <w:p>
            <w:pPr>
              <w:spacing w:after="0" w:before="0"/>
            </w:pPr>
            <w:r>
              <w:t>بالتقليل بخلف.</w:t>
            </w:r>
          </w:p>
        </w:tc>
        <w:tc>
          <w:tcPr>
            <w:tcW w:type="dxa" w:w="4320"/>
          </w:tcPr>
          <w:p>
            <w:pPr>
              <w:spacing w:after="0" w:before="0"/>
            </w:pPr>
            <w:r>
              <w:rPr>
                <w:color w:val="008000"/>
              </w:rPr>
              <w:t>موسى,عيسى,التوراة,افترى,يدعى,بالهدى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أظلم ممن,أرسل رسوله</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تؤذونني,يأتي</w:t>
            </w:r>
          </w:p>
        </w:tc>
        <w:tc>
          <w:tcPr>
            <w:tcW w:type="dxa" w:w="2160"/>
          </w:tcPr>
          <w:p>
            <w:pPr>
              <w:spacing w:after="0" w:before="0"/>
            </w:pPr>
          </w:p>
        </w:tc>
      </w:tr>
    </w:tbl>
    <w:p/>
    <w:p>
      <w:pPr>
        <w:pStyle w:val="Heading2"/>
      </w:pPr>
      <w:r>
        <w:t>التسهيل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بتسهيل الهمزة، مع المد والقصر في الحالين.</w:t>
            </w:r>
          </w:p>
        </w:tc>
        <w:tc>
          <w:tcPr>
            <w:tcW w:type="dxa" w:w="4320"/>
          </w:tcPr>
          <w:p>
            <w:pPr>
              <w:spacing w:after="0" w:before="0"/>
            </w:pPr>
            <w:r>
              <w:rPr>
                <w:color w:val="008000"/>
              </w:rPr>
              <w:t>إسرائيل</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مرصوص وإذ,برسول يأتي,مبين ومن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الأرض,يا أيها,كأنهم,وإذ,تؤذونني,إسرائيل,يأتي,جاءهم,ومن أظلم,الإسلام,ليطفئوا,بأفواههم</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شعبة عن عاصم, أبو جعفر, يعقوب,</w:t>
            </w:r>
          </w:p>
        </w:tc>
        <w:tc>
          <w:tcPr>
            <w:tcW w:type="dxa" w:w="7200"/>
          </w:tcPr>
          <w:p>
            <w:pPr>
              <w:spacing w:after="0" w:before="0"/>
            </w:pPr>
            <w:r>
              <w:t>بفتح ياء الإضافة.</w:t>
            </w:r>
          </w:p>
        </w:tc>
        <w:tc>
          <w:tcPr>
            <w:tcW w:type="dxa" w:w="4320"/>
          </w:tcPr>
          <w:p>
            <w:pPr>
              <w:spacing w:after="0" w:before="0"/>
            </w:pPr>
            <w:r>
              <w:rPr>
                <w:color w:val="008000"/>
              </w:rPr>
              <w:t>بعدي اسمه</w:t>
            </w:r>
          </w:p>
        </w:tc>
        <w:tc>
          <w:tcPr>
            <w:tcW w:type="dxa" w:w="2160"/>
          </w:tcPr>
          <w:p>
            <w:pPr>
              <w:spacing w:after="0" w:before="0"/>
            </w:pPr>
          </w:p>
        </w:tc>
      </w:tr>
    </w:tbl>
    <w:p/>
    <w:p>
      <w:r>
        <w:br w:type="page"/>
      </w:r>
    </w:p>
    <w:p>
      <w:pPr>
        <w:pStyle w:val="Heading1"/>
        <w:jc w:val="center"/>
      </w:pPr>
      <w:r>
        <w:t>صفحة: 469</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عليهم,ويزكيهم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آمنوا,فآمنت,عليهم آياته,آياته</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الكسائي, خلف العاشر,,حمزة,,حمزة, الكسائي, خلف العاشر,,الدوري عن الكسائي,</w:t>
            </w:r>
          </w:p>
        </w:tc>
        <w:tc>
          <w:tcPr>
            <w:tcW w:type="dxa" w:w="7200"/>
          </w:tcPr>
          <w:p>
            <w:pPr>
              <w:spacing w:after="0" w:before="0"/>
            </w:pPr>
            <w:r>
              <w:t>بالإمالة ، مع تحقيق الهمزة.</w:t>
            </w:r>
          </w:p>
        </w:tc>
        <w:tc>
          <w:tcPr>
            <w:tcW w:type="dxa" w:w="4320"/>
          </w:tcPr>
          <w:p>
            <w:pPr>
              <w:spacing w:after="0" w:before="0"/>
            </w:pPr>
            <w:r>
              <w:rPr>
                <w:color w:val="008000"/>
              </w:rPr>
              <w:t>وأخرى,عيسى,أنصاري</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تجارة,طيبة,طائفة,والحكمة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 مع تحقيق الهمزة.</w:t>
            </w:r>
          </w:p>
        </w:tc>
        <w:tc>
          <w:tcPr>
            <w:tcW w:type="dxa" w:w="4320"/>
          </w:tcPr>
          <w:p>
            <w:pPr>
              <w:spacing w:after="0" w:before="0"/>
            </w:pPr>
            <w:r>
              <w:rPr>
                <w:color w:val="008000"/>
              </w:rPr>
              <w:t>وأخرى,عيسى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عمرو,,السوسي عن أبي عمرو,</w:t>
            </w:r>
          </w:p>
        </w:tc>
        <w:tc>
          <w:tcPr>
            <w:tcW w:type="dxa" w:w="7200"/>
          </w:tcPr>
          <w:p>
            <w:pPr>
              <w:spacing w:after="0" w:before="0"/>
            </w:pPr>
            <w:r>
              <w:t>بإدغام الراء في اللام بخلف عنه.</w:t>
            </w:r>
          </w:p>
        </w:tc>
        <w:tc>
          <w:tcPr>
            <w:tcW w:type="dxa" w:w="4320"/>
          </w:tcPr>
          <w:p>
            <w:pPr>
              <w:spacing w:after="0" w:before="0"/>
            </w:pPr>
            <w:r>
              <w:rPr>
                <w:color w:val="008000"/>
              </w:rPr>
              <w:t>يغفر لكم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الحواريون نحن,قبل لفي</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تؤمنون,المؤمنين</w:t>
            </w:r>
          </w:p>
        </w:tc>
        <w:tc>
          <w:tcPr>
            <w:tcW w:type="dxa" w:w="2160"/>
          </w:tcPr>
          <w:p>
            <w:pPr>
              <w:spacing w:after="0" w:before="0"/>
            </w:pPr>
          </w:p>
        </w:tc>
      </w:tr>
    </w:tbl>
    <w:p/>
    <w:p>
      <w:pPr>
        <w:pStyle w:val="Heading2"/>
      </w:pPr>
      <w:r>
        <w:t>التسهيل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بتسهيل الهمزة، مع المد والقصر في الحالين.</w:t>
            </w:r>
          </w:p>
        </w:tc>
        <w:tc>
          <w:tcPr>
            <w:tcW w:type="dxa" w:w="4320"/>
          </w:tcPr>
          <w:p>
            <w:pPr>
              <w:spacing w:after="0" w:before="0"/>
            </w:pPr>
            <w:r>
              <w:rPr>
                <w:color w:val="008000"/>
              </w:rPr>
              <w:t>إسرائيل</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قريب وبشر,مبين وآخرين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هل أدلكم,عذاب أليم,تؤمنون,بأموالكم,وأنفسكم,الأنهار,وأخرى,المؤمنين,يا أيها,من أنصاري,فآمنت,طائفة,إسرائيل,فأيدنا,فأصبحوا,الأرض,الأميين,وإن</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جعفر,</w:t>
            </w:r>
          </w:p>
        </w:tc>
        <w:tc>
          <w:tcPr>
            <w:tcW w:type="dxa" w:w="7200"/>
          </w:tcPr>
          <w:p>
            <w:pPr>
              <w:spacing w:after="0" w:before="0"/>
            </w:pPr>
            <w:r>
              <w:t>بفتح ياء الإضافة.</w:t>
            </w:r>
          </w:p>
        </w:tc>
        <w:tc>
          <w:tcPr>
            <w:tcW w:type="dxa" w:w="4320"/>
          </w:tcPr>
          <w:p>
            <w:pPr>
              <w:spacing w:after="0" w:before="0"/>
            </w:pPr>
            <w:r>
              <w:rPr>
                <w:color w:val="008000"/>
              </w:rPr>
              <w:t>أنصاري إلى</w:t>
            </w:r>
          </w:p>
        </w:tc>
        <w:tc>
          <w:tcPr>
            <w:tcW w:type="dxa" w:w="2160"/>
          </w:tcPr>
          <w:p>
            <w:pPr>
              <w:spacing w:after="0" w:before="0"/>
            </w:pPr>
          </w:p>
        </w:tc>
      </w:tr>
    </w:tbl>
    <w:p/>
    <w:p>
      <w:r>
        <w:br w:type="page"/>
      </w:r>
    </w:p>
    <w:p>
      <w:pPr>
        <w:pStyle w:val="Heading1"/>
        <w:jc w:val="center"/>
      </w:pPr>
      <w:r>
        <w:t>صفحة: 470</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وصلا ووقفا.</w:t>
            </w:r>
          </w:p>
        </w:tc>
        <w:tc>
          <w:tcPr>
            <w:tcW w:type="dxa" w:w="4320"/>
          </w:tcPr>
          <w:p>
            <w:pPr>
              <w:spacing w:after="0" w:before="0"/>
            </w:pPr>
            <w:r>
              <w:rPr>
                <w:color w:val="008000"/>
              </w:rPr>
              <w:t>أيديهم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يؤتيه من,منه فإنه</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تفرون,خير,فانتشروا,كثيرا</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للصلاة,الصلاة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وآخرين,بآيات,آمنوا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ابن ذكوان عن ابن عامر, الكسائي, خلف العاشر,,أبو عمرو, الدوري عن الكسائي,,ابن ذكوان عن ابن عامر,,الدوري عن أبي عمرو,</w:t>
            </w:r>
          </w:p>
        </w:tc>
        <w:tc>
          <w:tcPr>
            <w:tcW w:type="dxa" w:w="7200"/>
          </w:tcPr>
          <w:p>
            <w:pPr>
              <w:spacing w:after="0" w:before="0"/>
            </w:pPr>
            <w:r>
              <w:t>بالإمالة .</w:t>
            </w:r>
          </w:p>
        </w:tc>
        <w:tc>
          <w:tcPr>
            <w:tcW w:type="dxa" w:w="4320"/>
          </w:tcPr>
          <w:p>
            <w:pPr>
              <w:spacing w:after="0" w:before="0"/>
            </w:pPr>
            <w:r>
              <w:rPr>
                <w:color w:val="008000"/>
              </w:rPr>
              <w:t>التوراة,الحمار,الناس</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والشهادة,الجمعة,تجارة,التجارة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نافع,,ورش عن نافع, حمزة,,ورش عن نافع,</w:t>
            </w:r>
          </w:p>
        </w:tc>
        <w:tc>
          <w:tcPr>
            <w:tcW w:type="dxa" w:w="7200"/>
          </w:tcPr>
          <w:p>
            <w:pPr>
              <w:spacing w:after="0" w:before="0"/>
            </w:pPr>
            <w:r>
              <w:t>بالتقليل بخلف.</w:t>
            </w:r>
          </w:p>
        </w:tc>
        <w:tc>
          <w:tcPr>
            <w:tcW w:type="dxa" w:w="4320"/>
          </w:tcPr>
          <w:p>
            <w:pPr>
              <w:spacing w:after="0" w:before="0"/>
            </w:pPr>
            <w:r>
              <w:rPr>
                <w:color w:val="008000"/>
              </w:rPr>
              <w:t>التوراة,الحمار</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العظيم مثل,التوراة ثم,اللهو ومن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يؤتيه,بئس</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من يشاء,من يوم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وقف بتحقيق وتسهيل الهمزة.</w:t>
            </w:r>
          </w:p>
        </w:tc>
        <w:tc>
          <w:tcPr>
            <w:tcW w:type="dxa" w:w="4320"/>
          </w:tcPr>
          <w:p>
            <w:pPr>
              <w:spacing w:after="0" w:before="0"/>
            </w:pPr>
            <w:r>
              <w:rPr>
                <w:color w:val="008000"/>
              </w:rPr>
              <w:t>وآخرين,يؤتيه,يشاء,بئس,بآيات,يا أيها,أولياء,قدمت أيديهم,قل إن,فإنه,فينبئكم,فاسعوا إلى,فإذا,الأرض,وإذا,رأوا,تجارة أو,قائما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يشاء,أولياء</w:t>
            </w:r>
          </w:p>
        </w:tc>
        <w:tc>
          <w:tcPr>
            <w:tcW w:type="dxa" w:w="2160"/>
          </w:tcPr>
          <w:p>
            <w:pPr>
              <w:spacing w:after="0" w:before="0"/>
            </w:pPr>
          </w:p>
        </w:tc>
      </w:tr>
    </w:tbl>
    <w:p/>
    <w:p>
      <w:r>
        <w:br w:type="page"/>
      </w:r>
    </w:p>
    <w:p>
      <w:pPr>
        <w:pStyle w:val="Heading1"/>
        <w:jc w:val="center"/>
      </w:pPr>
      <w:r>
        <w:t>صفحة: 471</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الكسائي, رويس عن يعقوب,</w:t>
            </w:r>
          </w:p>
        </w:tc>
        <w:tc>
          <w:tcPr>
            <w:tcW w:type="dxa" w:w="7200"/>
          </w:tcPr>
          <w:p>
            <w:pPr>
              <w:spacing w:after="0" w:before="0"/>
            </w:pPr>
            <w:r>
              <w:t>بإشمام الكسرةِ الضمَّ.</w:t>
            </w:r>
          </w:p>
        </w:tc>
        <w:tc>
          <w:tcPr>
            <w:tcW w:type="dxa" w:w="4320"/>
          </w:tcPr>
          <w:p>
            <w:pPr>
              <w:spacing w:after="0" w:before="0"/>
            </w:pPr>
            <w:r>
              <w:rPr>
                <w:color w:val="008000"/>
              </w:rPr>
              <w:t>قيل</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مستكبرون,يغفر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بضم ميم الجمع، ووصلها بواو لفظية مع الإشباع، مع ثلاثة البدل.</w:t>
            </w:r>
          </w:p>
        </w:tc>
        <w:tc>
          <w:tcPr>
            <w:tcW w:type="dxa" w:w="4320"/>
          </w:tcPr>
          <w:p>
            <w:pPr>
              <w:spacing w:after="0" w:before="0"/>
            </w:pPr>
            <w:r>
              <w:rPr>
                <w:color w:val="008000"/>
              </w:rPr>
              <w:t>بأنهم آمنوا,آمنوا,رءوسهم</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العاشر,,حمزة,,حمزة, الكسائي, خلف العاشر,</w:t>
            </w:r>
          </w:p>
        </w:tc>
        <w:tc>
          <w:tcPr>
            <w:tcW w:type="dxa" w:w="7200"/>
          </w:tcPr>
          <w:p>
            <w:pPr>
              <w:spacing w:after="0" w:before="0"/>
            </w:pPr>
            <w:r>
              <w:t>بالإمالة، مع تحقيق الهمزة.</w:t>
            </w:r>
          </w:p>
        </w:tc>
        <w:tc>
          <w:tcPr>
            <w:tcW w:type="dxa" w:w="4320"/>
          </w:tcPr>
          <w:p>
            <w:pPr>
              <w:spacing w:after="0" w:before="0"/>
            </w:pPr>
            <w:r>
              <w:rPr>
                <w:color w:val="008000"/>
              </w:rPr>
              <w:t>جاءك,أنى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جنة,مسندة,صيحة,المدينة,العزة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نافع,,الدوري عن أبي عمرو,</w:t>
            </w:r>
          </w:p>
        </w:tc>
        <w:tc>
          <w:tcPr>
            <w:tcW w:type="dxa" w:w="7200"/>
          </w:tcPr>
          <w:p>
            <w:pPr>
              <w:spacing w:after="0" w:before="0"/>
            </w:pPr>
            <w:r>
              <w:t>بالتقليل بخلف.</w:t>
            </w:r>
          </w:p>
        </w:tc>
        <w:tc>
          <w:tcPr>
            <w:tcW w:type="dxa" w:w="4320"/>
          </w:tcPr>
          <w:p>
            <w:pPr>
              <w:spacing w:after="0" w:before="0"/>
            </w:pPr>
            <w:r>
              <w:rPr>
                <w:color w:val="008000"/>
              </w:rPr>
              <w:t>أنى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عمرو,,السوسي عن أبي عمرو,</w:t>
            </w:r>
          </w:p>
        </w:tc>
        <w:tc>
          <w:tcPr>
            <w:tcW w:type="dxa" w:w="7200"/>
          </w:tcPr>
          <w:p>
            <w:pPr>
              <w:spacing w:after="0" w:before="0"/>
            </w:pPr>
            <w:r>
              <w:t>بإدغام الراء في اللام بخلف عنه.</w:t>
            </w:r>
          </w:p>
        </w:tc>
        <w:tc>
          <w:tcPr>
            <w:tcW w:type="dxa" w:w="4320"/>
          </w:tcPr>
          <w:p>
            <w:pPr>
              <w:spacing w:after="0" w:before="0"/>
            </w:pPr>
            <w:r>
              <w:rPr>
                <w:color w:val="008000"/>
              </w:rPr>
              <w:t>يستغفر لكم,تستغفر لهم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فطبع على,قيل لهم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يؤفكون,وللمؤمنين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وإن يقولوا,لن يغفر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بالإمالة، مع تحقيق الهمزة وصلا، ووقف بتسهيل الهمزة مع المد والقصر.</w:t>
            </w:r>
          </w:p>
        </w:tc>
        <w:tc>
          <w:tcPr>
            <w:tcW w:type="dxa" w:w="4320"/>
          </w:tcPr>
          <w:p>
            <w:pPr>
              <w:spacing w:after="0" w:before="0"/>
            </w:pPr>
            <w:r>
              <w:rPr>
                <w:color w:val="008000"/>
              </w:rPr>
              <w:t>جاءك,ساء,بأنهم,وإذا,رأيتهم,وإن,كأنهم,يؤفكون,رءوسهم,ورأيتهم,سواء,خزائن,والأرض,لئن,الأعز,الأذل,وللمؤمنين,يا أيها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ساء,سواء</w:t>
            </w:r>
          </w:p>
        </w:tc>
        <w:tc>
          <w:tcPr>
            <w:tcW w:type="dxa" w:w="2160"/>
          </w:tcPr>
          <w:p>
            <w:pPr>
              <w:spacing w:after="0" w:before="0"/>
            </w:pPr>
          </w:p>
        </w:tc>
      </w:tr>
    </w:tbl>
    <w:p/>
    <w:p>
      <w:r>
        <w:br w:type="page"/>
      </w:r>
    </w:p>
    <w:p>
      <w:pPr>
        <w:pStyle w:val="Heading1"/>
        <w:jc w:val="center"/>
      </w:pPr>
      <w:r>
        <w:t>صفحة: 472</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بتحقيق الهمزة الساكنة، مع ضم الهاء.</w:t>
            </w:r>
          </w:p>
        </w:tc>
        <w:tc>
          <w:tcPr>
            <w:tcW w:type="dxa" w:w="4320"/>
          </w:tcPr>
          <w:p>
            <w:pPr>
              <w:spacing w:after="0" w:before="0"/>
            </w:pPr>
            <w:r>
              <w:rPr>
                <w:color w:val="008000"/>
              </w:rPr>
              <w:t>تأتيهم</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الخاسرون,يؤخر,خبير,قدير,كافر,بصير,المصير,تسرون</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العاشر,,حمزة,,حمزة, الكسائي, خلف العاشر,</w:t>
            </w:r>
          </w:p>
        </w:tc>
        <w:tc>
          <w:tcPr>
            <w:tcW w:type="dxa" w:w="7200"/>
          </w:tcPr>
          <w:p>
            <w:pPr>
              <w:spacing w:after="0" w:before="0"/>
            </w:pPr>
            <w:r>
              <w:t>بالإمالة، مع تحقيق الهمزة.</w:t>
            </w:r>
          </w:p>
        </w:tc>
        <w:tc>
          <w:tcPr>
            <w:tcW w:type="dxa" w:w="4320"/>
          </w:tcPr>
          <w:p>
            <w:pPr>
              <w:spacing w:after="0" w:before="0"/>
            </w:pPr>
            <w:r>
              <w:rPr>
                <w:color w:val="008000"/>
              </w:rPr>
              <w:t>جاء,واستغنى</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 وقفا.</w:t>
            </w:r>
          </w:p>
        </w:tc>
        <w:tc>
          <w:tcPr>
            <w:tcW w:type="dxa" w:w="4320"/>
          </w:tcPr>
          <w:p>
            <w:pPr>
              <w:spacing w:after="0" w:before="0"/>
            </w:pPr>
            <w:r>
              <w:rPr>
                <w:color w:val="008000"/>
              </w:rPr>
              <w:t>واستغنى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الحارث عن الكسائي,</w:t>
            </w:r>
          </w:p>
        </w:tc>
        <w:tc>
          <w:tcPr>
            <w:tcW w:type="dxa" w:w="7200"/>
          </w:tcPr>
          <w:p>
            <w:pPr>
              <w:spacing w:after="0" w:before="0"/>
            </w:pPr>
            <w:r>
              <w:t>أدغم اللام في الذال.</w:t>
            </w:r>
          </w:p>
        </w:tc>
        <w:tc>
          <w:tcPr>
            <w:tcW w:type="dxa" w:w="4320"/>
          </w:tcPr>
          <w:p>
            <w:pPr>
              <w:spacing w:after="0" w:before="0"/>
            </w:pPr>
            <w:r>
              <w:rPr>
                <w:color w:val="008000"/>
              </w:rPr>
              <w:t>يفعل ذلك</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خلقكم,يعلم ما,ويعلم ما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جعفر,,ورش عن نافع,,أبو جعفر,</w:t>
            </w:r>
          </w:p>
        </w:tc>
        <w:tc>
          <w:tcPr>
            <w:tcW w:type="dxa" w:w="7200"/>
          </w:tcPr>
          <w:p>
            <w:pPr>
              <w:spacing w:after="0" w:before="0"/>
            </w:pPr>
            <w:r>
              <w:t>بالإبدال</w:t>
            </w:r>
          </w:p>
        </w:tc>
        <w:tc>
          <w:tcPr>
            <w:tcW w:type="dxa" w:w="4320"/>
          </w:tcPr>
          <w:p>
            <w:pPr>
              <w:spacing w:after="0" w:before="0"/>
            </w:pPr>
            <w:r>
              <w:rPr>
                <w:color w:val="008000"/>
              </w:rPr>
              <w:t>يأتي,يؤخر,مؤمن,يأتكم,تأتيهم</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البزي عن ابن كثير, أبو عمرو,,ورش عن نافع, قنبل عن ابن كثير,,أبو جعفر, رويس عن يعقوب,</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rPr>
                <w:color w:val="008000"/>
              </w:rPr>
              <w:t>جاء أجلها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ومن يفعل,أن يأتي,ولن يؤخر,كافر ومنكم,مؤمن والله,أبشر يهدوننا</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بصير خلق</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ووقف بتحقيق وتسهيل الهمزة الأولى، مع تسهيل الثانية مع المد والقصر فتكون أربعة أوجه.</w:t>
            </w:r>
          </w:p>
        </w:tc>
        <w:tc>
          <w:tcPr>
            <w:tcW w:type="dxa" w:w="4320"/>
          </w:tcPr>
          <w:p>
            <w:pPr>
              <w:spacing w:after="0" w:before="0"/>
            </w:pPr>
            <w:r>
              <w:rPr>
                <w:color w:val="008000"/>
              </w:rPr>
              <w:t>فأولئك,وأنفقوا,يأتي,فأصدق,وأكن,يؤخر,نفسا إذا,جاء,الأرض,شيء,مؤمن,والأرض,فأحسن,وإليه,يأتكم,نبأ,عذاب أليم,بأنه,تأتيهم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جاء,شيء,نبأ</w:t>
            </w:r>
          </w:p>
        </w:tc>
        <w:tc>
          <w:tcPr>
            <w:tcW w:type="dxa" w:w="2160"/>
          </w:tcPr>
          <w:p>
            <w:pPr>
              <w:spacing w:after="0" w:before="0"/>
            </w:pPr>
          </w:p>
        </w:tc>
      </w:tr>
    </w:tbl>
    <w:p/>
    <w:p>
      <w:r>
        <w:br w:type="page"/>
      </w:r>
    </w:p>
    <w:p>
      <w:pPr>
        <w:pStyle w:val="Heading1"/>
        <w:jc w:val="center"/>
      </w:pPr>
      <w:r>
        <w:t>صفحة: 473</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عنه سيئاته,ويدخله جنات</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يسير,خبير,المصير,وتغفروا,خيرا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فآمنوا,سيئاته,بآياتنا,آمنوا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الدوري عن الكسائي,</w:t>
            </w:r>
          </w:p>
        </w:tc>
        <w:tc>
          <w:tcPr>
            <w:tcW w:type="dxa" w:w="7200"/>
          </w:tcPr>
          <w:p>
            <w:pPr>
              <w:spacing w:after="0" w:before="0"/>
            </w:pPr>
            <w:r>
              <w:t>بالإمالة .</w:t>
            </w:r>
          </w:p>
        </w:tc>
        <w:tc>
          <w:tcPr>
            <w:tcW w:type="dxa" w:w="4320"/>
          </w:tcPr>
          <w:p>
            <w:pPr>
              <w:spacing w:after="0" w:before="0"/>
            </w:pPr>
            <w:r>
              <w:rPr>
                <w:color w:val="008000"/>
              </w:rPr>
              <w:t>بلى,النار</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مصيبة,فتنة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بلى,النار</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هو وعلى</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يؤمن,وبئس,المؤمنون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لن يبعثوا,خبير يوم,ومن يؤمن,صالحا يكفر,عليم وأطيعوا,فتنة والله,ومن يوق</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بتسهيل الهمزة.</w:t>
            </w:r>
          </w:p>
        </w:tc>
        <w:tc>
          <w:tcPr>
            <w:tcW w:type="dxa" w:w="4320"/>
          </w:tcPr>
          <w:p>
            <w:pPr>
              <w:spacing w:after="0" w:before="0"/>
            </w:pPr>
            <w:r>
              <w:rPr>
                <w:color w:val="008000"/>
              </w:rPr>
              <w:t>لتنبؤن,فآمنوا,يؤمن,سيئاته,الأنهار,بآياتنا,أولئك,وبئس,مصيبة إلا,بإذن,شيء,وأطيعوا,فإن,فإنما,المؤمنون,يا أيها,من أزواجكم,وأولادكم,وإن,رحيم إنما,وأنفقوا,لأنفسكم,فأولئك</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w:t>
            </w:r>
          </w:p>
        </w:tc>
        <w:tc>
          <w:tcPr>
            <w:tcW w:type="dxa" w:w="2160"/>
          </w:tcPr>
          <w:p>
            <w:pPr>
              <w:spacing w:after="0" w:before="0"/>
            </w:pPr>
          </w:p>
        </w:tc>
      </w:tr>
    </w:tbl>
    <w:p/>
    <w:p>
      <w:r>
        <w:br w:type="page"/>
      </w:r>
    </w:p>
    <w:p>
      <w:pPr>
        <w:pStyle w:val="Heading1"/>
        <w:jc w:val="center"/>
      </w:pPr>
      <w:r>
        <w:t>صفحة: 474</w:t>
      </w:r>
    </w:p>
    <w:p>
      <w:pPr>
        <w:pStyle w:val="Heading2"/>
      </w:pPr>
      <w:r>
        <w:t>الهمز المفرد</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جعفر,,البزي عن ابن كثير, أبو عمرو,</w:t>
            </w:r>
          </w:p>
        </w:tc>
        <w:tc>
          <w:tcPr>
            <w:tcW w:type="dxa" w:w="7200"/>
          </w:tcPr>
          <w:p>
            <w:pPr>
              <w:spacing w:after="0" w:before="0"/>
            </w:pPr>
            <w:r>
              <w:t>بالهمزة المسهلة  مع المد والقصر مع حذف الياء, فإذا وقف كان له ثلاثة أوجه:, تسهيل الهمزة بالروم، مع المد والقصر, وإبدال الهمزة ياء ساكنة، مع المد المشبع؛ لالتقاء الساكنين.</w:t>
            </w:r>
          </w:p>
        </w:tc>
        <w:tc>
          <w:tcPr>
            <w:tcW w:type="dxa" w:w="4320"/>
          </w:tcPr>
          <w:p>
            <w:pPr>
              <w:spacing w:after="0" w:before="0"/>
            </w:pPr>
            <w:r>
              <w:rPr>
                <w:color w:val="008000"/>
              </w:rPr>
              <w:t>واللائي</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بهاء السكت وقفا.</w:t>
            </w:r>
          </w:p>
        </w:tc>
        <w:tc>
          <w:tcPr>
            <w:tcW w:type="dxa" w:w="4320"/>
          </w:tcPr>
          <w:p>
            <w:pPr>
              <w:spacing w:after="0" w:before="0"/>
            </w:pPr>
            <w:r>
              <w:rPr>
                <w:color w:val="008000"/>
              </w:rPr>
              <w:t>فطلقوهن,لعدتهن,تخرجوهن,بيوتهن,أجلهن,فأمسكوهن,فارقوهن,فهو,فعدتهن</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فهو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يضاعفه لكم,ويرزقه من</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طلقتم,ظلم</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w:t>
            </w:r>
          </w:p>
        </w:tc>
        <w:tc>
          <w:tcPr>
            <w:tcW w:type="dxa" w:w="4320"/>
          </w:tcPr>
          <w:p>
            <w:pPr>
              <w:spacing w:after="0" w:before="0"/>
            </w:pPr>
            <w:r>
              <w:rPr>
                <w:color w:val="008000"/>
              </w:rPr>
              <w:t>الآخر</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والشهادة,العدة,بفاحشة,مبينة,الشهادة,ثلاثة</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عمرو,,السوسي عن أبي عمرو,,ورش عن نافع, أبو عمرو, ابن عامر, حمزة, الكسائي, خلف العاشر,,أبو عمرو, هشام عن ابن عامر, حمزة, الكسائي, خلف العاشر,</w:t>
            </w:r>
          </w:p>
        </w:tc>
        <w:tc>
          <w:tcPr>
            <w:tcW w:type="dxa" w:w="7200"/>
          </w:tcPr>
          <w:p>
            <w:pPr>
              <w:spacing w:after="0" w:before="0"/>
            </w:pPr>
            <w:r>
              <w:t>بإدغام الراء في اللام بخلف عنه.</w:t>
            </w:r>
          </w:p>
        </w:tc>
        <w:tc>
          <w:tcPr>
            <w:tcW w:type="dxa" w:w="4320"/>
          </w:tcPr>
          <w:p>
            <w:pPr>
              <w:spacing w:after="0" w:before="0"/>
            </w:pPr>
            <w:r>
              <w:rPr>
                <w:color w:val="008000"/>
              </w:rPr>
              <w:t>ويغفر لكم,فقد ظلم,قد جعل</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يأتين,يؤمن</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w:t>
            </w:r>
          </w:p>
        </w:tc>
        <w:tc>
          <w:tcPr>
            <w:tcW w:type="dxa" w:w="7200"/>
          </w:tcPr>
          <w:p>
            <w:pPr>
              <w:spacing w:after="0" w:before="0"/>
            </w:pPr>
            <w:r>
              <w:t>بتحقيق الهمزة الأولى، وله في الهمزة الثانية التسهيل أو الإبدال واوا مكسورة.</w:t>
            </w:r>
          </w:p>
        </w:tc>
        <w:tc>
          <w:tcPr>
            <w:tcW w:type="dxa" w:w="4320"/>
          </w:tcPr>
          <w:p>
            <w:pPr>
              <w:spacing w:after="0" w:before="0"/>
            </w:pPr>
            <w:r>
              <w:rPr>
                <w:color w:val="008000"/>
              </w:rPr>
              <w:t>النبي إذا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حسنا يضاعفه,أن يأتين,مبينة وتلك,ومن يتعد,بمعروف وأشهدوا,ومن يتق,مخرجا ويرزقه,ومن يتوكل,قدرا واللائي,أشهر واللائي</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وقف بالتحقيق، والتسهيل مع المد والقصر.</w:t>
            </w:r>
          </w:p>
        </w:tc>
        <w:tc>
          <w:tcPr>
            <w:tcW w:type="dxa" w:w="4320"/>
          </w:tcPr>
          <w:p>
            <w:pPr>
              <w:spacing w:after="0" w:before="0"/>
            </w:pPr>
            <w:r>
              <w:rPr>
                <w:color w:val="008000"/>
              </w:rPr>
              <w:t>يا أيها,النساء,وأحصوا,يأتين,فإذا,فأمسكوهن,بمعروف أو,وأشهدوا,وأقيموا,يؤمن,الآخر,بالغ أمره,شيء,واللائي,يئسن,نسائكم,وأولات</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النساء,شيء</w:t>
            </w:r>
          </w:p>
        </w:tc>
        <w:tc>
          <w:tcPr>
            <w:tcW w:type="dxa" w:w="2160"/>
          </w:tcPr>
          <w:p>
            <w:pPr>
              <w:spacing w:after="0" w:before="0"/>
            </w:pPr>
          </w:p>
        </w:tc>
      </w:tr>
    </w:tbl>
    <w:p/>
    <w:p>
      <w:r>
        <w:br w:type="page"/>
      </w:r>
    </w:p>
    <w:p>
      <w:pPr>
        <w:pStyle w:val="Heading1"/>
        <w:jc w:val="center"/>
      </w:pPr>
      <w:r>
        <w:t>صفحة: 475</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 مع الوقف بهاء السكت.</w:t>
            </w:r>
          </w:p>
        </w:tc>
        <w:tc>
          <w:tcPr>
            <w:tcW w:type="dxa" w:w="4320"/>
          </w:tcPr>
          <w:p>
            <w:pPr>
              <w:spacing w:after="0" w:before="0"/>
            </w:pPr>
            <w:r>
              <w:rPr>
                <w:color w:val="008000"/>
              </w:rPr>
              <w:t>عليهن</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بهاء السكت وقفا.</w:t>
            </w:r>
          </w:p>
        </w:tc>
        <w:tc>
          <w:tcPr>
            <w:tcW w:type="dxa" w:w="4320"/>
          </w:tcPr>
          <w:p>
            <w:pPr>
              <w:spacing w:after="0" w:before="0"/>
            </w:pPr>
            <w:r>
              <w:rPr>
                <w:color w:val="008000"/>
              </w:rPr>
              <w:t>أجلهن,حملهن,أسكنوهن,تضاروهن,عليهن,فآتوهن,أجورهن</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عنه سيئاته,عليه رزقه,يدخله جنات</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بإبدال الهمزة حرف مد، مع ترقيق الراء.</w:t>
            </w:r>
          </w:p>
        </w:tc>
        <w:tc>
          <w:tcPr>
            <w:tcW w:type="dxa" w:w="4320"/>
          </w:tcPr>
          <w:p>
            <w:pPr>
              <w:spacing w:after="0" w:before="0"/>
            </w:pPr>
            <w:r>
              <w:rPr>
                <w:color w:val="008000"/>
              </w:rPr>
              <w:t>وأتمروا,قدر,ذكرا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بتحقيق الهمزة في الحالين، مع ثلاثة البدل.</w:t>
            </w:r>
          </w:p>
        </w:tc>
        <w:tc>
          <w:tcPr>
            <w:tcW w:type="dxa" w:w="4320"/>
          </w:tcPr>
          <w:p>
            <w:pPr>
              <w:spacing w:after="0" w:before="0"/>
            </w:pPr>
            <w:r>
              <w:rPr>
                <w:color w:val="008000"/>
              </w:rPr>
              <w:t>سيئاته,فآتوهن,آتاه,آتاها,آمنوا,عليكم آيات,آيات</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العاشر,,حمزة, الكسائي, خلف العاشر,</w:t>
            </w:r>
          </w:p>
        </w:tc>
        <w:tc>
          <w:tcPr>
            <w:tcW w:type="dxa" w:w="7200"/>
          </w:tcPr>
          <w:p>
            <w:pPr>
              <w:spacing w:after="0" w:before="0"/>
            </w:pPr>
            <w:r>
              <w:t>بالإمالة .</w:t>
            </w:r>
          </w:p>
        </w:tc>
        <w:tc>
          <w:tcPr>
            <w:tcW w:type="dxa" w:w="4320"/>
          </w:tcPr>
          <w:p>
            <w:pPr>
              <w:spacing w:after="0" w:before="0"/>
            </w:pPr>
            <w:r>
              <w:rPr>
                <w:color w:val="008000"/>
              </w:rPr>
              <w:t>أخرى,آتاه,آتاها</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سعة,قرية,عاقبة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أخرى,آتاه,آتاها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حيث سكنتم,أمر ربها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نافع,,السوسي عن أبي عمرو, أبو جعفر,,ورش عن نافع, السوسي عن أبي عمرو, أبو جعفر,</w:t>
            </w:r>
          </w:p>
        </w:tc>
        <w:tc>
          <w:tcPr>
            <w:tcW w:type="dxa" w:w="7200"/>
          </w:tcPr>
          <w:p>
            <w:pPr>
              <w:spacing w:after="0" w:before="0"/>
            </w:pPr>
            <w:r>
              <w:t>بإبدال الهمزة حرف مد، مع ترقيق الراء.</w:t>
            </w:r>
          </w:p>
        </w:tc>
        <w:tc>
          <w:tcPr>
            <w:tcW w:type="dxa" w:w="4320"/>
          </w:tcPr>
          <w:p>
            <w:pPr>
              <w:spacing w:after="0" w:before="0"/>
            </w:pPr>
            <w:r>
              <w:rPr>
                <w:color w:val="008000"/>
              </w:rPr>
              <w:t>وأتمروا,يؤمن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 يضعن,ومن يتق,من وجدكم,بمعروف وإن,عسر يسرا,يسرا وكأين,شديدا وعذبناها,رسولا يتلو,ومن يؤمن,صالحا يدخله</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الأحمال,من أمره,سيئاته,أجرا أسكنوهن,وإن,فأنفقوا,فإن,فإن أرضعن,فآتوهن,وأتمروا,نفسا إلا,وكأين,عن أمر,خسرا أعد,يا أولي,الألباب,قد أنزل,يؤمن,الأنهار,قد أحسن</w:t>
            </w:r>
          </w:p>
        </w:tc>
        <w:tc>
          <w:tcPr>
            <w:tcW w:type="dxa" w:w="2160"/>
          </w:tcPr>
          <w:p>
            <w:pPr>
              <w:spacing w:after="0" w:before="0"/>
            </w:pPr>
          </w:p>
        </w:tc>
      </w:tr>
    </w:tbl>
    <w:p/>
    <w:p>
      <w:r>
        <w:br w:type="page"/>
      </w:r>
    </w:p>
    <w:p>
      <w:pPr>
        <w:pStyle w:val="Heading1"/>
        <w:jc w:val="center"/>
      </w:pPr>
      <w:r>
        <w:t>صفحة: 476</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يعقوب,,البزي عن ابن كثير,</w:t>
            </w:r>
          </w:p>
        </w:tc>
        <w:tc>
          <w:tcPr>
            <w:tcW w:type="dxa" w:w="7200"/>
          </w:tcPr>
          <w:p>
            <w:pPr>
              <w:spacing w:after="0" w:before="0"/>
            </w:pPr>
            <w:r>
              <w:t>بهاء السكت وقفا.</w:t>
            </w:r>
          </w:p>
        </w:tc>
        <w:tc>
          <w:tcPr>
            <w:tcW w:type="dxa" w:w="4320"/>
          </w:tcPr>
          <w:p>
            <w:pPr>
              <w:spacing w:after="0" w:before="0"/>
            </w:pPr>
            <w:r>
              <w:rPr>
                <w:color w:val="008000"/>
              </w:rPr>
              <w:t>مثلهن,بينهن,لم,وهو,هو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عرف,عليه فإن,مولاه وجبريل</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قدير,الخبير,ظهير,خيرا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الكسائي,,حمزة, الكسائي, خلف العاشر,</w:t>
            </w:r>
          </w:p>
        </w:tc>
        <w:tc>
          <w:tcPr>
            <w:tcW w:type="dxa" w:w="7200"/>
          </w:tcPr>
          <w:p>
            <w:pPr>
              <w:spacing w:after="0" w:before="0"/>
            </w:pPr>
            <w:r>
              <w:t>بالإمالة في الحالين، مع الوقف بالهاء.</w:t>
            </w:r>
          </w:p>
        </w:tc>
        <w:tc>
          <w:tcPr>
            <w:tcW w:type="dxa" w:w="4320"/>
          </w:tcPr>
          <w:p>
            <w:pPr>
              <w:spacing w:after="0" w:before="0"/>
            </w:pPr>
            <w:r>
              <w:rPr>
                <w:color w:val="008000"/>
              </w:rPr>
              <w:t>مرضات,مولاكم,مولاه,عسى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تحلة,والملائكة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مولاكم,مولاه,عسى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 خلف العاشر,</w:t>
            </w:r>
          </w:p>
        </w:tc>
        <w:tc>
          <w:tcPr>
            <w:tcW w:type="dxa" w:w="7200"/>
          </w:tcPr>
          <w:p>
            <w:pPr>
              <w:spacing w:after="0" w:before="0"/>
            </w:pPr>
            <w:r>
              <w:t>أدغم الدال في الصاد.</w:t>
            </w:r>
          </w:p>
        </w:tc>
        <w:tc>
          <w:tcPr>
            <w:tcW w:type="dxa" w:w="4320"/>
          </w:tcPr>
          <w:p>
            <w:pPr>
              <w:spacing w:after="0" w:before="0"/>
            </w:pPr>
            <w:r>
              <w:rPr>
                <w:color w:val="008000"/>
              </w:rPr>
              <w:t>فقد صغت</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تحرم ما,الله هو,طلقكن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المؤمنين,مؤمنات</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w:t>
            </w:r>
          </w:p>
        </w:tc>
        <w:tc>
          <w:tcPr>
            <w:tcW w:type="dxa" w:w="7200"/>
          </w:tcPr>
          <w:p>
            <w:pPr>
              <w:spacing w:after="0" w:before="0"/>
            </w:pPr>
            <w:r>
              <w:t>بتحقيق الهمزة الأولى، وله في الهمزة الثانية التسهيل أو الإبدال واوا مكسورة.</w:t>
            </w:r>
          </w:p>
        </w:tc>
        <w:tc>
          <w:tcPr>
            <w:tcW w:type="dxa" w:w="4320"/>
          </w:tcPr>
          <w:p>
            <w:pPr>
              <w:spacing w:after="0" w:before="0"/>
            </w:pPr>
            <w:r>
              <w:rPr>
                <w:color w:val="008000"/>
              </w:rPr>
              <w:t>النبي إلى</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سماوات ومن,قدير وأن,أن يبدله,ثيبات وأبكارا,وأبكارا يا أيها,نارا وقودها</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أزواجا خيرا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الأرض,الأمر,شيء,وأن,قد أحاط,يا أيها,وإذ,وإذ أسر,نبأت,وأظهره,وأعرض,نبأها,من أنبأك,أنبأك,نبأني,وإن,فإن,وجبريل,المؤمنين,والملائكة,مؤمنات,تائبات,سائحات,وأبكارا,وأهليكم</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بالإمالة في الحالين، مع الوقف بالهاء.</w:t>
            </w:r>
          </w:p>
        </w:tc>
        <w:tc>
          <w:tcPr>
            <w:tcW w:type="dxa" w:w="4320"/>
          </w:tcPr>
          <w:p>
            <w:pPr>
              <w:spacing w:after="0" w:before="0"/>
            </w:pPr>
            <w:r>
              <w:rPr>
                <w:color w:val="008000"/>
              </w:rPr>
              <w:t>مرضات</w:t>
            </w:r>
          </w:p>
        </w:tc>
        <w:tc>
          <w:tcPr>
            <w:tcW w:type="dxa" w:w="2160"/>
          </w:tcPr>
          <w:p>
            <w:pPr>
              <w:spacing w:after="0" w:before="0"/>
            </w:pPr>
          </w:p>
        </w:tc>
      </w:tr>
    </w:tbl>
    <w:p/>
    <w:p>
      <w:r>
        <w:br w:type="page"/>
      </w:r>
    </w:p>
    <w:p>
      <w:pPr>
        <w:pStyle w:val="Heading1"/>
        <w:jc w:val="center"/>
      </w:pPr>
      <w:r>
        <w:t>صفحة: 477</w:t>
      </w:r>
    </w:p>
    <w:p>
      <w:pPr>
        <w:pStyle w:val="Heading2"/>
      </w:pPr>
      <w:r>
        <w:t>الضم وصلا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شعبة عن عاصم,</w:t>
            </w:r>
          </w:p>
        </w:tc>
        <w:tc>
          <w:tcPr>
            <w:tcW w:type="dxa" w:w="7200"/>
          </w:tcPr>
          <w:p>
            <w:pPr>
              <w:spacing w:after="0" w:before="0"/>
            </w:pPr>
            <w:r>
              <w:t>بضم النون.</w:t>
            </w:r>
          </w:p>
        </w:tc>
        <w:tc>
          <w:tcPr>
            <w:tcW w:type="dxa" w:w="4320"/>
          </w:tcPr>
          <w:p>
            <w:pPr>
              <w:spacing w:after="0" w:before="0"/>
            </w:pPr>
            <w:r>
              <w:rPr>
                <w:color w:val="008000"/>
              </w:rPr>
              <w:t>نصوحا</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أيديهم,عليهم</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الكسائي, رويس عن يعقوب,</w:t>
            </w:r>
          </w:p>
        </w:tc>
        <w:tc>
          <w:tcPr>
            <w:tcW w:type="dxa" w:w="7200"/>
          </w:tcPr>
          <w:p>
            <w:pPr>
              <w:spacing w:after="0" w:before="0"/>
            </w:pPr>
            <w:r>
              <w:t>بإشمام الكسرةِ الضمَّ.</w:t>
            </w:r>
          </w:p>
        </w:tc>
        <w:tc>
          <w:tcPr>
            <w:tcW w:type="dxa" w:w="4320"/>
          </w:tcPr>
          <w:p>
            <w:pPr>
              <w:spacing w:after="0" w:before="0"/>
            </w:pPr>
            <w:r>
              <w:rPr>
                <w:color w:val="008000"/>
              </w:rPr>
              <w:t>وقيل</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من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تعتذروا,يكفر,قدير,المصير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آمنوا,سيئاتكم</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العاشر,,حمزة,,الكسائي, خلف العاشر,,ابن ذكوان عن ابن عامر,</w:t>
            </w:r>
          </w:p>
        </w:tc>
        <w:tc>
          <w:tcPr>
            <w:tcW w:type="dxa" w:w="7200"/>
          </w:tcPr>
          <w:p>
            <w:pPr>
              <w:spacing w:after="0" w:before="0"/>
            </w:pPr>
            <w:r>
              <w:t>بالإمالة .</w:t>
            </w:r>
          </w:p>
        </w:tc>
        <w:tc>
          <w:tcPr>
            <w:tcW w:type="dxa" w:w="4320"/>
          </w:tcPr>
          <w:p>
            <w:pPr>
              <w:spacing w:after="0" w:before="0"/>
            </w:pPr>
            <w:r>
              <w:rPr>
                <w:color w:val="008000"/>
              </w:rPr>
              <w:t>عسى,يسعى,ومأواهم,عمران</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والحجارة,ملائكة,توبة,امرأت,وامرأت,الجنة,ابنت</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عسى,يسعى,ومأواهم</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عمرو,,السوسي عن أبي عمرو,</w:t>
            </w:r>
          </w:p>
        </w:tc>
        <w:tc>
          <w:tcPr>
            <w:tcW w:type="dxa" w:w="7200"/>
          </w:tcPr>
          <w:p>
            <w:pPr>
              <w:spacing w:after="0" w:before="0"/>
            </w:pPr>
            <w:r>
              <w:t>بإدغام الراء في اللام بخلف عنه.</w:t>
            </w:r>
          </w:p>
        </w:tc>
        <w:tc>
          <w:tcPr>
            <w:tcW w:type="dxa" w:w="4320"/>
          </w:tcPr>
          <w:p>
            <w:pPr>
              <w:spacing w:after="0" w:before="0"/>
            </w:pPr>
            <w:r>
              <w:rPr>
                <w:color w:val="008000"/>
              </w:rPr>
              <w:t>واغفر لنا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يؤمرون,ومأواهم,وبئس</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 يكفر,قدير يا أيها,نوح وامرأت,شيئا وقيل</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ملائكة غلاظ</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بتسهيل الهمزة مع المد والقصر، مع فتح هاء التأنيث وقفا.</w:t>
            </w:r>
          </w:p>
        </w:tc>
        <w:tc>
          <w:tcPr>
            <w:tcW w:type="dxa" w:w="4320"/>
          </w:tcPr>
          <w:p>
            <w:pPr>
              <w:spacing w:after="0" w:before="0"/>
            </w:pPr>
            <w:r>
              <w:rPr>
                <w:color w:val="008000"/>
              </w:rPr>
              <w:t>ملائكة,يؤمرون,يا أيها,سيئاتكم,الأنهار,وبأيمانهم,شيء,ومأواهم,وبئس,امرأت,وامرأت,شيئا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w:t>
            </w:r>
          </w:p>
        </w:tc>
        <w:tc>
          <w:tcPr>
            <w:tcW w:type="dxa" w:w="2160"/>
          </w:tcPr>
          <w:p>
            <w:pPr>
              <w:spacing w:after="0" w:before="0"/>
            </w:pPr>
          </w:p>
        </w:tc>
      </w:tr>
    </w:tbl>
    <w:p/>
    <w:p>
      <w:pPr>
        <w:pStyle w:val="Heading2"/>
      </w:pPr>
      <w:r>
        <w:t>الوقف على مرسوم الخط</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أبو عمرو, يعقوب,,الكسائي,</w:t>
            </w:r>
          </w:p>
        </w:tc>
        <w:tc>
          <w:tcPr>
            <w:tcW w:type="dxa" w:w="7200"/>
          </w:tcPr>
          <w:p>
            <w:pPr>
              <w:spacing w:after="0" w:before="0"/>
            </w:pPr>
            <w:r>
              <w:t>بتحقيق الهمزة، مع فتح هاء التأنيث، والوقف عليها بالهاء.</w:t>
            </w:r>
          </w:p>
        </w:tc>
        <w:tc>
          <w:tcPr>
            <w:tcW w:type="dxa" w:w="4320"/>
          </w:tcPr>
          <w:p>
            <w:pPr>
              <w:spacing w:after="0" w:before="0"/>
            </w:pPr>
            <w:r>
              <w:rPr>
                <w:color w:val="008000"/>
              </w:rPr>
              <w:t>امرأت,وامرأت,ابنت</w:t>
            </w:r>
          </w:p>
        </w:tc>
        <w:tc>
          <w:tcPr>
            <w:tcW w:type="dxa" w:w="2160"/>
          </w:tcPr>
          <w:p>
            <w:pPr>
              <w:spacing w:after="0" w:before="0"/>
            </w:pPr>
          </w:p>
        </w:tc>
      </w:tr>
    </w:tbl>
    <w:p/>
    <w:p>
      <w:r>
        <w:br w:type="page"/>
      </w:r>
    </w:p>
    <w:p>
      <w:pPr>
        <w:pStyle w:val="Heading1"/>
        <w:jc w:val="center"/>
      </w:pPr>
      <w:r>
        <w:t>صفحة: 478</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وهو,وهي</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وهو,وهي</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قدير,حسير,المصير,نذير</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العاشر,,حمزة, الكسائي, خلف العاشر,,ابن ذكوان عن ابن عامر, خلف العاشر,,حمزة,</w:t>
            </w:r>
          </w:p>
        </w:tc>
        <w:tc>
          <w:tcPr>
            <w:tcW w:type="dxa" w:w="7200"/>
          </w:tcPr>
          <w:p>
            <w:pPr>
              <w:spacing w:after="0" w:before="0"/>
            </w:pPr>
            <w:r>
              <w:t>بالإمالة .</w:t>
            </w:r>
          </w:p>
        </w:tc>
        <w:tc>
          <w:tcPr>
            <w:tcW w:type="dxa" w:w="4320"/>
          </w:tcPr>
          <w:p>
            <w:pPr>
              <w:spacing w:after="0" w:before="0"/>
            </w:pPr>
            <w:r>
              <w:rPr>
                <w:color w:val="008000"/>
              </w:rPr>
              <w:t>ترى,الدنيا,بلى,جاءنا</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w:t>
            </w:r>
          </w:p>
        </w:tc>
        <w:tc>
          <w:tcPr>
            <w:tcW w:type="dxa" w:w="4320"/>
          </w:tcPr>
          <w:p>
            <w:pPr>
              <w:spacing w:after="0" w:before="0"/>
            </w:pPr>
            <w:r>
              <w:rPr>
                <w:color w:val="008000"/>
              </w:rPr>
              <w:t>ترى,الدنيا,بلى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الكسائي,,أبو عمرو, هشام عن ابن عامر, حمزة, الكسائي, خلف العاشر,,ابن ذكوان عن ابن عامر,</w:t>
            </w:r>
          </w:p>
        </w:tc>
        <w:tc>
          <w:tcPr>
            <w:tcW w:type="dxa" w:w="7200"/>
          </w:tcPr>
          <w:p>
            <w:pPr>
              <w:spacing w:after="0" w:before="0"/>
            </w:pPr>
            <w:r>
              <w:t>أدغم اللام في التاء.</w:t>
            </w:r>
          </w:p>
        </w:tc>
        <w:tc>
          <w:tcPr>
            <w:tcW w:type="dxa" w:w="4320"/>
          </w:tcPr>
          <w:p>
            <w:pPr>
              <w:spacing w:after="0" w:before="0"/>
            </w:pPr>
            <w:r>
              <w:rPr>
                <w:color w:val="008000"/>
              </w:rPr>
              <w:t>هل ترى,ولقد زينا,قد جاءنا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تكاد تميز</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جعفر,,ورش عن نافع, السوسي عن أبي عمرو, أبو جعفر,</w:t>
            </w:r>
          </w:p>
        </w:tc>
        <w:tc>
          <w:tcPr>
            <w:tcW w:type="dxa" w:w="7200"/>
          </w:tcPr>
          <w:p>
            <w:pPr>
              <w:spacing w:after="0" w:before="0"/>
            </w:pPr>
            <w:r>
              <w:t>بإبدال الهمزة ياء مفتوحة.</w:t>
            </w:r>
          </w:p>
        </w:tc>
        <w:tc>
          <w:tcPr>
            <w:tcW w:type="dxa" w:w="4320"/>
          </w:tcPr>
          <w:p>
            <w:pPr>
              <w:spacing w:after="0" w:before="0"/>
            </w:pPr>
            <w:r>
              <w:rPr>
                <w:color w:val="008000"/>
              </w:rPr>
              <w:t>خاسئا,وبئس,يأتكم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عملا وهو,خاسئا وهو,حسير ولقد,شهيقا وهي,كبير وقالوا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وصلا، ووقف بالنقل، وبالإبدال مع الإدغام، وعلى الوجهين السكون المحض والروم.</w:t>
            </w:r>
          </w:p>
        </w:tc>
        <w:tc>
          <w:tcPr>
            <w:tcW w:type="dxa" w:w="4320"/>
          </w:tcPr>
          <w:p>
            <w:pPr>
              <w:spacing w:after="0" w:before="0"/>
            </w:pPr>
            <w:r>
              <w:rPr>
                <w:color w:val="008000"/>
              </w:rPr>
              <w:t>شيء,ينقلب إليك,خاسئا,السماء,وأعتدنا,وبئس,سألهم,يأتكم,جاءنا,شيء إن,إن أنتم,لأصحاب</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شيء,السماء</w:t>
            </w:r>
          </w:p>
        </w:tc>
        <w:tc>
          <w:tcPr>
            <w:tcW w:type="dxa" w:w="2160"/>
          </w:tcPr>
          <w:p>
            <w:pPr>
              <w:spacing w:after="0" w:before="0"/>
            </w:pPr>
          </w:p>
        </w:tc>
      </w:tr>
    </w:tbl>
    <w:p/>
    <w:p>
      <w:r>
        <w:br w:type="page"/>
      </w:r>
    </w:p>
    <w:p>
      <w:pPr>
        <w:pStyle w:val="Heading1"/>
        <w:jc w:val="center"/>
      </w:pPr>
      <w:r>
        <w:t>صفحة: 479</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وهو,هو,هي,يمسكهن</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بإشمام الصاد صوت الزاي، في جميع القرآن.</w:t>
            </w:r>
          </w:p>
        </w:tc>
        <w:tc>
          <w:tcPr>
            <w:tcW w:type="dxa" w:w="4320"/>
          </w:tcPr>
          <w:p>
            <w:pPr>
              <w:spacing w:after="0" w:before="0"/>
            </w:pPr>
            <w:r>
              <w:rPr>
                <w:color w:val="008000"/>
              </w:rPr>
              <w:t>صراط</w:t>
            </w:r>
          </w:p>
        </w:tc>
        <w:tc>
          <w:tcPr>
            <w:tcW w:type="dxa" w:w="2160"/>
          </w:tcPr>
          <w:p>
            <w:pPr>
              <w:spacing w:after="0" w:before="0"/>
            </w:pPr>
          </w:p>
        </w:tc>
      </w:tr>
    </w:tbl>
    <w:p/>
    <w:p>
      <w:pPr>
        <w:pStyle w:val="Heading2"/>
      </w:pPr>
      <w:r>
        <w:t>صراط بالسين (قنبل ورويس)</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قنبل عن ابن كثير, رويس عن يعقوب,</w:t>
            </w:r>
          </w:p>
        </w:tc>
        <w:tc>
          <w:tcPr>
            <w:tcW w:type="dxa" w:w="7200"/>
          </w:tcPr>
          <w:p>
            <w:pPr>
              <w:spacing w:after="0" w:before="0"/>
            </w:pPr>
            <w:r>
              <w:t>بالسين بدلا من الصاد.</w:t>
            </w:r>
          </w:p>
        </w:tc>
        <w:tc>
          <w:tcPr>
            <w:tcW w:type="dxa" w:w="4320"/>
          </w:tcPr>
          <w:p>
            <w:pPr>
              <w:spacing w:after="0" w:before="0"/>
            </w:pPr>
            <w:r>
              <w:rPr>
                <w:color w:val="008000"/>
              </w:rPr>
              <w:t>صراط</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وإليه تحشرون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مع فتح هاء التأنيث.</w:t>
            </w:r>
          </w:p>
        </w:tc>
        <w:tc>
          <w:tcPr>
            <w:tcW w:type="dxa" w:w="4320"/>
          </w:tcPr>
          <w:p>
            <w:pPr>
              <w:spacing w:after="0" w:before="0"/>
            </w:pPr>
            <w:r>
              <w:rPr>
                <w:color w:val="008000"/>
              </w:rPr>
              <w:t>مغفرة,كبير,وأسروا,الخبير,بصير,الكافرون</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بالإمالة .</w:t>
            </w:r>
          </w:p>
        </w:tc>
        <w:tc>
          <w:tcPr>
            <w:tcW w:type="dxa" w:w="4320"/>
          </w:tcPr>
          <w:p>
            <w:pPr>
              <w:spacing w:after="0" w:before="0"/>
            </w:pPr>
            <w:r>
              <w:rPr>
                <w:color w:val="008000"/>
              </w:rPr>
              <w:t>أهدى,متى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بتفخيم الراء وصلا، ووقف بإمالة هاء التأنيث مع ترقيق الراء.</w:t>
            </w:r>
          </w:p>
        </w:tc>
        <w:tc>
          <w:tcPr>
            <w:tcW w:type="dxa" w:w="4320"/>
          </w:tcPr>
          <w:p>
            <w:pPr>
              <w:spacing w:after="0" w:before="0"/>
            </w:pPr>
            <w:r>
              <w:rPr>
                <w:color w:val="008000"/>
              </w:rPr>
              <w:t>مغفرة,والأفئدة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أهدى,متى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يعلم من,جعل لكم,كان نكير,يرزقكم,وجعل لكم</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أبو جعفر,,ورش عن نافع,,ابن كثير, رويس عن يعقوب,,هشام عن ابن عامر,</w:t>
            </w:r>
          </w:p>
        </w:tc>
        <w:tc>
          <w:tcPr>
            <w:tcW w:type="dxa" w:w="7200"/>
          </w:tcPr>
          <w:p>
            <w:pPr>
              <w:spacing w:after="0" w:before="0"/>
            </w:pPr>
            <w:r>
              <w:t>بتسهيل الهمزة الثانية، مع الإدخال.</w:t>
            </w:r>
          </w:p>
        </w:tc>
        <w:tc>
          <w:tcPr>
            <w:tcW w:type="dxa" w:w="4320"/>
          </w:tcPr>
          <w:p>
            <w:pPr>
              <w:spacing w:after="0" w:before="0"/>
            </w:pPr>
            <w:r>
              <w:rPr>
                <w:color w:val="008000"/>
              </w:rPr>
              <w:t>أأمنتم</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 رويس عن يعقوب,</w:t>
            </w:r>
          </w:p>
        </w:tc>
        <w:tc>
          <w:tcPr>
            <w:tcW w:type="dxa" w:w="7200"/>
          </w:tcPr>
          <w:p>
            <w:pPr>
              <w:spacing w:after="0" w:before="0"/>
            </w:pPr>
            <w:r>
              <w:t>بتحقيق الهمزة الأولى، وإبدال الهمزة الثانية ياء مفتوحة.</w:t>
            </w:r>
          </w:p>
        </w:tc>
        <w:tc>
          <w:tcPr>
            <w:tcW w:type="dxa" w:w="4320"/>
          </w:tcPr>
          <w:p>
            <w:pPr>
              <w:spacing w:after="0" w:before="0"/>
            </w:pPr>
            <w:r>
              <w:rPr>
                <w:color w:val="008000"/>
              </w:rPr>
              <w:t>السماء أن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مغفرة وأجر,كبير وأسروا,أن يخسف,أن يرسل,صافات ويقبضن,عتو ونفور,أفمن يمشي,أمن يمشي</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خلق</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وأجر,وأسروا,الأرض,وإليه,أأمنتم,السماء,فإذا,أم أمنتم,يروا إلى,شيء,بصير أمن,غرور أمن,إن أمسك,ونفور أفمن,أنشأكم,والأبصار,والأفئدة,ذرأكم,قل إنما,وإنما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السماء,شيء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نذير,نذير ولقد,نكير,نكير أولم</w:t>
            </w:r>
          </w:p>
        </w:tc>
        <w:tc>
          <w:tcPr>
            <w:tcW w:type="dxa" w:w="2160"/>
          </w:tcPr>
          <w:p>
            <w:pPr>
              <w:spacing w:after="0" w:before="0"/>
            </w:pP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بإثبات الياء الزائدة وصلا وحذفها وقفا.</w:t>
            </w:r>
          </w:p>
        </w:tc>
        <w:tc>
          <w:tcPr>
            <w:tcW w:type="dxa" w:w="4320"/>
          </w:tcPr>
          <w:p>
            <w:pPr>
              <w:spacing w:after="0" w:before="0"/>
            </w:pPr>
            <w:r>
              <w:rPr>
                <w:color w:val="008000"/>
              </w:rPr>
              <w:t>نذير ولقد,نكير أولم</w:t>
            </w:r>
          </w:p>
        </w:tc>
        <w:tc>
          <w:tcPr>
            <w:tcW w:type="dxa" w:w="2160"/>
          </w:tcPr>
          <w:p>
            <w:pPr>
              <w:spacing w:after="0" w:before="0"/>
            </w:pPr>
          </w:p>
        </w:tc>
      </w:tr>
    </w:tbl>
    <w:p/>
    <w:p>
      <w:r>
        <w:br w:type="page"/>
      </w:r>
    </w:p>
    <w:p>
      <w:pPr>
        <w:pStyle w:val="Heading1"/>
        <w:jc w:val="center"/>
      </w:pPr>
      <w:r>
        <w:t>صفحة: 480</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عامر, الكسائي, أبو جعفر, رويس عن يعقوب,,هشام عن ابن عامر, الكسائي, رويس عن يعقوب,</w:t>
            </w:r>
          </w:p>
        </w:tc>
        <w:tc>
          <w:tcPr>
            <w:tcW w:type="dxa" w:w="7200"/>
          </w:tcPr>
          <w:p>
            <w:pPr>
              <w:spacing w:after="0" w:before="0"/>
            </w:pPr>
            <w:r>
              <w:t>بإشمام الكسرةِ الضمَّ، مع تحقيق الهمزة.</w:t>
            </w:r>
          </w:p>
        </w:tc>
        <w:tc>
          <w:tcPr>
            <w:tcW w:type="dxa" w:w="4320"/>
          </w:tcPr>
          <w:p>
            <w:pPr>
              <w:spacing w:after="0" w:before="0"/>
            </w:pPr>
            <w:r>
              <w:rPr>
                <w:color w:val="008000"/>
              </w:rPr>
              <w:t>سيئت,وقيل</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رأوه زلفة,وعليه توكلنا,عليه آياتنا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نذير,يجير,غير,فستبصر,ويبصرون,أساطير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آمنا,آياتنا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 رويس عن يعقوب,,حمزة, الكسائي, خلف العاشر,</w:t>
            </w:r>
          </w:p>
        </w:tc>
        <w:tc>
          <w:tcPr>
            <w:tcW w:type="dxa" w:w="7200"/>
          </w:tcPr>
          <w:p>
            <w:pPr>
              <w:spacing w:after="0" w:before="0"/>
            </w:pPr>
            <w:r>
              <w:t>بالإمالة .</w:t>
            </w:r>
          </w:p>
        </w:tc>
        <w:tc>
          <w:tcPr>
            <w:tcW w:type="dxa" w:w="4320"/>
          </w:tcPr>
          <w:p>
            <w:pPr>
              <w:spacing w:after="0" w:before="0"/>
            </w:pPr>
            <w:r>
              <w:rPr>
                <w:color w:val="008000"/>
              </w:rPr>
              <w:t>الكافرين,تتلى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زلفة,بنعمة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الكافرين,تتلى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نافع,,ابن عامر, شعبة عن عاصم, الكسائي, يعقوب, خلف العاشر,</w:t>
            </w:r>
          </w:p>
        </w:tc>
        <w:tc>
          <w:tcPr>
            <w:tcW w:type="dxa" w:w="7200"/>
          </w:tcPr>
          <w:p>
            <w:pPr>
              <w:spacing w:after="0" w:before="0"/>
            </w:pPr>
            <w:r>
              <w:t>بإظهار النون: من (نون) عند الواو، من (والقلم) بخلف.</w:t>
            </w:r>
          </w:p>
        </w:tc>
        <w:tc>
          <w:tcPr>
            <w:tcW w:type="dxa" w:w="4320"/>
          </w:tcPr>
          <w:p>
            <w:pPr>
              <w:spacing w:after="0" w:before="0"/>
            </w:pPr>
            <w:r>
              <w:rPr>
                <w:color w:val="008000"/>
              </w:rPr>
              <w:t>ن والقلم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والإدغام هنا إخفاء الحرف الأول في الحرف الثاني.</w:t>
            </w:r>
          </w:p>
        </w:tc>
        <w:tc>
          <w:tcPr>
            <w:tcW w:type="dxa" w:w="4320"/>
          </w:tcPr>
          <w:p>
            <w:pPr>
              <w:spacing w:after="0" w:before="0"/>
            </w:pPr>
            <w:r>
              <w:rPr>
                <w:color w:val="008000"/>
              </w:rPr>
              <w:t>أعلم بمن,أعلم بالمهتدين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يأتيكم</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جعفر,,ورش عن نافع,,هشام عن ابن عامر, أبو جعفر,,ابن ذكوان عن ابن عامر, رويس عن يعقوب,</w:t>
            </w:r>
          </w:p>
        </w:tc>
        <w:tc>
          <w:tcPr>
            <w:tcW w:type="dxa" w:w="7200"/>
          </w:tcPr>
          <w:p>
            <w:pPr>
              <w:spacing w:after="0" w:before="0"/>
            </w:pPr>
            <w:r>
              <w:t>بتسهيل الهمزة الثانية.</w:t>
            </w:r>
          </w:p>
        </w:tc>
        <w:tc>
          <w:tcPr>
            <w:tcW w:type="dxa" w:w="4320"/>
          </w:tcPr>
          <w:p>
            <w:pPr>
              <w:spacing w:after="0" w:before="0"/>
            </w:pPr>
            <w:r>
              <w:rPr>
                <w:color w:val="008000"/>
              </w:rPr>
              <w:t>أرأيتم,أن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فمن يجير,فمن يأتيكم,بمجنون وإن,ممنون وإنك,مال وبنين</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لأجرا غير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الهمزة.</w:t>
            </w:r>
          </w:p>
        </w:tc>
        <w:tc>
          <w:tcPr>
            <w:tcW w:type="dxa" w:w="4320"/>
          </w:tcPr>
          <w:p>
            <w:pPr>
              <w:spacing w:after="0" w:before="0"/>
            </w:pPr>
            <w:r>
              <w:rPr>
                <w:color w:val="008000"/>
              </w:rPr>
              <w:t>رأوه,سيئت,قل أرأيتم,أرأيتم,إن أهلكني,عذاب أليم,إن أصبح,ماؤكم,يأتيكم,بماء,وإن,لأجرا,وإنك,بأيكم,مشاء,معتد أثيم,زنيم أن,أن,الأولين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بماء,مشاء</w:t>
            </w:r>
          </w:p>
        </w:tc>
        <w:tc>
          <w:tcPr>
            <w:tcW w:type="dxa" w:w="2160"/>
          </w:tcPr>
          <w:p>
            <w:pPr>
              <w:spacing w:after="0" w:before="0"/>
            </w:pPr>
          </w:p>
        </w:tc>
      </w:tr>
    </w:tbl>
    <w:p/>
    <w:p>
      <w:pPr>
        <w:pStyle w:val="Heading2"/>
      </w:pPr>
      <w:r>
        <w:t>إسكان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حمزة,,شعبة عن عاصم, حمزة, الكسائي, يعقوب, خلف العاشر,</w:t>
            </w:r>
          </w:p>
        </w:tc>
        <w:tc>
          <w:tcPr>
            <w:tcW w:type="dxa" w:w="7200"/>
          </w:tcPr>
          <w:p>
            <w:pPr>
              <w:spacing w:after="0" w:before="0"/>
            </w:pPr>
            <w:r>
              <w:t>بإسكان ياء الإضافة.</w:t>
            </w:r>
          </w:p>
        </w:tc>
        <w:tc>
          <w:tcPr>
            <w:tcW w:type="dxa" w:w="4320"/>
          </w:tcPr>
          <w:p>
            <w:pPr>
              <w:spacing w:after="0" w:before="0"/>
            </w:pPr>
            <w:r>
              <w:rPr>
                <w:color w:val="008000"/>
              </w:rPr>
              <w:t>أهلكني الله,معي أو</w:t>
            </w:r>
          </w:p>
        </w:tc>
        <w:tc>
          <w:tcPr>
            <w:tcW w:type="dxa" w:w="2160"/>
          </w:tcPr>
          <w:p>
            <w:pPr>
              <w:spacing w:after="0" w:before="0"/>
            </w:pPr>
          </w:p>
        </w:tc>
      </w:tr>
    </w:tbl>
    <w:p/>
    <w:p>
      <w:r>
        <w:br w:type="page"/>
      </w:r>
    </w:p>
    <w:p>
      <w:pPr>
        <w:pStyle w:val="Heading1"/>
        <w:jc w:val="center"/>
      </w:pPr>
      <w:r>
        <w:t>صفحة: 481</w:t>
      </w:r>
    </w:p>
    <w:p>
      <w:pPr>
        <w:pStyle w:val="Heading2"/>
      </w:pPr>
      <w:r>
        <w:t>الضم وصلا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ابن عامر, الكسائي, أبو جعفر, خلف العاشر,</w:t>
            </w:r>
          </w:p>
        </w:tc>
        <w:tc>
          <w:tcPr>
            <w:tcW w:type="dxa" w:w="7200"/>
          </w:tcPr>
          <w:p>
            <w:pPr>
              <w:spacing w:after="0" w:before="0"/>
            </w:pPr>
            <w:r>
              <w:t>بضم النون.</w:t>
            </w:r>
          </w:p>
        </w:tc>
        <w:tc>
          <w:tcPr>
            <w:tcW w:type="dxa" w:w="4320"/>
          </w:tcPr>
          <w:p>
            <w:pPr>
              <w:spacing w:after="0" w:before="0"/>
            </w:pPr>
            <w:r>
              <w:rPr>
                <w:color w:val="008000"/>
              </w:rPr>
              <w:t>أن اغدوا</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تدرسون,فيه لما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خيرا,الآخرة</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فانطلقوا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الآخرة</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بالإمالة .</w:t>
            </w:r>
          </w:p>
        </w:tc>
        <w:tc>
          <w:tcPr>
            <w:tcW w:type="dxa" w:w="4320"/>
          </w:tcPr>
          <w:p>
            <w:pPr>
              <w:spacing w:after="0" w:before="0"/>
            </w:pPr>
            <w:r>
              <w:rPr>
                <w:color w:val="008000"/>
              </w:rPr>
              <w:t>عسى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الجنة,الآخرة,بالغة,القيامة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عسى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أدغم اللام في النون مع الغنة.</w:t>
            </w:r>
          </w:p>
        </w:tc>
        <w:tc>
          <w:tcPr>
            <w:tcW w:type="dxa" w:w="4320"/>
          </w:tcPr>
          <w:p>
            <w:pPr>
              <w:spacing w:after="0" w:before="0"/>
            </w:pPr>
            <w:r>
              <w:rPr>
                <w:color w:val="008000"/>
              </w:rPr>
              <w:t>بل نحن</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أكبر لو</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مسكين وغدوا,بعض يتلاومون,أن يبدلنا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إذ أقسموا,طائف,نائمون,فأصبحت,رأوها,ألم أقل,فأقبل,الآخرة,بالغة إلى,زعيم أم,شركاء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شركاء</w:t>
            </w:r>
          </w:p>
        </w:tc>
        <w:tc>
          <w:tcPr>
            <w:tcW w:type="dxa" w:w="2160"/>
          </w:tcPr>
          <w:p>
            <w:pPr>
              <w:spacing w:after="0" w:before="0"/>
            </w:pPr>
          </w:p>
        </w:tc>
      </w:tr>
    </w:tbl>
    <w:p/>
    <w:p>
      <w:r>
        <w:br w:type="page"/>
      </w:r>
    </w:p>
    <w:p>
      <w:pPr>
        <w:pStyle w:val="Heading1"/>
        <w:jc w:val="center"/>
      </w:pPr>
      <w:r>
        <w:t>صفحة: 482</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وهو,هو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فاجتباه ربه</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الذكر,ذكر</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الدوري عن الكسائي,,أبو عمرو, شعبة عن عاصم, حمزة, الكسائي, خلف العاشر,,ابن ذكوان عن ابن عامر,</w:t>
            </w:r>
          </w:p>
        </w:tc>
        <w:tc>
          <w:tcPr>
            <w:tcW w:type="dxa" w:w="7200"/>
          </w:tcPr>
          <w:p>
            <w:pPr>
              <w:spacing w:after="0" w:before="0"/>
            </w:pPr>
            <w:r>
              <w:t>بالإمالة .</w:t>
            </w:r>
          </w:p>
        </w:tc>
        <w:tc>
          <w:tcPr>
            <w:tcW w:type="dxa" w:w="4320"/>
          </w:tcPr>
          <w:p>
            <w:pPr>
              <w:spacing w:after="0" w:before="0"/>
            </w:pPr>
            <w:r>
              <w:rPr>
                <w:color w:val="008000"/>
              </w:rPr>
              <w:t>نادى,فاجتباه,بأبصارهم,أدراك</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خاشعة,ذلة,نعمة,الحاقة,بالقارعة,بالطاغية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نادى,فاجتباه,بأبصارهم,أدراك</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عمرو,,السوسي عن أبي عمرو,,أبو عمرو, ابن عامر, حمزة, الكسائي,</w:t>
            </w:r>
          </w:p>
        </w:tc>
        <w:tc>
          <w:tcPr>
            <w:tcW w:type="dxa" w:w="7200"/>
          </w:tcPr>
          <w:p>
            <w:pPr>
              <w:spacing w:after="0" w:before="0"/>
            </w:pPr>
            <w:r>
              <w:t>بإدغام الراء في اللام بخلف عنه.</w:t>
            </w:r>
          </w:p>
        </w:tc>
        <w:tc>
          <w:tcPr>
            <w:tcW w:type="dxa" w:w="4320"/>
          </w:tcPr>
          <w:p>
            <w:pPr>
              <w:spacing w:after="0" w:before="0"/>
            </w:pPr>
            <w:r>
              <w:rPr>
                <w:color w:val="008000"/>
              </w:rPr>
              <w:t>فاصبر لحكم,كذبت ثمود</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يكذب بهذا,الحديث سنستدرجهم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فليأتوا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ساق ويدعون,ذلة وقد,ومن يكذب,وإن يكاد,لمجنون وما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بالإبدال.</w:t>
            </w:r>
          </w:p>
        </w:tc>
        <w:tc>
          <w:tcPr>
            <w:tcW w:type="dxa" w:w="4320"/>
          </w:tcPr>
          <w:p>
            <w:pPr>
              <w:spacing w:after="0" w:before="0"/>
            </w:pPr>
            <w:r>
              <w:rPr>
                <w:color w:val="008000"/>
              </w:rPr>
              <w:t>فليأتوا,بشركائهم,خاشعة أبصارهم,وأملي,متين أم,تسألهم,بالعراء,وإن,بأبصارهم,فأما,فأهلكوا,وأما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بالعراء</w:t>
            </w:r>
          </w:p>
        </w:tc>
        <w:tc>
          <w:tcPr>
            <w:tcW w:type="dxa" w:w="2160"/>
          </w:tcPr>
          <w:p>
            <w:pPr>
              <w:spacing w:after="0" w:before="0"/>
            </w:pPr>
          </w:p>
        </w:tc>
      </w:tr>
    </w:tbl>
    <w:p/>
    <w:p>
      <w:r>
        <w:br w:type="page"/>
      </w:r>
    </w:p>
    <w:p>
      <w:pPr>
        <w:pStyle w:val="Heading1"/>
        <w:jc w:val="center"/>
      </w:pPr>
      <w:r>
        <w:t>صفحة: 483</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بكسر الهاء ووقف بهاء السكت باتفاق.</w:t>
            </w:r>
          </w:p>
        </w:tc>
        <w:tc>
          <w:tcPr>
            <w:tcW w:type="dxa" w:w="4320"/>
          </w:tcPr>
          <w:p>
            <w:pPr>
              <w:spacing w:after="0" w:before="0"/>
            </w:pPr>
            <w:r>
              <w:rPr>
                <w:color w:val="008000"/>
              </w:rPr>
              <w:t>فهي,فهو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فهي,فهو</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خذوه فغلوه,فغلوه ثم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مع فتح هاء التأنيث.</w:t>
            </w:r>
          </w:p>
        </w:tc>
        <w:tc>
          <w:tcPr>
            <w:tcW w:type="dxa" w:w="4320"/>
          </w:tcPr>
          <w:p>
            <w:pPr>
              <w:spacing w:after="0" w:before="0"/>
            </w:pPr>
            <w:r>
              <w:rPr>
                <w:color w:val="008000"/>
              </w:rPr>
              <w:t>تذكرة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أوتي,اقرءوا,أوت</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العاشر,,السوسي عن أبي عمرو,,حمزة, الكسائي, خلف العاشر,,ابن ذكوان عن ابن عامر, خلف العاشر,,حمزة,</w:t>
            </w:r>
          </w:p>
        </w:tc>
        <w:tc>
          <w:tcPr>
            <w:tcW w:type="dxa" w:w="7200"/>
          </w:tcPr>
          <w:p>
            <w:pPr>
              <w:spacing w:after="0" w:before="0"/>
            </w:pPr>
            <w:r>
              <w:t>بالإمالة وقفا.</w:t>
            </w:r>
          </w:p>
        </w:tc>
        <w:tc>
          <w:tcPr>
            <w:tcW w:type="dxa" w:w="4320"/>
          </w:tcPr>
          <w:p>
            <w:pPr>
              <w:spacing w:after="0" w:before="0"/>
            </w:pPr>
            <w:r>
              <w:rPr>
                <w:color w:val="008000"/>
              </w:rPr>
              <w:t>فترى,فترى القوم,صرعى,ترى,وجاء,طغى,تخفى,أغنى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عاتية,وثمانية,خاوية,باقية,بالخاطئة,أخذة,رابية,الجارية,تذكرة,واعية,نفخة,واحدة,دكة,الواقعة,واهية,ثمانية,خافية,عيشة,راضية,جنة,عالية,دانية,الخالية,القاضية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وقفا .</w:t>
            </w:r>
          </w:p>
        </w:tc>
        <w:tc>
          <w:tcPr>
            <w:tcW w:type="dxa" w:w="4320"/>
          </w:tcPr>
          <w:p>
            <w:pPr>
              <w:spacing w:after="0" w:before="0"/>
            </w:pPr>
            <w:r>
              <w:rPr>
                <w:color w:val="008000"/>
              </w:rPr>
              <w:t>فترى,صرعى,ترى,طغى,تخفى,أغنى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هشام عن ابن عامر, حمزة, الكسائي,</w:t>
            </w:r>
          </w:p>
        </w:tc>
        <w:tc>
          <w:tcPr>
            <w:tcW w:type="dxa" w:w="7200"/>
          </w:tcPr>
          <w:p>
            <w:pPr>
              <w:spacing w:after="0" w:before="0"/>
            </w:pPr>
            <w:r>
              <w:t>أدغم اللام في التاء.</w:t>
            </w:r>
          </w:p>
        </w:tc>
        <w:tc>
          <w:tcPr>
            <w:tcW w:type="dxa" w:w="4320"/>
          </w:tcPr>
          <w:p>
            <w:pPr>
              <w:spacing w:after="0" w:before="0"/>
            </w:pPr>
            <w:r>
              <w:rPr>
                <w:color w:val="008000"/>
              </w:rPr>
              <w:t>فهل ترى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وله وجه الاختلاس.</w:t>
            </w:r>
          </w:p>
        </w:tc>
        <w:tc>
          <w:tcPr>
            <w:tcW w:type="dxa" w:w="4320"/>
          </w:tcPr>
          <w:p>
            <w:pPr>
              <w:spacing w:after="0" w:before="0"/>
            </w:pPr>
            <w:r>
              <w:rPr>
                <w:color w:val="008000"/>
              </w:rPr>
              <w:t>فهي يومئذ</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جعفر,,أبو جعفر,</w:t>
            </w:r>
          </w:p>
        </w:tc>
        <w:tc>
          <w:tcPr>
            <w:tcW w:type="dxa" w:w="7200"/>
          </w:tcPr>
          <w:p>
            <w:pPr>
              <w:spacing w:after="0" w:before="0"/>
            </w:pPr>
            <w:r>
              <w:t>بالإبدال</w:t>
            </w:r>
          </w:p>
        </w:tc>
        <w:tc>
          <w:tcPr>
            <w:tcW w:type="dxa" w:w="4320"/>
          </w:tcPr>
          <w:p>
            <w:pPr>
              <w:spacing w:after="0" w:before="0"/>
            </w:pPr>
            <w:r>
              <w:rPr>
                <w:color w:val="008000"/>
              </w:rPr>
              <w:t>والمؤتفكات,بالخاطئة</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ليال وثمانية,باقية وجاء,تذكرة وتعيها,أذن واعية,نفخة واحدة,واحدة وحملت,دكة واحدة,فيومئذ وقعت,يومئذ واهية,واهية والملك,ثمانية يومئذ</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نخل خاوية</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كأنهم,وجاء,والمؤتفكات,بالخاطئة,فأخذهم,رابية إنا,الماء,فإذا,الأرض,فيومئذ,السماء,يومئذ,أرجائها,فأما,من أوتي,هاؤم,اقرءوا,هنيئا,الأيام,وأما,لم أوت,ولم أدر</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وجاء,الماء,السماء</w:t>
            </w:r>
          </w:p>
        </w:tc>
        <w:tc>
          <w:tcPr>
            <w:tcW w:type="dxa" w:w="2160"/>
          </w:tcPr>
          <w:p>
            <w:pPr>
              <w:spacing w:after="0" w:before="0"/>
            </w:pPr>
          </w:p>
        </w:tc>
      </w:tr>
    </w:tbl>
    <w:p/>
    <w:p>
      <w:r>
        <w:br w:type="page"/>
      </w:r>
    </w:p>
    <w:p>
      <w:pPr>
        <w:pStyle w:val="Heading1"/>
        <w:jc w:val="center"/>
      </w:pPr>
      <w:r>
        <w:t>صفحة: 484</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صلوه ثم,فاسلكوه إنه,منه باليمين,عنه حاجزين,إليه في</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ذراعا,تبصرون,لتذكرة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الخاطئون</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 رويس عن يعقوب,</w:t>
            </w:r>
          </w:p>
        </w:tc>
        <w:tc>
          <w:tcPr>
            <w:tcW w:type="dxa" w:w="7200"/>
          </w:tcPr>
          <w:p>
            <w:pPr>
              <w:spacing w:after="0" w:before="0"/>
            </w:pPr>
            <w:r>
              <w:t>بالإمالة .</w:t>
            </w:r>
          </w:p>
        </w:tc>
        <w:tc>
          <w:tcPr>
            <w:tcW w:type="dxa" w:w="4320"/>
          </w:tcPr>
          <w:p>
            <w:pPr>
              <w:spacing w:after="0" w:before="0"/>
            </w:pPr>
            <w:r>
              <w:rPr>
                <w:color w:val="008000"/>
              </w:rPr>
              <w:t>الكافرين,للكافرين</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سلسلة,لتذكرة,لحسرة,الملائكة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الكافرين,للكافرين</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والإدغام هنا إخفاء الحرف الأول في الحرف الثاني.</w:t>
            </w:r>
          </w:p>
        </w:tc>
        <w:tc>
          <w:tcPr>
            <w:tcW w:type="dxa" w:w="4320"/>
          </w:tcPr>
          <w:p>
            <w:pPr>
              <w:spacing w:after="0" w:before="0"/>
            </w:pPr>
            <w:r>
              <w:rPr>
                <w:color w:val="008000"/>
              </w:rPr>
              <w:t>أقسم بما,لقول رسول,الأقاويل لأخذنا,المعارج تعرج</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يؤمن,يأكله,تؤمنون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حميم ولا,كريم وما,بعذاب واقع</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غسلين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بالإبدال.</w:t>
            </w:r>
          </w:p>
        </w:tc>
        <w:tc>
          <w:tcPr>
            <w:tcW w:type="dxa" w:w="4320"/>
          </w:tcPr>
          <w:p>
            <w:pPr>
              <w:spacing w:after="0" w:before="0"/>
            </w:pPr>
            <w:r>
              <w:rPr>
                <w:color w:val="008000"/>
              </w:rPr>
              <w:t>يؤمن,طعام إلا,يأكله,الخاطئون,تؤمنون,الأقاويل,لأخذنا,من أحد,وإنه,وإنا,سأل,سائل,الملائكة</w:t>
            </w:r>
          </w:p>
        </w:tc>
        <w:tc>
          <w:tcPr>
            <w:tcW w:type="dxa" w:w="2160"/>
          </w:tcPr>
          <w:p>
            <w:pPr>
              <w:spacing w:after="0" w:before="0"/>
            </w:pPr>
          </w:p>
        </w:tc>
      </w:tr>
    </w:tbl>
    <w:p/>
    <w:p>
      <w:r>
        <w:br w:type="page"/>
      </w:r>
    </w:p>
    <w:p>
      <w:pPr>
        <w:pStyle w:val="Heading1"/>
        <w:jc w:val="center"/>
      </w:pPr>
      <w:r>
        <w:t>صفحة: 485</w:t>
      </w:r>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ونراه قريبا,ببنيه وصاحبته,وأخيه وفصيلته,تؤويه ومن,ينجيه كلا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الخير,غير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صلاتهم</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العاشر,,حمزة, الكسائي, خلف العاشر,,حمزة,,الكسائي, خلف العاشر,</w:t>
            </w:r>
          </w:p>
        </w:tc>
        <w:tc>
          <w:tcPr>
            <w:tcW w:type="dxa" w:w="7200"/>
          </w:tcPr>
          <w:p>
            <w:pPr>
              <w:spacing w:after="0" w:before="0"/>
            </w:pPr>
            <w:r>
              <w:t>بالإمالة .</w:t>
            </w:r>
          </w:p>
        </w:tc>
        <w:tc>
          <w:tcPr>
            <w:tcW w:type="dxa" w:w="4320"/>
          </w:tcPr>
          <w:p>
            <w:pPr>
              <w:spacing w:after="0" w:before="0"/>
            </w:pPr>
            <w:r>
              <w:rPr>
                <w:color w:val="008000"/>
              </w:rPr>
              <w:t>ونراه,لظى,للشوى,وتولى,فأوعى,ابتغى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سنة,نزاعة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نافع,,ورش عن نافع, أبو عمرو,</w:t>
            </w:r>
          </w:p>
        </w:tc>
        <w:tc>
          <w:tcPr>
            <w:tcW w:type="dxa" w:w="7200"/>
          </w:tcPr>
          <w:p>
            <w:pPr>
              <w:spacing w:after="0" w:before="0"/>
            </w:pPr>
            <w:r>
              <w:t>بالتقليل .</w:t>
            </w:r>
          </w:p>
        </w:tc>
        <w:tc>
          <w:tcPr>
            <w:tcW w:type="dxa" w:w="4320"/>
          </w:tcPr>
          <w:p>
            <w:pPr>
              <w:spacing w:after="0" w:before="0"/>
            </w:pPr>
            <w:r>
              <w:rPr>
                <w:color w:val="008000"/>
              </w:rPr>
              <w:t>ونراه,لظى,للشوى,وتولى,فأوعى,ابتغى</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جعفر,,ورش عن نافع, السوسي عن أبي عمرو, أبو جعفر,</w:t>
            </w:r>
          </w:p>
        </w:tc>
        <w:tc>
          <w:tcPr>
            <w:tcW w:type="dxa" w:w="7200"/>
          </w:tcPr>
          <w:p>
            <w:pPr>
              <w:spacing w:after="0" w:before="0"/>
            </w:pPr>
            <w:r>
              <w:t>بإبدال الهمزة واوا مظهرة، في الحالين.</w:t>
            </w:r>
          </w:p>
        </w:tc>
        <w:tc>
          <w:tcPr>
            <w:tcW w:type="dxa" w:w="4320"/>
          </w:tcPr>
          <w:p>
            <w:pPr>
              <w:spacing w:after="0" w:before="0"/>
            </w:pPr>
            <w:r>
              <w:rPr>
                <w:color w:val="008000"/>
              </w:rPr>
              <w:t>تؤويه,مأمون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بعيدا ونراه,قريبا يوم,حميما يبصرونهم,جزوعا وإذا,مأمون والذين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حمزة,,هشام عن ابن عامر, حمزة,,حمزة,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جميلا إنهم,السماء,يسأل,يومئذ,وأخيه,تؤويه,الأرض,من أدبر,فأوعى,الإنسان,هلوعا إذا,وإذا,منوعا إلا,دائمون,للسائل,مأمون,ملكت أيمانهم,فإنهم,وراء,فأولئك,لأماناتهم,قائمون,أولئك</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السماء,وراء</w:t>
            </w:r>
          </w:p>
        </w:tc>
        <w:tc>
          <w:tcPr>
            <w:tcW w:type="dxa" w:w="2160"/>
          </w:tcPr>
          <w:p>
            <w:pPr>
              <w:spacing w:after="0" w:before="0"/>
            </w:pPr>
          </w:p>
        </w:tc>
      </w:tr>
    </w:tbl>
    <w:p/>
    <w:p>
      <w:r>
        <w:br w:type="page"/>
      </w:r>
    </w:p>
    <w:p>
      <w:pPr>
        <w:pStyle w:val="Heading1"/>
        <w:jc w:val="center"/>
      </w:pPr>
      <w:r>
        <w:t>صفحة: 486</w:t>
      </w:r>
    </w:p>
    <w:p>
      <w:pPr>
        <w:pStyle w:val="Heading2"/>
      </w:pPr>
      <w:r>
        <w:t>الضم وصلا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ابن عامر, الكسائي, أبو جعفر, خلف العاشر,</w:t>
            </w:r>
          </w:p>
        </w:tc>
        <w:tc>
          <w:tcPr>
            <w:tcW w:type="dxa" w:w="7200"/>
          </w:tcPr>
          <w:p>
            <w:pPr>
              <w:spacing w:after="0" w:before="0"/>
            </w:pPr>
            <w:r>
              <w:t>بضم النون.</w:t>
            </w:r>
          </w:p>
        </w:tc>
        <w:tc>
          <w:tcPr>
            <w:tcW w:type="dxa" w:w="4320"/>
          </w:tcPr>
          <w:p>
            <w:pPr>
              <w:spacing w:after="0" w:before="0"/>
            </w:pPr>
            <w:r>
              <w:rPr>
                <w:color w:val="008000"/>
              </w:rPr>
              <w:t>أن اعبدوا</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واتقوه وأطيعون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لقادرون,خيرا,سراعا,نذير,لتغفر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وقفا، مع تحقيق الهمزة في الحالين.</w:t>
            </w:r>
          </w:p>
        </w:tc>
        <w:tc>
          <w:tcPr>
            <w:tcW w:type="dxa" w:w="4320"/>
          </w:tcPr>
          <w:p>
            <w:pPr>
              <w:spacing w:after="0" w:before="0"/>
            </w:pPr>
            <w:r>
              <w:rPr>
                <w:color w:val="008000"/>
              </w:rPr>
              <w:t>دعائي,آذانهم</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العاشر,,ابن ذكوان عن ابن عامر, خلف العاشر,,حمزة,,الدوري عن الكسائي,</w:t>
            </w:r>
          </w:p>
        </w:tc>
        <w:tc>
          <w:tcPr>
            <w:tcW w:type="dxa" w:w="7200"/>
          </w:tcPr>
          <w:p>
            <w:pPr>
              <w:spacing w:after="0" w:before="0"/>
            </w:pPr>
            <w:r>
              <w:t>بالإمالة وقفا.</w:t>
            </w:r>
          </w:p>
        </w:tc>
        <w:tc>
          <w:tcPr>
            <w:tcW w:type="dxa" w:w="4320"/>
          </w:tcPr>
          <w:p>
            <w:pPr>
              <w:spacing w:after="0" w:before="0"/>
            </w:pPr>
            <w:r>
              <w:rPr>
                <w:color w:val="008000"/>
              </w:rPr>
              <w:t>مسمى,جاء,آذانهم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جنة,خاشعة,ذلة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 وقفا.</w:t>
            </w:r>
          </w:p>
        </w:tc>
        <w:tc>
          <w:tcPr>
            <w:tcW w:type="dxa" w:w="4320"/>
          </w:tcPr>
          <w:p>
            <w:pPr>
              <w:spacing w:after="0" w:before="0"/>
            </w:pPr>
            <w:r>
              <w:rPr>
                <w:color w:val="008000"/>
              </w:rPr>
              <w:t>مسمى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عمرو,,السوسي عن أبي عمرو,</w:t>
            </w:r>
          </w:p>
        </w:tc>
        <w:tc>
          <w:tcPr>
            <w:tcW w:type="dxa" w:w="7200"/>
          </w:tcPr>
          <w:p>
            <w:pPr>
              <w:spacing w:after="0" w:before="0"/>
            </w:pPr>
            <w:r>
              <w:t>بإدغام الراء في اللام بخلف عنه.</w:t>
            </w:r>
          </w:p>
        </w:tc>
        <w:tc>
          <w:tcPr>
            <w:tcW w:type="dxa" w:w="4320"/>
          </w:tcPr>
          <w:p>
            <w:pPr>
              <w:spacing w:after="0" w:before="0"/>
            </w:pPr>
            <w:r>
              <w:rPr>
                <w:color w:val="008000"/>
              </w:rPr>
              <w:t>يغفر لكم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والإدغام هنا إخفاء الحرف الأول في الحرف الثاني.</w:t>
            </w:r>
          </w:p>
        </w:tc>
        <w:tc>
          <w:tcPr>
            <w:tcW w:type="dxa" w:w="4320"/>
          </w:tcPr>
          <w:p>
            <w:pPr>
              <w:spacing w:after="0" w:before="0"/>
            </w:pPr>
            <w:r>
              <w:rPr>
                <w:color w:val="008000"/>
              </w:rPr>
              <w:t>أقسم برب,الأجداث سراعا,يؤخر لو,قال رب,لتغفر لهم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جعفر,,ورش عن نافع, أبو جعفر,</w:t>
            </w:r>
          </w:p>
        </w:tc>
        <w:tc>
          <w:tcPr>
            <w:tcW w:type="dxa" w:w="7200"/>
          </w:tcPr>
          <w:p>
            <w:pPr>
              <w:spacing w:after="0" w:before="0"/>
            </w:pPr>
            <w:r>
              <w:t>بالإبدال</w:t>
            </w:r>
          </w:p>
        </w:tc>
        <w:tc>
          <w:tcPr>
            <w:tcW w:type="dxa" w:w="4320"/>
          </w:tcPr>
          <w:p>
            <w:pPr>
              <w:spacing w:after="0" w:before="0"/>
            </w:pPr>
            <w:r>
              <w:rPr>
                <w:color w:val="008000"/>
              </w:rPr>
              <w:t>يأتيهم,ويؤخركم,يؤخر</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 يدخل,نصب يوفضون,أن يأتيهم,ليلا ونهارا,فرارا وإني</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حمزة,,خلف عن حمزة,,خلاد عن حمزة,,حمزة,</w:t>
            </w:r>
          </w:p>
        </w:tc>
        <w:tc>
          <w:tcPr>
            <w:tcW w:type="dxa" w:w="7200"/>
          </w:tcPr>
          <w:p>
            <w:pPr>
              <w:spacing w:after="0" w:before="0"/>
            </w:pPr>
            <w:r>
              <w:t>وقف بتخفيف الهمزة بأربعة أوجه:, - إبدال الهمزة ياء مدية, - تسهيلها  مع الروم, - إبدالها ياء مكسورة، والوقف عليها بالسكون المحض، وبالروم.</w:t>
            </w:r>
          </w:p>
        </w:tc>
        <w:tc>
          <w:tcPr>
            <w:tcW w:type="dxa" w:w="4320"/>
          </w:tcPr>
          <w:p>
            <w:pPr>
              <w:spacing w:after="0" w:before="0"/>
            </w:pPr>
            <w:r>
              <w:rPr>
                <w:color w:val="008000"/>
              </w:rPr>
              <w:t>امرئ,الأجداث,كأنهم,خاشعة أبصارهم,نوحا إلى,أن أنذر,يأتيهم,عذاب أليم,مبين أن,وأطيعون,وأطيعون يغفر,ويؤخركم,مسمى إن,جاء,يؤخر,دعائي,وإني</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بتخفيف الهمزة بأربعة أوجه:, - إبدال الهمزة ياء مدية, - تسهيلها  مع الروم, - إبدالها ياء مكسورة، والوقف عليها بالسكون المحض، وبالروم.</w:t>
            </w:r>
          </w:p>
        </w:tc>
        <w:tc>
          <w:tcPr>
            <w:tcW w:type="dxa" w:w="4320"/>
          </w:tcPr>
          <w:p>
            <w:pPr>
              <w:spacing w:after="0" w:before="0"/>
            </w:pPr>
            <w:r>
              <w:rPr>
                <w:color w:val="008000"/>
              </w:rPr>
              <w:t>امرئ,جاء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بتحقيق الهمزة، وأثبت الياء في الحالين.</w:t>
            </w:r>
          </w:p>
        </w:tc>
        <w:tc>
          <w:tcPr>
            <w:tcW w:type="dxa" w:w="4320"/>
          </w:tcPr>
          <w:p>
            <w:pPr>
              <w:spacing w:after="0" w:before="0"/>
            </w:pPr>
            <w:r>
              <w:rPr>
                <w:color w:val="008000"/>
              </w:rPr>
              <w:t>وأطيعون,وأطيعون يغفر</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ابن عامر, أبو جعفر,</w:t>
            </w:r>
          </w:p>
        </w:tc>
        <w:tc>
          <w:tcPr>
            <w:tcW w:type="dxa" w:w="7200"/>
          </w:tcPr>
          <w:p>
            <w:pPr>
              <w:spacing w:after="0" w:before="0"/>
            </w:pPr>
            <w:r>
              <w:t>بفتح ياء الإضافة.</w:t>
            </w:r>
          </w:p>
        </w:tc>
        <w:tc>
          <w:tcPr>
            <w:tcW w:type="dxa" w:w="4320"/>
          </w:tcPr>
          <w:p>
            <w:pPr>
              <w:spacing w:after="0" w:before="0"/>
            </w:pPr>
            <w:r>
              <w:rPr>
                <w:color w:val="008000"/>
              </w:rPr>
              <w:t>دعائي إلا</w:t>
            </w:r>
          </w:p>
        </w:tc>
        <w:tc>
          <w:tcPr>
            <w:tcW w:type="dxa" w:w="2160"/>
          </w:tcPr>
          <w:p>
            <w:pPr>
              <w:spacing w:after="0" w:before="0"/>
            </w:pPr>
          </w:p>
        </w:tc>
      </w:tr>
    </w:tbl>
    <w:p/>
    <w:p>
      <w:r>
        <w:br w:type="page"/>
      </w:r>
    </w:p>
    <w:p>
      <w:pPr>
        <w:pStyle w:val="Heading1"/>
        <w:jc w:val="center"/>
      </w:pPr>
      <w:r>
        <w:t>صفحة: 487</w:t>
      </w:r>
    </w:p>
    <w:p>
      <w:pPr>
        <w:pStyle w:val="Heading2"/>
      </w:pPr>
      <w:r>
        <w:t>الضم وصلا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جعفر,</w:t>
            </w:r>
          </w:p>
        </w:tc>
        <w:tc>
          <w:tcPr>
            <w:tcW w:type="dxa" w:w="7200"/>
          </w:tcPr>
          <w:p>
            <w:pPr>
              <w:spacing w:after="0" w:before="0"/>
            </w:pPr>
            <w:r>
              <w:t>بضم الواو.</w:t>
            </w:r>
          </w:p>
        </w:tc>
        <w:tc>
          <w:tcPr>
            <w:tcW w:type="dxa" w:w="4320"/>
          </w:tcPr>
          <w:p>
            <w:pPr>
              <w:spacing w:after="0" w:before="0"/>
            </w:pPr>
            <w:r>
              <w:rPr>
                <w:color w:val="008000"/>
              </w:rPr>
              <w:t>ودا</w:t>
            </w:r>
          </w:p>
        </w:tc>
        <w:tc>
          <w:tcPr>
            <w:tcW w:type="dxa" w:w="2160"/>
          </w:tcPr>
          <w:p>
            <w:pPr>
              <w:spacing w:after="0" w:before="0"/>
            </w:pPr>
          </w:p>
        </w:tc>
      </w:tr>
    </w:tbl>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 مع الوقف بهاء السكت.</w:t>
            </w:r>
          </w:p>
        </w:tc>
        <w:tc>
          <w:tcPr>
            <w:tcW w:type="dxa" w:w="4320"/>
          </w:tcPr>
          <w:p>
            <w:pPr>
              <w:spacing w:after="0" w:before="0"/>
            </w:pPr>
            <w:r>
              <w:rPr>
                <w:color w:val="008000"/>
              </w:rPr>
              <w:t>فيهن</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هاء الضمير ، مع الوقف بهاء السكت.</w:t>
            </w:r>
          </w:p>
        </w:tc>
        <w:tc>
          <w:tcPr>
            <w:tcW w:type="dxa" w:w="4320"/>
          </w:tcPr>
          <w:p>
            <w:pPr>
              <w:spacing w:after="0" w:before="0"/>
            </w:pPr>
            <w:r>
              <w:rPr>
                <w:color w:val="008000"/>
              </w:rPr>
              <w:t>فيهن,ولوالدي</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يزده ماله</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استغفروا,سراجا,إخراجا,كثيرا,فاجرا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آلهتكم,خطيئاتهم</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 رويس عن يعقوب,</w:t>
            </w:r>
          </w:p>
        </w:tc>
        <w:tc>
          <w:tcPr>
            <w:tcW w:type="dxa" w:w="7200"/>
          </w:tcPr>
          <w:p>
            <w:pPr>
              <w:spacing w:after="0" w:before="0"/>
            </w:pPr>
            <w:r>
              <w:t>بالإمالة .</w:t>
            </w:r>
          </w:p>
        </w:tc>
        <w:tc>
          <w:tcPr>
            <w:tcW w:type="dxa" w:w="4320"/>
          </w:tcPr>
          <w:p>
            <w:pPr>
              <w:spacing w:after="0" w:before="0"/>
            </w:pPr>
            <w:r>
              <w:rPr>
                <w:color w:val="008000"/>
              </w:rPr>
              <w:t>الكافرين</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الكافرين</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عمرو,,السوسي عن أبي عمرو,</w:t>
            </w:r>
          </w:p>
        </w:tc>
        <w:tc>
          <w:tcPr>
            <w:tcW w:type="dxa" w:w="7200"/>
          </w:tcPr>
          <w:p>
            <w:pPr>
              <w:spacing w:after="0" w:before="0"/>
            </w:pPr>
            <w:r>
              <w:t>بإدغام الراء في اللام بخلف عنه.</w:t>
            </w:r>
          </w:p>
        </w:tc>
        <w:tc>
          <w:tcPr>
            <w:tcW w:type="dxa" w:w="4320"/>
          </w:tcPr>
          <w:p>
            <w:pPr>
              <w:spacing w:after="0" w:before="0"/>
            </w:pPr>
            <w:r>
              <w:rPr>
                <w:color w:val="008000"/>
              </w:rPr>
              <w:t>اغفر لي</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خلقكم,الشمس سراجا,جعل لكم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غفارا يرسل,مدرارا ويمددكم,بأموال وبنين,جنات ويجعل,وقارا وقد,طباقا وجعل,نورا وجعل,سراجا والله,إخراجا والله,خسارا ومكروا,كبارا وقالوا,ودا ولا,سواعا ولا,ونسرا وقد,كثيرا ولا,أنصارا وقال</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وقف بتسهيل وتحقيق الهمزة.</w:t>
            </w:r>
          </w:p>
        </w:tc>
        <w:tc>
          <w:tcPr>
            <w:tcW w:type="dxa" w:w="4320"/>
          </w:tcPr>
          <w:p>
            <w:pPr>
              <w:spacing w:after="0" w:before="0"/>
            </w:pPr>
            <w:r>
              <w:rPr>
                <w:color w:val="008000"/>
              </w:rPr>
              <w:t>وأصروا,وأسررت,السماء,بأموال,أطوارا ألم,الأرض,وقد أضلوا,خطيئاتهم,فأدخلوا,ديارا إنك</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السماء</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w:t>
            </w:r>
          </w:p>
        </w:tc>
        <w:tc>
          <w:tcPr>
            <w:tcW w:type="dxa" w:w="7200"/>
          </w:tcPr>
          <w:p>
            <w:pPr>
              <w:spacing w:after="0" w:before="0"/>
            </w:pPr>
            <w:r>
              <w:t>بفتح ياء الإضافة.</w:t>
            </w:r>
          </w:p>
        </w:tc>
        <w:tc>
          <w:tcPr>
            <w:tcW w:type="dxa" w:w="4320"/>
          </w:tcPr>
          <w:p>
            <w:pPr>
              <w:spacing w:after="0" w:before="0"/>
            </w:pPr>
            <w:r>
              <w:rPr>
                <w:color w:val="008000"/>
              </w:rPr>
              <w:t>إني أعلنت</w:t>
            </w:r>
          </w:p>
        </w:tc>
        <w:tc>
          <w:tcPr>
            <w:tcW w:type="dxa" w:w="2160"/>
          </w:tcPr>
          <w:p>
            <w:pPr>
              <w:spacing w:after="0" w:before="0"/>
            </w:pPr>
          </w:p>
        </w:tc>
      </w:tr>
    </w:tbl>
    <w:p/>
    <w:p>
      <w:pPr>
        <w:pStyle w:val="Heading2"/>
      </w:pPr>
      <w:r>
        <w:t>إسكان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ابن ذكوان عن ابن عامر, شعبة عن عاصم, حمزة, الكسائي, أبو جعفر, يعقوب, خلف العاشر,</w:t>
            </w:r>
          </w:p>
        </w:tc>
        <w:tc>
          <w:tcPr>
            <w:tcW w:type="dxa" w:w="7200"/>
          </w:tcPr>
          <w:p>
            <w:pPr>
              <w:spacing w:after="0" w:before="0"/>
            </w:pPr>
            <w:r>
              <w:t>بإسكان ياء الإضافة.</w:t>
            </w:r>
          </w:p>
        </w:tc>
        <w:tc>
          <w:tcPr>
            <w:tcW w:type="dxa" w:w="4320"/>
          </w:tcPr>
          <w:p>
            <w:pPr>
              <w:spacing w:after="0" w:before="0"/>
            </w:pPr>
            <w:r>
              <w:rPr>
                <w:color w:val="008000"/>
              </w:rPr>
              <w:t>بيتي مؤمنا</w:t>
            </w:r>
          </w:p>
        </w:tc>
        <w:tc>
          <w:tcPr>
            <w:tcW w:type="dxa" w:w="2160"/>
          </w:tcPr>
          <w:p>
            <w:pPr>
              <w:spacing w:after="0" w:before="0"/>
            </w:pPr>
          </w:p>
        </w:tc>
      </w:tr>
    </w:tbl>
    <w:p/>
    <w:p>
      <w:r>
        <w:br w:type="page"/>
      </w:r>
    </w:p>
    <w:p>
      <w:pPr>
        <w:pStyle w:val="Heading1"/>
        <w:jc w:val="center"/>
      </w:pPr>
      <w:r>
        <w:t>صفحة: 488</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بلا خلاف.</w:t>
            </w:r>
          </w:p>
        </w:tc>
        <w:tc>
          <w:tcPr>
            <w:tcW w:type="dxa" w:w="4320"/>
          </w:tcPr>
          <w:p>
            <w:pPr>
              <w:spacing w:after="0" w:before="0"/>
            </w:pPr>
            <w:r>
              <w:rPr>
                <w:color w:val="008000"/>
              </w:rPr>
              <w:t>إلي</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أوحي,فآمنا,الآن</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العاشر,,ابن ذكوان عن ابن عامر,,حمزة,</w:t>
            </w:r>
          </w:p>
        </w:tc>
        <w:tc>
          <w:tcPr>
            <w:tcW w:type="dxa" w:w="7200"/>
          </w:tcPr>
          <w:p>
            <w:pPr>
              <w:spacing w:after="0" w:before="0"/>
            </w:pPr>
            <w:r>
              <w:t>بالإمالة .</w:t>
            </w:r>
          </w:p>
        </w:tc>
        <w:tc>
          <w:tcPr>
            <w:tcW w:type="dxa" w:w="4320"/>
          </w:tcPr>
          <w:p>
            <w:pPr>
              <w:spacing w:after="0" w:before="0"/>
            </w:pPr>
            <w:r>
              <w:rPr>
                <w:color w:val="008000"/>
              </w:rPr>
              <w:t>تعالى,فزادوهم,الهدى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صاحبة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تعالى,الهدى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اتخذ صاحبة,ذلك كنا,طرائق قددا,نعجزه هربا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جعفر,,أبو جعفر,</w:t>
            </w:r>
          </w:p>
        </w:tc>
        <w:tc>
          <w:tcPr>
            <w:tcW w:type="dxa" w:w="7200"/>
          </w:tcPr>
          <w:p>
            <w:pPr>
              <w:spacing w:after="0" w:before="0"/>
            </w:pPr>
            <w:r>
              <w:t>بالإبدال</w:t>
            </w:r>
          </w:p>
        </w:tc>
        <w:tc>
          <w:tcPr>
            <w:tcW w:type="dxa" w:w="4320"/>
          </w:tcPr>
          <w:p>
            <w:pPr>
              <w:spacing w:after="0" w:before="0"/>
            </w:pPr>
            <w:r>
              <w:rPr>
                <w:color w:val="008000"/>
              </w:rPr>
              <w:t>مؤمنا,وللمؤمنين,والمؤمنات,ملئت</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قرآنا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مؤمنا وللمؤمنين,عجبا يهدي,أحدا وأنه,صاحبة ولا,ولدا وأنه,شططا وأنا,كذبا وأنه,رهقا وأنهم,لن يبعث,أحدا وأنا,شديدا وشهبا,وشهبا وأنا,فمن يستمع,رصدا وأنا,رشدا وأنا,قددا وأنا,هربا وأنا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بالإبدال.</w:t>
            </w:r>
          </w:p>
        </w:tc>
        <w:tc>
          <w:tcPr>
            <w:tcW w:type="dxa" w:w="4320"/>
          </w:tcPr>
          <w:p>
            <w:pPr>
              <w:spacing w:after="0" w:before="0"/>
            </w:pPr>
            <w:r>
              <w:rPr>
                <w:color w:val="008000"/>
              </w:rPr>
              <w:t>مؤمنا,وللمؤمنين,والمؤمنات,قل أوحي,قرآنا,فآمنا,وأنه,وأنا,الإنس,وأنهم,السماء,ملئت,الآن,أشر أريد,الأرض,أم أراد,طرائق</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السماء</w:t>
            </w:r>
          </w:p>
        </w:tc>
        <w:tc>
          <w:tcPr>
            <w:tcW w:type="dxa" w:w="2160"/>
          </w:tcPr>
          <w:p>
            <w:pPr>
              <w:spacing w:after="0" w:before="0"/>
            </w:pPr>
          </w:p>
        </w:tc>
      </w:tr>
    </w:tbl>
    <w:p/>
    <w:p>
      <w:r>
        <w:br w:type="page"/>
      </w:r>
    </w:p>
    <w:p>
      <w:pPr>
        <w:pStyle w:val="Heading1"/>
        <w:jc w:val="center"/>
      </w:pPr>
      <w:r>
        <w:t>صفحة: 489</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لديهم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ومن,يسلكه عذابا,يدعوه كادوا,عليه لبدا,يديه ومن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يجيرني,ناصرا,يظهر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العاشر,,حمزة,,الكسائي, خلف العاشر,</w:t>
            </w:r>
          </w:p>
        </w:tc>
        <w:tc>
          <w:tcPr>
            <w:tcW w:type="dxa" w:w="7200"/>
          </w:tcPr>
          <w:p>
            <w:pPr>
              <w:spacing w:after="0" w:before="0"/>
            </w:pPr>
            <w:r>
              <w:t>بالإمالة .</w:t>
            </w:r>
          </w:p>
        </w:tc>
        <w:tc>
          <w:tcPr>
            <w:tcW w:type="dxa" w:w="4320"/>
          </w:tcPr>
          <w:p>
            <w:pPr>
              <w:spacing w:after="0" w:before="0"/>
            </w:pPr>
            <w:r>
              <w:rPr>
                <w:color w:val="008000"/>
              </w:rPr>
              <w:t>ارتضى,وأحصى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الطريقة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ارتضى,وأحصى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وله وجه الاختلاس.</w:t>
            </w:r>
          </w:p>
        </w:tc>
        <w:tc>
          <w:tcPr>
            <w:tcW w:type="dxa" w:w="4320"/>
          </w:tcPr>
          <w:p>
            <w:pPr>
              <w:spacing w:after="0" w:before="0"/>
            </w:pPr>
            <w:r>
              <w:rPr>
                <w:color w:val="008000"/>
              </w:rPr>
              <w:t>ذكر ربه,يجعل له</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يؤمن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فمن يؤمن,بخسا ولا,رهقا وأنا,رشدا وأما,حطبا وألو,ومن يعرض,صعدا وأن,أحدا وأنه,ضرا ولا,لن يجيرني,أحد ولن,ومن يعص,ناصرا وأقل</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ماء غدقا,ومن خلفه</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بالإبدال.</w:t>
            </w:r>
          </w:p>
        </w:tc>
        <w:tc>
          <w:tcPr>
            <w:tcW w:type="dxa" w:w="4320"/>
          </w:tcPr>
          <w:p>
            <w:pPr>
              <w:spacing w:after="0" w:before="0"/>
            </w:pPr>
            <w:r>
              <w:rPr>
                <w:color w:val="008000"/>
              </w:rPr>
              <w:t>يؤمن,وأنا,فمن أسلم,فأولئك,وأما,وألو,لأسقيناهم,ماء,وأن,وأنه,قل إنما,قل إني,ولن أجد,ملتحدا إلا,فإن,رأوا,من أضعف,وأقل,قل إن,إن أدري,أحدا إلا,فإنه,قد أبلغوا,وأحاط,وأحصى,شيء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w:t>
            </w:r>
          </w:p>
        </w:tc>
        <w:tc>
          <w:tcPr>
            <w:tcW w:type="dxa" w:w="7200"/>
          </w:tcPr>
          <w:p>
            <w:pPr>
              <w:spacing w:after="0" w:before="0"/>
            </w:pPr>
            <w:r>
              <w:t>بفتح ياء الإضافة.</w:t>
            </w:r>
          </w:p>
        </w:tc>
        <w:tc>
          <w:tcPr>
            <w:tcW w:type="dxa" w:w="4320"/>
          </w:tcPr>
          <w:p>
            <w:pPr>
              <w:spacing w:after="0" w:before="0"/>
            </w:pPr>
            <w:r>
              <w:rPr>
                <w:color w:val="008000"/>
              </w:rPr>
              <w:t>ربي أمدا</w:t>
            </w:r>
          </w:p>
        </w:tc>
        <w:tc>
          <w:tcPr>
            <w:tcW w:type="dxa" w:w="2160"/>
          </w:tcPr>
          <w:p>
            <w:pPr>
              <w:spacing w:after="0" w:before="0"/>
            </w:pPr>
          </w:p>
        </w:tc>
      </w:tr>
    </w:tbl>
    <w:p/>
    <w:p>
      <w:r>
        <w:br w:type="page"/>
      </w:r>
    </w:p>
    <w:p>
      <w:pPr>
        <w:pStyle w:val="Heading1"/>
        <w:jc w:val="center"/>
      </w:pPr>
      <w:r>
        <w:t>صفحة: 490</w:t>
      </w:r>
    </w:p>
    <w:p>
      <w:pPr>
        <w:pStyle w:val="Heading2"/>
      </w:pPr>
      <w:r>
        <w:t>الضم وصلا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ابن عامر, الكسائي, أبو جعفر, يعقوب, خلف العاشر,</w:t>
            </w:r>
          </w:p>
        </w:tc>
        <w:tc>
          <w:tcPr>
            <w:tcW w:type="dxa" w:w="7200"/>
          </w:tcPr>
          <w:p>
            <w:pPr>
              <w:spacing w:after="0" w:before="0"/>
            </w:pPr>
            <w:r>
              <w:t>بضم الواو.</w:t>
            </w:r>
          </w:p>
        </w:tc>
        <w:tc>
          <w:tcPr>
            <w:tcW w:type="dxa" w:w="4320"/>
          </w:tcPr>
          <w:p>
            <w:pPr>
              <w:spacing w:after="0" w:before="0"/>
            </w:pPr>
            <w:r>
              <w:rPr>
                <w:color w:val="008000"/>
              </w:rPr>
              <w:t>أو انقص</w:t>
            </w:r>
          </w:p>
        </w:tc>
        <w:tc>
          <w:tcPr>
            <w:tcW w:type="dxa" w:w="2160"/>
          </w:tcPr>
          <w:p>
            <w:pPr>
              <w:spacing w:after="0" w:before="0"/>
            </w:pPr>
          </w:p>
        </w:tc>
      </w:tr>
    </w:tbl>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هي,هو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منه قليلا,عليه ورتل,إليه تبتيلا,فاتخذه وكيلا,فأخذناه أخذا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منفطر,تذكرة</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الكسائي,,حمزة, الكسائي, خلف العاشر,,ابن ذكوان عن ابن عامر, خلف العاشر,,حمزة,</w:t>
            </w:r>
          </w:p>
        </w:tc>
        <w:tc>
          <w:tcPr>
            <w:tcW w:type="dxa" w:w="7200"/>
          </w:tcPr>
          <w:p>
            <w:pPr>
              <w:spacing w:after="0" w:before="0"/>
            </w:pPr>
            <w:r>
              <w:t>بالإمالة وصلا ووقفا.</w:t>
            </w:r>
          </w:p>
        </w:tc>
        <w:tc>
          <w:tcPr>
            <w:tcW w:type="dxa" w:w="4320"/>
          </w:tcPr>
          <w:p>
            <w:pPr>
              <w:spacing w:after="0" w:before="0"/>
            </w:pPr>
            <w:r>
              <w:rPr>
                <w:color w:val="008000"/>
              </w:rPr>
              <w:t>النهار,فعصى,شاء</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مع إمالة هاء التأنيث وقفا.</w:t>
            </w:r>
          </w:p>
        </w:tc>
        <w:tc>
          <w:tcPr>
            <w:tcW w:type="dxa" w:w="4320"/>
          </w:tcPr>
          <w:p>
            <w:pPr>
              <w:spacing w:after="0" w:before="0"/>
            </w:pPr>
            <w:r>
              <w:rPr>
                <w:color w:val="008000"/>
              </w:rPr>
              <w:t>ناشئة,النعمة,غصة,تذكرة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النهار,فعصى</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بإبدال الهمزة ياء مفتوحة في الحالين، مع فتح هاء التأنيث.</w:t>
            </w:r>
          </w:p>
        </w:tc>
        <w:tc>
          <w:tcPr>
            <w:tcW w:type="dxa" w:w="4320"/>
          </w:tcPr>
          <w:p>
            <w:pPr>
              <w:spacing w:after="0" w:before="0"/>
            </w:pPr>
            <w:r>
              <w:rPr>
                <w:color w:val="008000"/>
              </w:rPr>
              <w:t>ناشئة</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القرآن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وطئا وأقوم,طويلا واذكر,وكيلا واصبر,جميلا وذرني,أنكالا وجحيما,وجحيما وطعاما,غصة وعذابا,أليما يوم,أخذا وبيلا,يوما يجعل</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بالتحقيق، والتسهيل مع المد والقصر.</w:t>
            </w:r>
          </w:p>
        </w:tc>
        <w:tc>
          <w:tcPr>
            <w:tcW w:type="dxa" w:w="4320"/>
          </w:tcPr>
          <w:p>
            <w:pPr>
              <w:spacing w:after="0" w:before="0"/>
            </w:pPr>
            <w:r>
              <w:rPr>
                <w:color w:val="008000"/>
              </w:rPr>
              <w:t>يا أيها,قليلا أو,القرآن,ترتيلا إنا,ثقيلا إن,ناشئة,وطئا,وأقوم,قيلا إن,وتبتل إليه,قليلا إن,وعذابا أليما,الأرض,مهيلا إنا,فأخذناه,السماء,مفعولا إن,شاء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السماء,شاء</w:t>
            </w:r>
          </w:p>
        </w:tc>
        <w:tc>
          <w:tcPr>
            <w:tcW w:type="dxa" w:w="2160"/>
          </w:tcPr>
          <w:p>
            <w:pPr>
              <w:spacing w:after="0" w:before="0"/>
            </w:pPr>
          </w:p>
        </w:tc>
      </w:tr>
    </w:tbl>
    <w:p/>
    <w:p>
      <w:r>
        <w:br w:type="page"/>
      </w:r>
    </w:p>
    <w:p>
      <w:pPr>
        <w:pStyle w:val="Heading1"/>
        <w:jc w:val="center"/>
      </w:pPr>
      <w:r>
        <w:t>صفحة: 491</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تحصوه فتاب,منه وأقيموا,تجدوه عند</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يقدر,خيرا,واستغفروا,المدثر,تستكثر,نقر,عسير,غير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الصلاة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بتحقيق الهمزة في الحالين، مع ثلاثة البدل.</w:t>
            </w:r>
          </w:p>
        </w:tc>
        <w:tc>
          <w:tcPr>
            <w:tcW w:type="dxa" w:w="4320"/>
          </w:tcPr>
          <w:p>
            <w:pPr>
              <w:spacing w:after="0" w:before="0"/>
            </w:pPr>
            <w:r>
              <w:rPr>
                <w:color w:val="008000"/>
              </w:rPr>
              <w:t>فاقرءوا,وآخرون,وآتوا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الدوري عن الكسائي, رويس عن يعقوب,</w:t>
            </w:r>
          </w:p>
        </w:tc>
        <w:tc>
          <w:tcPr>
            <w:tcW w:type="dxa" w:w="7200"/>
          </w:tcPr>
          <w:p>
            <w:pPr>
              <w:spacing w:after="0" w:before="0"/>
            </w:pPr>
            <w:r>
              <w:t>بالإمالة .</w:t>
            </w:r>
          </w:p>
        </w:tc>
        <w:tc>
          <w:tcPr>
            <w:tcW w:type="dxa" w:w="4320"/>
          </w:tcPr>
          <w:p>
            <w:pPr>
              <w:spacing w:after="0" w:before="0"/>
            </w:pPr>
            <w:r>
              <w:rPr>
                <w:color w:val="008000"/>
              </w:rPr>
              <w:t>أدنى,مرضى,الكافرين</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في الحالين، مع إمالة هاء التأنيث وقفا.</w:t>
            </w:r>
          </w:p>
        </w:tc>
        <w:tc>
          <w:tcPr>
            <w:tcW w:type="dxa" w:w="4320"/>
          </w:tcPr>
          <w:p>
            <w:pPr>
              <w:spacing w:after="0" w:before="0"/>
            </w:pPr>
            <w:r>
              <w:rPr>
                <w:color w:val="008000"/>
              </w:rPr>
              <w:t>وطائفة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أدنى,مرضى,الكافرين</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الله هو</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القرآن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حسنا وما,خيرا وأعظم,أجرا واستغفروا,يومئذ يوم,وحيدا وجعلت,ممدودا وبنين</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خير,ومن خلقت</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سبيلا إن,وطائفة,فاقرءوا,القرآن,وآخرون,الأرض,وأقيموا,وآتوا,وأقرضوا,لأنفسكم,وأعظم,يا أيها,فأنذر,فإذا,يومئذ</w:t>
            </w:r>
          </w:p>
        </w:tc>
        <w:tc>
          <w:tcPr>
            <w:tcW w:type="dxa" w:w="2160"/>
          </w:tcPr>
          <w:p>
            <w:pPr>
              <w:spacing w:after="0" w:before="0"/>
            </w:pPr>
          </w:p>
        </w:tc>
      </w:tr>
    </w:tbl>
    <w:p/>
    <w:p>
      <w:r>
        <w:br w:type="page"/>
      </w:r>
    </w:p>
    <w:p>
      <w:pPr>
        <w:pStyle w:val="Heading1"/>
        <w:jc w:val="center"/>
      </w:pPr>
      <w:r>
        <w:t>صفحة: 492</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هو,هي</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سأصليه سقر</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سحر,والكافرون,نذيرا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لآياتنا,أوتوا,آمنوا,إيمانا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شعبة عن عاصم, حمزة, الكسائي, خلف العاشر,,ابن ذكوان عن ابن عامر,,أبو عمرو, الدوري عن الكسائي,,أبو عمرو, حمزة, الكسائي, خلف العاشر,,حمزة,,الكسائي, خلف العاشر,,ابن ذكوان عن ابن عامر, خلف العاشر,</w:t>
            </w:r>
          </w:p>
        </w:tc>
        <w:tc>
          <w:tcPr>
            <w:tcW w:type="dxa" w:w="7200"/>
          </w:tcPr>
          <w:p>
            <w:pPr>
              <w:spacing w:after="0" w:before="0"/>
            </w:pPr>
            <w:r>
              <w:t>بالإمالة .</w:t>
            </w:r>
          </w:p>
        </w:tc>
        <w:tc>
          <w:tcPr>
            <w:tcW w:type="dxa" w:w="4320"/>
          </w:tcPr>
          <w:p>
            <w:pPr>
              <w:spacing w:after="0" w:before="0"/>
            </w:pPr>
            <w:r>
              <w:rPr>
                <w:color w:val="008000"/>
              </w:rPr>
              <w:t>أدراك,النار,ذكرى,لإحدى,شاء</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لواحة,تسعة,ملائكة,فتنة,رهينة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w:t>
            </w:r>
          </w:p>
        </w:tc>
        <w:tc>
          <w:tcPr>
            <w:tcW w:type="dxa" w:w="4320"/>
          </w:tcPr>
          <w:p>
            <w:pPr>
              <w:spacing w:after="0" w:before="0"/>
            </w:pPr>
            <w:r>
              <w:rPr>
                <w:color w:val="008000"/>
              </w:rPr>
              <w:t>أدراك,النار,ذكرى,لإحدى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سقر لا,تذر لواحة,هو وما,للبشر لمن,سلككم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يؤثر,والمؤمنون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شهودا ومهدت,سحر يؤثر,ملائكة وما,إيمانا ولا,مرض والكافرون,من يشاء,أن يتقدم,جنات يتساءلون</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أن أزيد,لآياتنا,سأرهقه,صعودا إنه,يؤثر,سأصليه,ملائكة,والمؤمنون,يشاء,إذ أدبر,لإحدى,شاء,يتأخر,رهينة إلا,يتساءلون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يشاء,شاء</w:t>
            </w:r>
          </w:p>
        </w:tc>
        <w:tc>
          <w:tcPr>
            <w:tcW w:type="dxa" w:w="2160"/>
          </w:tcPr>
          <w:p>
            <w:pPr>
              <w:spacing w:after="0" w:before="0"/>
            </w:pPr>
          </w:p>
        </w:tc>
      </w:tr>
    </w:tbl>
    <w:p/>
    <w:p>
      <w:r>
        <w:br w:type="page"/>
      </w:r>
    </w:p>
    <w:p>
      <w:pPr>
        <w:pStyle w:val="Heading1"/>
        <w:jc w:val="center"/>
      </w:pPr>
      <w:r>
        <w:t>صفحة: 493</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مع فتح هاء التأنيث.</w:t>
            </w:r>
          </w:p>
        </w:tc>
        <w:tc>
          <w:tcPr>
            <w:tcW w:type="dxa" w:w="4320"/>
          </w:tcPr>
          <w:p>
            <w:pPr>
              <w:spacing w:after="0" w:before="0"/>
            </w:pPr>
            <w:r>
              <w:rPr>
                <w:color w:val="008000"/>
              </w:rPr>
              <w:t>التذكرة,الآخرة,تذكرة,المغفرة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الآخرة</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العاشر,,حمزة,,الكسائي, خلف العاشر,,ابن ذكوان عن ابن عامر, خلف العاشر,</w:t>
            </w:r>
          </w:p>
        </w:tc>
        <w:tc>
          <w:tcPr>
            <w:tcW w:type="dxa" w:w="7200"/>
          </w:tcPr>
          <w:p>
            <w:pPr>
              <w:spacing w:after="0" w:before="0"/>
            </w:pPr>
            <w:r>
              <w:t>بالإمالة .</w:t>
            </w:r>
          </w:p>
        </w:tc>
        <w:tc>
          <w:tcPr>
            <w:tcW w:type="dxa" w:w="4320"/>
          </w:tcPr>
          <w:p>
            <w:pPr>
              <w:spacing w:after="0" w:before="0"/>
            </w:pPr>
            <w:r>
              <w:rPr>
                <w:color w:val="008000"/>
              </w:rPr>
              <w:t>أتانا,يؤتى,شاء,التقوى,بلى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شفاعة,التذكرة,مستنفرة,قسورة,منشرة,الآخرة,تذكرة,المغفرة,القيامة,اللوامة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w:t>
            </w:r>
          </w:p>
        </w:tc>
        <w:tc>
          <w:tcPr>
            <w:tcW w:type="dxa" w:w="7200"/>
          </w:tcPr>
          <w:p>
            <w:pPr>
              <w:spacing w:after="0" w:before="0"/>
            </w:pPr>
            <w:r>
              <w:t>بالتقليل بخلف.</w:t>
            </w:r>
          </w:p>
        </w:tc>
        <w:tc>
          <w:tcPr>
            <w:tcW w:type="dxa" w:w="4320"/>
          </w:tcPr>
          <w:p>
            <w:pPr>
              <w:spacing w:after="0" w:before="0"/>
            </w:pPr>
            <w:r>
              <w:rPr>
                <w:color w:val="008000"/>
              </w:rPr>
              <w:t>أتانا,يؤتى,التقوى,بلى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نكذب بيوم,الله هو,أقسم بيوم,أقسم بالنفس,نجمع عظامه</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نافع,,السوسي عن أبي عمرو, أبو جعفر,</w:t>
            </w:r>
          </w:p>
        </w:tc>
        <w:tc>
          <w:tcPr>
            <w:tcW w:type="dxa" w:w="7200"/>
          </w:tcPr>
          <w:p>
            <w:pPr>
              <w:spacing w:after="0" w:before="0"/>
            </w:pPr>
            <w:r>
              <w:t>بالتقليل بخلف، مع إبدال الهمزة واوا.</w:t>
            </w:r>
          </w:p>
        </w:tc>
        <w:tc>
          <w:tcPr>
            <w:tcW w:type="dxa" w:w="4320"/>
          </w:tcPr>
          <w:p>
            <w:pPr>
              <w:spacing w:after="0" w:before="0"/>
            </w:pPr>
            <w:r>
              <w:rPr>
                <w:color w:val="008000"/>
              </w:rPr>
              <w:t>يؤتى</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أن يؤتى,أن يشاء</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وقف بتسهيل الهمزة مع المد والقصر.</w:t>
            </w:r>
          </w:p>
        </w:tc>
        <w:tc>
          <w:tcPr>
            <w:tcW w:type="dxa" w:w="4320"/>
          </w:tcPr>
          <w:p>
            <w:pPr>
              <w:spacing w:after="0" w:before="0"/>
            </w:pPr>
            <w:r>
              <w:rPr>
                <w:color w:val="008000"/>
              </w:rPr>
              <w:t>الخائضين,كأنهم,امرئ,يؤتى,الآخرة,شاء,يشاء,وأهل,الإنسان,يسأل,فإذا,يومئذ,يومئذ أين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بتخفيف الهمزة بأربعة أوجه:, - إبدال الهمزة ياء مدية, - تسهيلها  مع الروم, - إبدالها ياء مكسورة، والوقف عليها بالسكون المحض، وبالروم.</w:t>
            </w:r>
          </w:p>
        </w:tc>
        <w:tc>
          <w:tcPr>
            <w:tcW w:type="dxa" w:w="4320"/>
          </w:tcPr>
          <w:p>
            <w:pPr>
              <w:spacing w:after="0" w:before="0"/>
            </w:pPr>
            <w:r>
              <w:rPr>
                <w:color w:val="008000"/>
              </w:rPr>
              <w:t>امرئ,شاء,يشاء</w:t>
            </w:r>
          </w:p>
        </w:tc>
        <w:tc>
          <w:tcPr>
            <w:tcW w:type="dxa" w:w="2160"/>
          </w:tcPr>
          <w:p>
            <w:pPr>
              <w:spacing w:after="0" w:before="0"/>
            </w:pPr>
          </w:p>
        </w:tc>
      </w:tr>
    </w:tbl>
    <w:p/>
    <w:p>
      <w:r>
        <w:br w:type="page"/>
      </w:r>
    </w:p>
    <w:p>
      <w:pPr>
        <w:pStyle w:val="Heading1"/>
        <w:jc w:val="center"/>
      </w:pPr>
      <w:r>
        <w:t>صفحة: 494</w:t>
      </w:r>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الكسائي, رويس عن يعقوب,</w:t>
            </w:r>
          </w:p>
        </w:tc>
        <w:tc>
          <w:tcPr>
            <w:tcW w:type="dxa" w:w="7200"/>
          </w:tcPr>
          <w:p>
            <w:pPr>
              <w:spacing w:after="0" w:before="0"/>
            </w:pPr>
            <w:r>
              <w:t>بإشمام الكسرةِ الضمَّ.</w:t>
            </w:r>
          </w:p>
        </w:tc>
        <w:tc>
          <w:tcPr>
            <w:tcW w:type="dxa" w:w="4320"/>
          </w:tcPr>
          <w:p>
            <w:pPr>
              <w:spacing w:after="0" w:before="0"/>
            </w:pPr>
            <w:r>
              <w:rPr>
                <w:color w:val="008000"/>
              </w:rPr>
              <w:t>وقيل</w:t>
            </w:r>
          </w:p>
        </w:tc>
        <w:tc>
          <w:tcPr>
            <w:tcW w:type="dxa" w:w="2160"/>
          </w:tcPr>
          <w:p>
            <w:pPr>
              <w:spacing w:after="0" w:before="0"/>
            </w:pPr>
          </w:p>
        </w:tc>
      </w:tr>
    </w:tbl>
    <w:p/>
    <w:p>
      <w:pPr>
        <w:pStyle w:val="Heading2"/>
      </w:pPr>
      <w:r>
        <w:t>بترك السكت على الأصل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ابن عامر, شعبة عن عاصم, حمزة, الكسائي, أبو جعفر, يعقوب, خلف العاشر,</w:t>
            </w:r>
          </w:p>
        </w:tc>
        <w:tc>
          <w:tcPr>
            <w:tcW w:type="dxa" w:w="7200"/>
          </w:tcPr>
          <w:p>
            <w:pPr>
              <w:spacing w:after="0" w:before="0"/>
            </w:pPr>
            <w:r>
              <w:t>بترك السكت على الأصل.</w:t>
            </w:r>
          </w:p>
        </w:tc>
        <w:tc>
          <w:tcPr>
            <w:tcW w:type="dxa" w:w="4320"/>
          </w:tcPr>
          <w:p>
            <w:pPr>
              <w:spacing w:after="0" w:before="0"/>
            </w:pPr>
            <w:r>
              <w:rPr>
                <w:color w:val="008000"/>
              </w:rPr>
              <w:t>من راق</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قرأناه فاتبع</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مع فتح هاء التأنيث.</w:t>
            </w:r>
          </w:p>
        </w:tc>
        <w:tc>
          <w:tcPr>
            <w:tcW w:type="dxa" w:w="4320"/>
          </w:tcPr>
          <w:p>
            <w:pPr>
              <w:spacing w:after="0" w:before="0"/>
            </w:pPr>
            <w:r>
              <w:rPr>
                <w:color w:val="008000"/>
              </w:rPr>
              <w:t>بصيرة,معاذيره,الآخرة,ناضرة,ناظرة,باسرة,فاقرة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الآخرة</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العاشر,,حمزة,,الكسائي, خلف العاشر,,شعبة عن عاصم, حمزة, الكسائي, خلف العاشر,,خلف عن حمزة,,خلاد عن حمزة,</w:t>
            </w:r>
          </w:p>
        </w:tc>
        <w:tc>
          <w:tcPr>
            <w:tcW w:type="dxa" w:w="7200"/>
          </w:tcPr>
          <w:p>
            <w:pPr>
              <w:spacing w:after="0" w:before="0"/>
            </w:pPr>
            <w:r>
              <w:t>بالإمالة .</w:t>
            </w:r>
          </w:p>
        </w:tc>
        <w:tc>
          <w:tcPr>
            <w:tcW w:type="dxa" w:w="4320"/>
          </w:tcPr>
          <w:p>
            <w:pPr>
              <w:spacing w:after="0" w:before="0"/>
            </w:pPr>
            <w:r>
              <w:rPr>
                <w:color w:val="008000"/>
              </w:rPr>
              <w:t>ألقى,صلى,وتولى,يتمطى,أولى,فأولى,سدى,يمنى,فسوى,والأنثى,الموتى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بتفخيم الراء وصلا، ووقف بإمالة هاء التأنيث مع ترقيق الراء.</w:t>
            </w:r>
          </w:p>
        </w:tc>
        <w:tc>
          <w:tcPr>
            <w:tcW w:type="dxa" w:w="4320"/>
          </w:tcPr>
          <w:p>
            <w:pPr>
              <w:spacing w:after="0" w:before="0"/>
            </w:pPr>
            <w:r>
              <w:rPr>
                <w:color w:val="008000"/>
              </w:rPr>
              <w:t>بصيرة,العاجلة,الآخرة,ناضرة,ناظرة,باسرة,فاقرة,نطفة,علقة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نافع,,ورش عن نافع, أبو عمرو,,أبو عمرو,</w:t>
            </w:r>
          </w:p>
        </w:tc>
        <w:tc>
          <w:tcPr>
            <w:tcW w:type="dxa" w:w="7200"/>
          </w:tcPr>
          <w:p>
            <w:pPr>
              <w:spacing w:after="0" w:before="0"/>
            </w:pPr>
            <w:r>
              <w:t>بالتقليل بخلف.</w:t>
            </w:r>
          </w:p>
        </w:tc>
        <w:tc>
          <w:tcPr>
            <w:tcW w:type="dxa" w:w="4320"/>
          </w:tcPr>
          <w:p>
            <w:pPr>
              <w:spacing w:after="0" w:before="0"/>
            </w:pPr>
            <w:r>
              <w:rPr>
                <w:color w:val="008000"/>
              </w:rPr>
              <w:t>ألقى,صلى,وتولى,يتمطى,أولى,فأولى,سدى,يمنى,فسوى,والأنثى,الموتى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w:t>
            </w:r>
          </w:p>
        </w:tc>
        <w:tc>
          <w:tcPr>
            <w:tcW w:type="dxa" w:w="7200"/>
          </w:tcPr>
          <w:p>
            <w:pPr>
              <w:spacing w:after="0" w:before="0"/>
            </w:pPr>
            <w:r>
              <w:t>أدغم اللام في التاء.</w:t>
            </w:r>
          </w:p>
        </w:tc>
        <w:tc>
          <w:tcPr>
            <w:tcW w:type="dxa" w:w="4320"/>
          </w:tcPr>
          <w:p>
            <w:pPr>
              <w:spacing w:after="0" w:before="0"/>
            </w:pPr>
            <w:r>
              <w:rPr>
                <w:color w:val="008000"/>
              </w:rPr>
              <w:t>بل تحبون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قرأناه</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وقرآنه,قرآنه</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بصيرة ولو,وجوه يومئذ,ناظرة ووجوه,ووجوه يومئذ,أن يفعل,راق وظن,أن يترك,أن يحيي</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وقف بتسهيل الهمزة.</w:t>
            </w:r>
          </w:p>
        </w:tc>
        <w:tc>
          <w:tcPr>
            <w:tcW w:type="dxa" w:w="4320"/>
          </w:tcPr>
          <w:p>
            <w:pPr>
              <w:spacing w:after="0" w:before="0"/>
            </w:pPr>
            <w:r>
              <w:rPr>
                <w:color w:val="008000"/>
              </w:rPr>
              <w:t>يومئذ,ينبأ,الإنسان,وأخر,ولو ألقى,وقرآنه,فإذا,قرأناه,قرآنه,الآخرة,ناضرة إلى,فأولى,سدى ألم,والأنثى</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عليها:, بخمسة أوجه: إبدالها ألفا وتسهيلها مع الروم, وإبدالها واوا خالصة مع الوقف عليها بالسكون المحض والإشمام والروم..</w:t>
            </w:r>
          </w:p>
        </w:tc>
        <w:tc>
          <w:tcPr>
            <w:tcW w:type="dxa" w:w="4320"/>
          </w:tcPr>
          <w:p>
            <w:pPr>
              <w:spacing w:after="0" w:before="0"/>
            </w:pPr>
            <w:r>
              <w:rPr>
                <w:color w:val="008000"/>
              </w:rPr>
              <w:t>ينبأ</w:t>
            </w:r>
          </w:p>
        </w:tc>
        <w:tc>
          <w:tcPr>
            <w:tcW w:type="dxa" w:w="2160"/>
          </w:tcPr>
          <w:p>
            <w:pPr>
              <w:spacing w:after="0" w:before="0"/>
            </w:pPr>
          </w:p>
        </w:tc>
      </w:tr>
    </w:tbl>
    <w:p/>
    <w:p>
      <w:r>
        <w:br w:type="page"/>
      </w:r>
    </w:p>
    <w:p>
      <w:pPr>
        <w:pStyle w:val="Heading1"/>
        <w:jc w:val="center"/>
      </w:pPr>
      <w:r>
        <w:t>صفحة: 495</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نبتليه فجعلناه,فجعلناه سميعا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بصيرا,شاكرا,وسعيرا,يفجرونها,تفجيرا,مستطيرا,وأسيرا,قمطريرا,وحريرا,زمهريرا,قواريرا,قواريرا قوارير,قوارير,تقديرا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متكئين,بآنية</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الدوري عن الكسائي, رويس عن يعقوب,</w:t>
            </w:r>
          </w:p>
        </w:tc>
        <w:tc>
          <w:tcPr>
            <w:tcW w:type="dxa" w:w="7200"/>
          </w:tcPr>
          <w:p>
            <w:pPr>
              <w:spacing w:after="0" w:before="0"/>
            </w:pPr>
            <w:r>
              <w:t>بالإمالة وقفا.</w:t>
            </w:r>
          </w:p>
        </w:tc>
        <w:tc>
          <w:tcPr>
            <w:tcW w:type="dxa" w:w="4320"/>
          </w:tcPr>
          <w:p>
            <w:pPr>
              <w:spacing w:after="0" w:before="0"/>
            </w:pPr>
            <w:r>
              <w:rPr>
                <w:color w:val="008000"/>
              </w:rPr>
              <w:t>أتى,للكافرين,فوقاهم,ولقاهم,وجزاهم,تسمى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نطفة,نضرة,جنة,ودانية,بآنية,فضة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أتى,للكافرين,فوقاهم,ولقاهم,وجزاهم,تسمى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نافع,هشام عن ابن عامر, شعبة عن عاصم, الكسائي, أبو جعفر,</w:t>
            </w:r>
          </w:p>
        </w:tc>
        <w:tc>
          <w:tcPr>
            <w:tcW w:type="dxa" w:w="7200"/>
          </w:tcPr>
          <w:p>
            <w:pPr>
              <w:spacing w:after="0" w:before="0"/>
            </w:pPr>
            <w:r>
              <w:t>بالإدغام مع الغنة.</w:t>
            </w:r>
          </w:p>
        </w:tc>
        <w:tc>
          <w:tcPr>
            <w:tcW w:type="dxa" w:w="4320"/>
          </w:tcPr>
          <w:p>
            <w:pPr>
              <w:spacing w:after="0" w:before="0"/>
            </w:pPr>
            <w:r>
              <w:rPr>
                <w:color w:val="008000"/>
              </w:rPr>
              <w:t>سلاسل وأغلالا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وله وجه الاختلاس.</w:t>
            </w:r>
          </w:p>
        </w:tc>
        <w:tc>
          <w:tcPr>
            <w:tcW w:type="dxa" w:w="4320"/>
          </w:tcPr>
          <w:p>
            <w:pPr>
              <w:spacing w:after="0" w:before="0"/>
            </w:pPr>
            <w:r>
              <w:rPr>
                <w:color w:val="008000"/>
              </w:rPr>
              <w:t>الدهر لم,يشرب بها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كأس,كأسا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شاكرا وإما,وأغلالا وسعيرا,عينا يشرب,تفجيرا يوفون,مستطيرا ويطعمون,مسكينا ويتيما,ويتيما وأسيرا,جزاء ولا,نضرة وسرورا,وسرورا وجزاهم,جنة وحريرا,شمسا ولا,زمهريرا ودانية,تذليلا ويطاف,فضة وأكواب,تقديرا ويسقون,سلسبيلا ويطوف</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هل أتى,الإنسان,شيئا,مذكورا إنا,نطفة أمشاج,بصيرا إنا,وإما,كفورا إنا,وأغلالا,وسعيرا إن,الأبرار,كأس,وأسيرا,وأسيرا إنما,جزاء,شكورا إنا,متكئين,الأرائك,بآنية,وأكواب,كأسا</w:t>
            </w:r>
          </w:p>
        </w:tc>
        <w:tc>
          <w:tcPr>
            <w:tcW w:type="dxa" w:w="2160"/>
          </w:tcPr>
          <w:p>
            <w:pPr>
              <w:spacing w:after="0" w:before="0"/>
            </w:pPr>
          </w:p>
        </w:tc>
      </w:tr>
    </w:tbl>
    <w:p/>
    <w:p>
      <w:r>
        <w:br w:type="page"/>
      </w:r>
    </w:p>
    <w:p>
      <w:pPr>
        <w:pStyle w:val="Heading1"/>
        <w:jc w:val="center"/>
      </w:pPr>
      <w:r>
        <w:t>صفحة: 496</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رويس عن يعقوب,</w:t>
            </w:r>
          </w:p>
        </w:tc>
        <w:tc>
          <w:tcPr>
            <w:tcW w:type="dxa" w:w="7200"/>
          </w:tcPr>
          <w:p>
            <w:pPr>
              <w:spacing w:after="0" w:before="0"/>
            </w:pPr>
            <w:r>
              <w:t>وقف عليها بإثبات هاء السكت.</w:t>
            </w:r>
          </w:p>
        </w:tc>
        <w:tc>
          <w:tcPr>
            <w:tcW w:type="dxa" w:w="4320"/>
          </w:tcPr>
          <w:p>
            <w:pPr>
              <w:spacing w:after="0" w:before="0"/>
            </w:pPr>
            <w:r>
              <w:rPr>
                <w:color w:val="008000"/>
              </w:rPr>
              <w:t>ثم</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وسبحه ليلا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كبيرا,أساور,تذكرة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بضم ميم الجمع، ووصلها بواو لفظية مع الإشباع، مع ثلاثة البدل.</w:t>
            </w:r>
          </w:p>
        </w:tc>
        <w:tc>
          <w:tcPr>
            <w:tcW w:type="dxa" w:w="4320"/>
          </w:tcPr>
          <w:p>
            <w:pPr>
              <w:spacing w:after="0" w:before="0"/>
            </w:pPr>
            <w:r>
              <w:rPr>
                <w:color w:val="008000"/>
              </w:rPr>
              <w:t>منهم آثما,آثما,تشاءون</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العاشر,,ابن ذكوان عن ابن عامر, خلف العاشر,,حمزة,</w:t>
            </w:r>
          </w:p>
        </w:tc>
        <w:tc>
          <w:tcPr>
            <w:tcW w:type="dxa" w:w="7200"/>
          </w:tcPr>
          <w:p>
            <w:pPr>
              <w:spacing w:after="0" w:before="0"/>
            </w:pPr>
            <w:r>
              <w:t>بالإمالة .</w:t>
            </w:r>
          </w:p>
        </w:tc>
        <w:tc>
          <w:tcPr>
            <w:tcW w:type="dxa" w:w="4320"/>
          </w:tcPr>
          <w:p>
            <w:pPr>
              <w:spacing w:after="0" w:before="0"/>
            </w:pPr>
            <w:r>
              <w:rPr>
                <w:color w:val="008000"/>
              </w:rPr>
              <w:t>وسقاهم,شاء</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فضة,بكرة,العاجلة,تذكرة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وسقاهم</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عمرو,,السوسي عن أبي عمرو,</w:t>
            </w:r>
          </w:p>
        </w:tc>
        <w:tc>
          <w:tcPr>
            <w:tcW w:type="dxa" w:w="7200"/>
          </w:tcPr>
          <w:p>
            <w:pPr>
              <w:spacing w:after="0" w:before="0"/>
            </w:pPr>
            <w:r>
              <w:t>بإدغام الراء في اللام بخلف عنه.</w:t>
            </w:r>
          </w:p>
        </w:tc>
        <w:tc>
          <w:tcPr>
            <w:tcW w:type="dxa" w:w="4320"/>
          </w:tcPr>
          <w:p>
            <w:pPr>
              <w:spacing w:after="0" w:before="0"/>
            </w:pPr>
            <w:r>
              <w:rPr>
                <w:color w:val="008000"/>
              </w:rPr>
              <w:t>فاصبر لحكم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وله وجه الاختلاس.</w:t>
            </w:r>
          </w:p>
        </w:tc>
        <w:tc>
          <w:tcPr>
            <w:tcW w:type="dxa" w:w="4320"/>
          </w:tcPr>
          <w:p>
            <w:pPr>
              <w:spacing w:after="0" w:before="0"/>
            </w:pPr>
            <w:r>
              <w:rPr>
                <w:color w:val="008000"/>
              </w:rPr>
              <w:t>نحن نزلنا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شعبة عن عاصم, أبو جعفر,,السوسي عن أبي عمرو, أبو جعفر,</w:t>
            </w:r>
          </w:p>
        </w:tc>
        <w:tc>
          <w:tcPr>
            <w:tcW w:type="dxa" w:w="7200"/>
          </w:tcPr>
          <w:p>
            <w:pPr>
              <w:spacing w:after="0" w:before="0"/>
            </w:pPr>
            <w:r>
              <w:t>بإبدال الهمزة الأولى واوا ساكنة في الحالين، مع تحقيق الهمزة الثانية.</w:t>
            </w:r>
          </w:p>
        </w:tc>
        <w:tc>
          <w:tcPr>
            <w:tcW w:type="dxa" w:w="4320"/>
          </w:tcPr>
          <w:p>
            <w:pPr>
              <w:spacing w:after="0" w:before="0"/>
            </w:pPr>
            <w:r>
              <w:rPr>
                <w:color w:val="008000"/>
              </w:rPr>
              <w:t>لؤلؤا,شئنا</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القرآن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منثورا وإذا,نعيما وملكا,خضر وإستبرق,وإستبرق وحلوا,فضة وسقاهم,جزاء وكان,كفورا واذكر,بكرة وأصيلا,وأصيلا ومن,سبيلا وما,أن يشاء,حكيما يدخل,من يشاء</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سندس خضر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الهمزة.</w:t>
            </w:r>
          </w:p>
        </w:tc>
        <w:tc>
          <w:tcPr>
            <w:tcW w:type="dxa" w:w="4320"/>
          </w:tcPr>
          <w:p>
            <w:pPr>
              <w:spacing w:after="0" w:before="0"/>
            </w:pPr>
            <w:r>
              <w:rPr>
                <w:color w:val="008000"/>
              </w:rPr>
              <w:t>رأيتهم,لؤلؤا,وإذا,رأيت,وإستبرق,طهورا إن,جزاء,مشكورا إنا,القرآن,آثما أو,وأصيلا,طويلا إن,هؤلاء,وراءهم,شئنا,تبديلا إن,شاء,تشاءون,يشاء,عذابا أليما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ووقف بتحقيق الهمزة الأولى، وله في الثانية الإبدال مع القصر والتوسط والطول، وتسهيل الهمزة بالروم على المد والقصر.</w:t>
            </w:r>
          </w:p>
        </w:tc>
        <w:tc>
          <w:tcPr>
            <w:tcW w:type="dxa" w:w="4320"/>
          </w:tcPr>
          <w:p>
            <w:pPr>
              <w:spacing w:after="0" w:before="0"/>
            </w:pPr>
            <w:r>
              <w:rPr>
                <w:color w:val="008000"/>
              </w:rPr>
              <w:t>هؤلاء,شاء,يشاء</w:t>
            </w:r>
          </w:p>
        </w:tc>
        <w:tc>
          <w:tcPr>
            <w:tcW w:type="dxa" w:w="2160"/>
          </w:tcPr>
          <w:p>
            <w:pPr>
              <w:spacing w:after="0" w:before="0"/>
            </w:pPr>
          </w:p>
        </w:tc>
      </w:tr>
    </w:tbl>
    <w:p/>
    <w:p>
      <w:r>
        <w:br w:type="page"/>
      </w:r>
    </w:p>
    <w:p>
      <w:pPr>
        <w:pStyle w:val="Heading1"/>
        <w:jc w:val="center"/>
      </w:pPr>
      <w:r>
        <w:t>صفحة: 497</w:t>
      </w:r>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فجعلناه في</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والناشرات,ذكرا,القادرون,بشرر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w:t>
            </w:r>
          </w:p>
        </w:tc>
        <w:tc>
          <w:tcPr>
            <w:tcW w:type="dxa" w:w="4320"/>
          </w:tcPr>
          <w:p>
            <w:pPr>
              <w:spacing w:after="0" w:before="0"/>
            </w:pPr>
            <w:r>
              <w:rPr>
                <w:color w:val="008000"/>
              </w:rPr>
              <w:t>الآخرين</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شعبة عن عاصم, حمزة, الكسائي, خلف العاشر,,ابن ذكوان عن ابن عامر,,أبو عمرو, الكسائي, خلف العاشر,</w:t>
            </w:r>
          </w:p>
        </w:tc>
        <w:tc>
          <w:tcPr>
            <w:tcW w:type="dxa" w:w="7200"/>
          </w:tcPr>
          <w:p>
            <w:pPr>
              <w:spacing w:after="0" w:before="0"/>
            </w:pPr>
            <w:r>
              <w:t>بالإمالة .</w:t>
            </w:r>
          </w:p>
        </w:tc>
        <w:tc>
          <w:tcPr>
            <w:tcW w:type="dxa" w:w="4320"/>
          </w:tcPr>
          <w:p>
            <w:pPr>
              <w:spacing w:after="0" w:before="0"/>
            </w:pPr>
            <w:r>
              <w:rPr>
                <w:color w:val="008000"/>
              </w:rPr>
              <w:t>أدراك,قرار</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بكسر الجيم، على الإفراد، وأمال هاء التأنيث وقفا.</w:t>
            </w:r>
          </w:p>
        </w:tc>
        <w:tc>
          <w:tcPr>
            <w:tcW w:type="dxa" w:w="4320"/>
          </w:tcPr>
          <w:p>
            <w:pPr>
              <w:spacing w:after="0" w:before="0"/>
            </w:pPr>
            <w:r>
              <w:rPr>
                <w:color w:val="008000"/>
              </w:rPr>
              <w:t>جمالت</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نافع,,ورش عن نافع, حمزة,</w:t>
            </w:r>
          </w:p>
        </w:tc>
        <w:tc>
          <w:tcPr>
            <w:tcW w:type="dxa" w:w="7200"/>
          </w:tcPr>
          <w:p>
            <w:pPr>
              <w:spacing w:after="0" w:before="0"/>
            </w:pPr>
            <w:r>
              <w:t>بالتقليل .</w:t>
            </w:r>
          </w:p>
        </w:tc>
        <w:tc>
          <w:tcPr>
            <w:tcW w:type="dxa" w:w="4320"/>
          </w:tcPr>
          <w:p>
            <w:pPr>
              <w:spacing w:after="0" w:before="0"/>
            </w:pPr>
            <w:r>
              <w:rPr>
                <w:color w:val="008000"/>
              </w:rPr>
              <w:t>أدراك,قرار</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عمرو,,خلاد عن حمزة,</w:t>
            </w:r>
          </w:p>
        </w:tc>
        <w:tc>
          <w:tcPr>
            <w:tcW w:type="dxa" w:w="7200"/>
          </w:tcPr>
          <w:p>
            <w:pPr>
              <w:spacing w:after="0" w:before="0"/>
            </w:pPr>
            <w:r>
              <w:t>بالإدغام الكبير.</w:t>
            </w:r>
          </w:p>
        </w:tc>
        <w:tc>
          <w:tcPr>
            <w:tcW w:type="dxa" w:w="4320"/>
          </w:tcPr>
          <w:p>
            <w:pPr>
              <w:spacing w:after="0" w:before="0"/>
            </w:pPr>
            <w:r>
              <w:rPr>
                <w:color w:val="008000"/>
              </w:rPr>
              <w:t>فالملقيات ذكرا,ثلاث شعب</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عصفا والناشرات,ويل يومئذ,أحياء وأمواتا,وأمواتا وجعلنا,شامخات وأسقيناكم,فراتا ويل,ظليل ولا,صفر ويل</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عذرا أو,نذرا إنما,فإذا,وإذا,السماء,لأي,يوم أجلت,يومئذ,الأولين,الآخرين,ماء,مكين إلى,الأرض,كفاتا أحياء,أحياء,وأمواتا,وأسقيناكم,كأنه</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السماء,ماء</w:t>
            </w:r>
          </w:p>
        </w:tc>
        <w:tc>
          <w:tcPr>
            <w:tcW w:type="dxa" w:w="2160"/>
          </w:tcPr>
          <w:p>
            <w:pPr>
              <w:spacing w:after="0" w:before="0"/>
            </w:pPr>
          </w:p>
        </w:tc>
      </w:tr>
    </w:tbl>
    <w:p/>
    <w:p>
      <w:r>
        <w:br w:type="page"/>
      </w:r>
    </w:p>
    <w:p>
      <w:pPr>
        <w:pStyle w:val="Heading1"/>
        <w:jc w:val="center"/>
      </w:pPr>
      <w:r>
        <w:t>صفحة: 498</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البزي عن ابن كثير,,يعقوب,</w:t>
            </w:r>
          </w:p>
        </w:tc>
        <w:tc>
          <w:tcPr>
            <w:tcW w:type="dxa" w:w="7200"/>
          </w:tcPr>
          <w:p>
            <w:pPr>
              <w:spacing w:after="0" w:before="0"/>
            </w:pPr>
            <w:r>
              <w:t>وقف بهاء السكت بخلف.</w:t>
            </w:r>
          </w:p>
        </w:tc>
        <w:tc>
          <w:tcPr>
            <w:tcW w:type="dxa" w:w="4320"/>
          </w:tcPr>
          <w:p>
            <w:pPr>
              <w:spacing w:after="0" w:before="0"/>
            </w:pPr>
            <w:r>
              <w:rPr>
                <w:color w:val="008000"/>
              </w:rPr>
              <w:t>عم</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الكسائي, رويس عن يعقوب,</w:t>
            </w:r>
          </w:p>
        </w:tc>
        <w:tc>
          <w:tcPr>
            <w:tcW w:type="dxa" w:w="7200"/>
          </w:tcPr>
          <w:p>
            <w:pPr>
              <w:spacing w:after="0" w:before="0"/>
            </w:pPr>
            <w:r>
              <w:t>بإشمام الكسرةِ الضمَّ.</w:t>
            </w:r>
          </w:p>
        </w:tc>
        <w:tc>
          <w:tcPr>
            <w:tcW w:type="dxa" w:w="4320"/>
          </w:tcPr>
          <w:p>
            <w:pPr>
              <w:spacing w:after="0" w:before="0"/>
            </w:pPr>
            <w:r>
              <w:rPr>
                <w:color w:val="008000"/>
              </w:rPr>
              <w:t>قيل</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فيه مختلفون</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فيعتذرون,سراجا,المعصرات</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يؤذن لهم,قيل لهم,الليل لباسا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يؤذن,يؤمنون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ويل يومئذ,ظلال وعيون,وعيون وفواكه,مهادا والجبال,أوتادا وخلقناكم,أزواجا وجعلنا,سباتا وجعلنا,لباسا وجعلنا,معاشا وبنينا,شدادا وجعلنا,سراجا وهاجا,وهاجا وأنزلنا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بالإبدال.</w:t>
            </w:r>
          </w:p>
        </w:tc>
        <w:tc>
          <w:tcPr>
            <w:tcW w:type="dxa" w:w="4320"/>
          </w:tcPr>
          <w:p>
            <w:pPr>
              <w:spacing w:after="0" w:before="0"/>
            </w:pPr>
            <w:r>
              <w:rPr>
                <w:color w:val="008000"/>
              </w:rPr>
              <w:t>يؤذن,يومئذ,والأولين,فإن,هنيئا,قليلا إنكم,وإذا,فبأي,يؤمنون,يتساءلون,النبإ,الأرض,وأنزلنا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ألفا، وبالتسهيل مع الروم.</w:t>
            </w:r>
          </w:p>
        </w:tc>
        <w:tc>
          <w:tcPr>
            <w:tcW w:type="dxa" w:w="4320"/>
          </w:tcPr>
          <w:p>
            <w:pPr>
              <w:spacing w:after="0" w:before="0"/>
            </w:pPr>
            <w:r>
              <w:rPr>
                <w:color w:val="008000"/>
              </w:rPr>
              <w:t>النبإ</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فكيدون,فكيدون ويل</w:t>
            </w:r>
          </w:p>
        </w:tc>
        <w:tc>
          <w:tcPr>
            <w:tcW w:type="dxa" w:w="2160"/>
          </w:tcPr>
          <w:p>
            <w:pPr>
              <w:spacing w:after="0" w:before="0"/>
            </w:pPr>
          </w:p>
        </w:tc>
      </w:tr>
    </w:tbl>
    <w:p/>
    <w:p>
      <w:r>
        <w:br w:type="page"/>
      </w:r>
    </w:p>
    <w:p>
      <w:pPr>
        <w:pStyle w:val="Heading1"/>
        <w:jc w:val="center"/>
      </w:pPr>
      <w:r>
        <w:t>صفحة: 499</w:t>
      </w:r>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أحصيناه كتابا,منه خطابا,يداه ويقول</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وسيرت,الكافر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بتحقيق الهمزة في الحالين، مع ثلاثة البدل.</w:t>
            </w:r>
          </w:p>
        </w:tc>
        <w:tc>
          <w:tcPr>
            <w:tcW w:type="dxa" w:w="4320"/>
          </w:tcPr>
          <w:p>
            <w:pPr>
              <w:spacing w:after="0" w:before="0"/>
            </w:pPr>
            <w:r>
              <w:rPr>
                <w:color w:val="008000"/>
              </w:rPr>
              <w:t>مآبا,بآياتنا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w:t>
            </w:r>
          </w:p>
        </w:tc>
        <w:tc>
          <w:tcPr>
            <w:tcW w:type="dxa" w:w="7200"/>
          </w:tcPr>
          <w:p>
            <w:pPr>
              <w:spacing w:after="0" w:before="0"/>
            </w:pPr>
            <w:r>
              <w:t>بالإمالة، مع تحقيق الهمزة.</w:t>
            </w:r>
          </w:p>
        </w:tc>
        <w:tc>
          <w:tcPr>
            <w:tcW w:type="dxa" w:w="4320"/>
          </w:tcPr>
          <w:p>
            <w:pPr>
              <w:spacing w:after="0" w:before="0"/>
            </w:pPr>
            <w:r>
              <w:rPr>
                <w:color w:val="008000"/>
              </w:rPr>
              <w:t>شاء</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في الحالين، مع إمالة هاء التأنيث وقفا.</w:t>
            </w:r>
          </w:p>
        </w:tc>
        <w:tc>
          <w:tcPr>
            <w:tcW w:type="dxa" w:w="4320"/>
          </w:tcPr>
          <w:p>
            <w:pPr>
              <w:spacing w:after="0" w:before="0"/>
            </w:pPr>
            <w:r>
              <w:rPr>
                <w:color w:val="008000"/>
              </w:rPr>
              <w:t>والملائكة</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w:t>
            </w:r>
          </w:p>
        </w:tc>
        <w:tc>
          <w:tcPr>
            <w:tcW w:type="dxa" w:w="7200"/>
          </w:tcPr>
          <w:p>
            <w:pPr>
              <w:spacing w:after="0" w:before="0"/>
            </w:pPr>
            <w:r>
              <w:t>بإدغام التاء.</w:t>
            </w:r>
          </w:p>
        </w:tc>
        <w:tc>
          <w:tcPr>
            <w:tcW w:type="dxa" w:w="4320"/>
          </w:tcPr>
          <w:p>
            <w:pPr>
              <w:spacing w:after="0" w:before="0"/>
            </w:pPr>
            <w:r>
              <w:rPr>
                <w:color w:val="008000"/>
              </w:rPr>
              <w:t>فكانت سرابا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والملائكة صفا,أذن له</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فتأتون,وكأسا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حبا ونباتا,ونباتا وجنات,ميقاتا يوم,أفواجا وفتحت,أبوابا وسيرت,بردا ولا,حميما وغساقا,جزاء وفاقا,حسابا وكذبوا,كذابا وكل,وأعنابا وكواعب,أترابا وكأسا,لغوا ولا,خطابا يوم,قريبا يوم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الهمزة مع المد والقصر.</w:t>
            </w:r>
          </w:p>
        </w:tc>
        <w:tc>
          <w:tcPr>
            <w:tcW w:type="dxa" w:w="4320"/>
          </w:tcPr>
          <w:p>
            <w:pPr>
              <w:spacing w:after="0" w:before="0"/>
            </w:pPr>
            <w:r>
              <w:rPr>
                <w:color w:val="008000"/>
              </w:rPr>
              <w:t>ماء,وجنات ألفافا,ألفافا إن,فتأتون,السماء,فكانت أبوابا,سرابا إن,مآبا,شرابا إلا,جزاء,وفاقا إنهم,بآياتنا,شيء,شيء أحصيناه,عذابا إن,حدائق,وأعنابا,وكأسا,عطاء,والأرض,والملائكة,من أذن,شاء,مآبا إنا,المرء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السماء,شيء,شاء,المرء</w:t>
            </w:r>
          </w:p>
        </w:tc>
        <w:tc>
          <w:tcPr>
            <w:tcW w:type="dxa" w:w="2160"/>
          </w:tcPr>
          <w:p>
            <w:pPr>
              <w:spacing w:after="0" w:before="0"/>
            </w:pPr>
          </w:p>
        </w:tc>
      </w:tr>
    </w:tbl>
    <w:p/>
    <w:p>
      <w:r>
        <w:br w:type="page"/>
      </w:r>
    </w:p>
    <w:p>
      <w:pPr>
        <w:pStyle w:val="Heading1"/>
        <w:jc w:val="center"/>
      </w:pPr>
      <w:r>
        <w:t>صفحة: 500</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هي</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ناداه ربه</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فالمدبرات,الحافرة,نخرة,خاسرة,بالساهرة,الآخرة,لعبرة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وفتح هاء التأنيث.</w:t>
            </w:r>
          </w:p>
        </w:tc>
        <w:tc>
          <w:tcPr>
            <w:tcW w:type="dxa" w:w="4320"/>
          </w:tcPr>
          <w:p>
            <w:pPr>
              <w:spacing w:after="0" w:before="0"/>
            </w:pPr>
            <w:r>
              <w:rPr>
                <w:color w:val="008000"/>
              </w:rPr>
              <w:t>الآية,الآخرة,والأولى</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الكسائي, خلف العاشر,,حمزة,,أبو عمرو, حمزة, الكسائي, خلف العاشر,,خلف عن حمزة,,خلاد عن حمزة,,الكسائي, خلف العاشر,,الكسائي,,ابن ذكوان عن ابن عامر, خلف العاشر,</w:t>
            </w:r>
          </w:p>
        </w:tc>
        <w:tc>
          <w:tcPr>
            <w:tcW w:type="dxa" w:w="7200"/>
          </w:tcPr>
          <w:p>
            <w:pPr>
              <w:spacing w:after="0" w:before="0"/>
            </w:pPr>
            <w:r>
              <w:t>بالإمالة .</w:t>
            </w:r>
          </w:p>
        </w:tc>
        <w:tc>
          <w:tcPr>
            <w:tcW w:type="dxa" w:w="4320"/>
          </w:tcPr>
          <w:p>
            <w:pPr>
              <w:spacing w:after="0" w:before="0"/>
            </w:pPr>
            <w:r>
              <w:rPr>
                <w:color w:val="008000"/>
              </w:rPr>
              <w:t>أتاك,موسى,ناداه,طوى,طوى اذهب,طغى,تزكى,فتخشى,فأراه,الكبرى,وعصى,يسعى,فنادى,الأعلى,والأولى,يخشى,بناها,فسواها,ضحاها,دحاها,ومرعاها,أرساها,جاءت</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الراجفة,الرادفة,واجفة,خاشعة,الحافرة,نخرة,كرة,خاسرة,زجرة,واحدة,بالساهرة,الآية,الآخرة,لعبرة,الطامة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نافع,,ورش عن نافع, أبو عمرو,,أبو عمرو,</w:t>
            </w:r>
          </w:p>
        </w:tc>
        <w:tc>
          <w:tcPr>
            <w:tcW w:type="dxa" w:w="7200"/>
          </w:tcPr>
          <w:p>
            <w:pPr>
              <w:spacing w:after="0" w:before="0"/>
            </w:pPr>
            <w:r>
              <w:t>بالتقليل بخلف.</w:t>
            </w:r>
          </w:p>
        </w:tc>
        <w:tc>
          <w:tcPr>
            <w:tcW w:type="dxa" w:w="4320"/>
          </w:tcPr>
          <w:p>
            <w:pPr>
              <w:spacing w:after="0" w:before="0"/>
            </w:pPr>
            <w:r>
              <w:rPr>
                <w:color w:val="008000"/>
              </w:rPr>
              <w:t>أتاك,موسى,ناداه,طوى,طوى اذهب,طغى,تزكى,فتخشى,فأراه,الكبرى,وعصى,يسعى,فنادى,الأعلى,والأولى,يخشى,بناها,فسواها,ضحاها,دحاها,ومرعاها,أرساها</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والسابحات سبحا,فالسابقات سبقا,الراجفة تتبعها</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عمرو,,ورش عن نافع, ابن كثير, رويس عن يعقوب,,هشام عن ابن عامر,,أبو عمرو, أبو جعفر,,ابن كثير,,قالون عن نافع, أبو عمرو, أبو جعفر,,ورش عن نافع,,ابن كثير, رويس عن يعقوب,</w:t>
            </w:r>
          </w:p>
        </w:tc>
        <w:tc>
          <w:tcPr>
            <w:tcW w:type="dxa" w:w="7200"/>
          </w:tcPr>
          <w:p>
            <w:pPr>
              <w:spacing w:after="0" w:before="0"/>
            </w:pPr>
            <w:r>
              <w:t>بهمزتين على الاستفهام، مع تسهيل الثانية، مع الإدخال..</w:t>
            </w:r>
          </w:p>
        </w:tc>
        <w:tc>
          <w:tcPr>
            <w:tcW w:type="dxa" w:w="4320"/>
          </w:tcPr>
          <w:p>
            <w:pPr>
              <w:spacing w:after="0" w:before="0"/>
            </w:pPr>
            <w:r>
              <w:rPr>
                <w:color w:val="008000"/>
              </w:rPr>
              <w:t>أإنا,أإذا,أأنتم</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غرقا والناشطات,نشطا والسابحات,أمرا يوم,قلوب يومئذ,يومئذ واجفة,خاشعة يقولون,زجرة واحدة,لمن يخشى</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كرة خاسرة</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الهمزة.</w:t>
            </w:r>
          </w:p>
        </w:tc>
        <w:tc>
          <w:tcPr>
            <w:tcW w:type="dxa" w:w="4320"/>
          </w:tcPr>
          <w:p>
            <w:pPr>
              <w:spacing w:after="0" w:before="0"/>
            </w:pPr>
            <w:r>
              <w:rPr>
                <w:color w:val="008000"/>
              </w:rPr>
              <w:t>يومئذ,واجفة أبصارها,أإنا,أإذا,فإنما,فإذا,هل أتاك,اذهب إلى,وأهديك,فأراه,الآية,الأعلى,فأخذه,الآخرة,والأولى,أأنتم,خلقا أم,السماء,وأغطش,وأخرج,والأرض,ماءها,ولأنعامكم,جاءت</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السماء</w:t>
            </w:r>
          </w:p>
        </w:tc>
        <w:tc>
          <w:tcPr>
            <w:tcW w:type="dxa" w:w="2160"/>
          </w:tcPr>
          <w:p>
            <w:pPr>
              <w:spacing w:after="0" w:before="0"/>
            </w:pPr>
          </w:p>
        </w:tc>
      </w:tr>
    </w:tbl>
    <w:p/>
    <w:p>
      <w:pPr>
        <w:pStyle w:val="Heading2"/>
      </w:pPr>
      <w:r>
        <w:t>إثبات الياء الزائدة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وقفا.</w:t>
            </w:r>
          </w:p>
        </w:tc>
        <w:tc>
          <w:tcPr>
            <w:tcW w:type="dxa" w:w="4320"/>
          </w:tcPr>
          <w:p>
            <w:pPr>
              <w:spacing w:after="0" w:before="0"/>
            </w:pPr>
            <w:r>
              <w:rPr>
                <w:color w:val="008000"/>
              </w:rPr>
              <w:t>بالواد,بالواد المقدس</w:t>
            </w:r>
          </w:p>
        </w:tc>
        <w:tc>
          <w:tcPr>
            <w:tcW w:type="dxa" w:w="2160"/>
          </w:tcPr>
          <w:p>
            <w:pPr>
              <w:spacing w:after="0" w:before="0"/>
            </w:pPr>
          </w:p>
        </w:tc>
      </w:tr>
    </w:tbl>
    <w:p/>
    <w:p>
      <w:r>
        <w:br w:type="page"/>
      </w:r>
    </w:p>
    <w:p>
      <w:pPr>
        <w:pStyle w:val="Heading1"/>
        <w:jc w:val="center"/>
      </w:pPr>
      <w:r>
        <w:t>صفحة: 501</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يعقوب,,البزي عن ابن كثير,</w:t>
            </w:r>
          </w:p>
        </w:tc>
        <w:tc>
          <w:tcPr>
            <w:tcW w:type="dxa" w:w="7200"/>
          </w:tcPr>
          <w:p>
            <w:pPr>
              <w:spacing w:after="0" w:before="0"/>
            </w:pPr>
            <w:r>
              <w:t>وقف بهاء السكت باتفاق.</w:t>
            </w:r>
          </w:p>
        </w:tc>
        <w:tc>
          <w:tcPr>
            <w:tcW w:type="dxa" w:w="4320"/>
          </w:tcPr>
          <w:p>
            <w:pPr>
              <w:spacing w:after="0" w:before="0"/>
            </w:pPr>
            <w:r>
              <w:rPr>
                <w:color w:val="008000"/>
              </w:rPr>
              <w:t>هي,فيم,وهو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قنبل عن ابن كثير,</w:t>
            </w:r>
          </w:p>
        </w:tc>
        <w:tc>
          <w:tcPr>
            <w:tcW w:type="dxa" w:w="7200"/>
          </w:tcPr>
          <w:p>
            <w:pPr>
              <w:spacing w:after="0" w:before="0"/>
            </w:pPr>
            <w:r>
              <w:t>بصلة هاء الضمير .</w:t>
            </w:r>
          </w:p>
        </w:tc>
        <w:tc>
          <w:tcPr>
            <w:tcW w:type="dxa" w:w="4320"/>
          </w:tcPr>
          <w:p>
            <w:pPr>
              <w:spacing w:after="0" w:before="0"/>
            </w:pPr>
            <w:r>
              <w:rPr>
                <w:color w:val="008000"/>
              </w:rPr>
              <w:t>عنه تلهى</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بلا تنوين، مع ترقيق الراء.</w:t>
            </w:r>
          </w:p>
        </w:tc>
        <w:tc>
          <w:tcPr>
            <w:tcW w:type="dxa" w:w="4320"/>
          </w:tcPr>
          <w:p>
            <w:pPr>
              <w:spacing w:after="0" w:before="0"/>
            </w:pPr>
            <w:r>
              <w:rPr>
                <w:color w:val="008000"/>
              </w:rPr>
              <w:t>منذر,تذكرة,كرام</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 مع تحقيق الهمزة.</w:t>
            </w:r>
          </w:p>
        </w:tc>
        <w:tc>
          <w:tcPr>
            <w:tcW w:type="dxa" w:w="4320"/>
          </w:tcPr>
          <w:p>
            <w:pPr>
              <w:spacing w:after="0" w:before="0"/>
            </w:pPr>
            <w:r>
              <w:rPr>
                <w:color w:val="008000"/>
              </w:rPr>
              <w:t>وآثر</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حمزة, الكسائي, خلف العاشر,,حمزة,,الكسائي, خلف العاشر,,ابن ذكوان عن ابن عامر, خلف العاشر,,خلف عن حمزة,,خلاد عن حمزة,</w:t>
            </w:r>
          </w:p>
        </w:tc>
        <w:tc>
          <w:tcPr>
            <w:tcW w:type="dxa" w:w="7200"/>
          </w:tcPr>
          <w:p>
            <w:pPr>
              <w:spacing w:after="0" w:before="0"/>
            </w:pPr>
            <w:r>
              <w:t>بالإمالة وصلا ووقفا.</w:t>
            </w:r>
          </w:p>
        </w:tc>
        <w:tc>
          <w:tcPr>
            <w:tcW w:type="dxa" w:w="4320"/>
          </w:tcPr>
          <w:p>
            <w:pPr>
              <w:spacing w:after="0" w:before="0"/>
            </w:pPr>
            <w:r>
              <w:rPr>
                <w:color w:val="008000"/>
              </w:rPr>
              <w:t>سعى,يرى,طغى,الدنيا,المأوى,خاف,ونهى,الهوى,مرساها,ذكراها,منتهاها,يخشاها,ضحاها,وتولى,جاءه,الأعمى,يزكى,الذكرى,استغنى,تصدى,جاءك,يسعى,يخشى,تلهى,شاء</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الجنة,الساعة,عشية,تذكرة,مكرمة,مرفوعة,مطهرة,سفرة,بررة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عمرو,,ورش عن نافع,,أبو عمرو,,الدوري عن أبي عمرو,,السوسي عن أبي عمرو,</w:t>
            </w:r>
          </w:p>
        </w:tc>
        <w:tc>
          <w:tcPr>
            <w:tcW w:type="dxa" w:w="7200"/>
          </w:tcPr>
          <w:p>
            <w:pPr>
              <w:spacing w:after="0" w:before="0"/>
            </w:pPr>
            <w:r>
              <w:t>بالتقليل وصلا ووقفا.</w:t>
            </w:r>
          </w:p>
        </w:tc>
        <w:tc>
          <w:tcPr>
            <w:tcW w:type="dxa" w:w="4320"/>
          </w:tcPr>
          <w:p>
            <w:pPr>
              <w:spacing w:after="0" w:before="0"/>
            </w:pPr>
            <w:r>
              <w:rPr>
                <w:color w:val="008000"/>
              </w:rPr>
              <w:t>سعى,يرى,طغى,الدنيا,المأوى,ونهى,الهوى,مرساها,ذكراها,منتهاها,يخشاها,ضحاها,وتولى,الأعمى,يزكى,الذكرى,استغنى,تصدى,يسعى,يخشى,تلهى</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جعفر,,السوسي عن أبي عمرو,</w:t>
            </w:r>
          </w:p>
        </w:tc>
        <w:tc>
          <w:tcPr>
            <w:tcW w:type="dxa" w:w="7200"/>
          </w:tcPr>
          <w:p>
            <w:pPr>
              <w:spacing w:after="0" w:before="0"/>
            </w:pPr>
            <w:r>
              <w:t>بإبدال الهمزة ألفا وصلا ووقفا.</w:t>
            </w:r>
          </w:p>
        </w:tc>
        <w:tc>
          <w:tcPr>
            <w:tcW w:type="dxa" w:w="4320"/>
          </w:tcPr>
          <w:p>
            <w:pPr>
              <w:spacing w:after="0" w:before="0"/>
            </w:pPr>
            <w:r>
              <w:rPr>
                <w:color w:val="008000"/>
              </w:rPr>
              <w:t>المأوى</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لمن يرى,من يخشاها</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خاف</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الإنسان,فأما,وآثر,فإن,المأوى,وأما,يسألونك,كأنهم,عشية أو,جاءه,الأعمى,فأنت,جاءك,شاء,بأيدي,من أي</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شاء</w:t>
            </w:r>
          </w:p>
        </w:tc>
        <w:tc>
          <w:tcPr>
            <w:tcW w:type="dxa" w:w="2160"/>
          </w:tcPr>
          <w:p>
            <w:pPr>
              <w:spacing w:after="0" w:before="0"/>
            </w:pPr>
          </w:p>
        </w:tc>
      </w:tr>
    </w:tbl>
    <w:p/>
    <w:p>
      <w:r>
        <w:br w:type="page"/>
      </w:r>
    </w:p>
    <w:p>
      <w:pPr>
        <w:pStyle w:val="Heading1"/>
        <w:jc w:val="center"/>
      </w:pPr>
      <w:r>
        <w:t>صفحة: 502</w:t>
      </w:r>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أخيه وأمه,وأبيه وصاحبته,وبنيه لكل,يغنيه وجوه</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يفر,مسفرة,مستبشرة,كورت,سيرت,حشرت,سجرت</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بتحقيق الهمزة، مع ثلاثة البدل، وفتح هاء التأنيث، ولا مد هنا في اللين لأنها مستثناة.</w:t>
            </w:r>
          </w:p>
        </w:tc>
        <w:tc>
          <w:tcPr>
            <w:tcW w:type="dxa" w:w="4320"/>
          </w:tcPr>
          <w:p>
            <w:pPr>
              <w:spacing w:after="0" w:before="0"/>
            </w:pPr>
            <w:r>
              <w:rPr>
                <w:color w:val="008000"/>
              </w:rPr>
              <w:t>الموءودة</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w:t>
            </w:r>
          </w:p>
        </w:tc>
        <w:tc>
          <w:tcPr>
            <w:tcW w:type="dxa" w:w="7200"/>
          </w:tcPr>
          <w:p>
            <w:pPr>
              <w:spacing w:after="0" w:before="0"/>
            </w:pPr>
            <w:r>
              <w:t>بالإمالة، مع تحقيق الهمزة.</w:t>
            </w:r>
          </w:p>
        </w:tc>
        <w:tc>
          <w:tcPr>
            <w:tcW w:type="dxa" w:w="4320"/>
          </w:tcPr>
          <w:p>
            <w:pPr>
              <w:spacing w:after="0" w:before="0"/>
            </w:pPr>
            <w:r>
              <w:rPr>
                <w:color w:val="008000"/>
              </w:rPr>
              <w:t>شاء,جاءت</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نطفة,وفاكهة,الصاخة,مسفرة,ضاحكة,مستبشرة,غبرة,قترة,الكفرة,الفجرة,الموءودة</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النفوس زوجت,الموءودة سئلت</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شأن</w:t>
            </w:r>
          </w:p>
        </w:tc>
        <w:tc>
          <w:tcPr>
            <w:tcW w:type="dxa" w:w="2160"/>
          </w:tcPr>
          <w:p>
            <w:pPr>
              <w:spacing w:after="0" w:before="0"/>
            </w:pPr>
          </w:p>
        </w:tc>
      </w:tr>
    </w:tbl>
    <w:p/>
    <w:p>
      <w:pPr>
        <w:pStyle w:val="Heading2"/>
      </w:pPr>
      <w:r>
        <w:t>الهمزتان من كلمتين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البزي عن ابن كثير, أبو عمرو,,ورش عن نافع, قنبل عن ابن كثير,,أبو جعفر, رويس عن يعقوب,</w:t>
            </w:r>
          </w:p>
        </w:tc>
        <w:tc>
          <w:tcPr>
            <w:tcW w:type="dxa" w:w="7200"/>
          </w:tcPr>
          <w:p>
            <w:pPr>
              <w:spacing w:after="0" w:before="0"/>
            </w:pPr>
            <w:r>
              <w:t>بإسقاط الهمزة الأولى مع القصر والمد، مع تحقيق الهمزة الثانية.</w:t>
            </w:r>
          </w:p>
        </w:tc>
        <w:tc>
          <w:tcPr>
            <w:tcW w:type="dxa" w:w="4320"/>
          </w:tcPr>
          <w:p>
            <w:pPr>
              <w:spacing w:after="0" w:before="0"/>
            </w:pPr>
            <w:r>
              <w:rPr>
                <w:color w:val="008000"/>
              </w:rPr>
              <w:t>شاء أنشره</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حبا وعنبا,وعنبا وقضبا,وقضبا وزيتونا,وزيتونا ونخلا,ونخلا وحدائق,غلبا وفاكهة,وفاكهة وأبا,شأن يغنيه,وجوه يومئذ,مستبشرة ووجوه,ووجوه يومئذ</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شيء خلقه,نطفة خلقه</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وصلا، ووقف بالنقل، وبالإبدال مع الإدغام، وعلى الوجهين السكون المحض والروم.</w:t>
            </w:r>
          </w:p>
        </w:tc>
        <w:tc>
          <w:tcPr>
            <w:tcW w:type="dxa" w:w="4320"/>
          </w:tcPr>
          <w:p>
            <w:pPr>
              <w:spacing w:after="0" w:before="0"/>
            </w:pPr>
            <w:r>
              <w:rPr>
                <w:color w:val="008000"/>
              </w:rPr>
              <w:t>شيء,فأقبره,شاء,الإنسان,الماء,الأرض,فأنبتنا,وحدائق,وأبا,ولأنعامكم,فإذا,جاءت,المرء,من أخيه,وأمه,وأبيه,امرئ,يومئذ,شأن,قترة أولئك,أولئك,وإذا,الموءودة,سئلت</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شيء,شاء,الماء,المرء,امرئ</w:t>
            </w:r>
          </w:p>
        </w:tc>
        <w:tc>
          <w:tcPr>
            <w:tcW w:type="dxa" w:w="2160"/>
          </w:tcPr>
          <w:p>
            <w:pPr>
              <w:spacing w:after="0" w:before="0"/>
            </w:pPr>
          </w:p>
        </w:tc>
      </w:tr>
    </w:tbl>
    <w:p/>
    <w:p>
      <w:r>
        <w:br w:type="page"/>
      </w:r>
    </w:p>
    <w:p>
      <w:pPr>
        <w:pStyle w:val="Heading1"/>
        <w:jc w:val="center"/>
      </w:pPr>
      <w:r>
        <w:t>صفحة: 503</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رويس عن يعقوب,,يعقوب,</w:t>
            </w:r>
          </w:p>
        </w:tc>
        <w:tc>
          <w:tcPr>
            <w:tcW w:type="dxa" w:w="7200"/>
          </w:tcPr>
          <w:p>
            <w:pPr>
              <w:spacing w:after="0" w:before="0"/>
            </w:pPr>
            <w:r>
              <w:t>وقف عليها بإثبات هاء السكت.</w:t>
            </w:r>
          </w:p>
        </w:tc>
        <w:tc>
          <w:tcPr>
            <w:tcW w:type="dxa" w:w="4320"/>
          </w:tcPr>
          <w:p>
            <w:pPr>
              <w:spacing w:after="0" w:before="0"/>
            </w:pPr>
            <w:r>
              <w:rPr>
                <w:color w:val="008000"/>
              </w:rPr>
              <w:t>ثم,هو</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رآه بالأفق</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بتخفيف الشين، مع ترقيق الراء.</w:t>
            </w:r>
          </w:p>
        </w:tc>
        <w:tc>
          <w:tcPr>
            <w:tcW w:type="dxa" w:w="4320"/>
          </w:tcPr>
          <w:p>
            <w:pPr>
              <w:spacing w:after="0" w:before="0"/>
            </w:pPr>
            <w:r>
              <w:rPr>
                <w:color w:val="008000"/>
              </w:rPr>
              <w:t>نشرت,سعرت,ذكر,فجرت,بعثرت</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بتقليل الراء والهمزة، مع ثلاثة البدل.</w:t>
            </w:r>
          </w:p>
        </w:tc>
        <w:tc>
          <w:tcPr>
            <w:tcW w:type="dxa" w:w="4320"/>
          </w:tcPr>
          <w:p>
            <w:pPr>
              <w:spacing w:after="0" w:before="0"/>
            </w:pPr>
            <w:r>
              <w:rPr>
                <w:color w:val="008000"/>
              </w:rPr>
              <w:t>رآه,تشاءون</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الكسائي,,أبو عمرو,,ابن ذكوان عن ابن عامر,,شعبة عن عاصم, الكسائي, خلف العاشر,,حمزة,,ابن ذكوان عن ابن عامر, خلف العاشر,,حمزة, الكسائي, خلف العاشر,</w:t>
            </w:r>
          </w:p>
        </w:tc>
        <w:tc>
          <w:tcPr>
            <w:tcW w:type="dxa" w:w="7200"/>
          </w:tcPr>
          <w:p>
            <w:pPr>
              <w:spacing w:after="0" w:before="0"/>
            </w:pPr>
            <w:r>
              <w:t>بالإمالة ، مع حذف الياء في الحالين.</w:t>
            </w:r>
          </w:p>
        </w:tc>
        <w:tc>
          <w:tcPr>
            <w:tcW w:type="dxa" w:w="4320"/>
          </w:tcPr>
          <w:p>
            <w:pPr>
              <w:spacing w:after="0" w:before="0"/>
            </w:pPr>
            <w:r>
              <w:rPr>
                <w:color w:val="008000"/>
              </w:rPr>
              <w:t>الجوار,رآه,شاء,فسواك</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الجنة,قوة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بتقليل الراء والهمزة، مع ثلاثة البدل.</w:t>
            </w:r>
          </w:p>
        </w:tc>
        <w:tc>
          <w:tcPr>
            <w:tcW w:type="dxa" w:w="4320"/>
          </w:tcPr>
          <w:p>
            <w:pPr>
              <w:spacing w:after="0" w:before="0"/>
            </w:pPr>
            <w:r>
              <w:rPr>
                <w:color w:val="008000"/>
              </w:rPr>
              <w:t>رآه,فسواك</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 والإدغام هنا إخفاء الحرف الأول في الحرف الثاني.</w:t>
            </w:r>
          </w:p>
        </w:tc>
        <w:tc>
          <w:tcPr>
            <w:tcW w:type="dxa" w:w="4320"/>
          </w:tcPr>
          <w:p>
            <w:pPr>
              <w:spacing w:after="0" w:before="0"/>
            </w:pPr>
            <w:r>
              <w:rPr>
                <w:color w:val="008000"/>
              </w:rPr>
              <w:t>أقسم بالخنس,لقول رسول,الغيب بضنين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أمين وما,بمجنون ولقد,بضنين وما,أن يستقيم,أن يشاء</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حمزة,,هشام عن ابن عامر, حمزة,,خلف عن حمزة,,خلاد عن حمزة,</w:t>
            </w:r>
          </w:p>
        </w:tc>
        <w:tc>
          <w:tcPr>
            <w:tcW w:type="dxa" w:w="7200"/>
          </w:tcPr>
          <w:p>
            <w:pPr>
              <w:spacing w:after="0" w:before="0"/>
            </w:pPr>
            <w:r>
              <w:t>وقف بتحقيق وإبدال الهمزة ياء مفتوحة.</w:t>
            </w:r>
          </w:p>
        </w:tc>
        <w:tc>
          <w:tcPr>
            <w:tcW w:type="dxa" w:w="4320"/>
          </w:tcPr>
          <w:p>
            <w:pPr>
              <w:spacing w:after="0" w:before="0"/>
            </w:pPr>
            <w:r>
              <w:rPr>
                <w:color w:val="008000"/>
              </w:rPr>
              <w:t>بأي,وإذا,السماء,رآه,بالأفق,فأين,شاء,تشاءون,يشاء,وأخرت,يا أيها,الإنسان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السماء,شاء,يشاء</w:t>
            </w:r>
          </w:p>
        </w:tc>
        <w:tc>
          <w:tcPr>
            <w:tcW w:type="dxa" w:w="2160"/>
          </w:tcPr>
          <w:p>
            <w:pPr>
              <w:spacing w:after="0" w:before="0"/>
            </w:pPr>
          </w:p>
        </w:tc>
      </w:tr>
    </w:tbl>
    <w:p/>
    <w:p>
      <w:r>
        <w:br w:type="page"/>
      </w:r>
    </w:p>
    <w:p>
      <w:pPr>
        <w:pStyle w:val="Heading1"/>
        <w:jc w:val="center"/>
      </w:pPr>
      <w:r>
        <w:t>صفحة: 504</w:t>
      </w:r>
    </w:p>
    <w:p>
      <w:pPr>
        <w:pStyle w:val="Heading2"/>
      </w:pPr>
      <w:r>
        <w:t>بترك السكت على الأصل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ابن عامر, شعبة عن عاصم, حمزة, الكسائي, أبو جعفر, يعقوب, خلف العاشر,</w:t>
            </w:r>
          </w:p>
        </w:tc>
        <w:tc>
          <w:tcPr>
            <w:tcW w:type="dxa" w:w="7200"/>
          </w:tcPr>
          <w:p>
            <w:pPr>
              <w:spacing w:after="0" w:before="0"/>
            </w:pPr>
            <w:r>
              <w:t>بترك السكت على الأصل.</w:t>
            </w:r>
          </w:p>
        </w:tc>
        <w:tc>
          <w:tcPr>
            <w:tcW w:type="dxa" w:w="4320"/>
          </w:tcPr>
          <w:p>
            <w:pPr>
              <w:spacing w:after="0" w:before="0"/>
            </w:pPr>
            <w:r>
              <w:rPr>
                <w:color w:val="008000"/>
              </w:rPr>
              <w:t>بل ران</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آياتنا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كراما,يخسرون,أساطير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يصلونها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آياتنا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شيئا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العاشر,,حمزة,,أبو عمرو, شعبة عن عاصم, حمزة, الكسائي, خلف العاشر,,ابن ذكوان عن ابن عامر,,الدوري عن أبي عمرو,,أبو عمرو, الدوري عن الكسائي,,حمزة, الكسائي, خلف العاشر,,شعبة عن عاصم, حمزة, الكسائي, خلف العاشر,</w:t>
            </w:r>
          </w:p>
        </w:tc>
        <w:tc>
          <w:tcPr>
            <w:tcW w:type="dxa" w:w="7200"/>
          </w:tcPr>
          <w:p>
            <w:pPr>
              <w:spacing w:after="0" w:before="0"/>
            </w:pPr>
            <w:r>
              <w:t>بالإمالة، مع تحقيق الهمزة.</w:t>
            </w:r>
          </w:p>
        </w:tc>
        <w:tc>
          <w:tcPr>
            <w:tcW w:type="dxa" w:w="4320"/>
          </w:tcPr>
          <w:p>
            <w:pPr>
              <w:spacing w:after="0" w:before="0"/>
            </w:pPr>
            <w:r>
              <w:rPr>
                <w:color w:val="008000"/>
              </w:rPr>
              <w:t>شاء,أدراك,الناس,الفجار,تتلى,ران</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صورة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أدراك,الفجار,تتلى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 الكسائي,</w:t>
            </w:r>
          </w:p>
        </w:tc>
        <w:tc>
          <w:tcPr>
            <w:tcW w:type="dxa" w:w="7200"/>
          </w:tcPr>
          <w:p>
            <w:pPr>
              <w:spacing w:after="0" w:before="0"/>
            </w:pPr>
            <w:r>
              <w:t>أدغم اللام في التاء.</w:t>
            </w:r>
          </w:p>
        </w:tc>
        <w:tc>
          <w:tcPr>
            <w:tcW w:type="dxa" w:w="4320"/>
          </w:tcPr>
          <w:p>
            <w:pPr>
              <w:spacing w:after="0" w:before="0"/>
            </w:pPr>
            <w:r>
              <w:rPr>
                <w:color w:val="008000"/>
              </w:rPr>
              <w:t>بل تكذبون</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ركبك كلا,الفجار لفي,يكذب به</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نعيم وإن,جحيم يصلونها,شيئا والأمر,عظيم يوم,سجين وما,مرقوم ويل,ويل يومئذ</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بالإمالة مع تحقيق الهمزة وصلا، ووقف بإبدال الهمزة ألفا مع القصر والتوسط والطول.</w:t>
            </w:r>
          </w:p>
        </w:tc>
        <w:tc>
          <w:tcPr>
            <w:tcW w:type="dxa" w:w="4320"/>
          </w:tcPr>
          <w:p>
            <w:pPr>
              <w:spacing w:after="0" w:before="0"/>
            </w:pPr>
            <w:r>
              <w:rPr>
                <w:color w:val="008000"/>
              </w:rPr>
              <w:t>شاء,وإن,الأبرار,بغائبين,شيئا,والأمر,يومئذ,وإذا,أولئك,معتد أثيم,أثيم إذا,الأولين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شاء</w:t>
            </w:r>
          </w:p>
        </w:tc>
        <w:tc>
          <w:tcPr>
            <w:tcW w:type="dxa" w:w="2160"/>
          </w:tcPr>
          <w:p>
            <w:pPr>
              <w:spacing w:after="0" w:before="0"/>
            </w:pPr>
          </w:p>
        </w:tc>
      </w:tr>
    </w:tbl>
    <w:p/>
    <w:p>
      <w:r>
        <w:br w:type="page"/>
      </w:r>
    </w:p>
    <w:p>
      <w:pPr>
        <w:pStyle w:val="Heading1"/>
        <w:jc w:val="center"/>
      </w:pPr>
      <w:r>
        <w:t>صفحة: 505</w:t>
      </w:r>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يعقوب,</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أهلهم انقلبوا</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أهلهم انقلبوا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الكسائي, خلف العاشر,,أبو عمرو, شعبة عن عاصم, حمزة, الكسائي, خلف العاشر,,ابن ذكوان عن ابن عامر,,أبو عمرو, الدوري عن الكسائي,</w:t>
            </w:r>
          </w:p>
        </w:tc>
        <w:tc>
          <w:tcPr>
            <w:tcW w:type="dxa" w:w="7200"/>
          </w:tcPr>
          <w:p>
            <w:pPr>
              <w:spacing w:after="0" w:before="0"/>
            </w:pPr>
            <w:r>
              <w:t>بالإمالة في الحالين، مع تحقيق الهمزة.</w:t>
            </w:r>
          </w:p>
        </w:tc>
        <w:tc>
          <w:tcPr>
            <w:tcW w:type="dxa" w:w="4320"/>
          </w:tcPr>
          <w:p>
            <w:pPr>
              <w:spacing w:after="0" w:before="0"/>
            </w:pPr>
            <w:r>
              <w:rPr>
                <w:color w:val="008000"/>
              </w:rPr>
              <w:t>الأبرار,أدراك,الكفار</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بالنصب، مع إمالة هاء التأنيث وقفا بخلف.</w:t>
            </w:r>
          </w:p>
        </w:tc>
        <w:tc>
          <w:tcPr>
            <w:tcW w:type="dxa" w:w="4320"/>
          </w:tcPr>
          <w:p>
            <w:pPr>
              <w:spacing w:after="0" w:before="0"/>
            </w:pPr>
            <w:r>
              <w:rPr>
                <w:color w:val="008000"/>
              </w:rPr>
              <w:t>نضرة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نافع,,خلف عن حمزة,,خلاد عن حمزة,</w:t>
            </w:r>
          </w:p>
        </w:tc>
        <w:tc>
          <w:tcPr>
            <w:tcW w:type="dxa" w:w="7200"/>
          </w:tcPr>
          <w:p>
            <w:pPr>
              <w:spacing w:after="0" w:before="0"/>
            </w:pPr>
            <w:r>
              <w:t>بالنقل، مع التقليل بلا خلاف.</w:t>
            </w:r>
          </w:p>
        </w:tc>
        <w:tc>
          <w:tcPr>
            <w:tcW w:type="dxa" w:w="4320"/>
          </w:tcPr>
          <w:p>
            <w:pPr>
              <w:spacing w:after="0" w:before="0"/>
            </w:pPr>
            <w:r>
              <w:rPr>
                <w:color w:val="008000"/>
              </w:rPr>
              <w:t>الأبرار,أدراك,الكفار</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 الكسائي,</w:t>
            </w:r>
          </w:p>
        </w:tc>
        <w:tc>
          <w:tcPr>
            <w:tcW w:type="dxa" w:w="7200"/>
          </w:tcPr>
          <w:p>
            <w:pPr>
              <w:spacing w:after="0" w:before="0"/>
            </w:pPr>
            <w:r>
              <w:t>أدغم اللام في الثاء.</w:t>
            </w:r>
          </w:p>
        </w:tc>
        <w:tc>
          <w:tcPr>
            <w:tcW w:type="dxa" w:w="4320"/>
          </w:tcPr>
          <w:p>
            <w:pPr>
              <w:spacing w:after="0" w:before="0"/>
            </w:pPr>
            <w:r>
              <w:rPr>
                <w:color w:val="008000"/>
              </w:rPr>
              <w:t>هل ثوب</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الأبرار لفي,تعرف في,يشرب بها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مرقوم يشهده,مسك وفي,عينا يشرب</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مختوم ختامه</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الهمزة.</w:t>
            </w:r>
          </w:p>
        </w:tc>
        <w:tc>
          <w:tcPr>
            <w:tcW w:type="dxa" w:w="4320"/>
          </w:tcPr>
          <w:p>
            <w:pPr>
              <w:spacing w:after="0" w:before="0"/>
            </w:pPr>
            <w:r>
              <w:rPr>
                <w:color w:val="008000"/>
              </w:rPr>
              <w:t>يومئذ,الأبرار,الأرائك,وإذا,رأوهم,هؤلاء,السماء,وأذنت,الأرض</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ووقف بتحقيق الهمزة الأولى، وله في الثانية الإبدال مع القصر والتوسط والطول، وتسهيل الهمزة بالروم على المد والقصر.</w:t>
            </w:r>
          </w:p>
        </w:tc>
        <w:tc>
          <w:tcPr>
            <w:tcW w:type="dxa" w:w="4320"/>
          </w:tcPr>
          <w:p>
            <w:pPr>
              <w:spacing w:after="0" w:before="0"/>
            </w:pPr>
            <w:r>
              <w:rPr>
                <w:color w:val="008000"/>
              </w:rPr>
              <w:t>هؤلاء,السماء</w:t>
            </w:r>
          </w:p>
        </w:tc>
        <w:tc>
          <w:tcPr>
            <w:tcW w:type="dxa" w:w="2160"/>
          </w:tcPr>
          <w:p>
            <w:pPr>
              <w:spacing w:after="0" w:before="0"/>
            </w:pPr>
          </w:p>
        </w:tc>
      </w:tr>
    </w:tbl>
    <w:p/>
    <w:p>
      <w:r>
        <w:br w:type="page"/>
      </w:r>
    </w:p>
    <w:p>
      <w:pPr>
        <w:pStyle w:val="Heading1"/>
        <w:jc w:val="center"/>
      </w:pPr>
      <w:r>
        <w:t>صفحة: 506</w:t>
      </w:r>
    </w:p>
    <w:p>
      <w:pPr>
        <w:pStyle w:val="Heading2"/>
      </w:pPr>
      <w:r>
        <w:t>ضم هاء ضمير الجمع والمثنى</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العاشر,,حمزة, يعقوب,</w:t>
            </w:r>
          </w:p>
        </w:tc>
        <w:tc>
          <w:tcPr>
            <w:tcW w:type="dxa" w:w="7200"/>
          </w:tcPr>
          <w:p>
            <w:pPr>
              <w:spacing w:after="0" w:before="0"/>
            </w:pPr>
            <w:r>
              <w:t>بضم هاء الضمير وصلا، وكسرها وقفا.</w:t>
            </w:r>
          </w:p>
        </w:tc>
        <w:tc>
          <w:tcPr>
            <w:tcW w:type="dxa" w:w="4320"/>
          </w:tcPr>
          <w:p>
            <w:pPr>
              <w:spacing w:after="0" w:before="0"/>
            </w:pPr>
            <w:r>
              <w:rPr>
                <w:color w:val="008000"/>
              </w:rPr>
              <w:t>عليهم,عليهم القرآن</w:t>
            </w:r>
          </w:p>
        </w:tc>
        <w:tc>
          <w:tcPr>
            <w:tcW w:type="dxa" w:w="2160"/>
          </w:tcPr>
          <w:p>
            <w:pPr>
              <w:spacing w:after="0" w:before="0"/>
            </w:pPr>
          </w:p>
        </w:tc>
      </w:tr>
    </w:tbl>
    <w:p/>
    <w:p>
      <w:pPr>
        <w:pStyle w:val="Heading2"/>
      </w:pPr>
      <w:r>
        <w:t>كسر الهاء والميم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w:t>
            </w:r>
          </w:p>
        </w:tc>
        <w:tc>
          <w:tcPr>
            <w:tcW w:type="dxa" w:w="7200"/>
          </w:tcPr>
          <w:p>
            <w:pPr>
              <w:spacing w:after="0" w:before="0"/>
            </w:pPr>
            <w:r>
              <w:t>بكسر الهاء والميم وصلا، وبكسر الهاء وإسكان الميم وقفا.</w:t>
            </w:r>
          </w:p>
        </w:tc>
        <w:tc>
          <w:tcPr>
            <w:tcW w:type="dxa" w:w="4320"/>
          </w:tcPr>
          <w:p>
            <w:pPr>
              <w:spacing w:after="0" w:before="0"/>
            </w:pPr>
            <w:r>
              <w:rPr>
                <w:color w:val="008000"/>
              </w:rPr>
              <w:t>عليهم القرآن</w:t>
            </w:r>
          </w:p>
        </w:tc>
        <w:tc>
          <w:tcPr>
            <w:tcW w:type="dxa" w:w="2160"/>
          </w:tcPr>
          <w:p>
            <w:pPr>
              <w:spacing w:after="0" w:before="0"/>
            </w:pPr>
          </w:p>
        </w:tc>
      </w:tr>
    </w:tbl>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ضم الهاء والميم وصلا، وبكسر الهاء وإسكان الميم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خلف العاشر,</w:t>
            </w:r>
          </w:p>
        </w:tc>
        <w:tc>
          <w:tcPr>
            <w:tcW w:type="dxa" w:w="7200"/>
          </w:tcPr>
          <w:p>
            <w:pPr>
              <w:spacing w:after="0" w:before="0"/>
            </w:pPr>
            <w:r>
              <w:t>بضم الهاء والميم وصلا، وبكسر الهاء وإسكان الميم وقفا.</w:t>
            </w:r>
          </w:p>
        </w:tc>
        <w:tc>
          <w:tcPr>
            <w:tcW w:type="dxa" w:w="4320"/>
          </w:tcPr>
          <w:p>
            <w:pPr>
              <w:spacing w:after="0" w:before="0"/>
            </w:pPr>
            <w:r>
              <w:rPr>
                <w:color w:val="008000"/>
              </w:rPr>
              <w:t>عليهم القرآن</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فملاقيه فأما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يسيرا,سعيرا,بصيرا,غير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أوتي,آمنوا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خلف العاشر,,الكسائي,,حمزة, الكسائي, خلف العاشر,</w:t>
            </w:r>
          </w:p>
        </w:tc>
        <w:tc>
          <w:tcPr>
            <w:tcW w:type="dxa" w:w="7200"/>
          </w:tcPr>
          <w:p>
            <w:pPr>
              <w:spacing w:after="0" w:before="0"/>
            </w:pPr>
            <w:r>
              <w:t>بفتح الياء، وسكون الصاد، وتخفيف اللام، مع الإمالة.</w:t>
            </w:r>
          </w:p>
        </w:tc>
        <w:tc>
          <w:tcPr>
            <w:tcW w:type="dxa" w:w="4320"/>
          </w:tcPr>
          <w:p>
            <w:pPr>
              <w:spacing w:after="0" w:before="0"/>
            </w:pPr>
            <w:r>
              <w:rPr>
                <w:color w:val="008000"/>
              </w:rPr>
              <w:t>ويصلى,بلى</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بضم الياء، وفتح الصاد، وتشديد اللام، مع التقليل بخلف، مع تغليظ اللام إن فتح، وترقيقها إن قلل.</w:t>
            </w:r>
          </w:p>
        </w:tc>
        <w:tc>
          <w:tcPr>
            <w:tcW w:type="dxa" w:w="4320"/>
          </w:tcPr>
          <w:p>
            <w:pPr>
              <w:spacing w:after="0" w:before="0"/>
            </w:pPr>
            <w:r>
              <w:rPr>
                <w:color w:val="008000"/>
              </w:rPr>
              <w:t>ويصلى,بلى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إنك كادح,ربك كدحا,أقسم بالشفق,أعلم بما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جعفر,,أبو جعفر,</w:t>
            </w:r>
          </w:p>
        </w:tc>
        <w:tc>
          <w:tcPr>
            <w:tcW w:type="dxa" w:w="7200"/>
          </w:tcPr>
          <w:p>
            <w:pPr>
              <w:spacing w:after="0" w:before="0"/>
            </w:pPr>
            <w:r>
              <w:t>بالإبدال</w:t>
            </w:r>
          </w:p>
        </w:tc>
        <w:tc>
          <w:tcPr>
            <w:tcW w:type="dxa" w:w="4320"/>
          </w:tcPr>
          <w:p>
            <w:pPr>
              <w:spacing w:after="0" w:before="0"/>
            </w:pPr>
            <w:r>
              <w:rPr>
                <w:color w:val="008000"/>
              </w:rPr>
              <w:t>يؤمنون,قرئ</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القرآن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حسابا يسيرا,يسيرا وينقلب,مسرورا وأما,ثبورا ويصلى,لن يحور,وشاهد ومشهود</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أجر غير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وألقت,وأذنت,يا أيها,الإنسان,كادح إلى,فأما,من أوتي,وأما,وراء,سعيرا إنه,مسرورا إنه,يؤمنون,وإذا,قرئ,القرآن,بعذاب أليم,أليم إلا,والسماء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وراء,قرئ,والسماء</w:t>
            </w:r>
          </w:p>
        </w:tc>
        <w:tc>
          <w:tcPr>
            <w:tcW w:type="dxa" w:w="2160"/>
          </w:tcPr>
          <w:p>
            <w:pPr>
              <w:spacing w:after="0" w:before="0"/>
            </w:pPr>
          </w:p>
        </w:tc>
      </w:tr>
    </w:tbl>
    <w:p/>
    <w:p>
      <w:r>
        <w:br w:type="page"/>
      </w:r>
    </w:p>
    <w:p>
      <w:pPr>
        <w:pStyle w:val="Heading1"/>
        <w:jc w:val="center"/>
      </w:pPr>
      <w:r>
        <w:t>صفحة: 507</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هو,وهو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وهو</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الكبير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w:t>
            </w:r>
          </w:p>
        </w:tc>
        <w:tc>
          <w:tcPr>
            <w:tcW w:type="dxa" w:w="2160"/>
          </w:tcPr>
          <w:p>
            <w:pPr>
              <w:spacing w:after="0" w:before="0"/>
            </w:pPr>
          </w:p>
        </w:tc>
      </w:tr>
    </w:tbl>
    <w:p/>
    <w:p>
      <w:pPr>
        <w:pStyle w:val="Heading2"/>
      </w:pPr>
      <w:r>
        <w:t>لين مهموز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بتوسط وإشباع مد اللين المهموز.</w:t>
            </w:r>
          </w:p>
        </w:tc>
        <w:tc>
          <w:tcPr>
            <w:tcW w:type="dxa" w:w="4320"/>
          </w:tcPr>
          <w:p>
            <w:pPr>
              <w:spacing w:after="0" w:before="0"/>
            </w:pPr>
            <w:r>
              <w:rPr>
                <w:color w:val="008000"/>
              </w:rPr>
              <w:t>شيء</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الدوري عن الكسائي,,حمزة, الكسائي, خلف العاشر,,أبو عمرو, شعبة عن عاصم, حمزة, الكسائي, خلف العاشر,,ابن ذكوان عن ابن عامر,</w:t>
            </w:r>
          </w:p>
        </w:tc>
        <w:tc>
          <w:tcPr>
            <w:tcW w:type="dxa" w:w="7200"/>
          </w:tcPr>
          <w:p>
            <w:pPr>
              <w:spacing w:after="0" w:before="0"/>
            </w:pPr>
            <w:r>
              <w:t>بالإمالة وصلا ووقفا.</w:t>
            </w:r>
          </w:p>
        </w:tc>
        <w:tc>
          <w:tcPr>
            <w:tcW w:type="dxa" w:w="4320"/>
          </w:tcPr>
          <w:p>
            <w:pPr>
              <w:spacing w:after="0" w:before="0"/>
            </w:pPr>
            <w:r>
              <w:rPr>
                <w:color w:val="008000"/>
              </w:rPr>
              <w:t>النار,أتاك,أدراك</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النار,أتاك,أدراك</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والمؤمنات ثم,إنه هو,الودود ذو</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بالمؤمنين,يؤمنوا,المؤمنين,والمؤمنات</w:t>
            </w:r>
          </w:p>
        </w:tc>
        <w:tc>
          <w:tcPr>
            <w:tcW w:type="dxa" w:w="2160"/>
          </w:tcPr>
          <w:p>
            <w:pPr>
              <w:spacing w:after="0" w:before="0"/>
            </w:pPr>
          </w:p>
        </w:tc>
      </w:tr>
    </w:tbl>
    <w:p/>
    <w:p>
      <w:pPr>
        <w:pStyle w:val="Heading2"/>
      </w:pPr>
      <w:r>
        <w:t>كلمة القرآن بالنقل (قران)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بنقل حركة الهمزة وصلا ووقفا.</w:t>
            </w:r>
          </w:p>
        </w:tc>
        <w:tc>
          <w:tcPr>
            <w:tcW w:type="dxa" w:w="4320"/>
          </w:tcPr>
          <w:p>
            <w:pPr>
              <w:spacing w:after="0" w:before="0"/>
            </w:pPr>
            <w:r>
              <w:rPr>
                <w:color w:val="008000"/>
              </w:rPr>
              <w:t>قرآن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قعود وهم,شهود وما,أن يؤمنوا,تكذيب والله,من ورائهم</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الأخدود,بالمؤمنين,يؤمنوا,والأرض,شيء,شهيد إن,المؤمنين,والمؤمنات,الأنهار,لشديد إنه,يبدئ,هل أتاك,ورائهم,قرآن,والسماء</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عامر,,هشام عن ابن عامر, حمزة,</w:t>
            </w:r>
          </w:p>
        </w:tc>
        <w:tc>
          <w:tcPr>
            <w:tcW w:type="dxa" w:w="7200"/>
          </w:tcPr>
          <w:p>
            <w:pPr>
              <w:spacing w:after="0" w:before="0"/>
            </w:pPr>
            <w:r>
              <w:t>وقف بالنقل، وبالإبدال مع الإدغام، مع السكون المحض والروم.</w:t>
            </w:r>
          </w:p>
        </w:tc>
        <w:tc>
          <w:tcPr>
            <w:tcW w:type="dxa" w:w="4320"/>
          </w:tcPr>
          <w:p>
            <w:pPr>
              <w:spacing w:after="0" w:before="0"/>
            </w:pPr>
            <w:r>
              <w:rPr>
                <w:color w:val="008000"/>
              </w:rPr>
              <w:t>شيء,يبدئ,والسماء</w:t>
            </w:r>
          </w:p>
        </w:tc>
        <w:tc>
          <w:tcPr>
            <w:tcW w:type="dxa" w:w="2160"/>
          </w:tcPr>
          <w:p>
            <w:pPr>
              <w:spacing w:after="0" w:before="0"/>
            </w:pPr>
          </w:p>
        </w:tc>
      </w:tr>
    </w:tbl>
    <w:p/>
    <w:p>
      <w:r>
        <w:br w:type="page"/>
      </w:r>
    </w:p>
    <w:p>
      <w:pPr>
        <w:pStyle w:val="Heading1"/>
        <w:jc w:val="center"/>
      </w:pPr>
      <w:r>
        <w:t>صفحة: 508</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البزي عن ابن كثير,,يعقوب,</w:t>
            </w:r>
          </w:p>
        </w:tc>
        <w:tc>
          <w:tcPr>
            <w:tcW w:type="dxa" w:w="7200"/>
          </w:tcPr>
          <w:p>
            <w:pPr>
              <w:spacing w:after="0" w:before="0"/>
            </w:pPr>
            <w:r>
              <w:t>وقف بهاء السكت بخلف.</w:t>
            </w:r>
          </w:p>
        </w:tc>
        <w:tc>
          <w:tcPr>
            <w:tcW w:type="dxa" w:w="4320"/>
          </w:tcPr>
          <w:p>
            <w:pPr>
              <w:spacing w:after="0" w:before="0"/>
            </w:pPr>
            <w:r>
              <w:rPr>
                <w:color w:val="008000"/>
              </w:rPr>
              <w:t>مم,هو</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لقادر,السرائر,ونيسرك</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حال الوصل بتفخيم اللام، وله حال الوقف تغليظ اللام إن فتح، وترقيقها إن قلل.</w:t>
            </w:r>
          </w:p>
        </w:tc>
        <w:tc>
          <w:tcPr>
            <w:tcW w:type="dxa" w:w="4320"/>
          </w:tcPr>
          <w:p>
            <w:pPr>
              <w:spacing w:after="0" w:before="0"/>
            </w:pPr>
            <w:r>
              <w:rPr>
                <w:color w:val="008000"/>
              </w:rPr>
              <w:t>يصلى</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 الدوري عن الكسائي, رويس عن يعقوب,,خلف عن حمزة,,خلاد عن حمزة,,الكسائي, خلف العاشر,,ابن ذكوان عن ابن عامر, خلف العاشر,,حمزة,,أبو عمرو, حمزة, الكسائي, خلف العاشر,</w:t>
            </w:r>
          </w:p>
        </w:tc>
        <w:tc>
          <w:tcPr>
            <w:tcW w:type="dxa" w:w="7200"/>
          </w:tcPr>
          <w:p>
            <w:pPr>
              <w:spacing w:after="0" w:before="0"/>
            </w:pPr>
            <w:r>
              <w:t>بالإمالة وقفا.</w:t>
            </w:r>
          </w:p>
        </w:tc>
        <w:tc>
          <w:tcPr>
            <w:tcW w:type="dxa" w:w="4320"/>
          </w:tcPr>
          <w:p>
            <w:pPr>
              <w:spacing w:after="0" w:before="0"/>
            </w:pPr>
            <w:r>
              <w:rPr>
                <w:color w:val="008000"/>
              </w:rPr>
              <w:t>تبلى,الكافرين,الأعلى,فسوى,فهدى,المرعى,أحوى,تنسى,شاء,يخفى,لليسرى,الذكرى,يخشى,الأشقى,يصلى,الكبرى,يحيى,تزكى,فصلى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قوة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عمرو,,ورش عن نافع, أبو عمرو,</w:t>
            </w:r>
          </w:p>
        </w:tc>
        <w:tc>
          <w:tcPr>
            <w:tcW w:type="dxa" w:w="7200"/>
          </w:tcPr>
          <w:p>
            <w:pPr>
              <w:spacing w:after="0" w:before="0"/>
            </w:pPr>
            <w:r>
              <w:t>بالتقليل بخلف وقفا.</w:t>
            </w:r>
          </w:p>
        </w:tc>
        <w:tc>
          <w:tcPr>
            <w:tcW w:type="dxa" w:w="4320"/>
          </w:tcPr>
          <w:p>
            <w:pPr>
              <w:spacing w:after="0" w:before="0"/>
            </w:pPr>
            <w:r>
              <w:rPr>
                <w:color w:val="008000"/>
              </w:rPr>
              <w:t>تبلى,الكافرين,الأعلى,فسوى,فهدى,المرعى,أحوى,تنسى,يخفى,لليسرى,الذكرى,يخشى,الأشقى,يصلى,الكبرى,يحيى,تزكى,فصلى</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دافق يخرج,لقادر يوم,قوة ولا,ناصر والسماء,فصل وما,كيدا وأكيد,من يخشى</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حمزة,,هشام عن ابن عامر, حمزة,,حمزة,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الإنسان,ماء,والترائب,السرائر,والسماء,والأرض,وأكيد,الأعلى,غثاء,غثاء أحوى,سنقرئك,شاء,فذكر إن,الأشقى,قد أفلح</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حمزة,,هشام عن ابن عامر,</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ماء,والسماء,شاء</w:t>
            </w:r>
          </w:p>
        </w:tc>
        <w:tc>
          <w:tcPr>
            <w:tcW w:type="dxa" w:w="2160"/>
          </w:tcPr>
          <w:p>
            <w:pPr>
              <w:spacing w:after="0" w:before="0"/>
            </w:pPr>
          </w:p>
        </w:tc>
      </w:tr>
    </w:tbl>
    <w:p/>
    <w:p>
      <w:r>
        <w:br w:type="page"/>
      </w:r>
    </w:p>
    <w:p>
      <w:pPr>
        <w:pStyle w:val="Heading1"/>
        <w:jc w:val="center"/>
      </w:pPr>
      <w:r>
        <w:t>صفحة: 509</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w:t>
            </w:r>
          </w:p>
        </w:tc>
        <w:tc>
          <w:tcPr>
            <w:tcW w:type="dxa" w:w="7200"/>
          </w:tcPr>
          <w:p>
            <w:pPr>
              <w:spacing w:after="0" w:before="0"/>
            </w:pPr>
            <w:r>
              <w:t>بإشمام الصاد صوت الزاي.</w:t>
            </w:r>
          </w:p>
        </w:tc>
        <w:tc>
          <w:tcPr>
            <w:tcW w:type="dxa" w:w="4320"/>
          </w:tcPr>
          <w:p>
            <w:pPr>
              <w:spacing w:after="0" w:before="0"/>
            </w:pPr>
            <w:r>
              <w:rPr>
                <w:color w:val="008000"/>
              </w:rPr>
              <w:t>بمصيطر</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بالخطاب مع إبدال الهمزة واوا، وترقيق الراء.</w:t>
            </w:r>
          </w:p>
        </w:tc>
        <w:tc>
          <w:tcPr>
            <w:tcW w:type="dxa" w:w="4320"/>
          </w:tcPr>
          <w:p>
            <w:pPr>
              <w:spacing w:after="0" w:before="0"/>
            </w:pPr>
            <w:r>
              <w:rPr>
                <w:color w:val="008000"/>
              </w:rPr>
              <w:t>تؤثرون,والآخرة,خير,مذكر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بفتح التاء، مع التقليل بخلف، وله تغليظ اللام إن فتح، وترقيقها إن قلل.</w:t>
            </w:r>
          </w:p>
        </w:tc>
        <w:tc>
          <w:tcPr>
            <w:tcW w:type="dxa" w:w="4320"/>
          </w:tcPr>
          <w:p>
            <w:pPr>
              <w:spacing w:after="0" w:before="0"/>
            </w:pPr>
            <w:r>
              <w:rPr>
                <w:color w:val="008000"/>
              </w:rPr>
              <w:t>تصلى</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والآخرة,الأولى,عين آنية,آنية</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العاشر,,حمزة,,الكسائي, خلف العاشر,,خلف عن حمزة,,خلاد عن حمزة,,هشام عن ابن عامر,</w:t>
            </w:r>
          </w:p>
        </w:tc>
        <w:tc>
          <w:tcPr>
            <w:tcW w:type="dxa" w:w="7200"/>
          </w:tcPr>
          <w:p>
            <w:pPr>
              <w:spacing w:after="0" w:before="0"/>
            </w:pPr>
            <w:r>
              <w:t>بالإمالة وصلا ووقفا.</w:t>
            </w:r>
          </w:p>
        </w:tc>
        <w:tc>
          <w:tcPr>
            <w:tcW w:type="dxa" w:w="4320"/>
          </w:tcPr>
          <w:p>
            <w:pPr>
              <w:spacing w:after="0" w:before="0"/>
            </w:pPr>
            <w:r>
              <w:rPr>
                <w:color w:val="008000"/>
              </w:rPr>
              <w:t>الدنيا,وأبقى,الأولى,وموسى,أتاك,تصلى,تسقى,آنية,تولى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rPr>
                <w:color w:val="008000"/>
              </w:rPr>
              <w:t>والآخرة,الغاشية,خاشعة,عاملة,ناصبة,حامية,آنية,ناعمة,راضية,جنة,عالية,لاغية,جارية,مرفوعة,موضوعة,مصفوفة,مبثوثة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عمرو,,ورش عن نافع,,أبو عمرو,</w:t>
            </w:r>
          </w:p>
        </w:tc>
        <w:tc>
          <w:tcPr>
            <w:tcW w:type="dxa" w:w="7200"/>
          </w:tcPr>
          <w:p>
            <w:pPr>
              <w:spacing w:after="0" w:before="0"/>
            </w:pPr>
            <w:r>
              <w:t>بالتقليل وصلا ووقفا.</w:t>
            </w:r>
          </w:p>
        </w:tc>
        <w:tc>
          <w:tcPr>
            <w:tcW w:type="dxa" w:w="4320"/>
          </w:tcPr>
          <w:p>
            <w:pPr>
              <w:spacing w:after="0" w:before="0"/>
            </w:pPr>
            <w:r>
              <w:rPr>
                <w:color w:val="008000"/>
              </w:rPr>
              <w:t>الدنيا,وأبقى,الأولى,وموسى,أتاك,تصلى,تسقى,تولى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 الكسائي,</w:t>
            </w:r>
          </w:p>
        </w:tc>
        <w:tc>
          <w:tcPr>
            <w:tcW w:type="dxa" w:w="7200"/>
          </w:tcPr>
          <w:p>
            <w:pPr>
              <w:spacing w:after="0" w:before="0"/>
            </w:pPr>
            <w:r>
              <w:t>أدغم اللام في التاء.</w:t>
            </w:r>
          </w:p>
        </w:tc>
        <w:tc>
          <w:tcPr>
            <w:tcW w:type="dxa" w:w="4320"/>
          </w:tcPr>
          <w:p>
            <w:pPr>
              <w:spacing w:after="0" w:before="0"/>
            </w:pPr>
            <w:r>
              <w:rPr>
                <w:color w:val="008000"/>
              </w:rPr>
              <w:t>بل تؤثرون</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جعفر,,السوسي عن أبي عمرو,</w:t>
            </w:r>
          </w:p>
        </w:tc>
        <w:tc>
          <w:tcPr>
            <w:tcW w:type="dxa" w:w="7200"/>
          </w:tcPr>
          <w:p>
            <w:pPr>
              <w:spacing w:after="0" w:before="0"/>
            </w:pPr>
            <w:r>
              <w:t>بالخطاب مع إبدال الهمزة واوا، وترقيق الراء.</w:t>
            </w:r>
          </w:p>
        </w:tc>
        <w:tc>
          <w:tcPr>
            <w:tcW w:type="dxa" w:w="4320"/>
          </w:tcPr>
          <w:p>
            <w:pPr>
              <w:spacing w:after="0" w:before="0"/>
            </w:pPr>
            <w:r>
              <w:rPr>
                <w:color w:val="008000"/>
              </w:rPr>
              <w:t>تؤثرون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خير وأبقى,وجوه يومئذ,جوع وجوه,مرفوعة وأكواب,موضوعة ونمارق,مصفوفة وزرابي</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يومئذ خاشعة</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بالخطاب مع إبدال الهمزة وقفا، مع تفخيم الراء في الحالين.</w:t>
            </w:r>
          </w:p>
        </w:tc>
        <w:tc>
          <w:tcPr>
            <w:tcW w:type="dxa" w:w="4320"/>
          </w:tcPr>
          <w:p>
            <w:pPr>
              <w:spacing w:after="0" w:before="0"/>
            </w:pPr>
            <w:r>
              <w:rPr>
                <w:color w:val="008000"/>
              </w:rPr>
              <w:t>تؤثرون,والآخرة,وأبقى,الأولى,هل أتاك,يومئذ,عين آنية,طعام إلا,وأكواب,مبثوثة أفلا,الإبل,وإلى,السماء,الأرض,فذكر إنما,بمصيطر إلا,الأكبر</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السماء</w:t>
            </w:r>
          </w:p>
        </w:tc>
        <w:tc>
          <w:tcPr>
            <w:tcW w:type="dxa" w:w="2160"/>
          </w:tcPr>
          <w:p>
            <w:pPr>
              <w:spacing w:after="0" w:before="0"/>
            </w:pPr>
          </w:p>
        </w:tc>
      </w:tr>
    </w:tbl>
    <w:p/>
    <w:p>
      <w:r>
        <w:br w:type="page"/>
      </w:r>
    </w:p>
    <w:p>
      <w:pPr>
        <w:pStyle w:val="Heading1"/>
        <w:jc w:val="center"/>
      </w:pPr>
      <w:r>
        <w:t>صفحة: 510</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 رويس عن يعقوب,,هشام عن ابن عامر,</w:t>
            </w:r>
          </w:p>
        </w:tc>
        <w:tc>
          <w:tcPr>
            <w:tcW w:type="dxa" w:w="7200"/>
          </w:tcPr>
          <w:p>
            <w:pPr>
              <w:spacing w:after="0" w:before="0"/>
            </w:pPr>
            <w:r>
              <w:t>بإشمام الكسرةِ الضمَّ، مع تحقيق الهمزة.</w:t>
            </w:r>
          </w:p>
        </w:tc>
        <w:tc>
          <w:tcPr>
            <w:tcW w:type="dxa" w:w="4320"/>
          </w:tcPr>
          <w:p>
            <w:pPr>
              <w:spacing w:after="0" w:before="0"/>
            </w:pPr>
            <w:r>
              <w:rPr>
                <w:color w:val="008000"/>
              </w:rPr>
              <w:t>وجيء</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ابتلاه ربه,ابتلاه فقدر,عليه رزقه</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العاشر,,ابن ذكوان عن ابن عامر, خلف العاشر,,حمزة,,الكسائي, خلف العاشر,,أبو عمرو, حمزة, الكسائي, خلف العاشر,</w:t>
            </w:r>
          </w:p>
        </w:tc>
        <w:tc>
          <w:tcPr>
            <w:tcW w:type="dxa" w:w="7200"/>
          </w:tcPr>
          <w:p>
            <w:pPr>
              <w:spacing w:after="0" w:before="0"/>
            </w:pPr>
            <w:r>
              <w:t>بالإمالة .</w:t>
            </w:r>
          </w:p>
        </w:tc>
        <w:tc>
          <w:tcPr>
            <w:tcW w:type="dxa" w:w="4320"/>
          </w:tcPr>
          <w:p>
            <w:pPr>
              <w:spacing w:after="0" w:before="0"/>
            </w:pPr>
            <w:r>
              <w:rPr>
                <w:color w:val="008000"/>
              </w:rPr>
              <w:t>ابتلاه,وجاء,وأنى,الذكرى</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نافع,,الدوري عن أبي عمرو,</w:t>
            </w:r>
          </w:p>
        </w:tc>
        <w:tc>
          <w:tcPr>
            <w:tcW w:type="dxa" w:w="7200"/>
          </w:tcPr>
          <w:p>
            <w:pPr>
              <w:spacing w:after="0" w:before="0"/>
            </w:pPr>
            <w:r>
              <w:t>بالتقليل بخلف.</w:t>
            </w:r>
          </w:p>
        </w:tc>
        <w:tc>
          <w:tcPr>
            <w:tcW w:type="dxa" w:w="4320"/>
          </w:tcPr>
          <w:p>
            <w:pPr>
              <w:spacing w:after="0" w:before="0"/>
            </w:pPr>
            <w:r>
              <w:rPr>
                <w:color w:val="008000"/>
              </w:rPr>
              <w:t>ابتلاه,وأنى,الذكرى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ذلك قسم,كيف فعل,فعل ربك,فيقول ربي</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جعفر,,السوسي عن أبي عمرو,</w:t>
            </w:r>
          </w:p>
        </w:tc>
        <w:tc>
          <w:tcPr>
            <w:tcW w:type="dxa" w:w="7200"/>
          </w:tcPr>
          <w:p>
            <w:pPr>
              <w:spacing w:after="0" w:before="0"/>
            </w:pPr>
            <w:r>
              <w:t>بالخطاب، مع إبدال الهمزة ألفا.</w:t>
            </w:r>
          </w:p>
        </w:tc>
        <w:tc>
          <w:tcPr>
            <w:tcW w:type="dxa" w:w="4320"/>
          </w:tcPr>
          <w:p>
            <w:pPr>
              <w:spacing w:after="0" w:before="0"/>
            </w:pPr>
            <w:r>
              <w:rPr>
                <w:color w:val="008000"/>
              </w:rPr>
              <w:t>وتأكلون</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عشر والشفع,لما وتحبون,دكا وجاء,صفا وجيء,يومئذ يتذكر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حجر ألم,بعاد إرم,الأوتاد,فأكثروا,عذاب إن,فأما,الإنسان,فأكرمه,وأما,وتأكلون,الأرض,وجاء,وجيء,يومئذ,وأنى</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وجاء,وجيء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 يعقوب,,البزي عن ابن كثير, 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يسر,يسر هل,بالواد,بالواد وفرعون,أكرمن,أكرمن وأما,أهانن,أهانن كلا</w:t>
            </w:r>
          </w:p>
        </w:tc>
        <w:tc>
          <w:tcPr>
            <w:tcW w:type="dxa" w:w="2160"/>
          </w:tcPr>
          <w:p>
            <w:pPr>
              <w:spacing w:after="0" w:before="0"/>
            </w:pPr>
          </w:p>
        </w:tc>
      </w:tr>
    </w:tbl>
    <w:p/>
    <w:p>
      <w:pPr>
        <w:pStyle w:val="Heading2"/>
      </w:pPr>
      <w:r>
        <w:t>إثبات الياء الزائدة وصلا وحذفها 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نافع,أبو عمرو, أبو جعفر,,ورش عن نافع,,نافع,أبو جعفر,</w:t>
            </w:r>
          </w:p>
        </w:tc>
        <w:tc>
          <w:tcPr>
            <w:tcW w:type="dxa" w:w="7200"/>
          </w:tcPr>
          <w:p>
            <w:pPr>
              <w:spacing w:after="0" w:before="0"/>
            </w:pPr>
            <w:r>
              <w:t>بإثبات الياء الزائدة وصلا وحذفها وقفا.</w:t>
            </w:r>
          </w:p>
        </w:tc>
        <w:tc>
          <w:tcPr>
            <w:tcW w:type="dxa" w:w="4320"/>
          </w:tcPr>
          <w:p>
            <w:pPr>
              <w:spacing w:after="0" w:before="0"/>
            </w:pPr>
            <w:r>
              <w:rPr>
                <w:color w:val="008000"/>
              </w:rPr>
              <w:t>يسر هل,بالواد وفرعون,أكرمن وأما,أهانن كلا</w:t>
            </w:r>
          </w:p>
        </w:tc>
        <w:tc>
          <w:tcPr>
            <w:tcW w:type="dxa" w:w="2160"/>
          </w:tcPr>
          <w:p>
            <w:pPr>
              <w:spacing w:after="0" w:before="0"/>
            </w:pPr>
          </w:p>
        </w:tc>
      </w:tr>
    </w:tbl>
    <w:p/>
    <w:p>
      <w:pPr>
        <w:pStyle w:val="Heading2"/>
      </w:pPr>
      <w:r>
        <w:t>فتح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نافع,ابن كثير, أبو عمرو, أبو جعفر,</w:t>
            </w:r>
          </w:p>
        </w:tc>
        <w:tc>
          <w:tcPr>
            <w:tcW w:type="dxa" w:w="7200"/>
          </w:tcPr>
          <w:p>
            <w:pPr>
              <w:spacing w:after="0" w:before="0"/>
            </w:pPr>
            <w:r>
              <w:t>بفتح ياء الإضافة.</w:t>
            </w:r>
          </w:p>
        </w:tc>
        <w:tc>
          <w:tcPr>
            <w:tcW w:type="dxa" w:w="4320"/>
          </w:tcPr>
          <w:p>
            <w:pPr>
              <w:spacing w:after="0" w:before="0"/>
            </w:pPr>
            <w:r>
              <w:rPr>
                <w:color w:val="008000"/>
              </w:rPr>
              <w:t>ربي أكرمن,ربي أهانن</w:t>
            </w:r>
          </w:p>
        </w:tc>
        <w:tc>
          <w:tcPr>
            <w:tcW w:type="dxa" w:w="2160"/>
          </w:tcPr>
          <w:p>
            <w:pPr>
              <w:spacing w:after="0" w:before="0"/>
            </w:pPr>
          </w:p>
        </w:tc>
      </w:tr>
    </w:tbl>
    <w:p/>
    <w:p>
      <w:r>
        <w:br w:type="page"/>
      </w:r>
    </w:p>
    <w:p>
      <w:pPr>
        <w:pStyle w:val="Heading1"/>
        <w:jc w:val="center"/>
      </w:pPr>
      <w:r>
        <w:t>صفحة: 511</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عليه أحد</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يقدر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آمنوا,بآياتنا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شعبة عن عاصم, حمزة, الكسائي, خلف العاشر,,ابن ذكوان عن ابن عامر,</w:t>
            </w:r>
          </w:p>
        </w:tc>
        <w:tc>
          <w:tcPr>
            <w:tcW w:type="dxa" w:w="7200"/>
          </w:tcPr>
          <w:p>
            <w:pPr>
              <w:spacing w:after="0" w:before="0"/>
            </w:pPr>
            <w:r>
              <w:t>بالإمالة .</w:t>
            </w:r>
          </w:p>
        </w:tc>
        <w:tc>
          <w:tcPr>
            <w:tcW w:type="dxa" w:w="4320"/>
          </w:tcPr>
          <w:p>
            <w:pPr>
              <w:spacing w:after="0" w:before="0"/>
            </w:pPr>
            <w:r>
              <w:rPr>
                <w:color w:val="008000"/>
              </w:rPr>
              <w:t>أدراك</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بتحقيق الهمزة، مع إمالة هاء التأنيث وقفا.</w:t>
            </w:r>
          </w:p>
        </w:tc>
        <w:tc>
          <w:tcPr>
            <w:tcW w:type="dxa" w:w="4320"/>
          </w:tcPr>
          <w:p>
            <w:pPr>
              <w:spacing w:after="0" w:before="0"/>
            </w:pPr>
            <w:r>
              <w:rPr>
                <w:color w:val="008000"/>
              </w:rPr>
              <w:t>المطمئنة,راضية,مرضية,العقبة,رقبة,مسغبة,مقربة,متربة,بالمرحمة,الميمنة,المشأمة,مؤصدة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أدراك</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أقسم بهذا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الكسائي,,نافع,ابن كثير, ابن عامر, شعبة عن عاصم, أبو جعفر,</w:t>
            </w:r>
          </w:p>
        </w:tc>
        <w:tc>
          <w:tcPr>
            <w:tcW w:type="dxa" w:w="7200"/>
          </w:tcPr>
          <w:p>
            <w:pPr>
              <w:spacing w:after="0" w:before="0"/>
            </w:pPr>
            <w:r>
              <w:t>بلا همزة، مع إمالة هاء التأنيث وقفا.</w:t>
            </w:r>
          </w:p>
        </w:tc>
        <w:tc>
          <w:tcPr>
            <w:tcW w:type="dxa" w:w="4320"/>
          </w:tcPr>
          <w:p>
            <w:pPr>
              <w:spacing w:after="0" w:before="0"/>
            </w:pPr>
            <w:r>
              <w:rPr>
                <w:color w:val="008000"/>
              </w:rPr>
              <w:t>مؤصدة</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أحد ولا,أحد يا أيتها,ووالد وما,لن يقدر,أحد يقول,ولسانا وشفتين,مسغبة يتيما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بتسهيل الهمزة.</w:t>
            </w:r>
          </w:p>
        </w:tc>
        <w:tc>
          <w:tcPr>
            <w:tcW w:type="dxa" w:w="4320"/>
          </w:tcPr>
          <w:p>
            <w:pPr>
              <w:spacing w:after="0" w:before="0"/>
            </w:pPr>
            <w:r>
              <w:rPr>
                <w:color w:val="008000"/>
              </w:rPr>
              <w:t>فيومئذ,يا أيتها,المطمئنة,وأنت,الإنسان,كبد أيحسب,لبدا أيحسب,أحد ألم,رقبة أو,أو إطعام,مقربة أو,أولئك,بآياتنا,المشأمة,مؤصدة</w:t>
            </w:r>
          </w:p>
        </w:tc>
        <w:tc>
          <w:tcPr>
            <w:tcW w:type="dxa" w:w="2160"/>
          </w:tcPr>
          <w:p>
            <w:pPr>
              <w:spacing w:after="0" w:before="0"/>
            </w:pPr>
          </w:p>
        </w:tc>
      </w:tr>
    </w:tbl>
    <w:p/>
    <w:p>
      <w:r>
        <w:br w:type="page"/>
      </w:r>
    </w:p>
    <w:p>
      <w:pPr>
        <w:pStyle w:val="Heading1"/>
        <w:jc w:val="center"/>
      </w:pPr>
      <w:r>
        <w:t>صفحة: 512</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فكذبوه فعقروها</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فسنيسره</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العاشر,,الكسائي,,أبو عمرو, الدوري عن الكسائي,,حمزة,,خلف عن حمزة,,خلاد عن حمزة,,الكسائي, خلف العاشر,,أبو عمرو, حمزة, 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وضحاها,تلاها,والنهار,جلاها,يغشاها,بناها,طحاها,سواها,وتقواها,زكاها,خاب,دساها,بطغواها,أشقاها,وسقياها,فسواها,عقباها,يغشى,تجلى,والأنثى,لشتى,أعطى,واتقى,بالحسنى,لليسرى,واستغن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ناقة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نافع,,أبو عمرو,,ورش عن نافع, أبو عمرو,</w:t>
            </w:r>
          </w:p>
        </w:tc>
        <w:tc>
          <w:tcPr>
            <w:tcW w:type="dxa" w:w="7200"/>
          </w:tcPr>
          <w:p>
            <w:pPr>
              <w:spacing w:after="0" w:before="0"/>
            </w:pPr>
            <w:r>
              <w:t>بالتقليل بخلف وصلا ووقفا.</w:t>
            </w:r>
          </w:p>
        </w:tc>
        <w:tc>
          <w:tcPr>
            <w:tcW w:type="dxa" w:w="4320"/>
          </w:tcPr>
          <w:p>
            <w:pPr>
              <w:spacing w:after="0" w:before="0"/>
            </w:pPr>
            <w:r>
              <w:rPr>
                <w:color w:val="008000"/>
              </w:rPr>
              <w:t>وضحاها,تلاها,والنهار,جلاها,يغشاها,بناها,طحاها,سواها,وتقواها,زكاها,دساها,بطغواها,أشقاها,وسقياها,فسواها,عقباها,يغشى,تجلى,والأنثى,لشتى,أعطى,واتقى,بالحسنى,لليسرى,واستغنى</w:t>
            </w:r>
          </w:p>
        </w:tc>
        <w:tc>
          <w:tcPr>
            <w:tcW w:type="dxa" w:w="2160"/>
          </w:tcPr>
          <w:p>
            <w:pPr>
              <w:spacing w:after="0" w:before="0"/>
            </w:pPr>
          </w:p>
        </w:tc>
      </w:tr>
    </w:tbl>
    <w:p/>
    <w:p>
      <w:pPr>
        <w:pStyle w:val="Heading2"/>
      </w:pPr>
      <w:r>
        <w:t>الإدغام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ابن عامر, حمزة, الكسائي,</w:t>
            </w:r>
          </w:p>
        </w:tc>
        <w:tc>
          <w:tcPr>
            <w:tcW w:type="dxa" w:w="7200"/>
          </w:tcPr>
          <w:p>
            <w:pPr>
              <w:spacing w:after="0" w:before="0"/>
            </w:pPr>
            <w:r>
              <w:t>بإدغام التاء في الثاء.</w:t>
            </w:r>
          </w:p>
        </w:tc>
        <w:tc>
          <w:tcPr>
            <w:tcW w:type="dxa" w:w="4320"/>
          </w:tcPr>
          <w:p>
            <w:pPr>
              <w:spacing w:after="0" w:before="0"/>
            </w:pPr>
            <w:r>
              <w:rPr>
                <w:color w:val="008000"/>
              </w:rPr>
              <w:t>كذبت ثمود</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فقال لهم,وكذب بالحسنى</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ونفس وما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حمزة,,خلف عن حمزة,,خلاد عن حمزة,,حمزة,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والسماء,والأرض,فألهمها,قد أفلح,والأنثى,فأما,من أعطى,وأما</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والسماء</w:t>
            </w:r>
          </w:p>
        </w:tc>
        <w:tc>
          <w:tcPr>
            <w:tcW w:type="dxa" w:w="2160"/>
          </w:tcPr>
          <w:p>
            <w:pPr>
              <w:spacing w:after="0" w:before="0"/>
            </w:pPr>
          </w:p>
        </w:tc>
      </w:tr>
    </w:tbl>
    <w:p/>
    <w:p>
      <w:r>
        <w:br w:type="page"/>
      </w:r>
    </w:p>
    <w:p>
      <w:pPr>
        <w:pStyle w:val="Heading1"/>
        <w:jc w:val="center"/>
      </w:pPr>
      <w:r>
        <w:t>صفحة: 513</w:t>
      </w:r>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عنه ماله</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فسنيسره,للآخرة,وللآخرة,خير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 مع الفتح، والترقيق مع التقليل.</w:t>
            </w:r>
          </w:p>
        </w:tc>
        <w:tc>
          <w:tcPr>
            <w:tcW w:type="dxa" w:w="4320"/>
          </w:tcPr>
          <w:p>
            <w:pPr>
              <w:spacing w:after="0" w:before="0"/>
            </w:pPr>
            <w:r>
              <w:rPr>
                <w:color w:val="008000"/>
              </w:rPr>
              <w:t>يصلاها</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بالنقل، مع ثلاثة البدل، وترقيق الراء.</w:t>
            </w:r>
          </w:p>
        </w:tc>
        <w:tc>
          <w:tcPr>
            <w:tcW w:type="dxa" w:w="4320"/>
          </w:tcPr>
          <w:p>
            <w:pPr>
              <w:spacing w:after="0" w:before="0"/>
            </w:pPr>
            <w:r>
              <w:rPr>
                <w:color w:val="008000"/>
              </w:rPr>
              <w:t>للآخرة,والأولى,وللآخرة,الأولى,فآوى</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حمزة, الكسائي, خلف العاشر,,حمزة, الكسائي, خلف العاشر,,خلف عن حمزة,,خلاد عن حمزة,,الكسائي, خلف العاشر,,الكسائي,,حمزة,</w:t>
            </w:r>
          </w:p>
        </w:tc>
        <w:tc>
          <w:tcPr>
            <w:tcW w:type="dxa" w:w="7200"/>
          </w:tcPr>
          <w:p>
            <w:pPr>
              <w:spacing w:after="0" w:before="0"/>
            </w:pPr>
            <w:r>
              <w:t>بإسكان السين، مع الإمالة بلا خلاف.</w:t>
            </w:r>
          </w:p>
        </w:tc>
        <w:tc>
          <w:tcPr>
            <w:tcW w:type="dxa" w:w="4320"/>
          </w:tcPr>
          <w:p>
            <w:pPr>
              <w:spacing w:after="0" w:before="0"/>
            </w:pPr>
            <w:r>
              <w:rPr>
                <w:color w:val="008000"/>
              </w:rPr>
              <w:t>للعسرى,تردى,للهدى,والأولى,تلظى,يصلاها,الأشقى,وتولى,الأتقى,يتزكى,تجزى,الأعلى,يرضى,والضحى,سجى,قلى,الأولى,فترضى,فآوى,فهدى,فأغنى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بترك السكت، مع تفخيم الراء وصلا، وقصر البدل، وإمالة هاء التأنيث مع ترقيق الراء للإمالة.</w:t>
            </w:r>
          </w:p>
        </w:tc>
        <w:tc>
          <w:tcPr>
            <w:tcW w:type="dxa" w:w="4320"/>
          </w:tcPr>
          <w:p>
            <w:pPr>
              <w:spacing w:after="0" w:before="0"/>
            </w:pPr>
            <w:r>
              <w:rPr>
                <w:color w:val="008000"/>
              </w:rPr>
              <w:t>للآخرة,نعمة,وللآخرة,بنعمة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نافع,,ورش عن نافع, أبو عمرو,,أبو عمرو,</w:t>
            </w:r>
          </w:p>
        </w:tc>
        <w:tc>
          <w:tcPr>
            <w:tcW w:type="dxa" w:w="7200"/>
          </w:tcPr>
          <w:p>
            <w:pPr>
              <w:spacing w:after="0" w:before="0"/>
            </w:pPr>
            <w:r>
              <w:t>بإسكان السين، مع التقليل بلا خلاف.</w:t>
            </w:r>
          </w:p>
        </w:tc>
        <w:tc>
          <w:tcPr>
            <w:tcW w:type="dxa" w:w="4320"/>
          </w:tcPr>
          <w:p>
            <w:pPr>
              <w:spacing w:after="0" w:before="0"/>
            </w:pPr>
            <w:r>
              <w:rPr>
                <w:color w:val="008000"/>
              </w:rPr>
              <w:t>للعسرى,تردى,للهدى,والأولى,تلظى,يصلاها,الأشقى,وتولى,الأتقى,يتزكى,تجزى,الأعلى,يرضى,والضحى,سجى,قلى,الأولى,فترضى,فآوى,فهدى,فأغنى</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يؤتي</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وإن,للآخرة,والأولى,فأنذرتكم,الأشقى,الأتقى,يؤتي,لأحد,ابتغاء,الأعلى,وللآخرة,الأولى,فآوى,عائلا,فأغنى,فأما,وأما,السائل</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ابتغاء</w:t>
            </w:r>
          </w:p>
        </w:tc>
        <w:tc>
          <w:tcPr>
            <w:tcW w:type="dxa" w:w="2160"/>
          </w:tcPr>
          <w:p>
            <w:pPr>
              <w:spacing w:after="0" w:before="0"/>
            </w:pPr>
          </w:p>
        </w:tc>
      </w:tr>
    </w:tbl>
    <w:p/>
    <w:p>
      <w:r>
        <w:br w:type="page"/>
      </w:r>
    </w:p>
    <w:p>
      <w:pPr>
        <w:pStyle w:val="Heading1"/>
        <w:jc w:val="center"/>
      </w:pPr>
      <w:r>
        <w:t>صفحة: 514</w:t>
      </w:r>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رددناه أسفل</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وزرك,ذكرك,غير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بالإبدال</w:t>
            </w:r>
          </w:p>
        </w:tc>
        <w:tc>
          <w:tcPr>
            <w:tcW w:type="dxa" w:w="4320"/>
          </w:tcPr>
          <w:p>
            <w:pPr>
              <w:spacing w:after="0" w:before="0"/>
            </w:pPr>
            <w:r>
              <w:rPr>
                <w:color w:val="008000"/>
              </w:rPr>
              <w:t>اقرأ</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أجر غير</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وقف بتسهيل وتحقيق الهمزة.</w:t>
            </w:r>
          </w:p>
        </w:tc>
        <w:tc>
          <w:tcPr>
            <w:tcW w:type="dxa" w:w="4320"/>
          </w:tcPr>
          <w:p>
            <w:pPr>
              <w:spacing w:after="0" w:before="0"/>
            </w:pPr>
            <w:r>
              <w:rPr>
                <w:color w:val="008000"/>
              </w:rPr>
              <w:t>فإن,يسرا إن,فإذا,وإلى,الأمين,الإنسان,بأحكم,اقرأ</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w:t>
            </w:r>
          </w:p>
        </w:tc>
        <w:tc>
          <w:tcPr>
            <w:tcW w:type="dxa" w:w="4320"/>
          </w:tcPr>
          <w:p>
            <w:pPr>
              <w:spacing w:after="0" w:before="0"/>
            </w:pPr>
            <w:r>
              <w:rPr>
                <w:color w:val="008000"/>
              </w:rPr>
              <w:t>اقرأ</w:t>
            </w:r>
          </w:p>
        </w:tc>
        <w:tc>
          <w:tcPr>
            <w:tcW w:type="dxa" w:w="2160"/>
          </w:tcPr>
          <w:p>
            <w:pPr>
              <w:spacing w:after="0" w:before="0"/>
            </w:pPr>
          </w:p>
        </w:tc>
      </w:tr>
    </w:tbl>
    <w:p/>
    <w:p>
      <w:r>
        <w:br w:type="page"/>
      </w:r>
    </w:p>
    <w:p>
      <w:pPr>
        <w:pStyle w:val="Heading1"/>
        <w:jc w:val="center"/>
      </w:pPr>
      <w:r>
        <w:t>صفحة: 515</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هي</w:t>
            </w:r>
          </w:p>
        </w:tc>
        <w:tc>
          <w:tcPr>
            <w:tcW w:type="dxa" w:w="2160"/>
          </w:tcPr>
          <w:p>
            <w:pPr>
              <w:spacing w:after="0" w:before="0"/>
            </w:pPr>
          </w:p>
        </w:tc>
      </w:tr>
    </w:tbl>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تطعه واسجد,أنزلناه في</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بفتح اللام، مع تغليظها.</w:t>
            </w:r>
          </w:p>
        </w:tc>
        <w:tc>
          <w:tcPr>
            <w:tcW w:type="dxa" w:w="4320"/>
          </w:tcPr>
          <w:p>
            <w:pPr>
              <w:spacing w:after="0" w:before="0"/>
            </w:pPr>
            <w:r>
              <w:rPr>
                <w:color w:val="008000"/>
              </w:rPr>
              <w:t>مطلع</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بمد الهمزة، مع تقليل الراء والهمزة، مع ثلاثة البدل.</w:t>
            </w:r>
          </w:p>
        </w:tc>
        <w:tc>
          <w:tcPr>
            <w:tcW w:type="dxa" w:w="4320"/>
          </w:tcPr>
          <w:p>
            <w:pPr>
              <w:spacing w:after="0" w:before="0"/>
            </w:pPr>
            <w:r>
              <w:rPr>
                <w:color w:val="008000"/>
              </w:rPr>
              <w:t>رآه</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خلف العاشر,,أبو عمرو,,ابن ذكوان عن ابن عامر,,حمزة,,شعبة عن عاصم, الكسائي, خلف العاشر,,أبو عمرو, حمزة, الكسائي, خلف العاشر,,أبو عمرو, شعبة عن عاصم, حمزة, الكسائي, خلف العاشر,</w:t>
            </w:r>
          </w:p>
        </w:tc>
        <w:tc>
          <w:tcPr>
            <w:tcW w:type="dxa" w:w="7200"/>
          </w:tcPr>
          <w:p>
            <w:pPr>
              <w:spacing w:after="0" w:before="0"/>
            </w:pPr>
            <w:r>
              <w:t>بالإمالة وصلا ووقفا.</w:t>
            </w:r>
          </w:p>
        </w:tc>
        <w:tc>
          <w:tcPr>
            <w:tcW w:type="dxa" w:w="4320"/>
          </w:tcPr>
          <w:p>
            <w:pPr>
              <w:spacing w:after="0" w:before="0"/>
            </w:pPr>
            <w:r>
              <w:rPr>
                <w:color w:val="008000"/>
              </w:rPr>
              <w:t>ليطغى,رآه,استغنى,الرجعى,ينهى,صلى,الهدى,بالتقوى,وتولى,يرى,أدراك</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بالناصية,ناصية,كاذبة,خاطئة,الزبانية,ليلة,الملائكة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أبو عمرو,,ورش عن نافع,</w:t>
            </w:r>
          </w:p>
        </w:tc>
        <w:tc>
          <w:tcPr>
            <w:tcW w:type="dxa" w:w="7200"/>
          </w:tcPr>
          <w:p>
            <w:pPr>
              <w:spacing w:after="0" w:before="0"/>
            </w:pPr>
            <w:r>
              <w:t>بالتقليل وصلا ووقفا.</w:t>
            </w:r>
          </w:p>
        </w:tc>
        <w:tc>
          <w:tcPr>
            <w:tcW w:type="dxa" w:w="4320"/>
          </w:tcPr>
          <w:p>
            <w:pPr>
              <w:spacing w:after="0" w:before="0"/>
            </w:pPr>
            <w:r>
              <w:rPr>
                <w:color w:val="008000"/>
              </w:rPr>
              <w:t>ليطغى,رآه,استغنى,الرجعى,ينهى,صلى,الهدى,بالتقوى,وتولى,يرى,أدراك</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علم بالقلم,القدر ليلة</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بإبدال الهمزة ياء خالصة في الحالين.</w:t>
            </w:r>
          </w:p>
        </w:tc>
        <w:tc>
          <w:tcPr>
            <w:tcW w:type="dxa" w:w="4320"/>
          </w:tcPr>
          <w:p>
            <w:pPr>
              <w:spacing w:after="0" w:before="0"/>
            </w:pPr>
            <w:r>
              <w:rPr>
                <w:color w:val="008000"/>
              </w:rPr>
              <w:t>خاطئة</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جعفر,,ورش عن نافع,</w:t>
            </w:r>
          </w:p>
        </w:tc>
        <w:tc>
          <w:tcPr>
            <w:tcW w:type="dxa" w:w="7200"/>
          </w:tcPr>
          <w:p>
            <w:pPr>
              <w:spacing w:after="0" w:before="0"/>
            </w:pPr>
            <w:r>
              <w:t>بتسهيل الهمزة الثانية.</w:t>
            </w:r>
          </w:p>
        </w:tc>
        <w:tc>
          <w:tcPr>
            <w:tcW w:type="dxa" w:w="4320"/>
          </w:tcPr>
          <w:p>
            <w:pPr>
              <w:spacing w:after="0" w:before="0"/>
            </w:pPr>
            <w:r>
              <w:rPr>
                <w:color w:val="008000"/>
              </w:rPr>
              <w:t>أرأيت</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كاذبة خاطئة</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w:t>
            </w:r>
          </w:p>
        </w:tc>
        <w:tc>
          <w:tcPr>
            <w:tcW w:type="dxa" w:w="7200"/>
          </w:tcPr>
          <w:p>
            <w:pPr>
              <w:spacing w:after="0" w:before="0"/>
            </w:pPr>
            <w:r>
              <w:t>بالسكت وصلا، ووقف بالسكت والنقل.</w:t>
            </w:r>
          </w:p>
        </w:tc>
        <w:tc>
          <w:tcPr>
            <w:tcW w:type="dxa" w:w="4320"/>
          </w:tcPr>
          <w:p>
            <w:pPr>
              <w:spacing w:after="0" w:before="0"/>
            </w:pPr>
            <w:r>
              <w:rPr>
                <w:color w:val="008000"/>
              </w:rPr>
              <w:t>الأكرم,الإنسان,رآه,أرأيت,عبدا إذا,أو أمر,بأن,لئن,خاطئة,من ألف,الملائكة,بإذن</w:t>
            </w:r>
          </w:p>
        </w:tc>
        <w:tc>
          <w:tcPr>
            <w:tcW w:type="dxa" w:w="2160"/>
          </w:tcPr>
          <w:p>
            <w:pPr>
              <w:spacing w:after="0" w:before="0"/>
            </w:pPr>
          </w:p>
        </w:tc>
      </w:tr>
    </w:tbl>
    <w:p/>
    <w:p>
      <w:r>
        <w:br w:type="page"/>
      </w:r>
    </w:p>
    <w:p>
      <w:pPr>
        <w:pStyle w:val="Heading1"/>
        <w:jc w:val="center"/>
      </w:pPr>
      <w:r>
        <w:t>صفحة: 516</w:t>
      </w:r>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عنه ذلك</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أمروا,خير</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الصلاة</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أوتوا,آمنوا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ذكوان عن ابن عامر, خلف العاشر,,حمزة,,أبو عمرو, الدوري عن الكسائي,,حمزة, الكسائي, خلف العاشر,</w:t>
            </w:r>
          </w:p>
        </w:tc>
        <w:tc>
          <w:tcPr>
            <w:tcW w:type="dxa" w:w="7200"/>
          </w:tcPr>
          <w:p>
            <w:pPr>
              <w:spacing w:after="0" w:before="0"/>
            </w:pPr>
            <w:r>
              <w:t>بالإمالة، مع تحقيق الهمزة.</w:t>
            </w:r>
          </w:p>
        </w:tc>
        <w:tc>
          <w:tcPr>
            <w:tcW w:type="dxa" w:w="4320"/>
          </w:tcPr>
          <w:p>
            <w:pPr>
              <w:spacing w:after="0" w:before="0"/>
            </w:pPr>
            <w:r>
              <w:rPr>
                <w:color w:val="008000"/>
              </w:rPr>
              <w:t>جاءتهم,نار,أوحى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البينة,مطهرة,قيمة,القيمة,البرية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نار,أوحى</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البرية جزاؤهم</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 السوسي عن أبي عمرو, أبو جعفر,</w:t>
            </w:r>
          </w:p>
        </w:tc>
        <w:tc>
          <w:tcPr>
            <w:tcW w:type="dxa" w:w="7200"/>
          </w:tcPr>
          <w:p>
            <w:pPr>
              <w:spacing w:after="0" w:before="0"/>
            </w:pPr>
            <w:r>
              <w:t>بالإبدال</w:t>
            </w:r>
          </w:p>
        </w:tc>
        <w:tc>
          <w:tcPr>
            <w:tcW w:type="dxa" w:w="4320"/>
          </w:tcPr>
          <w:p>
            <w:pPr>
              <w:spacing w:after="0" w:before="0"/>
            </w:pPr>
            <w:r>
              <w:rPr>
                <w:color w:val="008000"/>
              </w:rPr>
              <w:t>تأتيهم,ويؤتوا</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قيمة وما</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لمن خشي</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حمزة,,حمزة,,هشام عن ابن عامر, حمزة,</w:t>
            </w:r>
          </w:p>
        </w:tc>
        <w:tc>
          <w:tcPr>
            <w:tcW w:type="dxa" w:w="7200"/>
          </w:tcPr>
          <w:p>
            <w:pPr>
              <w:spacing w:after="0" w:before="0"/>
            </w:pPr>
            <w:r>
              <w:t>بالسكت وعدمه وصلا، ووقف بالسكت، والنقل، وتركهما.</w:t>
            </w:r>
          </w:p>
        </w:tc>
        <w:tc>
          <w:tcPr>
            <w:tcW w:type="dxa" w:w="4320"/>
          </w:tcPr>
          <w:p>
            <w:pPr>
              <w:spacing w:after="0" w:before="0"/>
            </w:pPr>
            <w:r>
              <w:rPr>
                <w:color w:val="008000"/>
              </w:rPr>
              <w:t>من أهل,تأتيهم,جاءتهم,حنفاء,ويؤتوا,أولئك,جزاؤهم,الأنهار,الأرض,وأخرجت,الإنسان,يومئذ,بأن</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حنفاء</w:t>
            </w:r>
          </w:p>
        </w:tc>
        <w:tc>
          <w:tcPr>
            <w:tcW w:type="dxa" w:w="2160"/>
          </w:tcPr>
          <w:p>
            <w:pPr>
              <w:spacing w:after="0" w:before="0"/>
            </w:pPr>
          </w:p>
        </w:tc>
      </w:tr>
    </w:tbl>
    <w:p/>
    <w:p>
      <w:r>
        <w:br w:type="page"/>
      </w:r>
    </w:p>
    <w:p>
      <w:pPr>
        <w:pStyle w:val="Heading1"/>
        <w:jc w:val="center"/>
      </w:pPr>
      <w:r>
        <w:t>صفحة: 517</w:t>
      </w:r>
    </w:p>
    <w:p>
      <w:pPr>
        <w:pStyle w:val="Heading2"/>
      </w:pPr>
      <w:r>
        <w:t>الإشمام بأنواعه</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الكسائي, رويس عن يعقوب, خلف العاشر,</w:t>
            </w:r>
          </w:p>
        </w:tc>
        <w:tc>
          <w:tcPr>
            <w:tcW w:type="dxa" w:w="7200"/>
          </w:tcPr>
          <w:p>
            <w:pPr>
              <w:spacing w:after="0" w:before="0"/>
            </w:pPr>
            <w:r>
              <w:t>بإشمام الصاد صوت الزاي.</w:t>
            </w:r>
          </w:p>
        </w:tc>
        <w:tc>
          <w:tcPr>
            <w:tcW w:type="dxa" w:w="4320"/>
          </w:tcPr>
          <w:p>
            <w:pPr>
              <w:spacing w:after="0" w:before="0"/>
            </w:pPr>
            <w:r>
              <w:rPr>
                <w:color w:val="008000"/>
              </w:rPr>
              <w:t>يصدر</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خيرا,فالمغيرات,بعثر,لخبير</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شعبة عن عاصم, حمزة, الكسائي, خلف العاشر,,ابن ذكوان عن ابن عامر,</w:t>
            </w:r>
          </w:p>
        </w:tc>
        <w:tc>
          <w:tcPr>
            <w:tcW w:type="dxa" w:w="7200"/>
          </w:tcPr>
          <w:p>
            <w:pPr>
              <w:spacing w:after="0" w:before="0"/>
            </w:pPr>
            <w:r>
              <w:t>بالإمالة .</w:t>
            </w:r>
          </w:p>
        </w:tc>
        <w:tc>
          <w:tcPr>
            <w:tcW w:type="dxa" w:w="4320"/>
          </w:tcPr>
          <w:p>
            <w:pPr>
              <w:spacing w:after="0" w:before="0"/>
            </w:pPr>
            <w:r>
              <w:rPr>
                <w:color w:val="008000"/>
              </w:rPr>
              <w:t>أدراك</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بخلف وقفا.</w:t>
            </w:r>
          </w:p>
        </w:tc>
        <w:tc>
          <w:tcPr>
            <w:tcW w:type="dxa" w:w="4320"/>
          </w:tcPr>
          <w:p>
            <w:pPr>
              <w:spacing w:after="0" w:before="0"/>
            </w:pPr>
            <w:r>
              <w:rPr>
                <w:color w:val="008000"/>
              </w:rPr>
              <w:t>ذرة,القارعة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أدراك</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عمرو,,خلاد عن حمزة,</w:t>
            </w:r>
          </w:p>
        </w:tc>
        <w:tc>
          <w:tcPr>
            <w:tcW w:type="dxa" w:w="7200"/>
          </w:tcPr>
          <w:p>
            <w:pPr>
              <w:spacing w:after="0" w:before="0"/>
            </w:pPr>
            <w:r>
              <w:t>بالإدغام الكبير.</w:t>
            </w:r>
          </w:p>
        </w:tc>
        <w:tc>
          <w:tcPr>
            <w:tcW w:type="dxa" w:w="4320"/>
          </w:tcPr>
          <w:p>
            <w:pPr>
              <w:spacing w:after="0" w:before="0"/>
            </w:pPr>
            <w:r>
              <w:rPr>
                <w:color w:val="008000"/>
              </w:rPr>
              <w:t>والعاديات ضبحا,فالمغيرات صبحا,الخير لشديد</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يومئذ يصدر,فمن يعمل,خيرا يره,ومن يعمل,شرا يره,لكنود وإنه,لشهيد وإنه</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ذرة خيرا</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بتسهيل الهمزة.</w:t>
            </w:r>
          </w:p>
        </w:tc>
        <w:tc>
          <w:tcPr>
            <w:tcW w:type="dxa" w:w="4320"/>
          </w:tcPr>
          <w:p>
            <w:pPr>
              <w:spacing w:after="0" w:before="0"/>
            </w:pPr>
            <w:r>
              <w:rPr>
                <w:color w:val="008000"/>
              </w:rPr>
              <w:t>يومئذ,ليروا أعمالهم,فأثرن,جمعا إن,الإنسان,وإنه,لشديد أفلا</w:t>
            </w:r>
          </w:p>
        </w:tc>
        <w:tc>
          <w:tcPr>
            <w:tcW w:type="dxa" w:w="2160"/>
          </w:tcPr>
          <w:p>
            <w:pPr>
              <w:spacing w:after="0" w:before="0"/>
            </w:pPr>
          </w:p>
        </w:tc>
      </w:tr>
    </w:tbl>
    <w:p/>
    <w:p>
      <w:r>
        <w:br w:type="page"/>
      </w:r>
    </w:p>
    <w:p>
      <w:pPr>
        <w:pStyle w:val="Heading1"/>
        <w:jc w:val="center"/>
      </w:pPr>
      <w:r>
        <w:t>صفحة: 518</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بضم الهاء مع الوقف بهاء السكت باتفاق.</w:t>
            </w:r>
          </w:p>
        </w:tc>
        <w:tc>
          <w:tcPr>
            <w:tcW w:type="dxa" w:w="4320"/>
          </w:tcPr>
          <w:p>
            <w:pPr>
              <w:spacing w:after="0" w:before="0"/>
            </w:pPr>
            <w:r>
              <w:rPr>
                <w:color w:val="008000"/>
              </w:rPr>
              <w:t>فهو</w:t>
            </w:r>
          </w:p>
        </w:tc>
        <w:tc>
          <w:tcPr>
            <w:tcW w:type="dxa" w:w="2160"/>
          </w:tcPr>
          <w:p>
            <w:pPr>
              <w:spacing w:after="0" w:before="0"/>
            </w:pPr>
          </w:p>
        </w:tc>
      </w:tr>
    </w:tbl>
    <w:p/>
    <w:p>
      <w:pPr>
        <w:pStyle w:val="Heading2"/>
      </w:pPr>
      <w:r>
        <w:t>إسكان الهاء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عمرو, الكسائي, أبو جعفر,</w:t>
            </w:r>
          </w:p>
        </w:tc>
        <w:tc>
          <w:tcPr>
            <w:tcW w:type="dxa" w:w="7200"/>
          </w:tcPr>
          <w:p>
            <w:pPr>
              <w:spacing w:after="0" w:before="0"/>
            </w:pPr>
            <w:r>
              <w:t>بإسكان الهاء، مع ترك الوقف بهاء السكت.</w:t>
            </w:r>
          </w:p>
        </w:tc>
        <w:tc>
          <w:tcPr>
            <w:tcW w:type="dxa" w:w="4320"/>
          </w:tcPr>
          <w:p>
            <w:pPr>
              <w:spacing w:after="0" w:before="0"/>
            </w:pPr>
            <w:r>
              <w:rPr>
                <w:color w:val="008000"/>
              </w:rPr>
              <w:t>فهو</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المقابر</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ثلاثة البدل.</w:t>
            </w:r>
          </w:p>
        </w:tc>
        <w:tc>
          <w:tcPr>
            <w:tcW w:type="dxa" w:w="4320"/>
          </w:tcPr>
          <w:p>
            <w:pPr>
              <w:spacing w:after="0" w:before="0"/>
            </w:pPr>
            <w:r>
              <w:rPr>
                <w:color w:val="008000"/>
              </w:rPr>
              <w:t>آمنوا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شعبة عن عاصم, حمزة, الكسائي, خلف العاشر,,ابن ذكوان عن ابن عامر,,حمزة, الكسائي, خلف العاشر,</w:t>
            </w:r>
          </w:p>
        </w:tc>
        <w:tc>
          <w:tcPr>
            <w:tcW w:type="dxa" w:w="7200"/>
          </w:tcPr>
          <w:p>
            <w:pPr>
              <w:spacing w:after="0" w:before="0"/>
            </w:pPr>
            <w:r>
              <w:t>بالإمالة .</w:t>
            </w:r>
          </w:p>
        </w:tc>
        <w:tc>
          <w:tcPr>
            <w:tcW w:type="dxa" w:w="4320"/>
          </w:tcPr>
          <w:p>
            <w:pPr>
              <w:spacing w:after="0" w:before="0"/>
            </w:pPr>
            <w:r>
              <w:rPr>
                <w:color w:val="008000"/>
              </w:rPr>
              <w:t>أدراك,ألهاكم</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عيشة,راضية,هاوية,حامية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أدراك,ألهاكم</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فأمه هاوية</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راضية وأما,هاوية وما</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خفت</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وقف بتسهيل وتحقيق الهمزة.</w:t>
            </w:r>
          </w:p>
        </w:tc>
        <w:tc>
          <w:tcPr>
            <w:tcW w:type="dxa" w:w="4320"/>
          </w:tcPr>
          <w:p>
            <w:pPr>
              <w:spacing w:after="0" w:before="0"/>
            </w:pPr>
            <w:r>
              <w:rPr>
                <w:color w:val="008000"/>
              </w:rPr>
              <w:t>فأما,وأما,فأمه,لتسألن,يومئذ,الإنسان,خسر إلا</w:t>
            </w:r>
          </w:p>
        </w:tc>
        <w:tc>
          <w:tcPr>
            <w:tcW w:type="dxa" w:w="2160"/>
          </w:tcPr>
          <w:p>
            <w:pPr>
              <w:spacing w:after="0" w:before="0"/>
            </w:pPr>
          </w:p>
        </w:tc>
      </w:tr>
    </w:tbl>
    <w:p/>
    <w:p>
      <w:r>
        <w:br w:type="page"/>
      </w:r>
    </w:p>
    <w:p>
      <w:pPr>
        <w:pStyle w:val="Heading1"/>
        <w:jc w:val="center"/>
      </w:pPr>
      <w:r>
        <w:t>صفحة: 519</w:t>
      </w:r>
    </w:p>
    <w:p>
      <w:pPr>
        <w:pStyle w:val="Heading2"/>
      </w:pPr>
      <w:r>
        <w:t>ضم هاء الضمير وصلا ووقفا</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 يعقوب,,يعقوب,</w:t>
            </w:r>
          </w:p>
        </w:tc>
        <w:tc>
          <w:tcPr>
            <w:tcW w:type="dxa" w:w="7200"/>
          </w:tcPr>
          <w:p>
            <w:pPr>
              <w:spacing w:after="0" w:before="0"/>
            </w:pPr>
            <w:r>
              <w:t>بضم هاء الضمير وصلا ووقفا.</w:t>
            </w:r>
          </w:p>
        </w:tc>
        <w:tc>
          <w:tcPr>
            <w:tcW w:type="dxa" w:w="4320"/>
          </w:tcPr>
          <w:p>
            <w:pPr>
              <w:spacing w:after="0" w:before="0"/>
            </w:pPr>
            <w:r>
              <w:rPr>
                <w:color w:val="008000"/>
              </w:rPr>
              <w:t>عليهم,ترميهم</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طيرا</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عمرو, شعبة عن عاصم, حمزة, الكسائي, خلف العاشر,,ابن ذكوان عن ابن عامر,</w:t>
            </w:r>
          </w:p>
        </w:tc>
        <w:tc>
          <w:tcPr>
            <w:tcW w:type="dxa" w:w="7200"/>
          </w:tcPr>
          <w:p>
            <w:pPr>
              <w:spacing w:after="0" w:before="0"/>
            </w:pPr>
            <w:r>
              <w:t>بالإمالة .</w:t>
            </w:r>
          </w:p>
        </w:tc>
        <w:tc>
          <w:tcPr>
            <w:tcW w:type="dxa" w:w="4320"/>
          </w:tcPr>
          <w:p>
            <w:pPr>
              <w:spacing w:after="0" w:before="0"/>
            </w:pPr>
            <w:r>
              <w:rPr>
                <w:color w:val="008000"/>
              </w:rPr>
              <w:t>أدراك</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همزة,لمزة,الحطمة,الموقدة,الأفئدة,مؤصدة,ممددة,بحجارة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w:t>
            </w:r>
          </w:p>
        </w:tc>
        <w:tc>
          <w:tcPr>
            <w:tcW w:type="dxa" w:w="4320"/>
          </w:tcPr>
          <w:p>
            <w:pPr>
              <w:spacing w:after="0" w:before="0"/>
            </w:pPr>
            <w:r>
              <w:rPr>
                <w:color w:val="008000"/>
              </w:rPr>
              <w:t>أدراك</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تطلع على,كيف فعل,فعل ربك</w:t>
            </w:r>
          </w:p>
        </w:tc>
        <w:tc>
          <w:tcPr>
            <w:tcW w:type="dxa" w:w="2160"/>
          </w:tcPr>
          <w:p>
            <w:pPr>
              <w:spacing w:after="0" w:before="0"/>
            </w:pPr>
          </w:p>
        </w:tc>
      </w:tr>
    </w:tbl>
    <w:p/>
    <w:p>
      <w:pPr>
        <w:pStyle w:val="Heading2"/>
      </w:pPr>
      <w:r>
        <w:t>إبدال الهمز</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الكسائي,,نافع,ابن كثير, ابن عامر, شعبة عن عاصم, أبو جعفر,,ورش عن نافع, السوسي عن أبي عمرو, أبو جعفر,</w:t>
            </w:r>
          </w:p>
        </w:tc>
        <w:tc>
          <w:tcPr>
            <w:tcW w:type="dxa" w:w="7200"/>
          </w:tcPr>
          <w:p>
            <w:pPr>
              <w:spacing w:after="0" w:before="0"/>
            </w:pPr>
            <w:r>
              <w:t>بلا همزة، مع إمالة هاء التأنيث وقفا.</w:t>
            </w:r>
          </w:p>
        </w:tc>
        <w:tc>
          <w:tcPr>
            <w:tcW w:type="dxa" w:w="4320"/>
          </w:tcPr>
          <w:p>
            <w:pPr>
              <w:spacing w:after="0" w:before="0"/>
            </w:pPr>
            <w:r>
              <w:rPr>
                <w:color w:val="008000"/>
              </w:rPr>
              <w:t>مؤصدة,مأكول</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مالا وعدده,تضليل وأرسل</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حمزة,,خلاد عن حمزة,,حمزة,</w:t>
            </w:r>
          </w:p>
        </w:tc>
        <w:tc>
          <w:tcPr>
            <w:tcW w:type="dxa" w:w="7200"/>
          </w:tcPr>
          <w:p>
            <w:pPr>
              <w:spacing w:after="0" w:before="0"/>
            </w:pPr>
            <w:r>
              <w:t>بالسكت على (أل) وصلا، ووقف على الأولى بالسكت، والنقل ، وبالنقل فقط في الثانية ، مع فتح هاء التأنيث.</w:t>
            </w:r>
          </w:p>
        </w:tc>
        <w:tc>
          <w:tcPr>
            <w:tcW w:type="dxa" w:w="4320"/>
          </w:tcPr>
          <w:p>
            <w:pPr>
              <w:spacing w:after="0" w:before="0"/>
            </w:pPr>
            <w:r>
              <w:rPr>
                <w:color w:val="008000"/>
              </w:rPr>
              <w:t>الأفئدة,مؤصدة,بأصحاب,وأرسل,طيرا أبابيل,مأكول</w:t>
            </w:r>
          </w:p>
        </w:tc>
        <w:tc>
          <w:tcPr>
            <w:tcW w:type="dxa" w:w="2160"/>
          </w:tcPr>
          <w:p>
            <w:pPr>
              <w:spacing w:after="0" w:before="0"/>
            </w:pPr>
          </w:p>
        </w:tc>
      </w:tr>
    </w:tbl>
    <w:p/>
    <w:p>
      <w:r>
        <w:br w:type="page"/>
      </w:r>
    </w:p>
    <w:p>
      <w:pPr>
        <w:pStyle w:val="Heading1"/>
        <w:jc w:val="center"/>
      </w:pPr>
      <w:r>
        <w:t>صفحة: 520</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بتغليظ اللام.</w:t>
            </w:r>
          </w:p>
        </w:tc>
        <w:tc>
          <w:tcPr>
            <w:tcW w:type="dxa" w:w="4320"/>
          </w:tcPr>
          <w:p>
            <w:pPr>
              <w:spacing w:after="0" w:before="0"/>
            </w:pPr>
            <w:r>
              <w:rPr>
                <w:color w:val="008000"/>
              </w:rPr>
              <w:t>صلاتهم</w:t>
            </w:r>
          </w:p>
        </w:tc>
        <w:tc>
          <w:tcPr>
            <w:tcW w:type="dxa" w:w="2160"/>
          </w:tcPr>
          <w:p>
            <w:pPr>
              <w:spacing w:after="0" w:before="0"/>
            </w:pPr>
          </w:p>
        </w:tc>
      </w:tr>
    </w:tbl>
    <w:p/>
    <w:p>
      <w:pPr>
        <w:pStyle w:val="Heading2"/>
      </w:pPr>
      <w:r>
        <w:t>ثلاثة مدل البدل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بإثبات الياء بعد الهمزة، وله ثلاثة البدل.</w:t>
            </w:r>
          </w:p>
        </w:tc>
        <w:tc>
          <w:tcPr>
            <w:tcW w:type="dxa" w:w="4320"/>
          </w:tcPr>
          <w:p>
            <w:pPr>
              <w:spacing w:after="0" w:before="0"/>
            </w:pPr>
            <w:r>
              <w:rPr>
                <w:color w:val="008000"/>
              </w:rPr>
              <w:t>لإيلاف,إيلافهم,وآمنهم,يراءون</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رحلة</w:t>
            </w:r>
          </w:p>
        </w:tc>
        <w:tc>
          <w:tcPr>
            <w:tcW w:type="dxa" w:w="2160"/>
          </w:tcPr>
          <w:p>
            <w:pPr>
              <w:spacing w:after="0" w:before="0"/>
            </w:pPr>
          </w:p>
        </w:tc>
      </w:tr>
    </w:tbl>
    <w:p/>
    <w:p>
      <w:pPr>
        <w:pStyle w:val="Heading2"/>
      </w:pPr>
      <w:r>
        <w:t>الإدغام الكبير</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السوسي عن أبي عمرو,</w:t>
            </w:r>
          </w:p>
        </w:tc>
        <w:tc>
          <w:tcPr>
            <w:tcW w:type="dxa" w:w="7200"/>
          </w:tcPr>
          <w:p>
            <w:pPr>
              <w:spacing w:after="0" w:before="0"/>
            </w:pPr>
            <w:r>
              <w:t>بالإدغام الكبير.</w:t>
            </w:r>
          </w:p>
        </w:tc>
        <w:tc>
          <w:tcPr>
            <w:tcW w:type="dxa" w:w="4320"/>
          </w:tcPr>
          <w:p>
            <w:pPr>
              <w:spacing w:after="0" w:before="0"/>
            </w:pPr>
            <w:r>
              <w:rPr>
                <w:color w:val="008000"/>
              </w:rPr>
              <w:t>والصيف فليعبدوا,يكذب بالدين</w:t>
            </w:r>
          </w:p>
        </w:tc>
        <w:tc>
          <w:tcPr>
            <w:tcW w:type="dxa" w:w="2160"/>
          </w:tcPr>
          <w:p>
            <w:pPr>
              <w:spacing w:after="0" w:before="0"/>
            </w:pPr>
          </w:p>
        </w:tc>
      </w:tr>
    </w:tbl>
    <w:p/>
    <w:p>
      <w:pPr>
        <w:pStyle w:val="Heading2"/>
      </w:pPr>
      <w:r>
        <w:t>الهمزتان من كلمة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قالون عن نافع, أبو جعفر,,ورش عن نافع,</w:t>
            </w:r>
          </w:p>
        </w:tc>
        <w:tc>
          <w:tcPr>
            <w:tcW w:type="dxa" w:w="7200"/>
          </w:tcPr>
          <w:p>
            <w:pPr>
              <w:spacing w:after="0" w:before="0"/>
            </w:pPr>
            <w:r>
              <w:t>بتسهيل الهمزة الثانية.</w:t>
            </w:r>
          </w:p>
        </w:tc>
        <w:tc>
          <w:tcPr>
            <w:tcW w:type="dxa" w:w="4320"/>
          </w:tcPr>
          <w:p>
            <w:pPr>
              <w:spacing w:after="0" w:before="0"/>
            </w:pPr>
            <w:r>
              <w:rPr>
                <w:color w:val="008000"/>
              </w:rPr>
              <w:t>أرأيت</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جوع وآمنهم</w:t>
            </w:r>
          </w:p>
        </w:tc>
        <w:tc>
          <w:tcPr>
            <w:tcW w:type="dxa" w:w="2160"/>
          </w:tcPr>
          <w:p>
            <w:pPr>
              <w:spacing w:after="0" w:before="0"/>
            </w:pPr>
          </w:p>
        </w:tc>
      </w:tr>
    </w:tbl>
    <w:p/>
    <w:p>
      <w:pPr>
        <w:pStyle w:val="Heading2"/>
      </w:pPr>
      <w:r>
        <w:t>إخفاء عند الخاء والغين</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أبو جعفر,</w:t>
            </w:r>
          </w:p>
        </w:tc>
        <w:tc>
          <w:tcPr>
            <w:tcW w:type="dxa" w:w="7200"/>
          </w:tcPr>
          <w:p>
            <w:pPr>
              <w:spacing w:after="0" w:before="0"/>
            </w:pPr>
            <w:r>
              <w:t>بالإخفاء عند الغين والخاء مع الغنة.</w:t>
            </w:r>
          </w:p>
        </w:tc>
        <w:tc>
          <w:tcPr>
            <w:tcW w:type="dxa" w:w="4320"/>
          </w:tcPr>
          <w:p>
            <w:pPr>
              <w:spacing w:after="0" w:before="0"/>
            </w:pPr>
            <w:r>
              <w:rPr>
                <w:color w:val="008000"/>
              </w:rPr>
              <w:t>من خوف</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حمزة,,هشام عن ابن عامر, حمزة,</w:t>
            </w:r>
          </w:p>
        </w:tc>
        <w:tc>
          <w:tcPr>
            <w:tcW w:type="dxa" w:w="7200"/>
          </w:tcPr>
          <w:p>
            <w:pPr>
              <w:spacing w:after="0" w:before="0"/>
            </w:pPr>
            <w:r>
              <w:t>بإثبات الهمزة والياء، وله تسهيل وتحقيق الهمزة وقفا.</w:t>
            </w:r>
          </w:p>
        </w:tc>
        <w:tc>
          <w:tcPr>
            <w:tcW w:type="dxa" w:w="4320"/>
          </w:tcPr>
          <w:p>
            <w:pPr>
              <w:spacing w:after="0" w:before="0"/>
            </w:pPr>
            <w:r>
              <w:rPr>
                <w:color w:val="008000"/>
              </w:rPr>
              <w:t>لإيلاف,قريش إيلافهم,الشتاء,وآمنهم,أرأيت,يراءون,وانحر إن,شانئك,الأبتر</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 حمزة,</w:t>
            </w:r>
          </w:p>
        </w:tc>
        <w:tc>
          <w:tcPr>
            <w:tcW w:type="dxa" w:w="7200"/>
          </w:tcPr>
          <w:p>
            <w:pPr>
              <w:spacing w:after="0" w:before="0"/>
            </w:pPr>
            <w:r>
              <w:t>وقف بالإبدال مع القصر والتوسط والطول، وتسهيل الهمزة بالروم على المد والقصر.</w:t>
            </w:r>
          </w:p>
        </w:tc>
        <w:tc>
          <w:tcPr>
            <w:tcW w:type="dxa" w:w="4320"/>
          </w:tcPr>
          <w:p>
            <w:pPr>
              <w:spacing w:after="0" w:before="0"/>
            </w:pPr>
            <w:r>
              <w:rPr>
                <w:color w:val="008000"/>
              </w:rPr>
              <w:t>الشتاء</w:t>
            </w:r>
          </w:p>
        </w:tc>
        <w:tc>
          <w:tcPr>
            <w:tcW w:type="dxa" w:w="2160"/>
          </w:tcPr>
          <w:p>
            <w:pPr>
              <w:spacing w:after="0" w:before="0"/>
            </w:pPr>
          </w:p>
        </w:tc>
      </w:tr>
    </w:tbl>
    <w:p/>
    <w:p>
      <w:r>
        <w:br w:type="page"/>
      </w:r>
    </w:p>
    <w:p>
      <w:pPr>
        <w:pStyle w:val="Heading1"/>
        <w:jc w:val="center"/>
      </w:pPr>
      <w:r>
        <w:t>صفحة: 521</w:t>
      </w:r>
    </w:p>
    <w:p>
      <w:pPr>
        <w:pStyle w:val="Heading2"/>
      </w:pPr>
      <w:r>
        <w:t xml:space="preserve">صلة هاء الضمير </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ابن كثير,</w:t>
            </w:r>
          </w:p>
        </w:tc>
        <w:tc>
          <w:tcPr>
            <w:tcW w:type="dxa" w:w="7200"/>
          </w:tcPr>
          <w:p>
            <w:pPr>
              <w:spacing w:after="0" w:before="0"/>
            </w:pPr>
            <w:r>
              <w:t>بصلة هاء الضمير .</w:t>
            </w:r>
          </w:p>
        </w:tc>
        <w:tc>
          <w:tcPr>
            <w:tcW w:type="dxa" w:w="4320"/>
          </w:tcPr>
          <w:p>
            <w:pPr>
              <w:spacing w:after="0" w:before="0"/>
            </w:pPr>
            <w:r>
              <w:rPr>
                <w:color w:val="008000"/>
              </w:rPr>
              <w:t>واستغفره إنه,عنه ماله</w:t>
            </w:r>
          </w:p>
        </w:tc>
        <w:tc>
          <w:tcPr>
            <w:tcW w:type="dxa" w:w="2160"/>
          </w:tcPr>
          <w:p>
            <w:pPr>
              <w:spacing w:after="0" w:before="0"/>
            </w:pPr>
          </w:p>
        </w:tc>
      </w:tr>
    </w:tbl>
    <w:p/>
    <w:p>
      <w:pPr>
        <w:pStyle w:val="Heading2"/>
      </w:pPr>
      <w:r>
        <w:t>ترقيق الراء</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بترقيق الراء في الحالين.</w:t>
            </w:r>
          </w:p>
        </w:tc>
        <w:tc>
          <w:tcPr>
            <w:tcW w:type="dxa" w:w="4320"/>
          </w:tcPr>
          <w:p>
            <w:pPr>
              <w:spacing w:after="0" w:before="0"/>
            </w:pPr>
            <w:r>
              <w:rPr>
                <w:color w:val="008000"/>
              </w:rPr>
              <w:t>الكافرون</w:t>
            </w:r>
          </w:p>
        </w:tc>
        <w:tc>
          <w:tcPr>
            <w:tcW w:type="dxa" w:w="2160"/>
          </w:tcPr>
          <w:p>
            <w:pPr>
              <w:spacing w:after="0" w:before="0"/>
            </w:pPr>
          </w:p>
        </w:tc>
      </w:tr>
    </w:tbl>
    <w:p/>
    <w:p>
      <w:pPr>
        <w:pStyle w:val="Heading2"/>
      </w:pPr>
      <w:r>
        <w:t>تغليظ اللام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 وله تغليظ اللام إن فتح، وترقيقها إن قلل.</w:t>
            </w:r>
          </w:p>
        </w:tc>
        <w:tc>
          <w:tcPr>
            <w:tcW w:type="dxa" w:w="4320"/>
          </w:tcPr>
          <w:p>
            <w:pPr>
              <w:spacing w:after="0" w:before="0"/>
            </w:pPr>
            <w:r>
              <w:rPr>
                <w:color w:val="008000"/>
              </w:rPr>
              <w:t>سيصلى</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عامر,,ابن ذكوان عن ابن عامر, خلف العاشر,,حمزة,,حمزة, الكسائي, خلف العاشر,</w:t>
            </w:r>
          </w:p>
        </w:tc>
        <w:tc>
          <w:tcPr>
            <w:tcW w:type="dxa" w:w="7200"/>
          </w:tcPr>
          <w:p>
            <w:pPr>
              <w:spacing w:after="0" w:before="0"/>
            </w:pPr>
            <w:r>
              <w:t>بالإمالة .</w:t>
            </w:r>
          </w:p>
        </w:tc>
        <w:tc>
          <w:tcPr>
            <w:tcW w:type="dxa" w:w="4320"/>
          </w:tcPr>
          <w:p>
            <w:pPr>
              <w:spacing w:after="0" w:before="0"/>
            </w:pPr>
            <w:r>
              <w:rPr>
                <w:color w:val="008000"/>
              </w:rPr>
              <w:t>عابدون,عابد,جاء,أغنى,سيصلى</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بالرفع، مع إمالة هاء التأنيث.</w:t>
            </w:r>
          </w:p>
        </w:tc>
        <w:tc>
          <w:tcPr>
            <w:tcW w:type="dxa" w:w="4320"/>
          </w:tcPr>
          <w:p>
            <w:pPr>
              <w:spacing w:after="0" w:before="0"/>
            </w:pPr>
            <w:r>
              <w:rPr>
                <w:color w:val="008000"/>
              </w:rPr>
              <w:t>حمالة</w:t>
            </w:r>
          </w:p>
        </w:tc>
        <w:tc>
          <w:tcPr>
            <w:tcW w:type="dxa" w:w="2160"/>
          </w:tcPr>
          <w:p>
            <w:pPr>
              <w:spacing w:after="0" w:before="0"/>
            </w:pPr>
          </w:p>
        </w:tc>
      </w:tr>
    </w:tbl>
    <w:p/>
    <w:p>
      <w:pPr>
        <w:pStyle w:val="Heading2"/>
      </w:pPr>
      <w:r>
        <w:t>التقليل</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ورش عن نافع,</w:t>
            </w:r>
          </w:p>
        </w:tc>
        <w:tc>
          <w:tcPr>
            <w:tcW w:type="dxa" w:w="7200"/>
          </w:tcPr>
          <w:p>
            <w:pPr>
              <w:spacing w:after="0" w:before="0"/>
            </w:pPr>
            <w:r>
              <w:t>بالتقليل بخلف.</w:t>
            </w:r>
          </w:p>
        </w:tc>
        <w:tc>
          <w:tcPr>
            <w:tcW w:type="dxa" w:w="4320"/>
          </w:tcPr>
          <w:p>
            <w:pPr>
              <w:spacing w:after="0" w:before="0"/>
            </w:pPr>
            <w:r>
              <w:rPr>
                <w:color w:val="008000"/>
              </w:rPr>
              <w:t>أغنى,سيصلى</w:t>
            </w:r>
          </w:p>
        </w:tc>
        <w:tc>
          <w:tcPr>
            <w:tcW w:type="dxa" w:w="2160"/>
          </w:tcPr>
          <w:p>
            <w:pPr>
              <w:spacing w:after="0" w:before="0"/>
            </w:pPr>
          </w:p>
        </w:tc>
      </w:tr>
    </w:tbl>
    <w:p/>
    <w:p>
      <w:pPr>
        <w:pStyle w:val="Heading2"/>
      </w:pPr>
      <w:r>
        <w:t>الإدغام بغير غنة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خلف عن حمزة,</w:t>
            </w:r>
          </w:p>
        </w:tc>
        <w:tc>
          <w:tcPr>
            <w:tcW w:type="dxa" w:w="7200"/>
          </w:tcPr>
          <w:p>
            <w:pPr>
              <w:spacing w:after="0" w:before="0"/>
            </w:pPr>
            <w:r>
              <w:t>بإدغام بلا غنة</w:t>
            </w:r>
          </w:p>
        </w:tc>
        <w:tc>
          <w:tcPr>
            <w:tcW w:type="dxa" w:w="4320"/>
          </w:tcPr>
          <w:p>
            <w:pPr>
              <w:spacing w:after="0" w:before="0"/>
            </w:pPr>
            <w:r>
              <w:rPr>
                <w:color w:val="008000"/>
              </w:rPr>
              <w:t>لهب وتب,لهب وامرأته</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w:t>
            </w:r>
          </w:p>
        </w:tc>
        <w:tc>
          <w:tcPr>
            <w:tcW w:type="dxa" w:w="7200"/>
          </w:tcPr>
          <w:p>
            <w:pPr>
              <w:spacing w:after="0" w:before="0"/>
            </w:pPr>
            <w:r>
              <w:t>وقف بالتحقيق، والتسهيل مع المد والقصر.</w:t>
            </w:r>
          </w:p>
        </w:tc>
        <w:tc>
          <w:tcPr>
            <w:tcW w:type="dxa" w:w="4320"/>
          </w:tcPr>
          <w:p>
            <w:pPr>
              <w:spacing w:after="0" w:before="0"/>
            </w:pPr>
            <w:r>
              <w:rPr>
                <w:color w:val="008000"/>
              </w:rPr>
              <w:t>يا أيها,جاء,ورأيت,وامرأته</w:t>
            </w:r>
          </w:p>
        </w:tc>
        <w:tc>
          <w:tcPr>
            <w:tcW w:type="dxa" w:w="2160"/>
          </w:tcPr>
          <w:p>
            <w:pPr>
              <w:spacing w:after="0" w:before="0"/>
            </w:pPr>
          </w:p>
        </w:tc>
      </w:tr>
    </w:tbl>
    <w:p/>
    <w:p>
      <w:pPr>
        <w:pStyle w:val="Heading2"/>
      </w:pPr>
      <w:r>
        <w:t>وقف هشام</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هشام عن ابن عامر,</w:t>
            </w:r>
          </w:p>
        </w:tc>
        <w:tc>
          <w:tcPr>
            <w:tcW w:type="dxa" w:w="7200"/>
          </w:tcPr>
          <w:p>
            <w:pPr>
              <w:spacing w:after="0" w:before="0"/>
            </w:pPr>
            <w:r>
              <w:t>وقف بإبدال الهمزة ألفا مع القصر والتوسط والطول.</w:t>
            </w:r>
          </w:p>
        </w:tc>
        <w:tc>
          <w:tcPr>
            <w:tcW w:type="dxa" w:w="4320"/>
          </w:tcPr>
          <w:p>
            <w:pPr>
              <w:spacing w:after="0" w:before="0"/>
            </w:pPr>
            <w:r>
              <w:rPr>
                <w:color w:val="008000"/>
              </w:rPr>
              <w:t>جاء</w:t>
            </w:r>
          </w:p>
        </w:tc>
        <w:tc>
          <w:tcPr>
            <w:tcW w:type="dxa" w:w="2160"/>
          </w:tcPr>
          <w:p>
            <w:pPr>
              <w:spacing w:after="0" w:before="0"/>
            </w:pPr>
          </w:p>
        </w:tc>
      </w:tr>
    </w:tbl>
    <w:p/>
    <w:p>
      <w:pPr>
        <w:pStyle w:val="Heading2"/>
      </w:pPr>
      <w:r>
        <w:t>إثبات الياء الزائدة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بإثبات الياء الزائدة في الحالين.</w:t>
            </w:r>
          </w:p>
        </w:tc>
        <w:tc>
          <w:tcPr>
            <w:tcW w:type="dxa" w:w="4320"/>
          </w:tcPr>
          <w:p>
            <w:pPr>
              <w:spacing w:after="0" w:before="0"/>
            </w:pPr>
            <w:r>
              <w:rPr>
                <w:color w:val="008000"/>
              </w:rPr>
              <w:t>دين</w:t>
            </w:r>
          </w:p>
        </w:tc>
        <w:tc>
          <w:tcPr>
            <w:tcW w:type="dxa" w:w="2160"/>
          </w:tcPr>
          <w:p>
            <w:pPr>
              <w:spacing w:after="0" w:before="0"/>
            </w:pPr>
          </w:p>
        </w:tc>
      </w:tr>
    </w:tbl>
    <w:p/>
    <w:p>
      <w:pPr>
        <w:pStyle w:val="Heading2"/>
      </w:pPr>
      <w:r>
        <w:t>إسكان ياء الإضافة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قنبل عن ابن كثير, أبو عمرو, ابن ذكوان عن ابن عامر, شعبة عن عاصم, حمزة, الكسائي, أبو جعفر, يعقوب, خلف العاشر,</w:t>
            </w:r>
          </w:p>
        </w:tc>
        <w:tc>
          <w:tcPr>
            <w:tcW w:type="dxa" w:w="7200"/>
          </w:tcPr>
          <w:p>
            <w:pPr>
              <w:spacing w:after="0" w:before="0"/>
            </w:pPr>
            <w:r>
              <w:t>بإسكان ياء الإضافة.</w:t>
            </w:r>
          </w:p>
        </w:tc>
        <w:tc>
          <w:tcPr>
            <w:tcW w:type="dxa" w:w="4320"/>
          </w:tcPr>
          <w:p>
            <w:pPr>
              <w:spacing w:after="0" w:before="0"/>
            </w:pPr>
            <w:r>
              <w:rPr>
                <w:color w:val="008000"/>
              </w:rPr>
              <w:t>ولي دين</w:t>
            </w:r>
          </w:p>
        </w:tc>
        <w:tc>
          <w:tcPr>
            <w:tcW w:type="dxa" w:w="2160"/>
          </w:tcPr>
          <w:p>
            <w:pPr>
              <w:spacing w:after="0" w:before="0"/>
            </w:pPr>
          </w:p>
        </w:tc>
      </w:tr>
    </w:tbl>
    <w:p/>
    <w:p>
      <w:r>
        <w:br w:type="page"/>
      </w:r>
    </w:p>
    <w:p>
      <w:pPr>
        <w:pStyle w:val="Heading1"/>
        <w:jc w:val="center"/>
      </w:pPr>
      <w:r>
        <w:t>صفحة: 522</w:t>
      </w:r>
    </w:p>
    <w:p>
      <w:pPr>
        <w:pStyle w:val="Heading2"/>
      </w:pPr>
      <w:r>
        <w:t>هاء السكت</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يعقوب,</w:t>
            </w:r>
          </w:p>
        </w:tc>
        <w:tc>
          <w:tcPr>
            <w:tcW w:type="dxa" w:w="7200"/>
          </w:tcPr>
          <w:p>
            <w:pPr>
              <w:spacing w:after="0" w:before="0"/>
            </w:pPr>
            <w:r>
              <w:t>وقف بهاء السكت باتفاق.</w:t>
            </w:r>
          </w:p>
        </w:tc>
        <w:tc>
          <w:tcPr>
            <w:tcW w:type="dxa" w:w="4320"/>
          </w:tcPr>
          <w:p>
            <w:pPr>
              <w:spacing w:after="0" w:before="0"/>
            </w:pPr>
            <w:r>
              <w:rPr>
                <w:color w:val="008000"/>
              </w:rPr>
              <w:t>هو</w:t>
            </w:r>
          </w:p>
        </w:tc>
        <w:tc>
          <w:tcPr>
            <w:tcW w:type="dxa" w:w="2160"/>
          </w:tcPr>
          <w:p>
            <w:pPr>
              <w:spacing w:after="0" w:before="0"/>
            </w:pPr>
          </w:p>
        </w:tc>
      </w:tr>
    </w:tbl>
    <w:p/>
    <w:p>
      <w:pPr>
        <w:pStyle w:val="Heading2"/>
      </w:pPr>
      <w:r>
        <w:t>الإمالة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الدوري عن أبي عمرو,</w:t>
            </w:r>
          </w:p>
        </w:tc>
        <w:tc>
          <w:tcPr>
            <w:tcW w:type="dxa" w:w="7200"/>
          </w:tcPr>
          <w:p>
            <w:pPr>
              <w:spacing w:after="0" w:before="0"/>
            </w:pPr>
            <w:r>
              <w:t>بالإمالة .</w:t>
            </w:r>
          </w:p>
        </w:tc>
        <w:tc>
          <w:tcPr>
            <w:tcW w:type="dxa" w:w="4320"/>
          </w:tcPr>
          <w:p>
            <w:pPr>
              <w:spacing w:after="0" w:before="0"/>
            </w:pPr>
            <w:r>
              <w:rPr>
                <w:color w:val="008000"/>
              </w:rPr>
              <w:t>الناس,والناس</w:t>
            </w:r>
          </w:p>
        </w:tc>
        <w:tc>
          <w:tcPr>
            <w:tcW w:type="dxa" w:w="2160"/>
          </w:tcPr>
          <w:p>
            <w:pPr>
              <w:spacing w:after="0" w:before="0"/>
            </w:pPr>
          </w:p>
        </w:tc>
      </w:tr>
    </w:tbl>
    <w:p/>
    <w:p>
      <w:pPr>
        <w:pStyle w:val="Heading2"/>
      </w:pPr>
      <w:r>
        <w:t>إمالة هاء التأنيث</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الكسائي,</w:t>
            </w:r>
          </w:p>
        </w:tc>
        <w:tc>
          <w:tcPr>
            <w:tcW w:type="dxa" w:w="7200"/>
          </w:tcPr>
          <w:p>
            <w:pPr>
              <w:spacing w:after="0" w:before="0"/>
            </w:pPr>
            <w:r>
              <w:t>بإمالة هاء التأنيث وقفا.</w:t>
            </w:r>
          </w:p>
        </w:tc>
        <w:tc>
          <w:tcPr>
            <w:tcW w:type="dxa" w:w="4320"/>
          </w:tcPr>
          <w:p>
            <w:pPr>
              <w:spacing w:after="0" w:before="0"/>
            </w:pPr>
            <w:r>
              <w:rPr>
                <w:color w:val="008000"/>
              </w:rPr>
              <w:t>الجنة</w:t>
            </w:r>
          </w:p>
        </w:tc>
        <w:tc>
          <w:tcPr>
            <w:tcW w:type="dxa" w:w="2160"/>
          </w:tcPr>
          <w:p>
            <w:pPr>
              <w:spacing w:after="0" w:before="0"/>
            </w:pPr>
          </w:p>
        </w:tc>
      </w:tr>
    </w:tbl>
    <w:p/>
    <w:p>
      <w:pPr>
        <w:pStyle w:val="Heading2"/>
      </w:pPr>
      <w:r>
        <w:t>وقف حمزة</w:t>
      </w:r>
    </w:p>
    <w:tbl>
      <w:tblPr>
        <w:tblW w:type="auto" w:w="0"/>
        <w:tblLook w:firstColumn="1" w:firstRow="1" w:lastColumn="0" w:lastRow="0" w:noHBand="0" w:noVBand="1" w:val="04A0"/>
      </w:tblPr>
      <w:tblGrid>
        <w:gridCol w:w="4320"/>
        <w:gridCol w:w="7200"/>
        <w:gridCol w:w="4320"/>
        <w:gridCol w:w="2160"/>
      </w:tblGrid>
      <w:tr>
        <w:tc>
          <w:tcPr>
            <w:tcW w:type="dxa" w:w="2861"/>
          </w:tcPr>
          <w:p/>
        </w:tc>
        <w:tc>
          <w:tcPr>
            <w:tcW w:type="dxa" w:w="2861"/>
          </w:tcPr>
          <w:p/>
        </w:tc>
        <w:tc>
          <w:tcPr>
            <w:tcW w:type="dxa" w:w="2861"/>
          </w:tcPr>
          <w:p/>
        </w:tc>
        <w:tc>
          <w:tcPr>
            <w:tcW w:type="dxa" w:w="2861"/>
          </w:tcPr>
          <w:p/>
        </w:tc>
      </w:tr>
      <w:tr>
        <w:tc>
          <w:tcPr>
            <w:tcW w:type="dxa" w:w="4320"/>
          </w:tcPr>
          <w:p>
            <w:pPr>
              <w:spacing w:after="0" w:before="0"/>
            </w:pPr>
            <w:r>
              <w:t>حمزة,,خلف عن حمزة,,خلاد عن حمزة,</w:t>
            </w:r>
          </w:p>
        </w:tc>
        <w:tc>
          <w:tcPr>
            <w:tcW w:type="dxa" w:w="7200"/>
          </w:tcPr>
          <w:p>
            <w:pPr>
              <w:spacing w:after="0" w:before="0"/>
            </w:pPr>
            <w:r>
              <w:t>بالهمزة مع سكون الفاء، ويقف بالنقل، والإبدال واوا على الرسم.</w:t>
            </w:r>
          </w:p>
        </w:tc>
        <w:tc>
          <w:tcPr>
            <w:tcW w:type="dxa" w:w="4320"/>
          </w:tcPr>
          <w:p>
            <w:pPr>
              <w:spacing w:after="0" w:before="0"/>
            </w:pPr>
            <w:r>
              <w:rPr>
                <w:color w:val="008000"/>
              </w:rPr>
              <w:t>كفوا,كفوا أحد,قل أعوذ,غاسق إذا,حاسد إذا</w:t>
            </w:r>
          </w:p>
        </w:tc>
        <w:tc>
          <w:tcPr>
            <w:tcW w:type="dxa" w:w="2160"/>
          </w:tcPr>
          <w:p>
            <w:pPr>
              <w:spacing w:after="0" w:before="0"/>
            </w:pPr>
          </w:p>
        </w:tc>
      </w:tr>
    </w:tbl>
    <w:p/>
    <w:sectPr w:rsidR="00FC693F" w:rsidRPr="0006063C" w:rsidSect="00034616">
      <w:pgSz w:w="12240" w:h="15840"/>
      <w:pgMar w:top="397" w:right="397" w:bottom="397" w:left="3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