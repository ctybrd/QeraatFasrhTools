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3A49" w14:textId="77777777" w:rsidR="009D2B2B" w:rsidRDefault="00000000">
      <w:pPr>
        <w:jc w:val="right"/>
      </w:pPr>
      <w:r>
        <w:rPr>
          <w:b/>
        </w:rPr>
        <w:t>٣ ـ الرَّحْمَنِ الرَّحِيمِ</w:t>
      </w:r>
    </w:p>
    <w:tbl>
      <w:tblPr>
        <w:tblW w:w="0" w:type="auto"/>
        <w:tblLayout w:type="fixed"/>
        <w:tblLook w:val="04A0" w:firstRow="1" w:lastRow="0" w:firstColumn="1" w:lastColumn="0" w:noHBand="0" w:noVBand="1"/>
      </w:tblPr>
      <w:tblGrid>
        <w:gridCol w:w="2880"/>
        <w:gridCol w:w="2880"/>
        <w:gridCol w:w="2880"/>
      </w:tblGrid>
      <w:tr w:rsidR="009D2B2B" w14:paraId="3F348F2B" w14:textId="77777777">
        <w:tc>
          <w:tcPr>
            <w:tcW w:w="2880" w:type="dxa"/>
          </w:tcPr>
          <w:p w14:paraId="715CA642" w14:textId="77777777" w:rsidR="009D2B2B" w:rsidRDefault="009D2B2B"/>
        </w:tc>
        <w:tc>
          <w:tcPr>
            <w:tcW w:w="2880" w:type="dxa"/>
          </w:tcPr>
          <w:p w14:paraId="0A632479" w14:textId="77777777" w:rsidR="009D2B2B" w:rsidRDefault="009D2B2B"/>
        </w:tc>
        <w:tc>
          <w:tcPr>
            <w:tcW w:w="2880" w:type="dxa"/>
          </w:tcPr>
          <w:p w14:paraId="187AEF21" w14:textId="77777777" w:rsidR="009D2B2B" w:rsidRDefault="009D2B2B"/>
        </w:tc>
      </w:tr>
      <w:tr w:rsidR="009D2B2B" w14:paraId="216171BC" w14:textId="77777777">
        <w:tc>
          <w:tcPr>
            <w:tcW w:w="2880" w:type="dxa"/>
          </w:tcPr>
          <w:p w14:paraId="5E6537B7" w14:textId="1CF69CB7" w:rsidR="009D2B2B" w:rsidRDefault="009D2B2B">
            <w:pPr>
              <w:jc w:val="right"/>
            </w:pPr>
          </w:p>
        </w:tc>
        <w:tc>
          <w:tcPr>
            <w:tcW w:w="2880" w:type="dxa"/>
          </w:tcPr>
          <w:p w14:paraId="6C17522D" w14:textId="77777777" w:rsidR="009D2B2B" w:rsidRDefault="00000000">
            <w:pPr>
              <w:jc w:val="right"/>
            </w:pPr>
            <w:r>
              <w:rPr>
                <w:b/>
                <w:color w:val="008000"/>
              </w:rPr>
              <w:t xml:space="preserve">السوسي عن أبي عمرو, </w:t>
            </w:r>
          </w:p>
        </w:tc>
        <w:tc>
          <w:tcPr>
            <w:tcW w:w="2880" w:type="dxa"/>
          </w:tcPr>
          <w:p w14:paraId="55B87B5D" w14:textId="77777777" w:rsidR="009D2B2B" w:rsidRDefault="00000000">
            <w:pPr>
              <w:jc w:val="right"/>
            </w:pPr>
            <w:r>
              <w:rPr>
                <w:b/>
                <w:color w:val="0000FF"/>
              </w:rPr>
              <w:t>الرحيم مالك</w:t>
            </w:r>
          </w:p>
        </w:tc>
      </w:tr>
    </w:tbl>
    <w:p w14:paraId="3254EFB2" w14:textId="77777777" w:rsidR="009D2B2B" w:rsidRDefault="009D2B2B"/>
    <w:p w14:paraId="7F7C548E" w14:textId="77777777" w:rsidR="009D2B2B" w:rsidRDefault="00000000">
      <w:pPr>
        <w:jc w:val="right"/>
      </w:pPr>
      <w:r>
        <w:rPr>
          <w:b/>
        </w:rPr>
        <w:t>٢ ـ ذَلِكَ الْكِتَابُ لَا رَيْبَ فِيهِ هُدًى لِّلْمُتَّقِينَ</w:t>
      </w:r>
    </w:p>
    <w:tbl>
      <w:tblPr>
        <w:tblW w:w="0" w:type="auto"/>
        <w:tblLayout w:type="fixed"/>
        <w:tblLook w:val="04A0" w:firstRow="1" w:lastRow="0" w:firstColumn="1" w:lastColumn="0" w:noHBand="0" w:noVBand="1"/>
      </w:tblPr>
      <w:tblGrid>
        <w:gridCol w:w="2880"/>
        <w:gridCol w:w="2880"/>
        <w:gridCol w:w="2880"/>
      </w:tblGrid>
      <w:tr w:rsidR="009D2B2B" w14:paraId="1004C1AA" w14:textId="77777777">
        <w:tc>
          <w:tcPr>
            <w:tcW w:w="2880" w:type="dxa"/>
          </w:tcPr>
          <w:p w14:paraId="5FC4C412" w14:textId="77777777" w:rsidR="009D2B2B" w:rsidRDefault="009D2B2B"/>
        </w:tc>
        <w:tc>
          <w:tcPr>
            <w:tcW w:w="2880" w:type="dxa"/>
          </w:tcPr>
          <w:p w14:paraId="1AA2C361" w14:textId="77777777" w:rsidR="009D2B2B" w:rsidRDefault="009D2B2B"/>
        </w:tc>
        <w:tc>
          <w:tcPr>
            <w:tcW w:w="2880" w:type="dxa"/>
          </w:tcPr>
          <w:p w14:paraId="712E15BC" w14:textId="77777777" w:rsidR="009D2B2B" w:rsidRDefault="009D2B2B"/>
        </w:tc>
      </w:tr>
      <w:tr w:rsidR="009D2B2B" w14:paraId="7EF5F819" w14:textId="77777777">
        <w:tc>
          <w:tcPr>
            <w:tcW w:w="2880" w:type="dxa"/>
          </w:tcPr>
          <w:p w14:paraId="21864DAF" w14:textId="3BE6CA4F" w:rsidR="009D2B2B" w:rsidRDefault="009D2B2B">
            <w:pPr>
              <w:jc w:val="right"/>
            </w:pPr>
          </w:p>
        </w:tc>
        <w:tc>
          <w:tcPr>
            <w:tcW w:w="2880" w:type="dxa"/>
          </w:tcPr>
          <w:p w14:paraId="385EEB85" w14:textId="77777777" w:rsidR="009D2B2B" w:rsidRDefault="00000000">
            <w:pPr>
              <w:jc w:val="right"/>
            </w:pPr>
            <w:r>
              <w:rPr>
                <w:b/>
                <w:color w:val="008000"/>
              </w:rPr>
              <w:t xml:space="preserve">السوسي عن أبي عمرو, </w:t>
            </w:r>
          </w:p>
        </w:tc>
        <w:tc>
          <w:tcPr>
            <w:tcW w:w="2880" w:type="dxa"/>
          </w:tcPr>
          <w:p w14:paraId="2C7E28F5" w14:textId="77777777" w:rsidR="009D2B2B" w:rsidRDefault="00000000">
            <w:pPr>
              <w:jc w:val="right"/>
            </w:pPr>
            <w:r>
              <w:rPr>
                <w:b/>
                <w:color w:val="0000FF"/>
              </w:rPr>
              <w:t>فيه هدى</w:t>
            </w:r>
          </w:p>
        </w:tc>
      </w:tr>
    </w:tbl>
    <w:p w14:paraId="3D3BC0A8" w14:textId="77777777" w:rsidR="009D2B2B" w:rsidRDefault="009D2B2B"/>
    <w:p w14:paraId="385AC453" w14:textId="77777777" w:rsidR="009D2B2B" w:rsidRDefault="00000000">
      <w:pPr>
        <w:jc w:val="right"/>
      </w:pPr>
      <w:r>
        <w:rPr>
          <w:b/>
        </w:rPr>
        <w:t>١١ ـ وَإِذَا قِيلَ لَهُمْ لَا تُفْسِدُوا فِي الْأَرْضِ قَالُوا إِنَّمَا نَحْنُ مُصْلِحُونَ</w:t>
      </w:r>
    </w:p>
    <w:tbl>
      <w:tblPr>
        <w:tblW w:w="0" w:type="auto"/>
        <w:tblLayout w:type="fixed"/>
        <w:tblLook w:val="04A0" w:firstRow="1" w:lastRow="0" w:firstColumn="1" w:lastColumn="0" w:noHBand="0" w:noVBand="1"/>
      </w:tblPr>
      <w:tblGrid>
        <w:gridCol w:w="2880"/>
        <w:gridCol w:w="2880"/>
        <w:gridCol w:w="2880"/>
      </w:tblGrid>
      <w:tr w:rsidR="009D2B2B" w14:paraId="7A77C935" w14:textId="77777777">
        <w:tc>
          <w:tcPr>
            <w:tcW w:w="2880" w:type="dxa"/>
          </w:tcPr>
          <w:p w14:paraId="0D2A6F16" w14:textId="77777777" w:rsidR="009D2B2B" w:rsidRDefault="009D2B2B"/>
        </w:tc>
        <w:tc>
          <w:tcPr>
            <w:tcW w:w="2880" w:type="dxa"/>
          </w:tcPr>
          <w:p w14:paraId="2FF444AF" w14:textId="77777777" w:rsidR="009D2B2B" w:rsidRDefault="009D2B2B"/>
        </w:tc>
        <w:tc>
          <w:tcPr>
            <w:tcW w:w="2880" w:type="dxa"/>
          </w:tcPr>
          <w:p w14:paraId="48FBAF10" w14:textId="77777777" w:rsidR="009D2B2B" w:rsidRDefault="009D2B2B"/>
        </w:tc>
      </w:tr>
      <w:tr w:rsidR="009D2B2B" w14:paraId="5F1E798B" w14:textId="77777777">
        <w:tc>
          <w:tcPr>
            <w:tcW w:w="2880" w:type="dxa"/>
          </w:tcPr>
          <w:p w14:paraId="606EF2A2" w14:textId="1FEC0A86" w:rsidR="009D2B2B" w:rsidRDefault="009D2B2B">
            <w:pPr>
              <w:jc w:val="right"/>
            </w:pPr>
          </w:p>
        </w:tc>
        <w:tc>
          <w:tcPr>
            <w:tcW w:w="2880" w:type="dxa"/>
          </w:tcPr>
          <w:p w14:paraId="1B5F1EC6" w14:textId="77777777" w:rsidR="009D2B2B" w:rsidRDefault="00000000">
            <w:pPr>
              <w:jc w:val="right"/>
            </w:pPr>
            <w:r>
              <w:rPr>
                <w:b/>
                <w:color w:val="008000"/>
              </w:rPr>
              <w:t xml:space="preserve">السوسي عن أبي عمرو, </w:t>
            </w:r>
          </w:p>
        </w:tc>
        <w:tc>
          <w:tcPr>
            <w:tcW w:w="2880" w:type="dxa"/>
          </w:tcPr>
          <w:p w14:paraId="2B2C5751" w14:textId="77777777" w:rsidR="009D2B2B" w:rsidRDefault="00000000">
            <w:pPr>
              <w:jc w:val="right"/>
            </w:pPr>
            <w:r>
              <w:rPr>
                <w:b/>
                <w:color w:val="0000FF"/>
              </w:rPr>
              <w:t>قيل لهم</w:t>
            </w:r>
          </w:p>
        </w:tc>
      </w:tr>
    </w:tbl>
    <w:p w14:paraId="2F29AF66" w14:textId="77777777" w:rsidR="009D2B2B" w:rsidRDefault="009D2B2B"/>
    <w:p w14:paraId="6D3AB717" w14:textId="77777777" w:rsidR="009D2B2B" w:rsidRDefault="00000000">
      <w:pPr>
        <w:jc w:val="right"/>
      </w:pPr>
      <w:r>
        <w:rPr>
          <w:b/>
        </w:rPr>
        <w:t>١٣ ـ وَإِذَا قِيلَ لَهُمْ آمِنُوا كَمَا آمَنَ النَّاسُ قَالُوا أَنُؤْمِنُ كَمَا آمَنَ السُّفَهَاءُ أَلَا إِنَّهُمْ هُمُ السُّفَهَاءُ وَلَكِن لَّا يَعْلَمُونَ</w:t>
      </w:r>
    </w:p>
    <w:tbl>
      <w:tblPr>
        <w:tblW w:w="0" w:type="auto"/>
        <w:tblLayout w:type="fixed"/>
        <w:tblLook w:val="04A0" w:firstRow="1" w:lastRow="0" w:firstColumn="1" w:lastColumn="0" w:noHBand="0" w:noVBand="1"/>
      </w:tblPr>
      <w:tblGrid>
        <w:gridCol w:w="2880"/>
        <w:gridCol w:w="2880"/>
        <w:gridCol w:w="2880"/>
      </w:tblGrid>
      <w:tr w:rsidR="009D2B2B" w14:paraId="5A2C46D6" w14:textId="77777777">
        <w:tc>
          <w:tcPr>
            <w:tcW w:w="2880" w:type="dxa"/>
          </w:tcPr>
          <w:p w14:paraId="008EE1CC" w14:textId="77777777" w:rsidR="009D2B2B" w:rsidRDefault="009D2B2B"/>
        </w:tc>
        <w:tc>
          <w:tcPr>
            <w:tcW w:w="2880" w:type="dxa"/>
          </w:tcPr>
          <w:p w14:paraId="04790D14" w14:textId="77777777" w:rsidR="009D2B2B" w:rsidRDefault="009D2B2B"/>
        </w:tc>
        <w:tc>
          <w:tcPr>
            <w:tcW w:w="2880" w:type="dxa"/>
          </w:tcPr>
          <w:p w14:paraId="32F77410" w14:textId="77777777" w:rsidR="009D2B2B" w:rsidRDefault="009D2B2B"/>
        </w:tc>
      </w:tr>
      <w:tr w:rsidR="009D2B2B" w14:paraId="76508FF4" w14:textId="77777777">
        <w:tc>
          <w:tcPr>
            <w:tcW w:w="2880" w:type="dxa"/>
          </w:tcPr>
          <w:p w14:paraId="6FA6630F" w14:textId="3D5C77A5" w:rsidR="009D2B2B" w:rsidRDefault="009D2B2B">
            <w:pPr>
              <w:jc w:val="right"/>
            </w:pPr>
          </w:p>
        </w:tc>
        <w:tc>
          <w:tcPr>
            <w:tcW w:w="2880" w:type="dxa"/>
          </w:tcPr>
          <w:p w14:paraId="5D331A67" w14:textId="77777777" w:rsidR="009D2B2B" w:rsidRDefault="00000000">
            <w:pPr>
              <w:jc w:val="right"/>
            </w:pPr>
            <w:r>
              <w:rPr>
                <w:b/>
                <w:color w:val="008000"/>
              </w:rPr>
              <w:t xml:space="preserve">السوسي عن أبي عمرو, </w:t>
            </w:r>
          </w:p>
        </w:tc>
        <w:tc>
          <w:tcPr>
            <w:tcW w:w="2880" w:type="dxa"/>
          </w:tcPr>
          <w:p w14:paraId="0C88C740" w14:textId="77777777" w:rsidR="009D2B2B" w:rsidRDefault="00000000">
            <w:pPr>
              <w:jc w:val="right"/>
            </w:pPr>
            <w:r>
              <w:rPr>
                <w:b/>
                <w:color w:val="0000FF"/>
              </w:rPr>
              <w:t>قيل لهم</w:t>
            </w:r>
          </w:p>
        </w:tc>
      </w:tr>
    </w:tbl>
    <w:p w14:paraId="0BAF7C34" w14:textId="77777777" w:rsidR="009D2B2B" w:rsidRDefault="009D2B2B"/>
    <w:p w14:paraId="663C9468" w14:textId="77777777" w:rsidR="009D2B2B" w:rsidRDefault="00000000">
      <w:pPr>
        <w:jc w:val="right"/>
      </w:pPr>
      <w:r>
        <w:rPr>
          <w:b/>
        </w:rPr>
        <w:t>٢٠ ـ يَكَادُ الْبَرْقُ يَخْطَفُ أَبْصَارَهُمْ كُلَّمَا أَضَاءَ لَهُم مَّشَوْا فِيهِ وَإِذَا أَظْلَمَ عَلَيْهِمْ قَامُوا وَلَوْ شَاءَ اللَّهُ لَذَهَبَ بِسَمْعِهِمْ وَأَبْصَارِهِمْ إِنَّ 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365DD2E3" w14:textId="77777777">
        <w:tc>
          <w:tcPr>
            <w:tcW w:w="2880" w:type="dxa"/>
          </w:tcPr>
          <w:p w14:paraId="3D16387E" w14:textId="77777777" w:rsidR="009D2B2B" w:rsidRDefault="009D2B2B"/>
        </w:tc>
        <w:tc>
          <w:tcPr>
            <w:tcW w:w="2880" w:type="dxa"/>
          </w:tcPr>
          <w:p w14:paraId="18820408" w14:textId="77777777" w:rsidR="009D2B2B" w:rsidRDefault="009D2B2B"/>
        </w:tc>
        <w:tc>
          <w:tcPr>
            <w:tcW w:w="2880" w:type="dxa"/>
          </w:tcPr>
          <w:p w14:paraId="4EE15A9B" w14:textId="77777777" w:rsidR="009D2B2B" w:rsidRDefault="009D2B2B"/>
        </w:tc>
      </w:tr>
      <w:tr w:rsidR="009D2B2B" w14:paraId="0C2B6274" w14:textId="77777777">
        <w:tc>
          <w:tcPr>
            <w:tcW w:w="2880" w:type="dxa"/>
          </w:tcPr>
          <w:p w14:paraId="48701B7E" w14:textId="1F66BAED" w:rsidR="009D2B2B" w:rsidRDefault="009D2B2B">
            <w:pPr>
              <w:jc w:val="right"/>
            </w:pPr>
          </w:p>
        </w:tc>
        <w:tc>
          <w:tcPr>
            <w:tcW w:w="2880" w:type="dxa"/>
          </w:tcPr>
          <w:p w14:paraId="0FDB8020" w14:textId="77777777" w:rsidR="009D2B2B" w:rsidRDefault="00000000">
            <w:pPr>
              <w:jc w:val="right"/>
            </w:pPr>
            <w:r>
              <w:rPr>
                <w:b/>
                <w:color w:val="008000"/>
              </w:rPr>
              <w:t xml:space="preserve">السوسي عن أبي عمرو, </w:t>
            </w:r>
          </w:p>
        </w:tc>
        <w:tc>
          <w:tcPr>
            <w:tcW w:w="2880" w:type="dxa"/>
          </w:tcPr>
          <w:p w14:paraId="72CF0CCF" w14:textId="77777777" w:rsidR="009D2B2B" w:rsidRDefault="00000000">
            <w:pPr>
              <w:jc w:val="right"/>
            </w:pPr>
            <w:r>
              <w:rPr>
                <w:b/>
                <w:color w:val="0000FF"/>
              </w:rPr>
              <w:t>لذهب بسمعهم</w:t>
            </w:r>
          </w:p>
        </w:tc>
      </w:tr>
    </w:tbl>
    <w:p w14:paraId="776CBC5A" w14:textId="77777777" w:rsidR="009D2B2B" w:rsidRDefault="009D2B2B"/>
    <w:p w14:paraId="2182BC16" w14:textId="77777777" w:rsidR="009D2B2B" w:rsidRDefault="00000000">
      <w:pPr>
        <w:jc w:val="right"/>
      </w:pPr>
      <w:r>
        <w:rPr>
          <w:b/>
        </w:rPr>
        <w:t>٢١ ـ يَا أَيُّهَا النَّاسُ اعْبُدُوا رَبَّكُمُ الَّذِي خَلَقَكُمْ وَالَّذِينَ مِن قَبْلِكُمْ لَعَلَّكُمْ تَتَّقُونَ</w:t>
      </w:r>
    </w:p>
    <w:tbl>
      <w:tblPr>
        <w:tblW w:w="0" w:type="auto"/>
        <w:tblLayout w:type="fixed"/>
        <w:tblLook w:val="04A0" w:firstRow="1" w:lastRow="0" w:firstColumn="1" w:lastColumn="0" w:noHBand="0" w:noVBand="1"/>
      </w:tblPr>
      <w:tblGrid>
        <w:gridCol w:w="2880"/>
        <w:gridCol w:w="2880"/>
        <w:gridCol w:w="2880"/>
      </w:tblGrid>
      <w:tr w:rsidR="009D2B2B" w14:paraId="4D3F0073" w14:textId="77777777">
        <w:tc>
          <w:tcPr>
            <w:tcW w:w="2880" w:type="dxa"/>
          </w:tcPr>
          <w:p w14:paraId="2F766758" w14:textId="77777777" w:rsidR="009D2B2B" w:rsidRDefault="009D2B2B"/>
        </w:tc>
        <w:tc>
          <w:tcPr>
            <w:tcW w:w="2880" w:type="dxa"/>
          </w:tcPr>
          <w:p w14:paraId="6C675C27" w14:textId="77777777" w:rsidR="009D2B2B" w:rsidRDefault="009D2B2B"/>
        </w:tc>
        <w:tc>
          <w:tcPr>
            <w:tcW w:w="2880" w:type="dxa"/>
          </w:tcPr>
          <w:p w14:paraId="5447456B" w14:textId="77777777" w:rsidR="009D2B2B" w:rsidRDefault="009D2B2B"/>
        </w:tc>
      </w:tr>
      <w:tr w:rsidR="009D2B2B" w14:paraId="4D568503" w14:textId="77777777">
        <w:tc>
          <w:tcPr>
            <w:tcW w:w="2880" w:type="dxa"/>
          </w:tcPr>
          <w:p w14:paraId="050108CF" w14:textId="431DE299" w:rsidR="009D2B2B" w:rsidRDefault="009D2B2B">
            <w:pPr>
              <w:jc w:val="right"/>
            </w:pPr>
          </w:p>
        </w:tc>
        <w:tc>
          <w:tcPr>
            <w:tcW w:w="2880" w:type="dxa"/>
          </w:tcPr>
          <w:p w14:paraId="13BB9630" w14:textId="77777777" w:rsidR="009D2B2B" w:rsidRDefault="00000000">
            <w:pPr>
              <w:jc w:val="right"/>
            </w:pPr>
            <w:r>
              <w:rPr>
                <w:b/>
                <w:color w:val="008000"/>
              </w:rPr>
              <w:t xml:space="preserve">السوسي عن أبي عمرو, </w:t>
            </w:r>
          </w:p>
        </w:tc>
        <w:tc>
          <w:tcPr>
            <w:tcW w:w="2880" w:type="dxa"/>
          </w:tcPr>
          <w:p w14:paraId="1E7D70A1" w14:textId="77777777" w:rsidR="009D2B2B" w:rsidRDefault="00000000">
            <w:pPr>
              <w:jc w:val="right"/>
            </w:pPr>
            <w:r>
              <w:rPr>
                <w:b/>
                <w:color w:val="0000FF"/>
              </w:rPr>
              <w:t>خلقكم</w:t>
            </w:r>
          </w:p>
        </w:tc>
      </w:tr>
    </w:tbl>
    <w:p w14:paraId="0B39AA98" w14:textId="77777777" w:rsidR="009D2B2B" w:rsidRDefault="009D2B2B"/>
    <w:p w14:paraId="3E524F47" w14:textId="77777777" w:rsidR="009D2B2B" w:rsidRDefault="00000000">
      <w:pPr>
        <w:jc w:val="right"/>
      </w:pPr>
      <w:r>
        <w:rPr>
          <w:b/>
        </w:rPr>
        <w:t>٢٢ ـ الَّذِي جَعَلَ لَكُمُ الْأَرْضَ فِرَاشًا وَالسَّمَاءَ بِنَاءً وَأَنزَلَ مِنَ السَّمَاءِ مَاءً فَأَخْرَجَ بِهِ مِنَ الثَّمَرَاتِ رِزْقًا لَّكُمْ فَلَا تَجْعَلُوا لِلَّهِ أَندَادًا وَأَنتُمْ تَعْلَمُونَ</w:t>
      </w:r>
    </w:p>
    <w:tbl>
      <w:tblPr>
        <w:tblW w:w="0" w:type="auto"/>
        <w:tblLayout w:type="fixed"/>
        <w:tblLook w:val="04A0" w:firstRow="1" w:lastRow="0" w:firstColumn="1" w:lastColumn="0" w:noHBand="0" w:noVBand="1"/>
      </w:tblPr>
      <w:tblGrid>
        <w:gridCol w:w="2880"/>
        <w:gridCol w:w="2880"/>
        <w:gridCol w:w="2880"/>
      </w:tblGrid>
      <w:tr w:rsidR="009D2B2B" w14:paraId="22F6FD67" w14:textId="77777777">
        <w:tc>
          <w:tcPr>
            <w:tcW w:w="2880" w:type="dxa"/>
          </w:tcPr>
          <w:p w14:paraId="76B82A43" w14:textId="77777777" w:rsidR="009D2B2B" w:rsidRDefault="009D2B2B"/>
        </w:tc>
        <w:tc>
          <w:tcPr>
            <w:tcW w:w="2880" w:type="dxa"/>
          </w:tcPr>
          <w:p w14:paraId="123A3385" w14:textId="77777777" w:rsidR="009D2B2B" w:rsidRDefault="009D2B2B"/>
        </w:tc>
        <w:tc>
          <w:tcPr>
            <w:tcW w:w="2880" w:type="dxa"/>
          </w:tcPr>
          <w:p w14:paraId="5DD72D70" w14:textId="77777777" w:rsidR="009D2B2B" w:rsidRDefault="009D2B2B"/>
        </w:tc>
      </w:tr>
      <w:tr w:rsidR="009D2B2B" w14:paraId="0D45C0E2" w14:textId="77777777">
        <w:tc>
          <w:tcPr>
            <w:tcW w:w="2880" w:type="dxa"/>
          </w:tcPr>
          <w:p w14:paraId="7864187B" w14:textId="6C8AF2E0" w:rsidR="009D2B2B" w:rsidRDefault="009D2B2B">
            <w:pPr>
              <w:jc w:val="right"/>
            </w:pPr>
          </w:p>
        </w:tc>
        <w:tc>
          <w:tcPr>
            <w:tcW w:w="2880" w:type="dxa"/>
          </w:tcPr>
          <w:p w14:paraId="330C0C23" w14:textId="77777777" w:rsidR="009D2B2B" w:rsidRDefault="00000000">
            <w:pPr>
              <w:jc w:val="right"/>
            </w:pPr>
            <w:r>
              <w:rPr>
                <w:b/>
                <w:color w:val="008000"/>
              </w:rPr>
              <w:t xml:space="preserve">السوسي عن أبي عمرو, </w:t>
            </w:r>
          </w:p>
        </w:tc>
        <w:tc>
          <w:tcPr>
            <w:tcW w:w="2880" w:type="dxa"/>
          </w:tcPr>
          <w:p w14:paraId="703A7274" w14:textId="77777777" w:rsidR="009D2B2B" w:rsidRDefault="00000000">
            <w:pPr>
              <w:jc w:val="right"/>
            </w:pPr>
            <w:r>
              <w:rPr>
                <w:b/>
                <w:color w:val="0000FF"/>
              </w:rPr>
              <w:t>جعل لكم</w:t>
            </w:r>
          </w:p>
        </w:tc>
      </w:tr>
    </w:tbl>
    <w:p w14:paraId="48055194" w14:textId="77777777" w:rsidR="009D2B2B" w:rsidRDefault="009D2B2B"/>
    <w:p w14:paraId="0F176C71" w14:textId="77777777" w:rsidR="009D2B2B" w:rsidRDefault="00000000">
      <w:pPr>
        <w:jc w:val="right"/>
      </w:pPr>
      <w:r>
        <w:rPr>
          <w:b/>
        </w:rPr>
        <w:t>٣٠ ـ وَإِذْ قَالَ رَبُّكَ لِلْمَلَائِكَةِ إِنِّي جَاعِلٌ فِي الْأَرْضِ خَلِيفَةً قَالُوا أَتَجْعَلُ فِيهَا مَن يُفْسِدُ فِيهَا وَيَسْفِكُ الدِّمَاءَ وَنَحْنُ نُسَبِّحُ بِحَمْدِكَ وَنُقَدِّسُ لَكَ قَالَ إِنِّي أَعْلَمُ مَا لَا تَعْلَمُونَ</w:t>
      </w:r>
    </w:p>
    <w:tbl>
      <w:tblPr>
        <w:tblW w:w="0" w:type="auto"/>
        <w:tblLayout w:type="fixed"/>
        <w:tblLook w:val="04A0" w:firstRow="1" w:lastRow="0" w:firstColumn="1" w:lastColumn="0" w:noHBand="0" w:noVBand="1"/>
      </w:tblPr>
      <w:tblGrid>
        <w:gridCol w:w="2880"/>
        <w:gridCol w:w="2880"/>
        <w:gridCol w:w="2880"/>
      </w:tblGrid>
      <w:tr w:rsidR="009D2B2B" w14:paraId="78C92B04" w14:textId="77777777">
        <w:tc>
          <w:tcPr>
            <w:tcW w:w="2880" w:type="dxa"/>
          </w:tcPr>
          <w:p w14:paraId="10A7DE15" w14:textId="77777777" w:rsidR="009D2B2B" w:rsidRDefault="009D2B2B"/>
        </w:tc>
        <w:tc>
          <w:tcPr>
            <w:tcW w:w="2880" w:type="dxa"/>
          </w:tcPr>
          <w:p w14:paraId="12FF737E" w14:textId="77777777" w:rsidR="009D2B2B" w:rsidRDefault="009D2B2B"/>
        </w:tc>
        <w:tc>
          <w:tcPr>
            <w:tcW w:w="2880" w:type="dxa"/>
          </w:tcPr>
          <w:p w14:paraId="6CFE7486" w14:textId="77777777" w:rsidR="009D2B2B" w:rsidRDefault="009D2B2B"/>
        </w:tc>
      </w:tr>
      <w:tr w:rsidR="009D2B2B" w14:paraId="1A62143E" w14:textId="77777777">
        <w:tc>
          <w:tcPr>
            <w:tcW w:w="2880" w:type="dxa"/>
          </w:tcPr>
          <w:p w14:paraId="58843FD9" w14:textId="29947FC6" w:rsidR="009D2B2B" w:rsidRDefault="009D2B2B">
            <w:pPr>
              <w:jc w:val="right"/>
            </w:pPr>
          </w:p>
        </w:tc>
        <w:tc>
          <w:tcPr>
            <w:tcW w:w="2880" w:type="dxa"/>
          </w:tcPr>
          <w:p w14:paraId="64924A5C" w14:textId="77777777" w:rsidR="009D2B2B" w:rsidRDefault="00000000">
            <w:pPr>
              <w:jc w:val="right"/>
            </w:pPr>
            <w:r>
              <w:rPr>
                <w:b/>
                <w:color w:val="008000"/>
              </w:rPr>
              <w:t xml:space="preserve">السوسي عن أبي عمرو, </w:t>
            </w:r>
          </w:p>
        </w:tc>
        <w:tc>
          <w:tcPr>
            <w:tcW w:w="2880" w:type="dxa"/>
          </w:tcPr>
          <w:p w14:paraId="5B3BA627" w14:textId="77777777" w:rsidR="009D2B2B" w:rsidRDefault="00000000">
            <w:pPr>
              <w:jc w:val="right"/>
            </w:pPr>
            <w:r>
              <w:rPr>
                <w:b/>
                <w:color w:val="0000FF"/>
              </w:rPr>
              <w:t>قال ربك</w:t>
            </w:r>
          </w:p>
        </w:tc>
      </w:tr>
      <w:tr w:rsidR="009D2B2B" w14:paraId="473A43F6" w14:textId="77777777">
        <w:tc>
          <w:tcPr>
            <w:tcW w:w="2880" w:type="dxa"/>
          </w:tcPr>
          <w:p w14:paraId="3FAF3B7B" w14:textId="77777777" w:rsidR="009D2B2B" w:rsidRDefault="00000000">
            <w:pPr>
              <w:jc w:val="right"/>
            </w:pPr>
            <w:r>
              <w:rPr>
                <w:b/>
                <w:color w:val="FF0000"/>
              </w:rPr>
              <w:t>قرأ بالإدغام الكبير، وله وجه الاختلاس.</w:t>
            </w:r>
          </w:p>
        </w:tc>
        <w:tc>
          <w:tcPr>
            <w:tcW w:w="2880" w:type="dxa"/>
          </w:tcPr>
          <w:p w14:paraId="4089B6EC" w14:textId="77777777" w:rsidR="009D2B2B" w:rsidRDefault="00000000">
            <w:pPr>
              <w:jc w:val="right"/>
            </w:pPr>
            <w:r>
              <w:rPr>
                <w:b/>
                <w:color w:val="008000"/>
              </w:rPr>
              <w:t xml:space="preserve">السوسي عن أبي عمرو, </w:t>
            </w:r>
          </w:p>
        </w:tc>
        <w:tc>
          <w:tcPr>
            <w:tcW w:w="2880" w:type="dxa"/>
          </w:tcPr>
          <w:p w14:paraId="7E3B6262" w14:textId="77777777" w:rsidR="009D2B2B" w:rsidRDefault="00000000">
            <w:pPr>
              <w:jc w:val="right"/>
            </w:pPr>
            <w:r>
              <w:rPr>
                <w:b/>
                <w:color w:val="0000FF"/>
              </w:rPr>
              <w:t>ونحن نسبح</w:t>
            </w:r>
          </w:p>
        </w:tc>
      </w:tr>
      <w:tr w:rsidR="009D2B2B" w14:paraId="29A7234D" w14:textId="77777777">
        <w:tc>
          <w:tcPr>
            <w:tcW w:w="2880" w:type="dxa"/>
          </w:tcPr>
          <w:p w14:paraId="214DFFAC" w14:textId="40F6A745" w:rsidR="009D2B2B" w:rsidRDefault="009D2B2B">
            <w:pPr>
              <w:jc w:val="right"/>
            </w:pPr>
          </w:p>
        </w:tc>
        <w:tc>
          <w:tcPr>
            <w:tcW w:w="2880" w:type="dxa"/>
          </w:tcPr>
          <w:p w14:paraId="48563204" w14:textId="77777777" w:rsidR="009D2B2B" w:rsidRDefault="00000000">
            <w:pPr>
              <w:jc w:val="right"/>
            </w:pPr>
            <w:r>
              <w:rPr>
                <w:b/>
                <w:color w:val="008000"/>
              </w:rPr>
              <w:t xml:space="preserve">السوسي عن أبي عمرو, </w:t>
            </w:r>
          </w:p>
        </w:tc>
        <w:tc>
          <w:tcPr>
            <w:tcW w:w="2880" w:type="dxa"/>
          </w:tcPr>
          <w:p w14:paraId="2DC996B3" w14:textId="77777777" w:rsidR="009D2B2B" w:rsidRDefault="00000000">
            <w:pPr>
              <w:jc w:val="right"/>
            </w:pPr>
            <w:r>
              <w:rPr>
                <w:b/>
                <w:color w:val="0000FF"/>
              </w:rPr>
              <w:t>لك قال</w:t>
            </w:r>
          </w:p>
        </w:tc>
      </w:tr>
      <w:tr w:rsidR="009D2B2B" w14:paraId="6158A7AB" w14:textId="77777777">
        <w:tc>
          <w:tcPr>
            <w:tcW w:w="2880" w:type="dxa"/>
          </w:tcPr>
          <w:p w14:paraId="0C020563" w14:textId="517BE1D3" w:rsidR="009D2B2B" w:rsidRDefault="009D2B2B">
            <w:pPr>
              <w:jc w:val="right"/>
            </w:pPr>
          </w:p>
        </w:tc>
        <w:tc>
          <w:tcPr>
            <w:tcW w:w="2880" w:type="dxa"/>
          </w:tcPr>
          <w:p w14:paraId="44955439" w14:textId="77777777" w:rsidR="009D2B2B" w:rsidRDefault="00000000">
            <w:pPr>
              <w:jc w:val="right"/>
            </w:pPr>
            <w:r>
              <w:rPr>
                <w:b/>
                <w:color w:val="008000"/>
              </w:rPr>
              <w:t xml:space="preserve">السوسي عن أبي عمرو, </w:t>
            </w:r>
          </w:p>
        </w:tc>
        <w:tc>
          <w:tcPr>
            <w:tcW w:w="2880" w:type="dxa"/>
          </w:tcPr>
          <w:p w14:paraId="2FCCDD75" w14:textId="77777777" w:rsidR="009D2B2B" w:rsidRDefault="00000000">
            <w:pPr>
              <w:jc w:val="right"/>
            </w:pPr>
            <w:r>
              <w:rPr>
                <w:b/>
                <w:color w:val="0000FF"/>
              </w:rPr>
              <w:t>أعلم ما</w:t>
            </w:r>
          </w:p>
        </w:tc>
      </w:tr>
    </w:tbl>
    <w:p w14:paraId="212546FB" w14:textId="77777777" w:rsidR="009D2B2B" w:rsidRDefault="009D2B2B"/>
    <w:p w14:paraId="2E20C854" w14:textId="77777777" w:rsidR="009D2B2B" w:rsidRDefault="00000000">
      <w:pPr>
        <w:jc w:val="right"/>
      </w:pPr>
      <w:r>
        <w:rPr>
          <w:b/>
        </w:rPr>
        <w:t>٣٣ ـ قَالَ يَا آدَمُ أَنبِئْهُم بِأَسْمَائِهِمْ فَلَمَّا أَنبَأَهُم بِأَسْمَائِهِمْ قَالَ أَلَمْ أَقُل لَّكُمْ إِنِّي أَعْلَمُ غَيْبَ السَّمَاوَاتِ وَالْأَرْضِ وَأَعْلَمُ مَا تُبْدُونَ وَمَا كُنتُمْ تَكْتُمُونَ</w:t>
      </w:r>
    </w:p>
    <w:tbl>
      <w:tblPr>
        <w:tblW w:w="0" w:type="auto"/>
        <w:tblLayout w:type="fixed"/>
        <w:tblLook w:val="04A0" w:firstRow="1" w:lastRow="0" w:firstColumn="1" w:lastColumn="0" w:noHBand="0" w:noVBand="1"/>
      </w:tblPr>
      <w:tblGrid>
        <w:gridCol w:w="2880"/>
        <w:gridCol w:w="2880"/>
        <w:gridCol w:w="2880"/>
      </w:tblGrid>
      <w:tr w:rsidR="009D2B2B" w14:paraId="4E727C45" w14:textId="77777777">
        <w:tc>
          <w:tcPr>
            <w:tcW w:w="2880" w:type="dxa"/>
          </w:tcPr>
          <w:p w14:paraId="3AB1FA62" w14:textId="77777777" w:rsidR="009D2B2B" w:rsidRDefault="009D2B2B"/>
        </w:tc>
        <w:tc>
          <w:tcPr>
            <w:tcW w:w="2880" w:type="dxa"/>
          </w:tcPr>
          <w:p w14:paraId="58DF6076" w14:textId="77777777" w:rsidR="009D2B2B" w:rsidRDefault="009D2B2B"/>
        </w:tc>
        <w:tc>
          <w:tcPr>
            <w:tcW w:w="2880" w:type="dxa"/>
          </w:tcPr>
          <w:p w14:paraId="0C846710" w14:textId="77777777" w:rsidR="009D2B2B" w:rsidRDefault="009D2B2B"/>
        </w:tc>
      </w:tr>
      <w:tr w:rsidR="009D2B2B" w14:paraId="181210A2" w14:textId="77777777">
        <w:tc>
          <w:tcPr>
            <w:tcW w:w="2880" w:type="dxa"/>
          </w:tcPr>
          <w:p w14:paraId="19164A65" w14:textId="18933ABD" w:rsidR="009D2B2B" w:rsidRDefault="009D2B2B">
            <w:pPr>
              <w:jc w:val="right"/>
            </w:pPr>
          </w:p>
        </w:tc>
        <w:tc>
          <w:tcPr>
            <w:tcW w:w="2880" w:type="dxa"/>
          </w:tcPr>
          <w:p w14:paraId="0730CAAE" w14:textId="77777777" w:rsidR="009D2B2B" w:rsidRDefault="00000000">
            <w:pPr>
              <w:jc w:val="right"/>
            </w:pPr>
            <w:r>
              <w:rPr>
                <w:b/>
                <w:color w:val="008000"/>
              </w:rPr>
              <w:t xml:space="preserve">السوسي عن أبي عمرو, </w:t>
            </w:r>
          </w:p>
        </w:tc>
        <w:tc>
          <w:tcPr>
            <w:tcW w:w="2880" w:type="dxa"/>
          </w:tcPr>
          <w:p w14:paraId="75DC1B59" w14:textId="77777777" w:rsidR="009D2B2B" w:rsidRDefault="00000000">
            <w:pPr>
              <w:jc w:val="right"/>
            </w:pPr>
            <w:r>
              <w:rPr>
                <w:b/>
                <w:color w:val="0000FF"/>
              </w:rPr>
              <w:t>وأعلم ما</w:t>
            </w:r>
          </w:p>
        </w:tc>
      </w:tr>
    </w:tbl>
    <w:p w14:paraId="0814CE87" w14:textId="77777777" w:rsidR="009D2B2B" w:rsidRDefault="009D2B2B"/>
    <w:p w14:paraId="2143C2F3" w14:textId="77777777" w:rsidR="009D2B2B" w:rsidRDefault="00000000">
      <w:pPr>
        <w:jc w:val="right"/>
      </w:pPr>
      <w:r>
        <w:rPr>
          <w:b/>
        </w:rPr>
        <w:t>٣٥ ـ وَقُلْنَا يَا آدَمُ اسْكُنْ أَنتَ وَزَوْجُكَ الْجَنَّةَ وَكُلَا مِنْهَا رَغَدًا حَيْثُ شِئْتُمَا وَلَا تَقْرَبَا هَذِهِ الشَّجَرَةَ فَتَكُونَا مِنَ الظَّالِمِينَ</w:t>
      </w:r>
    </w:p>
    <w:tbl>
      <w:tblPr>
        <w:tblW w:w="0" w:type="auto"/>
        <w:tblLayout w:type="fixed"/>
        <w:tblLook w:val="04A0" w:firstRow="1" w:lastRow="0" w:firstColumn="1" w:lastColumn="0" w:noHBand="0" w:noVBand="1"/>
      </w:tblPr>
      <w:tblGrid>
        <w:gridCol w:w="2880"/>
        <w:gridCol w:w="2880"/>
        <w:gridCol w:w="2880"/>
      </w:tblGrid>
      <w:tr w:rsidR="009D2B2B" w14:paraId="4CA79788" w14:textId="77777777">
        <w:tc>
          <w:tcPr>
            <w:tcW w:w="2880" w:type="dxa"/>
          </w:tcPr>
          <w:p w14:paraId="3F9A96B4" w14:textId="77777777" w:rsidR="009D2B2B" w:rsidRDefault="009D2B2B"/>
        </w:tc>
        <w:tc>
          <w:tcPr>
            <w:tcW w:w="2880" w:type="dxa"/>
          </w:tcPr>
          <w:p w14:paraId="28945A99" w14:textId="77777777" w:rsidR="009D2B2B" w:rsidRDefault="009D2B2B"/>
        </w:tc>
        <w:tc>
          <w:tcPr>
            <w:tcW w:w="2880" w:type="dxa"/>
          </w:tcPr>
          <w:p w14:paraId="5E6465F0" w14:textId="77777777" w:rsidR="009D2B2B" w:rsidRDefault="009D2B2B"/>
        </w:tc>
      </w:tr>
      <w:tr w:rsidR="009D2B2B" w14:paraId="7517BA63" w14:textId="77777777">
        <w:tc>
          <w:tcPr>
            <w:tcW w:w="2880" w:type="dxa"/>
          </w:tcPr>
          <w:p w14:paraId="546D1319" w14:textId="63412B64" w:rsidR="009D2B2B" w:rsidRDefault="009D2B2B">
            <w:pPr>
              <w:jc w:val="right"/>
            </w:pPr>
          </w:p>
        </w:tc>
        <w:tc>
          <w:tcPr>
            <w:tcW w:w="2880" w:type="dxa"/>
          </w:tcPr>
          <w:p w14:paraId="778285FD" w14:textId="77777777" w:rsidR="009D2B2B" w:rsidRDefault="00000000">
            <w:pPr>
              <w:jc w:val="right"/>
            </w:pPr>
            <w:r>
              <w:rPr>
                <w:b/>
                <w:color w:val="008000"/>
              </w:rPr>
              <w:t xml:space="preserve">السوسي عن أبي عمرو, </w:t>
            </w:r>
          </w:p>
        </w:tc>
        <w:tc>
          <w:tcPr>
            <w:tcW w:w="2880" w:type="dxa"/>
          </w:tcPr>
          <w:p w14:paraId="655B27EE" w14:textId="77777777" w:rsidR="009D2B2B" w:rsidRDefault="00000000">
            <w:pPr>
              <w:jc w:val="right"/>
            </w:pPr>
            <w:r>
              <w:rPr>
                <w:b/>
                <w:color w:val="0000FF"/>
              </w:rPr>
              <w:t>حيث شئتما</w:t>
            </w:r>
          </w:p>
        </w:tc>
      </w:tr>
    </w:tbl>
    <w:p w14:paraId="2A565B82" w14:textId="77777777" w:rsidR="009D2B2B" w:rsidRDefault="009D2B2B"/>
    <w:p w14:paraId="4E01414C" w14:textId="77777777" w:rsidR="009D2B2B" w:rsidRDefault="00000000">
      <w:pPr>
        <w:jc w:val="right"/>
      </w:pPr>
      <w:r>
        <w:rPr>
          <w:b/>
        </w:rPr>
        <w:t>٣٧ ـ فَتَلَقَّى آدَمُ مِن رَّبِّهِ كَلِمَاتٍ فَتَابَ عَلَيْهِ إِنَّهُ هُوَ التَّوَّابُ الرَّحِيمُ</w:t>
      </w:r>
    </w:p>
    <w:tbl>
      <w:tblPr>
        <w:tblW w:w="0" w:type="auto"/>
        <w:tblLayout w:type="fixed"/>
        <w:tblLook w:val="04A0" w:firstRow="1" w:lastRow="0" w:firstColumn="1" w:lastColumn="0" w:noHBand="0" w:noVBand="1"/>
      </w:tblPr>
      <w:tblGrid>
        <w:gridCol w:w="2880"/>
        <w:gridCol w:w="2880"/>
        <w:gridCol w:w="2880"/>
      </w:tblGrid>
      <w:tr w:rsidR="009D2B2B" w14:paraId="7DD37C5C" w14:textId="77777777">
        <w:tc>
          <w:tcPr>
            <w:tcW w:w="2880" w:type="dxa"/>
          </w:tcPr>
          <w:p w14:paraId="2132EDDB" w14:textId="77777777" w:rsidR="009D2B2B" w:rsidRDefault="009D2B2B"/>
        </w:tc>
        <w:tc>
          <w:tcPr>
            <w:tcW w:w="2880" w:type="dxa"/>
          </w:tcPr>
          <w:p w14:paraId="39DBBDF4" w14:textId="77777777" w:rsidR="009D2B2B" w:rsidRDefault="009D2B2B"/>
        </w:tc>
        <w:tc>
          <w:tcPr>
            <w:tcW w:w="2880" w:type="dxa"/>
          </w:tcPr>
          <w:p w14:paraId="3E1319D9" w14:textId="77777777" w:rsidR="009D2B2B" w:rsidRDefault="009D2B2B"/>
        </w:tc>
      </w:tr>
      <w:tr w:rsidR="009D2B2B" w14:paraId="366E5CB5" w14:textId="77777777">
        <w:tc>
          <w:tcPr>
            <w:tcW w:w="2880" w:type="dxa"/>
          </w:tcPr>
          <w:p w14:paraId="3556D028" w14:textId="562A8726" w:rsidR="009D2B2B" w:rsidRDefault="009D2B2B">
            <w:pPr>
              <w:jc w:val="right"/>
            </w:pPr>
          </w:p>
        </w:tc>
        <w:tc>
          <w:tcPr>
            <w:tcW w:w="2880" w:type="dxa"/>
          </w:tcPr>
          <w:p w14:paraId="5E7C5663" w14:textId="77777777" w:rsidR="009D2B2B" w:rsidRDefault="00000000">
            <w:pPr>
              <w:jc w:val="right"/>
            </w:pPr>
            <w:r>
              <w:rPr>
                <w:b/>
                <w:color w:val="008000"/>
              </w:rPr>
              <w:t xml:space="preserve">السوسي عن أبي عمرو, </w:t>
            </w:r>
          </w:p>
        </w:tc>
        <w:tc>
          <w:tcPr>
            <w:tcW w:w="2880" w:type="dxa"/>
          </w:tcPr>
          <w:p w14:paraId="630AF538" w14:textId="77777777" w:rsidR="009D2B2B" w:rsidRDefault="00000000">
            <w:pPr>
              <w:jc w:val="right"/>
            </w:pPr>
            <w:r>
              <w:rPr>
                <w:b/>
                <w:color w:val="0000FF"/>
              </w:rPr>
              <w:t>آدم من</w:t>
            </w:r>
          </w:p>
        </w:tc>
      </w:tr>
      <w:tr w:rsidR="009D2B2B" w14:paraId="04AD4475" w14:textId="77777777">
        <w:tc>
          <w:tcPr>
            <w:tcW w:w="2880" w:type="dxa"/>
          </w:tcPr>
          <w:p w14:paraId="42E74CCB" w14:textId="388FA541" w:rsidR="009D2B2B" w:rsidRDefault="009D2B2B">
            <w:pPr>
              <w:jc w:val="right"/>
            </w:pPr>
          </w:p>
        </w:tc>
        <w:tc>
          <w:tcPr>
            <w:tcW w:w="2880" w:type="dxa"/>
          </w:tcPr>
          <w:p w14:paraId="3E79D4B3" w14:textId="77777777" w:rsidR="009D2B2B" w:rsidRDefault="00000000">
            <w:pPr>
              <w:jc w:val="right"/>
            </w:pPr>
            <w:r>
              <w:rPr>
                <w:b/>
                <w:color w:val="008000"/>
              </w:rPr>
              <w:t xml:space="preserve">السوسي عن أبي عمرو, </w:t>
            </w:r>
          </w:p>
        </w:tc>
        <w:tc>
          <w:tcPr>
            <w:tcW w:w="2880" w:type="dxa"/>
          </w:tcPr>
          <w:p w14:paraId="62E19F68" w14:textId="77777777" w:rsidR="009D2B2B" w:rsidRDefault="00000000">
            <w:pPr>
              <w:jc w:val="right"/>
            </w:pPr>
            <w:r>
              <w:rPr>
                <w:b/>
                <w:color w:val="0000FF"/>
              </w:rPr>
              <w:t>إنه هو</w:t>
            </w:r>
          </w:p>
        </w:tc>
      </w:tr>
    </w:tbl>
    <w:p w14:paraId="0627F0A8" w14:textId="77777777" w:rsidR="009D2B2B" w:rsidRDefault="009D2B2B"/>
    <w:p w14:paraId="454820B1" w14:textId="77777777" w:rsidR="009D2B2B" w:rsidRDefault="00000000">
      <w:pPr>
        <w:jc w:val="right"/>
      </w:pPr>
      <w:r>
        <w:rPr>
          <w:b/>
        </w:rPr>
        <w:t>٤٩ ـ وَإِذْ نَجَّيْنَاكُم مِّنْ آلِ فِرْعَوْنَ يَسُومُونَكُمْ سُوءَ الْعَذَابِ يُذَبِّحُونَ أَبْنَاءَكُمْ وَيَسْتَحْيُونَ نِسَاءَكُمْ وَفِي ذَلِكُم بَلَاءٌ مِّن رَّبِّكُمْ عَظِيمٌ</w:t>
      </w:r>
    </w:p>
    <w:tbl>
      <w:tblPr>
        <w:tblW w:w="0" w:type="auto"/>
        <w:tblLayout w:type="fixed"/>
        <w:tblLook w:val="04A0" w:firstRow="1" w:lastRow="0" w:firstColumn="1" w:lastColumn="0" w:noHBand="0" w:noVBand="1"/>
      </w:tblPr>
      <w:tblGrid>
        <w:gridCol w:w="2880"/>
        <w:gridCol w:w="2880"/>
        <w:gridCol w:w="2880"/>
      </w:tblGrid>
      <w:tr w:rsidR="009D2B2B" w14:paraId="47C6AE67" w14:textId="77777777">
        <w:tc>
          <w:tcPr>
            <w:tcW w:w="2880" w:type="dxa"/>
          </w:tcPr>
          <w:p w14:paraId="7B1B00F6" w14:textId="77777777" w:rsidR="009D2B2B" w:rsidRDefault="009D2B2B"/>
        </w:tc>
        <w:tc>
          <w:tcPr>
            <w:tcW w:w="2880" w:type="dxa"/>
          </w:tcPr>
          <w:p w14:paraId="5600D554" w14:textId="77777777" w:rsidR="009D2B2B" w:rsidRDefault="009D2B2B"/>
        </w:tc>
        <w:tc>
          <w:tcPr>
            <w:tcW w:w="2880" w:type="dxa"/>
          </w:tcPr>
          <w:p w14:paraId="7904CA02" w14:textId="77777777" w:rsidR="009D2B2B" w:rsidRDefault="009D2B2B"/>
        </w:tc>
      </w:tr>
      <w:tr w:rsidR="009D2B2B" w14:paraId="2044FD6C" w14:textId="77777777">
        <w:tc>
          <w:tcPr>
            <w:tcW w:w="2880" w:type="dxa"/>
          </w:tcPr>
          <w:p w14:paraId="2C1D930A" w14:textId="79C39064" w:rsidR="009D2B2B" w:rsidRDefault="009D2B2B">
            <w:pPr>
              <w:jc w:val="right"/>
            </w:pPr>
          </w:p>
        </w:tc>
        <w:tc>
          <w:tcPr>
            <w:tcW w:w="2880" w:type="dxa"/>
          </w:tcPr>
          <w:p w14:paraId="059EB683" w14:textId="77777777" w:rsidR="009D2B2B" w:rsidRDefault="00000000">
            <w:pPr>
              <w:jc w:val="right"/>
            </w:pPr>
            <w:r>
              <w:rPr>
                <w:b/>
                <w:color w:val="008000"/>
              </w:rPr>
              <w:t xml:space="preserve">السوسي عن أبي عمرو, </w:t>
            </w:r>
          </w:p>
        </w:tc>
        <w:tc>
          <w:tcPr>
            <w:tcW w:w="2880" w:type="dxa"/>
          </w:tcPr>
          <w:p w14:paraId="34CC64D5" w14:textId="77777777" w:rsidR="009D2B2B" w:rsidRDefault="00000000">
            <w:pPr>
              <w:jc w:val="right"/>
            </w:pPr>
            <w:r>
              <w:rPr>
                <w:b/>
                <w:color w:val="0000FF"/>
              </w:rPr>
              <w:t>ويستحيون نساءكم</w:t>
            </w:r>
          </w:p>
        </w:tc>
      </w:tr>
    </w:tbl>
    <w:p w14:paraId="11BADB00" w14:textId="77777777" w:rsidR="009D2B2B" w:rsidRDefault="009D2B2B"/>
    <w:p w14:paraId="48703C68" w14:textId="77777777" w:rsidR="009D2B2B" w:rsidRDefault="00000000">
      <w:pPr>
        <w:jc w:val="right"/>
      </w:pPr>
      <w:r>
        <w:rPr>
          <w:b/>
        </w:rPr>
        <w:t>٥٢ ـ ثُمَّ عَفَوْنَا عَنكُم مِّن بَعْدِ ذَلِكَ لَعَلَّكُمْ تَشْكُرُونَ</w:t>
      </w:r>
    </w:p>
    <w:tbl>
      <w:tblPr>
        <w:tblW w:w="0" w:type="auto"/>
        <w:tblLayout w:type="fixed"/>
        <w:tblLook w:val="04A0" w:firstRow="1" w:lastRow="0" w:firstColumn="1" w:lastColumn="0" w:noHBand="0" w:noVBand="1"/>
      </w:tblPr>
      <w:tblGrid>
        <w:gridCol w:w="2880"/>
        <w:gridCol w:w="2880"/>
        <w:gridCol w:w="2880"/>
      </w:tblGrid>
      <w:tr w:rsidR="009D2B2B" w14:paraId="52158569" w14:textId="77777777">
        <w:tc>
          <w:tcPr>
            <w:tcW w:w="2880" w:type="dxa"/>
          </w:tcPr>
          <w:p w14:paraId="14CA3E78" w14:textId="77777777" w:rsidR="009D2B2B" w:rsidRDefault="009D2B2B"/>
        </w:tc>
        <w:tc>
          <w:tcPr>
            <w:tcW w:w="2880" w:type="dxa"/>
          </w:tcPr>
          <w:p w14:paraId="2DCB4F85" w14:textId="77777777" w:rsidR="009D2B2B" w:rsidRDefault="009D2B2B"/>
        </w:tc>
        <w:tc>
          <w:tcPr>
            <w:tcW w:w="2880" w:type="dxa"/>
          </w:tcPr>
          <w:p w14:paraId="6BB6778E" w14:textId="77777777" w:rsidR="009D2B2B" w:rsidRDefault="009D2B2B"/>
        </w:tc>
      </w:tr>
      <w:tr w:rsidR="009D2B2B" w14:paraId="68596DEE" w14:textId="77777777">
        <w:tc>
          <w:tcPr>
            <w:tcW w:w="2880" w:type="dxa"/>
          </w:tcPr>
          <w:p w14:paraId="1EABECAE" w14:textId="77777777" w:rsidR="009D2B2B" w:rsidRDefault="00000000">
            <w:pPr>
              <w:jc w:val="right"/>
            </w:pPr>
            <w:r>
              <w:rPr>
                <w:b/>
                <w:color w:val="FF0000"/>
              </w:rPr>
              <w:t>قرأ بالإدغام الكبير، وله وجه الاختلاس.</w:t>
            </w:r>
          </w:p>
        </w:tc>
        <w:tc>
          <w:tcPr>
            <w:tcW w:w="2880" w:type="dxa"/>
          </w:tcPr>
          <w:p w14:paraId="44A39964" w14:textId="77777777" w:rsidR="009D2B2B" w:rsidRDefault="00000000">
            <w:pPr>
              <w:jc w:val="right"/>
            </w:pPr>
            <w:r>
              <w:rPr>
                <w:b/>
                <w:color w:val="008000"/>
              </w:rPr>
              <w:t xml:space="preserve">السوسي عن أبي عمرو, </w:t>
            </w:r>
          </w:p>
        </w:tc>
        <w:tc>
          <w:tcPr>
            <w:tcW w:w="2880" w:type="dxa"/>
          </w:tcPr>
          <w:p w14:paraId="5340646C" w14:textId="77777777" w:rsidR="009D2B2B" w:rsidRDefault="00000000">
            <w:pPr>
              <w:jc w:val="right"/>
            </w:pPr>
            <w:r>
              <w:rPr>
                <w:b/>
                <w:color w:val="0000FF"/>
              </w:rPr>
              <w:t>بعد ذلك</w:t>
            </w:r>
          </w:p>
        </w:tc>
      </w:tr>
    </w:tbl>
    <w:p w14:paraId="49DB367A" w14:textId="77777777" w:rsidR="009D2B2B" w:rsidRDefault="009D2B2B"/>
    <w:p w14:paraId="79C5B930" w14:textId="77777777" w:rsidR="009D2B2B" w:rsidRDefault="00000000">
      <w:pPr>
        <w:jc w:val="right"/>
      </w:pPr>
      <w:r>
        <w:rPr>
          <w:b/>
        </w:rPr>
        <w:t>٥٤ ـ وَإِذْ قَالَ مُوسَى لِقَوْمِهِ يَا قَوْمِ إِنَّكُمْ ظَلَمْتُمْ أَنفُسَكُم بِاتِّخَاذِكُمُ الْعِجْلَ فَتُوبُوا إِلَى بَارِئِكُمْ فَاقْتُلُوا أَنفُسَكُمْ ذَلِكُمْ خَيْرٌ لَّكُمْ عِندَ بَارِئِكُمْ فَتَابَ عَلَيْكُمْ إِنَّهُ هُوَ التَّوَّابُ الرَّحِيمُ</w:t>
      </w:r>
    </w:p>
    <w:tbl>
      <w:tblPr>
        <w:tblW w:w="0" w:type="auto"/>
        <w:tblLayout w:type="fixed"/>
        <w:tblLook w:val="04A0" w:firstRow="1" w:lastRow="0" w:firstColumn="1" w:lastColumn="0" w:noHBand="0" w:noVBand="1"/>
      </w:tblPr>
      <w:tblGrid>
        <w:gridCol w:w="2880"/>
        <w:gridCol w:w="2880"/>
        <w:gridCol w:w="2880"/>
      </w:tblGrid>
      <w:tr w:rsidR="009D2B2B" w14:paraId="128EDBBF" w14:textId="77777777">
        <w:tc>
          <w:tcPr>
            <w:tcW w:w="2880" w:type="dxa"/>
          </w:tcPr>
          <w:p w14:paraId="315E6298" w14:textId="77777777" w:rsidR="009D2B2B" w:rsidRDefault="009D2B2B"/>
        </w:tc>
        <w:tc>
          <w:tcPr>
            <w:tcW w:w="2880" w:type="dxa"/>
          </w:tcPr>
          <w:p w14:paraId="0CF93A50" w14:textId="77777777" w:rsidR="009D2B2B" w:rsidRDefault="009D2B2B"/>
        </w:tc>
        <w:tc>
          <w:tcPr>
            <w:tcW w:w="2880" w:type="dxa"/>
          </w:tcPr>
          <w:p w14:paraId="503EC16A" w14:textId="77777777" w:rsidR="009D2B2B" w:rsidRDefault="009D2B2B"/>
        </w:tc>
      </w:tr>
      <w:tr w:rsidR="009D2B2B" w14:paraId="44217B2A" w14:textId="77777777">
        <w:tc>
          <w:tcPr>
            <w:tcW w:w="2880" w:type="dxa"/>
          </w:tcPr>
          <w:p w14:paraId="0D90F8DE" w14:textId="5E874E1A" w:rsidR="009D2B2B" w:rsidRDefault="009D2B2B">
            <w:pPr>
              <w:jc w:val="right"/>
            </w:pPr>
          </w:p>
        </w:tc>
        <w:tc>
          <w:tcPr>
            <w:tcW w:w="2880" w:type="dxa"/>
          </w:tcPr>
          <w:p w14:paraId="0DA82542" w14:textId="77777777" w:rsidR="009D2B2B" w:rsidRDefault="00000000">
            <w:pPr>
              <w:jc w:val="right"/>
            </w:pPr>
            <w:r>
              <w:rPr>
                <w:b/>
                <w:color w:val="008000"/>
              </w:rPr>
              <w:t xml:space="preserve">السوسي عن أبي عمرو, </w:t>
            </w:r>
          </w:p>
        </w:tc>
        <w:tc>
          <w:tcPr>
            <w:tcW w:w="2880" w:type="dxa"/>
          </w:tcPr>
          <w:p w14:paraId="06AA08D5" w14:textId="77777777" w:rsidR="009D2B2B" w:rsidRDefault="00000000">
            <w:pPr>
              <w:jc w:val="right"/>
            </w:pPr>
            <w:r>
              <w:rPr>
                <w:b/>
                <w:color w:val="0000FF"/>
              </w:rPr>
              <w:t>إنه هو</w:t>
            </w:r>
          </w:p>
        </w:tc>
      </w:tr>
    </w:tbl>
    <w:p w14:paraId="537EE568" w14:textId="77777777" w:rsidR="009D2B2B" w:rsidRDefault="009D2B2B"/>
    <w:p w14:paraId="463396E1" w14:textId="77777777" w:rsidR="009D2B2B" w:rsidRDefault="00000000">
      <w:pPr>
        <w:jc w:val="right"/>
      </w:pPr>
      <w:r>
        <w:rPr>
          <w:b/>
        </w:rPr>
        <w:t>٥٥ ـ وَإِذْ قُلْتُمْ يَا مُوسَى لَن نُّؤْمِنَ لَكَ حَتَّى نَرَى اللَّهَ جَهْرَةً فَأَخَذَتْكُمُ الصَّاعِقَةُ وَأَنتُمْ تَنظُرُونَ</w:t>
      </w:r>
    </w:p>
    <w:tbl>
      <w:tblPr>
        <w:tblW w:w="0" w:type="auto"/>
        <w:tblLayout w:type="fixed"/>
        <w:tblLook w:val="04A0" w:firstRow="1" w:lastRow="0" w:firstColumn="1" w:lastColumn="0" w:noHBand="0" w:noVBand="1"/>
      </w:tblPr>
      <w:tblGrid>
        <w:gridCol w:w="2880"/>
        <w:gridCol w:w="2880"/>
        <w:gridCol w:w="2880"/>
      </w:tblGrid>
      <w:tr w:rsidR="009D2B2B" w14:paraId="23CD0B8A" w14:textId="77777777">
        <w:tc>
          <w:tcPr>
            <w:tcW w:w="2880" w:type="dxa"/>
          </w:tcPr>
          <w:p w14:paraId="4430163F" w14:textId="77777777" w:rsidR="009D2B2B" w:rsidRDefault="009D2B2B"/>
        </w:tc>
        <w:tc>
          <w:tcPr>
            <w:tcW w:w="2880" w:type="dxa"/>
          </w:tcPr>
          <w:p w14:paraId="03D246EE" w14:textId="77777777" w:rsidR="009D2B2B" w:rsidRDefault="009D2B2B"/>
        </w:tc>
        <w:tc>
          <w:tcPr>
            <w:tcW w:w="2880" w:type="dxa"/>
          </w:tcPr>
          <w:p w14:paraId="34F7DC59" w14:textId="77777777" w:rsidR="009D2B2B" w:rsidRDefault="009D2B2B"/>
        </w:tc>
      </w:tr>
      <w:tr w:rsidR="009D2B2B" w14:paraId="5D233EB4" w14:textId="77777777">
        <w:tc>
          <w:tcPr>
            <w:tcW w:w="2880" w:type="dxa"/>
          </w:tcPr>
          <w:p w14:paraId="0C40725F" w14:textId="07CC2C5E" w:rsidR="009D2B2B" w:rsidRDefault="009D2B2B">
            <w:pPr>
              <w:jc w:val="right"/>
            </w:pPr>
          </w:p>
        </w:tc>
        <w:tc>
          <w:tcPr>
            <w:tcW w:w="2880" w:type="dxa"/>
          </w:tcPr>
          <w:p w14:paraId="1F7053B2" w14:textId="77777777" w:rsidR="009D2B2B" w:rsidRDefault="00000000">
            <w:pPr>
              <w:jc w:val="right"/>
            </w:pPr>
            <w:r>
              <w:rPr>
                <w:b/>
                <w:color w:val="008000"/>
              </w:rPr>
              <w:t xml:space="preserve">السوسي عن أبي عمرو, </w:t>
            </w:r>
          </w:p>
        </w:tc>
        <w:tc>
          <w:tcPr>
            <w:tcW w:w="2880" w:type="dxa"/>
          </w:tcPr>
          <w:p w14:paraId="33479B72" w14:textId="77777777" w:rsidR="009D2B2B" w:rsidRDefault="00000000">
            <w:pPr>
              <w:jc w:val="right"/>
            </w:pPr>
            <w:r>
              <w:rPr>
                <w:b/>
                <w:color w:val="0000FF"/>
              </w:rPr>
              <w:t>نؤمن لك</w:t>
            </w:r>
          </w:p>
        </w:tc>
      </w:tr>
    </w:tbl>
    <w:p w14:paraId="2C295483" w14:textId="77777777" w:rsidR="009D2B2B" w:rsidRDefault="009D2B2B"/>
    <w:p w14:paraId="489BE641" w14:textId="77777777" w:rsidR="009D2B2B" w:rsidRDefault="00000000">
      <w:pPr>
        <w:jc w:val="right"/>
      </w:pPr>
      <w:r>
        <w:rPr>
          <w:b/>
        </w:rPr>
        <w:t>٥٨ ـ وَإِذْ قُلْنَا ادْخُلُوا هَذِهِ الْقَرْيَةَ فَكُلُوا مِنْهَا حَيْثُ شِئْتُمْ رَغَدًا وَادْخُلُوا الْبَابَ سُجَّدًا وَقُولُوا حِطَّةٌ نَّغْفِرْ لَكُمْ خَطَايَاكُمْ وَسَنَزِيدُ الْمُحْسِنِينَ</w:t>
      </w:r>
    </w:p>
    <w:tbl>
      <w:tblPr>
        <w:tblW w:w="0" w:type="auto"/>
        <w:tblLayout w:type="fixed"/>
        <w:tblLook w:val="04A0" w:firstRow="1" w:lastRow="0" w:firstColumn="1" w:lastColumn="0" w:noHBand="0" w:noVBand="1"/>
      </w:tblPr>
      <w:tblGrid>
        <w:gridCol w:w="2880"/>
        <w:gridCol w:w="2880"/>
        <w:gridCol w:w="2880"/>
      </w:tblGrid>
      <w:tr w:rsidR="009D2B2B" w14:paraId="6D1A6D85" w14:textId="77777777">
        <w:tc>
          <w:tcPr>
            <w:tcW w:w="2880" w:type="dxa"/>
          </w:tcPr>
          <w:p w14:paraId="1FDD1C17" w14:textId="77777777" w:rsidR="009D2B2B" w:rsidRDefault="009D2B2B"/>
        </w:tc>
        <w:tc>
          <w:tcPr>
            <w:tcW w:w="2880" w:type="dxa"/>
          </w:tcPr>
          <w:p w14:paraId="008B54FB" w14:textId="77777777" w:rsidR="009D2B2B" w:rsidRDefault="009D2B2B"/>
        </w:tc>
        <w:tc>
          <w:tcPr>
            <w:tcW w:w="2880" w:type="dxa"/>
          </w:tcPr>
          <w:p w14:paraId="7C47E49E" w14:textId="77777777" w:rsidR="009D2B2B" w:rsidRDefault="009D2B2B"/>
        </w:tc>
      </w:tr>
      <w:tr w:rsidR="009D2B2B" w14:paraId="4A7695DA" w14:textId="77777777">
        <w:tc>
          <w:tcPr>
            <w:tcW w:w="2880" w:type="dxa"/>
          </w:tcPr>
          <w:p w14:paraId="29E870E4" w14:textId="3ECEBB5C" w:rsidR="009D2B2B" w:rsidRDefault="009D2B2B">
            <w:pPr>
              <w:jc w:val="right"/>
            </w:pPr>
          </w:p>
        </w:tc>
        <w:tc>
          <w:tcPr>
            <w:tcW w:w="2880" w:type="dxa"/>
          </w:tcPr>
          <w:p w14:paraId="553FB21E" w14:textId="77777777" w:rsidR="009D2B2B" w:rsidRDefault="00000000">
            <w:pPr>
              <w:jc w:val="right"/>
            </w:pPr>
            <w:r>
              <w:rPr>
                <w:b/>
                <w:color w:val="008000"/>
              </w:rPr>
              <w:t xml:space="preserve">السوسي عن أبي عمرو, </w:t>
            </w:r>
          </w:p>
        </w:tc>
        <w:tc>
          <w:tcPr>
            <w:tcW w:w="2880" w:type="dxa"/>
          </w:tcPr>
          <w:p w14:paraId="07A11A32" w14:textId="77777777" w:rsidR="009D2B2B" w:rsidRDefault="00000000">
            <w:pPr>
              <w:jc w:val="right"/>
            </w:pPr>
            <w:r>
              <w:rPr>
                <w:b/>
                <w:color w:val="0000FF"/>
              </w:rPr>
              <w:t>حيث شئتم</w:t>
            </w:r>
          </w:p>
        </w:tc>
      </w:tr>
    </w:tbl>
    <w:p w14:paraId="425FB40C" w14:textId="77777777" w:rsidR="009D2B2B" w:rsidRDefault="009D2B2B"/>
    <w:p w14:paraId="6C8B00C1" w14:textId="77777777" w:rsidR="009D2B2B" w:rsidRDefault="00000000">
      <w:pPr>
        <w:jc w:val="right"/>
      </w:pPr>
      <w:r>
        <w:rPr>
          <w:b/>
        </w:rPr>
        <w:t>٥٩ ـ فَبَدَّلَ الَّذِينَ ظَلَمُوا قَوْلًا غَيْرَ الَّذِي قِيلَ لَهُمْ فَأَنزَلْنَا عَلَى الَّذِينَ ظَلَمُوا رِجْزًا مِّنَ السَّمَاءِ بِمَا كَانُوا يَفْسُقُونَ</w:t>
      </w:r>
    </w:p>
    <w:tbl>
      <w:tblPr>
        <w:tblW w:w="0" w:type="auto"/>
        <w:tblLayout w:type="fixed"/>
        <w:tblLook w:val="04A0" w:firstRow="1" w:lastRow="0" w:firstColumn="1" w:lastColumn="0" w:noHBand="0" w:noVBand="1"/>
      </w:tblPr>
      <w:tblGrid>
        <w:gridCol w:w="2880"/>
        <w:gridCol w:w="2880"/>
        <w:gridCol w:w="2880"/>
      </w:tblGrid>
      <w:tr w:rsidR="009D2B2B" w14:paraId="13A826D8" w14:textId="77777777">
        <w:tc>
          <w:tcPr>
            <w:tcW w:w="2880" w:type="dxa"/>
          </w:tcPr>
          <w:p w14:paraId="2BA8E87F" w14:textId="77777777" w:rsidR="009D2B2B" w:rsidRDefault="009D2B2B"/>
        </w:tc>
        <w:tc>
          <w:tcPr>
            <w:tcW w:w="2880" w:type="dxa"/>
          </w:tcPr>
          <w:p w14:paraId="09EC17B2" w14:textId="77777777" w:rsidR="009D2B2B" w:rsidRDefault="009D2B2B"/>
        </w:tc>
        <w:tc>
          <w:tcPr>
            <w:tcW w:w="2880" w:type="dxa"/>
          </w:tcPr>
          <w:p w14:paraId="4155CD0C" w14:textId="77777777" w:rsidR="009D2B2B" w:rsidRDefault="009D2B2B"/>
        </w:tc>
      </w:tr>
      <w:tr w:rsidR="009D2B2B" w14:paraId="3D191BF9" w14:textId="77777777">
        <w:tc>
          <w:tcPr>
            <w:tcW w:w="2880" w:type="dxa"/>
          </w:tcPr>
          <w:p w14:paraId="34E6EC02" w14:textId="1BF68E84" w:rsidR="009D2B2B" w:rsidRDefault="009D2B2B">
            <w:pPr>
              <w:jc w:val="right"/>
            </w:pPr>
          </w:p>
        </w:tc>
        <w:tc>
          <w:tcPr>
            <w:tcW w:w="2880" w:type="dxa"/>
          </w:tcPr>
          <w:p w14:paraId="19F8E3C4" w14:textId="77777777" w:rsidR="009D2B2B" w:rsidRDefault="00000000">
            <w:pPr>
              <w:jc w:val="right"/>
            </w:pPr>
            <w:r>
              <w:rPr>
                <w:b/>
                <w:color w:val="008000"/>
              </w:rPr>
              <w:t xml:space="preserve">السوسي عن أبي عمرو, </w:t>
            </w:r>
          </w:p>
        </w:tc>
        <w:tc>
          <w:tcPr>
            <w:tcW w:w="2880" w:type="dxa"/>
          </w:tcPr>
          <w:p w14:paraId="7C46A446" w14:textId="77777777" w:rsidR="009D2B2B" w:rsidRDefault="00000000">
            <w:pPr>
              <w:jc w:val="right"/>
            </w:pPr>
            <w:r>
              <w:rPr>
                <w:b/>
                <w:color w:val="0000FF"/>
              </w:rPr>
              <w:t>قيل لهم</w:t>
            </w:r>
          </w:p>
        </w:tc>
      </w:tr>
    </w:tbl>
    <w:p w14:paraId="0752F3C1" w14:textId="77777777" w:rsidR="009D2B2B" w:rsidRDefault="009D2B2B"/>
    <w:p w14:paraId="145DF3DB" w14:textId="77777777" w:rsidR="009D2B2B" w:rsidRDefault="00000000">
      <w:pPr>
        <w:jc w:val="right"/>
      </w:pPr>
      <w:r>
        <w:rPr>
          <w:b/>
        </w:rPr>
        <w:t>٦٤ ـ ثُمَّ تَوَلَّيْتُم مِّن بَعْدِ ذَلِكَ فَلَوْلَا فَضْلُ اللَّهِ عَلَيْكُمْ وَرَحْمَتُهُ لَكُنتُم مِّنَ الْخَاسِرِينَ</w:t>
      </w:r>
    </w:p>
    <w:tbl>
      <w:tblPr>
        <w:tblW w:w="0" w:type="auto"/>
        <w:tblLayout w:type="fixed"/>
        <w:tblLook w:val="04A0" w:firstRow="1" w:lastRow="0" w:firstColumn="1" w:lastColumn="0" w:noHBand="0" w:noVBand="1"/>
      </w:tblPr>
      <w:tblGrid>
        <w:gridCol w:w="2880"/>
        <w:gridCol w:w="2880"/>
        <w:gridCol w:w="2880"/>
      </w:tblGrid>
      <w:tr w:rsidR="009D2B2B" w14:paraId="645EF907" w14:textId="77777777">
        <w:tc>
          <w:tcPr>
            <w:tcW w:w="2880" w:type="dxa"/>
          </w:tcPr>
          <w:p w14:paraId="7360C9A2" w14:textId="77777777" w:rsidR="009D2B2B" w:rsidRDefault="009D2B2B"/>
        </w:tc>
        <w:tc>
          <w:tcPr>
            <w:tcW w:w="2880" w:type="dxa"/>
          </w:tcPr>
          <w:p w14:paraId="63244B14" w14:textId="77777777" w:rsidR="009D2B2B" w:rsidRDefault="009D2B2B"/>
        </w:tc>
        <w:tc>
          <w:tcPr>
            <w:tcW w:w="2880" w:type="dxa"/>
          </w:tcPr>
          <w:p w14:paraId="02612898" w14:textId="77777777" w:rsidR="009D2B2B" w:rsidRDefault="009D2B2B"/>
        </w:tc>
      </w:tr>
      <w:tr w:rsidR="009D2B2B" w14:paraId="129F95DB" w14:textId="77777777">
        <w:tc>
          <w:tcPr>
            <w:tcW w:w="2880" w:type="dxa"/>
          </w:tcPr>
          <w:p w14:paraId="2A846906" w14:textId="77777777" w:rsidR="009D2B2B" w:rsidRDefault="00000000">
            <w:pPr>
              <w:jc w:val="right"/>
            </w:pPr>
            <w:r>
              <w:rPr>
                <w:b/>
                <w:color w:val="FF0000"/>
              </w:rPr>
              <w:t>قرأ بالإدغام الكبير، وله وجه الاختلاس.</w:t>
            </w:r>
          </w:p>
        </w:tc>
        <w:tc>
          <w:tcPr>
            <w:tcW w:w="2880" w:type="dxa"/>
          </w:tcPr>
          <w:p w14:paraId="34BDCFBD" w14:textId="77777777" w:rsidR="009D2B2B" w:rsidRDefault="00000000">
            <w:pPr>
              <w:jc w:val="right"/>
            </w:pPr>
            <w:r>
              <w:rPr>
                <w:b/>
                <w:color w:val="008000"/>
              </w:rPr>
              <w:t xml:space="preserve">السوسي عن أبي عمرو, </w:t>
            </w:r>
          </w:p>
        </w:tc>
        <w:tc>
          <w:tcPr>
            <w:tcW w:w="2880" w:type="dxa"/>
          </w:tcPr>
          <w:p w14:paraId="70D76737" w14:textId="77777777" w:rsidR="009D2B2B" w:rsidRDefault="00000000">
            <w:pPr>
              <w:jc w:val="right"/>
            </w:pPr>
            <w:r>
              <w:rPr>
                <w:b/>
                <w:color w:val="0000FF"/>
              </w:rPr>
              <w:t>بعد ذلك</w:t>
            </w:r>
          </w:p>
        </w:tc>
      </w:tr>
    </w:tbl>
    <w:p w14:paraId="0F44A331" w14:textId="77777777" w:rsidR="009D2B2B" w:rsidRDefault="009D2B2B"/>
    <w:p w14:paraId="57353DDB" w14:textId="77777777" w:rsidR="009D2B2B" w:rsidRDefault="00000000">
      <w:pPr>
        <w:jc w:val="right"/>
      </w:pPr>
      <w:r>
        <w:rPr>
          <w:b/>
        </w:rPr>
        <w:t>٧٤ ـ ثُمَّ قَسَتْ قُلُوبُكُم مِّن بَعْدِ ذَلِكَ فَهِيَ كَالْحِجَارَةِ أَوْ أَشَدُّ قَسْوَةً وَإِنَّ مِنَ الْحِجَارَةِ لَمَا يَتَفَجَّرُ مِنْهُ الْأَنْهَارُ وَإِنَّ مِنْهَا لَمَا يَشَّقَّقُ فَيَخْرُجُ مِنْهُ الْمَاءُ وَإِنَّ مِنْهَا لَمَا يَهْبِطُ مِنْ خَشْيَةِ اللَّهِ وَمَا اللَّهُ بِغَافِلٍ عَمَّا تَعْمَلُونَ</w:t>
      </w:r>
    </w:p>
    <w:tbl>
      <w:tblPr>
        <w:tblW w:w="0" w:type="auto"/>
        <w:tblLayout w:type="fixed"/>
        <w:tblLook w:val="04A0" w:firstRow="1" w:lastRow="0" w:firstColumn="1" w:lastColumn="0" w:noHBand="0" w:noVBand="1"/>
      </w:tblPr>
      <w:tblGrid>
        <w:gridCol w:w="2880"/>
        <w:gridCol w:w="2880"/>
        <w:gridCol w:w="2880"/>
      </w:tblGrid>
      <w:tr w:rsidR="009D2B2B" w14:paraId="4DC858E4" w14:textId="77777777">
        <w:tc>
          <w:tcPr>
            <w:tcW w:w="2880" w:type="dxa"/>
          </w:tcPr>
          <w:p w14:paraId="3092D719" w14:textId="77777777" w:rsidR="009D2B2B" w:rsidRDefault="009D2B2B"/>
        </w:tc>
        <w:tc>
          <w:tcPr>
            <w:tcW w:w="2880" w:type="dxa"/>
          </w:tcPr>
          <w:p w14:paraId="0C529A13" w14:textId="77777777" w:rsidR="009D2B2B" w:rsidRDefault="009D2B2B"/>
        </w:tc>
        <w:tc>
          <w:tcPr>
            <w:tcW w:w="2880" w:type="dxa"/>
          </w:tcPr>
          <w:p w14:paraId="57ED8306" w14:textId="77777777" w:rsidR="009D2B2B" w:rsidRDefault="009D2B2B"/>
        </w:tc>
      </w:tr>
      <w:tr w:rsidR="009D2B2B" w14:paraId="3CBB6501" w14:textId="77777777">
        <w:tc>
          <w:tcPr>
            <w:tcW w:w="2880" w:type="dxa"/>
          </w:tcPr>
          <w:p w14:paraId="1A070942" w14:textId="77777777" w:rsidR="009D2B2B" w:rsidRDefault="00000000">
            <w:pPr>
              <w:jc w:val="right"/>
            </w:pPr>
            <w:r>
              <w:rPr>
                <w:b/>
                <w:color w:val="FF0000"/>
              </w:rPr>
              <w:t>قرأ بالإدغام الكبير، وله وجه الاختلاس.</w:t>
            </w:r>
          </w:p>
        </w:tc>
        <w:tc>
          <w:tcPr>
            <w:tcW w:w="2880" w:type="dxa"/>
          </w:tcPr>
          <w:p w14:paraId="1AFAE812" w14:textId="77777777" w:rsidR="009D2B2B" w:rsidRDefault="00000000">
            <w:pPr>
              <w:jc w:val="right"/>
            </w:pPr>
            <w:r>
              <w:rPr>
                <w:b/>
                <w:color w:val="008000"/>
              </w:rPr>
              <w:t xml:space="preserve">السوسي عن أبي عمرو, </w:t>
            </w:r>
          </w:p>
        </w:tc>
        <w:tc>
          <w:tcPr>
            <w:tcW w:w="2880" w:type="dxa"/>
          </w:tcPr>
          <w:p w14:paraId="26A5ABC5" w14:textId="77777777" w:rsidR="009D2B2B" w:rsidRDefault="00000000">
            <w:pPr>
              <w:jc w:val="right"/>
            </w:pPr>
            <w:r>
              <w:rPr>
                <w:b/>
                <w:color w:val="0000FF"/>
              </w:rPr>
              <w:t>بعد ذلك</w:t>
            </w:r>
          </w:p>
        </w:tc>
      </w:tr>
    </w:tbl>
    <w:p w14:paraId="7C1EB94B" w14:textId="77777777" w:rsidR="009D2B2B" w:rsidRDefault="009D2B2B"/>
    <w:p w14:paraId="41B75B98" w14:textId="77777777" w:rsidR="009D2B2B" w:rsidRDefault="00000000">
      <w:pPr>
        <w:jc w:val="right"/>
      </w:pPr>
      <w:r>
        <w:rPr>
          <w:b/>
        </w:rPr>
        <w:t>٧٧ ـ أَوَلَا يَعْلَمُونَ أَنَّ اللَّهَ يَعْلَمُ مَا يُسِرُّونَ وَمَا يُعْلِنُونَ</w:t>
      </w:r>
    </w:p>
    <w:tbl>
      <w:tblPr>
        <w:tblW w:w="0" w:type="auto"/>
        <w:tblLayout w:type="fixed"/>
        <w:tblLook w:val="04A0" w:firstRow="1" w:lastRow="0" w:firstColumn="1" w:lastColumn="0" w:noHBand="0" w:noVBand="1"/>
      </w:tblPr>
      <w:tblGrid>
        <w:gridCol w:w="2880"/>
        <w:gridCol w:w="2880"/>
        <w:gridCol w:w="2880"/>
      </w:tblGrid>
      <w:tr w:rsidR="009D2B2B" w14:paraId="06FD0C73" w14:textId="77777777">
        <w:tc>
          <w:tcPr>
            <w:tcW w:w="2880" w:type="dxa"/>
          </w:tcPr>
          <w:p w14:paraId="3241BF0B" w14:textId="77777777" w:rsidR="009D2B2B" w:rsidRDefault="009D2B2B"/>
        </w:tc>
        <w:tc>
          <w:tcPr>
            <w:tcW w:w="2880" w:type="dxa"/>
          </w:tcPr>
          <w:p w14:paraId="1F4AE742" w14:textId="77777777" w:rsidR="009D2B2B" w:rsidRDefault="009D2B2B"/>
        </w:tc>
        <w:tc>
          <w:tcPr>
            <w:tcW w:w="2880" w:type="dxa"/>
          </w:tcPr>
          <w:p w14:paraId="179695C9" w14:textId="77777777" w:rsidR="009D2B2B" w:rsidRDefault="009D2B2B"/>
        </w:tc>
      </w:tr>
      <w:tr w:rsidR="009D2B2B" w14:paraId="51675842" w14:textId="77777777">
        <w:tc>
          <w:tcPr>
            <w:tcW w:w="2880" w:type="dxa"/>
          </w:tcPr>
          <w:p w14:paraId="34D355BE" w14:textId="5CC62C7A" w:rsidR="009D2B2B" w:rsidRDefault="009D2B2B">
            <w:pPr>
              <w:jc w:val="right"/>
            </w:pPr>
          </w:p>
        </w:tc>
        <w:tc>
          <w:tcPr>
            <w:tcW w:w="2880" w:type="dxa"/>
          </w:tcPr>
          <w:p w14:paraId="2A8D3C2E" w14:textId="77777777" w:rsidR="009D2B2B" w:rsidRDefault="00000000">
            <w:pPr>
              <w:jc w:val="right"/>
            </w:pPr>
            <w:r>
              <w:rPr>
                <w:b/>
                <w:color w:val="008000"/>
              </w:rPr>
              <w:t xml:space="preserve">السوسي عن أبي عمرو, </w:t>
            </w:r>
          </w:p>
        </w:tc>
        <w:tc>
          <w:tcPr>
            <w:tcW w:w="2880" w:type="dxa"/>
          </w:tcPr>
          <w:p w14:paraId="074A889B" w14:textId="77777777" w:rsidR="009D2B2B" w:rsidRDefault="00000000">
            <w:pPr>
              <w:jc w:val="right"/>
            </w:pPr>
            <w:r>
              <w:rPr>
                <w:b/>
                <w:color w:val="0000FF"/>
              </w:rPr>
              <w:t>يعلم ما</w:t>
            </w:r>
          </w:p>
        </w:tc>
      </w:tr>
    </w:tbl>
    <w:p w14:paraId="04B1AD6D" w14:textId="77777777" w:rsidR="009D2B2B" w:rsidRDefault="009D2B2B"/>
    <w:p w14:paraId="2F56F315" w14:textId="77777777" w:rsidR="009D2B2B" w:rsidRDefault="00000000">
      <w:pPr>
        <w:jc w:val="right"/>
      </w:pPr>
      <w:r>
        <w:rPr>
          <w:b/>
        </w:rPr>
        <w:t>٧٩ ـ فَوَيْلٌ لِّلَّذِينَ يَكْتُبُونَ الْكِتَابَ بِأَيْدِيهِمْ ثُمَّ يَقُولُونَ هَذَا مِنْ عِندِ اللَّهِ لِيَشْتَرُوا بِهِ ثَمَنًا قَلِيلًا فَوَيْلٌ لَّهُم مِّمَّا كَتَبَتْ أَيْدِيهِمْ وَوَيْلٌ لَّهُم مِّمَّا يَكْسِبُونَ</w:t>
      </w:r>
    </w:p>
    <w:tbl>
      <w:tblPr>
        <w:tblW w:w="0" w:type="auto"/>
        <w:tblLayout w:type="fixed"/>
        <w:tblLook w:val="04A0" w:firstRow="1" w:lastRow="0" w:firstColumn="1" w:lastColumn="0" w:noHBand="0" w:noVBand="1"/>
      </w:tblPr>
      <w:tblGrid>
        <w:gridCol w:w="2880"/>
        <w:gridCol w:w="2880"/>
        <w:gridCol w:w="2880"/>
      </w:tblGrid>
      <w:tr w:rsidR="009D2B2B" w14:paraId="2FB77E0C" w14:textId="77777777">
        <w:tc>
          <w:tcPr>
            <w:tcW w:w="2880" w:type="dxa"/>
          </w:tcPr>
          <w:p w14:paraId="35B84738" w14:textId="77777777" w:rsidR="009D2B2B" w:rsidRDefault="009D2B2B"/>
        </w:tc>
        <w:tc>
          <w:tcPr>
            <w:tcW w:w="2880" w:type="dxa"/>
          </w:tcPr>
          <w:p w14:paraId="7990F9F8" w14:textId="77777777" w:rsidR="009D2B2B" w:rsidRDefault="009D2B2B"/>
        </w:tc>
        <w:tc>
          <w:tcPr>
            <w:tcW w:w="2880" w:type="dxa"/>
          </w:tcPr>
          <w:p w14:paraId="49D29C00" w14:textId="77777777" w:rsidR="009D2B2B" w:rsidRDefault="009D2B2B"/>
        </w:tc>
      </w:tr>
      <w:tr w:rsidR="009D2B2B" w14:paraId="090A95DA" w14:textId="77777777">
        <w:tc>
          <w:tcPr>
            <w:tcW w:w="2880" w:type="dxa"/>
          </w:tcPr>
          <w:p w14:paraId="2D6B683B" w14:textId="39A52BF2" w:rsidR="009D2B2B" w:rsidRDefault="009D2B2B">
            <w:pPr>
              <w:jc w:val="right"/>
            </w:pPr>
          </w:p>
        </w:tc>
        <w:tc>
          <w:tcPr>
            <w:tcW w:w="2880" w:type="dxa"/>
          </w:tcPr>
          <w:p w14:paraId="0C8A590F" w14:textId="77777777" w:rsidR="009D2B2B" w:rsidRDefault="00000000">
            <w:pPr>
              <w:jc w:val="right"/>
            </w:pPr>
            <w:r>
              <w:rPr>
                <w:b/>
                <w:color w:val="008000"/>
              </w:rPr>
              <w:t xml:space="preserve">السوسي عن أبي عمرو, </w:t>
            </w:r>
          </w:p>
        </w:tc>
        <w:tc>
          <w:tcPr>
            <w:tcW w:w="2880" w:type="dxa"/>
          </w:tcPr>
          <w:p w14:paraId="32873BB6" w14:textId="77777777" w:rsidR="009D2B2B" w:rsidRDefault="00000000">
            <w:pPr>
              <w:jc w:val="right"/>
            </w:pPr>
            <w:r>
              <w:rPr>
                <w:b/>
                <w:color w:val="0000FF"/>
              </w:rPr>
              <w:t>الكتاب بأيديهم</w:t>
            </w:r>
          </w:p>
        </w:tc>
      </w:tr>
    </w:tbl>
    <w:p w14:paraId="762392C6" w14:textId="77777777" w:rsidR="009D2B2B" w:rsidRDefault="009D2B2B"/>
    <w:p w14:paraId="4DC2BA2D" w14:textId="77777777" w:rsidR="009D2B2B" w:rsidRDefault="00000000">
      <w:pPr>
        <w:jc w:val="right"/>
      </w:pPr>
      <w:r>
        <w:rPr>
          <w:b/>
        </w:rPr>
        <w:t>٨٣ ـ وَإِذْ أَخَذْنَا مِيثَاقَ بَنِي إِسْرَائِيلَ لَا تَعْبُدُونَ إِلَّا اللَّهَ وَبِالْوَالِدَيْنِ إِحْسَانًا وَذِي الْقُرْبَى وَالْيَتَامَى وَالْمَسَاكِينِ وَقُولُوا لِلنَّاسِ حُسْنًا وَأَقِيمُوا الصَّلَاةَ وَآتُوا الزَّكَاةَ ثُمَّ تَوَلَّيْتُمْ إِلَّا قَلِيلًا مِّنكُمْ وَأَنتُم مُّعْرِضُونَ</w:t>
      </w:r>
    </w:p>
    <w:tbl>
      <w:tblPr>
        <w:tblW w:w="0" w:type="auto"/>
        <w:tblLayout w:type="fixed"/>
        <w:tblLook w:val="04A0" w:firstRow="1" w:lastRow="0" w:firstColumn="1" w:lastColumn="0" w:noHBand="0" w:noVBand="1"/>
      </w:tblPr>
      <w:tblGrid>
        <w:gridCol w:w="2880"/>
        <w:gridCol w:w="2880"/>
        <w:gridCol w:w="2880"/>
      </w:tblGrid>
      <w:tr w:rsidR="009D2B2B" w14:paraId="620C6CA8" w14:textId="77777777">
        <w:tc>
          <w:tcPr>
            <w:tcW w:w="2880" w:type="dxa"/>
          </w:tcPr>
          <w:p w14:paraId="426D411D" w14:textId="77777777" w:rsidR="009D2B2B" w:rsidRDefault="009D2B2B"/>
        </w:tc>
        <w:tc>
          <w:tcPr>
            <w:tcW w:w="2880" w:type="dxa"/>
          </w:tcPr>
          <w:p w14:paraId="7467DD88" w14:textId="77777777" w:rsidR="009D2B2B" w:rsidRDefault="009D2B2B"/>
        </w:tc>
        <w:tc>
          <w:tcPr>
            <w:tcW w:w="2880" w:type="dxa"/>
          </w:tcPr>
          <w:p w14:paraId="4FAAAF1B" w14:textId="77777777" w:rsidR="009D2B2B" w:rsidRDefault="009D2B2B"/>
        </w:tc>
      </w:tr>
      <w:tr w:rsidR="009D2B2B" w14:paraId="0446FD30" w14:textId="77777777">
        <w:tc>
          <w:tcPr>
            <w:tcW w:w="2880" w:type="dxa"/>
          </w:tcPr>
          <w:p w14:paraId="11B15EAC" w14:textId="1093C4C6" w:rsidR="009D2B2B" w:rsidRDefault="009D2B2B">
            <w:pPr>
              <w:jc w:val="right"/>
            </w:pPr>
          </w:p>
        </w:tc>
        <w:tc>
          <w:tcPr>
            <w:tcW w:w="2880" w:type="dxa"/>
          </w:tcPr>
          <w:p w14:paraId="5C89A6B4" w14:textId="77777777" w:rsidR="009D2B2B" w:rsidRDefault="00000000">
            <w:pPr>
              <w:jc w:val="right"/>
            </w:pPr>
            <w:r>
              <w:rPr>
                <w:b/>
                <w:color w:val="008000"/>
              </w:rPr>
              <w:t xml:space="preserve">السوسي عن أبي عمرو, </w:t>
            </w:r>
          </w:p>
        </w:tc>
        <w:tc>
          <w:tcPr>
            <w:tcW w:w="2880" w:type="dxa"/>
          </w:tcPr>
          <w:p w14:paraId="27CD2667" w14:textId="77777777" w:rsidR="009D2B2B" w:rsidRDefault="00000000">
            <w:pPr>
              <w:jc w:val="right"/>
            </w:pPr>
            <w:r>
              <w:rPr>
                <w:b/>
                <w:color w:val="0000FF"/>
              </w:rPr>
              <w:t>إسرائيل لا</w:t>
            </w:r>
          </w:p>
        </w:tc>
      </w:tr>
      <w:tr w:rsidR="009D2B2B" w14:paraId="6F55152B" w14:textId="77777777">
        <w:tc>
          <w:tcPr>
            <w:tcW w:w="2880" w:type="dxa"/>
          </w:tcPr>
          <w:p w14:paraId="326BBDA8" w14:textId="77777777" w:rsidR="009D2B2B" w:rsidRDefault="00000000">
            <w:pPr>
              <w:jc w:val="right"/>
            </w:pPr>
            <w:r>
              <w:rPr>
                <w:b/>
                <w:color w:val="FF0000"/>
              </w:rPr>
              <w:t>قرأ بالإدغام الكبير بخلف عنه.</w:t>
            </w:r>
          </w:p>
        </w:tc>
        <w:tc>
          <w:tcPr>
            <w:tcW w:w="2880" w:type="dxa"/>
          </w:tcPr>
          <w:p w14:paraId="6A5797BE" w14:textId="77777777" w:rsidR="009D2B2B" w:rsidRDefault="00000000">
            <w:pPr>
              <w:jc w:val="right"/>
            </w:pPr>
            <w:r>
              <w:rPr>
                <w:b/>
                <w:color w:val="008000"/>
              </w:rPr>
              <w:t xml:space="preserve">السوسي عن أبي عمرو, </w:t>
            </w:r>
          </w:p>
        </w:tc>
        <w:tc>
          <w:tcPr>
            <w:tcW w:w="2880" w:type="dxa"/>
          </w:tcPr>
          <w:p w14:paraId="3D653954" w14:textId="77777777" w:rsidR="009D2B2B" w:rsidRDefault="00000000">
            <w:pPr>
              <w:jc w:val="right"/>
            </w:pPr>
            <w:r>
              <w:rPr>
                <w:b/>
                <w:color w:val="0000FF"/>
              </w:rPr>
              <w:t>الزكاة ثم</w:t>
            </w:r>
          </w:p>
        </w:tc>
      </w:tr>
    </w:tbl>
    <w:p w14:paraId="2E1A01AB" w14:textId="77777777" w:rsidR="009D2B2B" w:rsidRDefault="009D2B2B"/>
    <w:p w14:paraId="36BEB817" w14:textId="77777777" w:rsidR="009D2B2B" w:rsidRDefault="00000000">
      <w:pPr>
        <w:jc w:val="right"/>
      </w:pPr>
      <w:r>
        <w:rPr>
          <w:b/>
        </w:rPr>
        <w:t>٩١ ـ وَإِذَا قِيلَ لَهُمْ آمِنُوا بِمَا أَنزَلَ اللَّهُ قَالُوا نُؤْمِنُ بِمَا أُنزِلَ عَلَيْنَا وَيَكْفُرُونَ بِمَا وَرَاءَهُ وَهُوَ الْحَقُّ مُصَدِّقًا لِّمَا مَعَهُمْ قُلْ فَلِمَ تَقْتُلُونَ أَنبِيَاءَ اللَّهِ مِن قَبْلُ إِن كُنتُم مُّؤْمِنِينَ</w:t>
      </w:r>
    </w:p>
    <w:tbl>
      <w:tblPr>
        <w:tblW w:w="0" w:type="auto"/>
        <w:tblLayout w:type="fixed"/>
        <w:tblLook w:val="04A0" w:firstRow="1" w:lastRow="0" w:firstColumn="1" w:lastColumn="0" w:noHBand="0" w:noVBand="1"/>
      </w:tblPr>
      <w:tblGrid>
        <w:gridCol w:w="2880"/>
        <w:gridCol w:w="2880"/>
        <w:gridCol w:w="2880"/>
      </w:tblGrid>
      <w:tr w:rsidR="009D2B2B" w14:paraId="59842B82" w14:textId="77777777">
        <w:tc>
          <w:tcPr>
            <w:tcW w:w="2880" w:type="dxa"/>
          </w:tcPr>
          <w:p w14:paraId="4DA92252" w14:textId="77777777" w:rsidR="009D2B2B" w:rsidRDefault="009D2B2B"/>
        </w:tc>
        <w:tc>
          <w:tcPr>
            <w:tcW w:w="2880" w:type="dxa"/>
          </w:tcPr>
          <w:p w14:paraId="6C968711" w14:textId="77777777" w:rsidR="009D2B2B" w:rsidRDefault="009D2B2B"/>
        </w:tc>
        <w:tc>
          <w:tcPr>
            <w:tcW w:w="2880" w:type="dxa"/>
          </w:tcPr>
          <w:p w14:paraId="65C88ADD" w14:textId="77777777" w:rsidR="009D2B2B" w:rsidRDefault="009D2B2B"/>
        </w:tc>
      </w:tr>
      <w:tr w:rsidR="009D2B2B" w14:paraId="3173B06E" w14:textId="77777777">
        <w:tc>
          <w:tcPr>
            <w:tcW w:w="2880" w:type="dxa"/>
          </w:tcPr>
          <w:p w14:paraId="3E85F14B" w14:textId="0FF09BF3" w:rsidR="009D2B2B" w:rsidRDefault="009D2B2B">
            <w:pPr>
              <w:jc w:val="right"/>
            </w:pPr>
          </w:p>
        </w:tc>
        <w:tc>
          <w:tcPr>
            <w:tcW w:w="2880" w:type="dxa"/>
          </w:tcPr>
          <w:p w14:paraId="3386A6A2" w14:textId="77777777" w:rsidR="009D2B2B" w:rsidRDefault="00000000">
            <w:pPr>
              <w:jc w:val="right"/>
            </w:pPr>
            <w:r>
              <w:rPr>
                <w:b/>
                <w:color w:val="008000"/>
              </w:rPr>
              <w:t xml:space="preserve">السوسي عن أبي عمرو, </w:t>
            </w:r>
          </w:p>
        </w:tc>
        <w:tc>
          <w:tcPr>
            <w:tcW w:w="2880" w:type="dxa"/>
          </w:tcPr>
          <w:p w14:paraId="4FB36D44" w14:textId="77777777" w:rsidR="009D2B2B" w:rsidRDefault="00000000">
            <w:pPr>
              <w:jc w:val="right"/>
            </w:pPr>
            <w:r>
              <w:rPr>
                <w:b/>
                <w:color w:val="0000FF"/>
              </w:rPr>
              <w:t>قيل لهم</w:t>
            </w:r>
          </w:p>
        </w:tc>
      </w:tr>
    </w:tbl>
    <w:p w14:paraId="3E4446ED" w14:textId="77777777" w:rsidR="009D2B2B" w:rsidRDefault="009D2B2B"/>
    <w:p w14:paraId="5C61B934" w14:textId="77777777" w:rsidR="009D2B2B" w:rsidRDefault="00000000">
      <w:pPr>
        <w:jc w:val="right"/>
      </w:pPr>
      <w:r>
        <w:rPr>
          <w:b/>
        </w:rPr>
        <w:t>٩٢ ـ وَلَقَدْ جَاءَكُم مُّوسَى بِالْبَيِّنَاتِ ثُمَّ اتَّخَذْتُمُ الْعِجْلَ مِن بَعْدِهِ وَأَنتُمْ ظَالِمُونَ</w:t>
      </w:r>
    </w:p>
    <w:tbl>
      <w:tblPr>
        <w:tblW w:w="0" w:type="auto"/>
        <w:tblLayout w:type="fixed"/>
        <w:tblLook w:val="04A0" w:firstRow="1" w:lastRow="0" w:firstColumn="1" w:lastColumn="0" w:noHBand="0" w:noVBand="1"/>
      </w:tblPr>
      <w:tblGrid>
        <w:gridCol w:w="2880"/>
        <w:gridCol w:w="2880"/>
        <w:gridCol w:w="2880"/>
      </w:tblGrid>
      <w:tr w:rsidR="009D2B2B" w14:paraId="62270B62" w14:textId="77777777">
        <w:tc>
          <w:tcPr>
            <w:tcW w:w="2880" w:type="dxa"/>
          </w:tcPr>
          <w:p w14:paraId="2C0AE831" w14:textId="77777777" w:rsidR="009D2B2B" w:rsidRDefault="009D2B2B"/>
        </w:tc>
        <w:tc>
          <w:tcPr>
            <w:tcW w:w="2880" w:type="dxa"/>
          </w:tcPr>
          <w:p w14:paraId="397A73A5" w14:textId="77777777" w:rsidR="009D2B2B" w:rsidRDefault="009D2B2B"/>
        </w:tc>
        <w:tc>
          <w:tcPr>
            <w:tcW w:w="2880" w:type="dxa"/>
          </w:tcPr>
          <w:p w14:paraId="29B36499" w14:textId="77777777" w:rsidR="009D2B2B" w:rsidRDefault="009D2B2B"/>
        </w:tc>
      </w:tr>
      <w:tr w:rsidR="009D2B2B" w14:paraId="37561CE8" w14:textId="77777777">
        <w:tc>
          <w:tcPr>
            <w:tcW w:w="2880" w:type="dxa"/>
          </w:tcPr>
          <w:p w14:paraId="0EECAB96" w14:textId="1C9B7FB6" w:rsidR="009D2B2B" w:rsidRDefault="009D2B2B">
            <w:pPr>
              <w:jc w:val="right"/>
            </w:pPr>
          </w:p>
        </w:tc>
        <w:tc>
          <w:tcPr>
            <w:tcW w:w="2880" w:type="dxa"/>
          </w:tcPr>
          <w:p w14:paraId="287F4C12" w14:textId="77777777" w:rsidR="009D2B2B" w:rsidRDefault="00000000">
            <w:pPr>
              <w:jc w:val="right"/>
            </w:pPr>
            <w:r>
              <w:rPr>
                <w:b/>
                <w:color w:val="008000"/>
              </w:rPr>
              <w:t xml:space="preserve">السوسي عن أبي عمرو, </w:t>
            </w:r>
          </w:p>
        </w:tc>
        <w:tc>
          <w:tcPr>
            <w:tcW w:w="2880" w:type="dxa"/>
          </w:tcPr>
          <w:p w14:paraId="36961952" w14:textId="77777777" w:rsidR="009D2B2B" w:rsidRDefault="00000000">
            <w:pPr>
              <w:jc w:val="right"/>
            </w:pPr>
            <w:r>
              <w:rPr>
                <w:b/>
                <w:color w:val="0000FF"/>
              </w:rPr>
              <w:t>بالبينات ثم</w:t>
            </w:r>
          </w:p>
        </w:tc>
      </w:tr>
    </w:tbl>
    <w:p w14:paraId="7D9FBA02" w14:textId="77777777" w:rsidR="009D2B2B" w:rsidRDefault="009D2B2B"/>
    <w:p w14:paraId="73AFD4BC" w14:textId="77777777" w:rsidR="009D2B2B" w:rsidRDefault="00000000">
      <w:pPr>
        <w:jc w:val="right"/>
      </w:pPr>
      <w:r>
        <w:rPr>
          <w:b/>
        </w:rPr>
        <w:t>١٠٥ ـ مَّا يَوَدُّ الَّذِينَ كَفَرُوا مِنْ أَهْلِ الْكِتَابِ وَلَا الْمُشْرِكِينَ أَن يُنَزَّلَ عَلَيْكُم مِّنْ خَيْرٍ مِّن رَّبِّكُمْ وَاللَّهُ يَخْتَصُّ بِرَحْمَتِهِ مَن يَشَاءُ وَاللَّهُ ذُو الْفَضْلِ الْعَظِيمِ</w:t>
      </w:r>
    </w:p>
    <w:tbl>
      <w:tblPr>
        <w:tblW w:w="0" w:type="auto"/>
        <w:tblLayout w:type="fixed"/>
        <w:tblLook w:val="04A0" w:firstRow="1" w:lastRow="0" w:firstColumn="1" w:lastColumn="0" w:noHBand="0" w:noVBand="1"/>
      </w:tblPr>
      <w:tblGrid>
        <w:gridCol w:w="2880"/>
        <w:gridCol w:w="2880"/>
        <w:gridCol w:w="2880"/>
      </w:tblGrid>
      <w:tr w:rsidR="009D2B2B" w14:paraId="667B60E9" w14:textId="77777777">
        <w:tc>
          <w:tcPr>
            <w:tcW w:w="2880" w:type="dxa"/>
          </w:tcPr>
          <w:p w14:paraId="3B8133CC" w14:textId="77777777" w:rsidR="009D2B2B" w:rsidRDefault="009D2B2B"/>
        </w:tc>
        <w:tc>
          <w:tcPr>
            <w:tcW w:w="2880" w:type="dxa"/>
          </w:tcPr>
          <w:p w14:paraId="66ACEA8E" w14:textId="77777777" w:rsidR="009D2B2B" w:rsidRDefault="009D2B2B"/>
        </w:tc>
        <w:tc>
          <w:tcPr>
            <w:tcW w:w="2880" w:type="dxa"/>
          </w:tcPr>
          <w:p w14:paraId="12AF3470" w14:textId="77777777" w:rsidR="009D2B2B" w:rsidRDefault="009D2B2B"/>
        </w:tc>
      </w:tr>
      <w:tr w:rsidR="009D2B2B" w14:paraId="3B4720AD" w14:textId="77777777">
        <w:tc>
          <w:tcPr>
            <w:tcW w:w="2880" w:type="dxa"/>
          </w:tcPr>
          <w:p w14:paraId="2641BBA3" w14:textId="147F3912" w:rsidR="009D2B2B" w:rsidRDefault="009D2B2B">
            <w:pPr>
              <w:jc w:val="right"/>
            </w:pPr>
          </w:p>
        </w:tc>
        <w:tc>
          <w:tcPr>
            <w:tcW w:w="2880" w:type="dxa"/>
          </w:tcPr>
          <w:p w14:paraId="42C832C2" w14:textId="77777777" w:rsidR="009D2B2B" w:rsidRDefault="00000000">
            <w:pPr>
              <w:jc w:val="right"/>
            </w:pPr>
            <w:r>
              <w:rPr>
                <w:b/>
                <w:color w:val="008000"/>
              </w:rPr>
              <w:t xml:space="preserve">السوسي عن أبي عمرو, </w:t>
            </w:r>
          </w:p>
        </w:tc>
        <w:tc>
          <w:tcPr>
            <w:tcW w:w="2880" w:type="dxa"/>
          </w:tcPr>
          <w:p w14:paraId="15500E73" w14:textId="77777777" w:rsidR="009D2B2B" w:rsidRDefault="00000000">
            <w:pPr>
              <w:jc w:val="right"/>
            </w:pPr>
            <w:r>
              <w:rPr>
                <w:b/>
                <w:color w:val="0000FF"/>
              </w:rPr>
              <w:t>العظيم ما</w:t>
            </w:r>
          </w:p>
        </w:tc>
      </w:tr>
    </w:tbl>
    <w:p w14:paraId="32BD70F4" w14:textId="77777777" w:rsidR="009D2B2B" w:rsidRDefault="009D2B2B"/>
    <w:p w14:paraId="28A30DE5" w14:textId="77777777" w:rsidR="009D2B2B" w:rsidRDefault="00000000">
      <w:pPr>
        <w:jc w:val="right"/>
      </w:pPr>
      <w:r>
        <w:rPr>
          <w:b/>
        </w:rPr>
        <w:t>١٠٩ ـ وَدَّ كَثِيرٌ مِّنْ أَهْلِ الْكِتَابِ لَوْ يَرُدُّونَكُم مِّن بَعْدِ إِيمَانِكُمْ كُفَّارًا حَسَدًا مِّنْ عِندِ أَنفُسِهِم مِّن بَعْدِ مَا تَبَيَّنَ لَهُمُ الْحَقُّ فَاعْفُوا وَاصْفَحُوا حَتَّى يَأْتِيَ اللَّهُ بِأَمْرِهِ إِنَّ 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28771420" w14:textId="77777777">
        <w:tc>
          <w:tcPr>
            <w:tcW w:w="2880" w:type="dxa"/>
          </w:tcPr>
          <w:p w14:paraId="1258C816" w14:textId="77777777" w:rsidR="009D2B2B" w:rsidRDefault="009D2B2B"/>
        </w:tc>
        <w:tc>
          <w:tcPr>
            <w:tcW w:w="2880" w:type="dxa"/>
          </w:tcPr>
          <w:p w14:paraId="7300A8D0" w14:textId="77777777" w:rsidR="009D2B2B" w:rsidRDefault="009D2B2B"/>
        </w:tc>
        <w:tc>
          <w:tcPr>
            <w:tcW w:w="2880" w:type="dxa"/>
          </w:tcPr>
          <w:p w14:paraId="7B5935EF" w14:textId="77777777" w:rsidR="009D2B2B" w:rsidRDefault="009D2B2B"/>
        </w:tc>
      </w:tr>
      <w:tr w:rsidR="009D2B2B" w14:paraId="3B1475B0" w14:textId="77777777">
        <w:tc>
          <w:tcPr>
            <w:tcW w:w="2880" w:type="dxa"/>
          </w:tcPr>
          <w:p w14:paraId="7B4BE4AA" w14:textId="6FBD13BF" w:rsidR="009D2B2B" w:rsidRDefault="009D2B2B">
            <w:pPr>
              <w:jc w:val="right"/>
            </w:pPr>
          </w:p>
        </w:tc>
        <w:tc>
          <w:tcPr>
            <w:tcW w:w="2880" w:type="dxa"/>
          </w:tcPr>
          <w:p w14:paraId="2990542E" w14:textId="77777777" w:rsidR="009D2B2B" w:rsidRDefault="00000000">
            <w:pPr>
              <w:jc w:val="right"/>
            </w:pPr>
            <w:r>
              <w:rPr>
                <w:b/>
                <w:color w:val="008000"/>
              </w:rPr>
              <w:t xml:space="preserve">السوسي عن أبي عمرو, </w:t>
            </w:r>
          </w:p>
        </w:tc>
        <w:tc>
          <w:tcPr>
            <w:tcW w:w="2880" w:type="dxa"/>
          </w:tcPr>
          <w:p w14:paraId="20FA3D75" w14:textId="77777777" w:rsidR="009D2B2B" w:rsidRDefault="00000000">
            <w:pPr>
              <w:jc w:val="right"/>
            </w:pPr>
            <w:r>
              <w:rPr>
                <w:b/>
                <w:color w:val="0000FF"/>
              </w:rPr>
              <w:t>تبين لهم</w:t>
            </w:r>
          </w:p>
        </w:tc>
      </w:tr>
    </w:tbl>
    <w:p w14:paraId="1AF3C605" w14:textId="77777777" w:rsidR="009D2B2B" w:rsidRDefault="009D2B2B"/>
    <w:p w14:paraId="15006292" w14:textId="77777777" w:rsidR="009D2B2B" w:rsidRDefault="00000000">
      <w:pPr>
        <w:jc w:val="right"/>
      </w:pPr>
      <w:r>
        <w:rPr>
          <w:b/>
        </w:rPr>
        <w:t>١١٣ ـ وَقَالَتِ الْيَهُودُ لَيْسَتِ النَّصَارَى عَلَى شَيْءٍ وَقَالَتِ النَّصَارَى لَيْسَتِ الْيَهُودُ عَلَى شَيْءٍ وَهُمْ يَتْلُونَ الْكِتَابَ كَذَلِكَ قَالَ الَّذِينَ لَا يَعْلَمُونَ مِثْلَ قَوْلِهِمْ فَاللَّهُ يَحْكُمُ بَيْنَهُمْ يَوْمَ الْقِيَامَةِ فِيمَا كَانُوا فِيهِ يَخْتَلِفُونَ</w:t>
      </w:r>
    </w:p>
    <w:tbl>
      <w:tblPr>
        <w:tblW w:w="0" w:type="auto"/>
        <w:tblLayout w:type="fixed"/>
        <w:tblLook w:val="04A0" w:firstRow="1" w:lastRow="0" w:firstColumn="1" w:lastColumn="0" w:noHBand="0" w:noVBand="1"/>
      </w:tblPr>
      <w:tblGrid>
        <w:gridCol w:w="2880"/>
        <w:gridCol w:w="2880"/>
        <w:gridCol w:w="2880"/>
      </w:tblGrid>
      <w:tr w:rsidR="009D2B2B" w14:paraId="34573747" w14:textId="77777777">
        <w:tc>
          <w:tcPr>
            <w:tcW w:w="2880" w:type="dxa"/>
          </w:tcPr>
          <w:p w14:paraId="4AD229B8" w14:textId="77777777" w:rsidR="009D2B2B" w:rsidRDefault="009D2B2B"/>
        </w:tc>
        <w:tc>
          <w:tcPr>
            <w:tcW w:w="2880" w:type="dxa"/>
          </w:tcPr>
          <w:p w14:paraId="7B9757E6" w14:textId="77777777" w:rsidR="009D2B2B" w:rsidRDefault="009D2B2B"/>
        </w:tc>
        <w:tc>
          <w:tcPr>
            <w:tcW w:w="2880" w:type="dxa"/>
          </w:tcPr>
          <w:p w14:paraId="78140D82" w14:textId="77777777" w:rsidR="009D2B2B" w:rsidRDefault="009D2B2B"/>
        </w:tc>
      </w:tr>
      <w:tr w:rsidR="009D2B2B" w14:paraId="058AA6CE" w14:textId="77777777">
        <w:tc>
          <w:tcPr>
            <w:tcW w:w="2880" w:type="dxa"/>
          </w:tcPr>
          <w:p w14:paraId="10F06CCC" w14:textId="43AB66AB" w:rsidR="009D2B2B" w:rsidRDefault="009D2B2B">
            <w:pPr>
              <w:jc w:val="right"/>
            </w:pPr>
          </w:p>
        </w:tc>
        <w:tc>
          <w:tcPr>
            <w:tcW w:w="2880" w:type="dxa"/>
          </w:tcPr>
          <w:p w14:paraId="728A84F4" w14:textId="77777777" w:rsidR="009D2B2B" w:rsidRDefault="00000000">
            <w:pPr>
              <w:jc w:val="right"/>
            </w:pPr>
            <w:r>
              <w:rPr>
                <w:b/>
                <w:color w:val="008000"/>
              </w:rPr>
              <w:t xml:space="preserve">السوسي عن أبي عمرو, </w:t>
            </w:r>
          </w:p>
        </w:tc>
        <w:tc>
          <w:tcPr>
            <w:tcW w:w="2880" w:type="dxa"/>
          </w:tcPr>
          <w:p w14:paraId="471B8358" w14:textId="77777777" w:rsidR="009D2B2B" w:rsidRDefault="00000000">
            <w:pPr>
              <w:jc w:val="right"/>
            </w:pPr>
            <w:r>
              <w:rPr>
                <w:b/>
                <w:color w:val="0000FF"/>
              </w:rPr>
              <w:t>كذلك قال</w:t>
            </w:r>
          </w:p>
        </w:tc>
      </w:tr>
      <w:tr w:rsidR="009D2B2B" w14:paraId="68D82E36" w14:textId="77777777">
        <w:tc>
          <w:tcPr>
            <w:tcW w:w="2880" w:type="dxa"/>
          </w:tcPr>
          <w:p w14:paraId="332DEC87"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3D7B9A9" w14:textId="77777777" w:rsidR="009D2B2B" w:rsidRDefault="00000000">
            <w:pPr>
              <w:jc w:val="right"/>
            </w:pPr>
            <w:r>
              <w:rPr>
                <w:b/>
                <w:color w:val="008000"/>
              </w:rPr>
              <w:t xml:space="preserve">السوسي عن أبي عمرو, </w:t>
            </w:r>
          </w:p>
        </w:tc>
        <w:tc>
          <w:tcPr>
            <w:tcW w:w="2880" w:type="dxa"/>
          </w:tcPr>
          <w:p w14:paraId="05FA27DE" w14:textId="77777777" w:rsidR="009D2B2B" w:rsidRDefault="00000000">
            <w:pPr>
              <w:jc w:val="right"/>
            </w:pPr>
            <w:r>
              <w:rPr>
                <w:b/>
                <w:color w:val="0000FF"/>
              </w:rPr>
              <w:t>يحكم بينهم</w:t>
            </w:r>
          </w:p>
        </w:tc>
      </w:tr>
    </w:tbl>
    <w:p w14:paraId="4871C128" w14:textId="77777777" w:rsidR="009D2B2B" w:rsidRDefault="009D2B2B"/>
    <w:p w14:paraId="4F0BF8D1" w14:textId="77777777" w:rsidR="009D2B2B" w:rsidRDefault="00000000">
      <w:pPr>
        <w:jc w:val="right"/>
      </w:pPr>
      <w:r>
        <w:rPr>
          <w:b/>
        </w:rPr>
        <w:t>١١٤ ـ وَمَنْ أَظْلَمُ مِمَّن مَّنَعَ مَسَاجِدَ اللَّهِ أَن يُذْكَرَ فِيهَا اسْمُهُ وَسَعَى فِي خَرَابِهَا أُولَئِكَ مَا كَانَ لَهُمْ أَن يَدْخُلُوهَا إِلَّا خَائِفِينَ لَهُمْ فِي الدُّنْيَا خِزْيٌ وَلَهُمْ فِي الْآخِرَةِ عَذَابٌ عَظِيمٌ</w:t>
      </w:r>
    </w:p>
    <w:tbl>
      <w:tblPr>
        <w:tblW w:w="0" w:type="auto"/>
        <w:tblLayout w:type="fixed"/>
        <w:tblLook w:val="04A0" w:firstRow="1" w:lastRow="0" w:firstColumn="1" w:lastColumn="0" w:noHBand="0" w:noVBand="1"/>
      </w:tblPr>
      <w:tblGrid>
        <w:gridCol w:w="2880"/>
        <w:gridCol w:w="2880"/>
        <w:gridCol w:w="2880"/>
      </w:tblGrid>
      <w:tr w:rsidR="009D2B2B" w14:paraId="6D178D61" w14:textId="77777777">
        <w:tc>
          <w:tcPr>
            <w:tcW w:w="2880" w:type="dxa"/>
          </w:tcPr>
          <w:p w14:paraId="1955493D" w14:textId="77777777" w:rsidR="009D2B2B" w:rsidRDefault="009D2B2B"/>
        </w:tc>
        <w:tc>
          <w:tcPr>
            <w:tcW w:w="2880" w:type="dxa"/>
          </w:tcPr>
          <w:p w14:paraId="77E75E6E" w14:textId="77777777" w:rsidR="009D2B2B" w:rsidRDefault="009D2B2B"/>
        </w:tc>
        <w:tc>
          <w:tcPr>
            <w:tcW w:w="2880" w:type="dxa"/>
          </w:tcPr>
          <w:p w14:paraId="021EA7C9" w14:textId="77777777" w:rsidR="009D2B2B" w:rsidRDefault="009D2B2B"/>
        </w:tc>
      </w:tr>
      <w:tr w:rsidR="009D2B2B" w14:paraId="25499CEF" w14:textId="77777777">
        <w:tc>
          <w:tcPr>
            <w:tcW w:w="2880" w:type="dxa"/>
          </w:tcPr>
          <w:p w14:paraId="3B97A765" w14:textId="218E97B2" w:rsidR="009D2B2B" w:rsidRDefault="009D2B2B">
            <w:pPr>
              <w:jc w:val="right"/>
            </w:pPr>
          </w:p>
        </w:tc>
        <w:tc>
          <w:tcPr>
            <w:tcW w:w="2880" w:type="dxa"/>
          </w:tcPr>
          <w:p w14:paraId="43FDA07D" w14:textId="77777777" w:rsidR="009D2B2B" w:rsidRDefault="00000000">
            <w:pPr>
              <w:jc w:val="right"/>
            </w:pPr>
            <w:r>
              <w:rPr>
                <w:b/>
                <w:color w:val="008000"/>
              </w:rPr>
              <w:t xml:space="preserve">السوسي عن أبي عمرو, </w:t>
            </w:r>
          </w:p>
        </w:tc>
        <w:tc>
          <w:tcPr>
            <w:tcW w:w="2880" w:type="dxa"/>
          </w:tcPr>
          <w:p w14:paraId="7402AA3B" w14:textId="77777777" w:rsidR="009D2B2B" w:rsidRDefault="00000000">
            <w:pPr>
              <w:jc w:val="right"/>
            </w:pPr>
            <w:r>
              <w:rPr>
                <w:b/>
                <w:color w:val="0000FF"/>
              </w:rPr>
              <w:t>أظلم ممن</w:t>
            </w:r>
          </w:p>
        </w:tc>
      </w:tr>
    </w:tbl>
    <w:p w14:paraId="14164E46" w14:textId="77777777" w:rsidR="009D2B2B" w:rsidRDefault="009D2B2B"/>
    <w:p w14:paraId="36C597EA" w14:textId="77777777" w:rsidR="009D2B2B" w:rsidRDefault="00000000">
      <w:pPr>
        <w:jc w:val="right"/>
      </w:pPr>
      <w:r>
        <w:rPr>
          <w:b/>
        </w:rPr>
        <w:lastRenderedPageBreak/>
        <w:t>١١٧ ـ بَدِيعُ السَّمَاوَاتِ وَالْأَرْضِ وَإِذَا قَضَى أَمْرًا فَإِنَّمَا يَقُولُ لَهُ كُن فَيَكُونُ</w:t>
      </w:r>
    </w:p>
    <w:tbl>
      <w:tblPr>
        <w:tblW w:w="0" w:type="auto"/>
        <w:tblLayout w:type="fixed"/>
        <w:tblLook w:val="04A0" w:firstRow="1" w:lastRow="0" w:firstColumn="1" w:lastColumn="0" w:noHBand="0" w:noVBand="1"/>
      </w:tblPr>
      <w:tblGrid>
        <w:gridCol w:w="2880"/>
        <w:gridCol w:w="2880"/>
        <w:gridCol w:w="2880"/>
      </w:tblGrid>
      <w:tr w:rsidR="009D2B2B" w14:paraId="427DC2DE" w14:textId="77777777">
        <w:tc>
          <w:tcPr>
            <w:tcW w:w="2880" w:type="dxa"/>
          </w:tcPr>
          <w:p w14:paraId="5561C698" w14:textId="77777777" w:rsidR="009D2B2B" w:rsidRDefault="009D2B2B"/>
        </w:tc>
        <w:tc>
          <w:tcPr>
            <w:tcW w:w="2880" w:type="dxa"/>
          </w:tcPr>
          <w:p w14:paraId="230CA636" w14:textId="77777777" w:rsidR="009D2B2B" w:rsidRDefault="009D2B2B"/>
        </w:tc>
        <w:tc>
          <w:tcPr>
            <w:tcW w:w="2880" w:type="dxa"/>
          </w:tcPr>
          <w:p w14:paraId="37513C29" w14:textId="77777777" w:rsidR="009D2B2B" w:rsidRDefault="009D2B2B"/>
        </w:tc>
      </w:tr>
      <w:tr w:rsidR="009D2B2B" w14:paraId="23202071" w14:textId="77777777">
        <w:tc>
          <w:tcPr>
            <w:tcW w:w="2880" w:type="dxa"/>
          </w:tcPr>
          <w:p w14:paraId="6DA98D8C" w14:textId="765E5EE1" w:rsidR="009D2B2B" w:rsidRDefault="009D2B2B">
            <w:pPr>
              <w:jc w:val="right"/>
            </w:pPr>
          </w:p>
        </w:tc>
        <w:tc>
          <w:tcPr>
            <w:tcW w:w="2880" w:type="dxa"/>
          </w:tcPr>
          <w:p w14:paraId="1CA817F7" w14:textId="77777777" w:rsidR="009D2B2B" w:rsidRDefault="00000000">
            <w:pPr>
              <w:jc w:val="right"/>
            </w:pPr>
            <w:r>
              <w:rPr>
                <w:b/>
                <w:color w:val="008000"/>
              </w:rPr>
              <w:t xml:space="preserve">السوسي عن أبي عمرو, </w:t>
            </w:r>
          </w:p>
        </w:tc>
        <w:tc>
          <w:tcPr>
            <w:tcW w:w="2880" w:type="dxa"/>
          </w:tcPr>
          <w:p w14:paraId="77AC2BFA" w14:textId="77777777" w:rsidR="009D2B2B" w:rsidRDefault="00000000">
            <w:pPr>
              <w:jc w:val="right"/>
            </w:pPr>
            <w:r>
              <w:rPr>
                <w:b/>
                <w:color w:val="0000FF"/>
              </w:rPr>
              <w:t>يقول له</w:t>
            </w:r>
          </w:p>
        </w:tc>
      </w:tr>
    </w:tbl>
    <w:p w14:paraId="22894407" w14:textId="77777777" w:rsidR="009D2B2B" w:rsidRDefault="009D2B2B"/>
    <w:p w14:paraId="07038422" w14:textId="77777777" w:rsidR="009D2B2B" w:rsidRDefault="00000000">
      <w:pPr>
        <w:jc w:val="right"/>
      </w:pPr>
      <w:r>
        <w:rPr>
          <w:b/>
        </w:rPr>
        <w:t>١١٨ ـ وَقَالَ الَّذِينَ لَا يَعْلَمُونَ لَوْلَا يُكَلِّمُنَا اللَّهُ أَوْ تَأْتِينَا آيَةٌ كَذَلِكَ قَالَ الَّذِينَ مِن قَبْلِهِم مِّثْلَ قَوْلِهِمْ تَشَابَهَتْ قُلُوبُهُمْ قَدْ بَيَّنَّا الْآيَاتِ لِقَوْمٍ يُوقِنُونَ</w:t>
      </w:r>
    </w:p>
    <w:tbl>
      <w:tblPr>
        <w:tblW w:w="0" w:type="auto"/>
        <w:tblLayout w:type="fixed"/>
        <w:tblLook w:val="04A0" w:firstRow="1" w:lastRow="0" w:firstColumn="1" w:lastColumn="0" w:noHBand="0" w:noVBand="1"/>
      </w:tblPr>
      <w:tblGrid>
        <w:gridCol w:w="2880"/>
        <w:gridCol w:w="2880"/>
        <w:gridCol w:w="2880"/>
      </w:tblGrid>
      <w:tr w:rsidR="009D2B2B" w14:paraId="4A08EA1D" w14:textId="77777777">
        <w:tc>
          <w:tcPr>
            <w:tcW w:w="2880" w:type="dxa"/>
          </w:tcPr>
          <w:p w14:paraId="2CF0B9AF" w14:textId="77777777" w:rsidR="009D2B2B" w:rsidRDefault="009D2B2B"/>
        </w:tc>
        <w:tc>
          <w:tcPr>
            <w:tcW w:w="2880" w:type="dxa"/>
          </w:tcPr>
          <w:p w14:paraId="2A10444B" w14:textId="77777777" w:rsidR="009D2B2B" w:rsidRDefault="009D2B2B"/>
        </w:tc>
        <w:tc>
          <w:tcPr>
            <w:tcW w:w="2880" w:type="dxa"/>
          </w:tcPr>
          <w:p w14:paraId="4D18C34B" w14:textId="77777777" w:rsidR="009D2B2B" w:rsidRDefault="009D2B2B"/>
        </w:tc>
      </w:tr>
      <w:tr w:rsidR="009D2B2B" w14:paraId="27DCF21B" w14:textId="77777777">
        <w:tc>
          <w:tcPr>
            <w:tcW w:w="2880" w:type="dxa"/>
          </w:tcPr>
          <w:p w14:paraId="530A3A84" w14:textId="1D6AC810" w:rsidR="009D2B2B" w:rsidRDefault="009D2B2B">
            <w:pPr>
              <w:jc w:val="right"/>
            </w:pPr>
          </w:p>
        </w:tc>
        <w:tc>
          <w:tcPr>
            <w:tcW w:w="2880" w:type="dxa"/>
          </w:tcPr>
          <w:p w14:paraId="4A73CDF1" w14:textId="77777777" w:rsidR="009D2B2B" w:rsidRDefault="00000000">
            <w:pPr>
              <w:jc w:val="right"/>
            </w:pPr>
            <w:r>
              <w:rPr>
                <w:b/>
                <w:color w:val="008000"/>
              </w:rPr>
              <w:t xml:space="preserve">السوسي عن أبي عمرو, </w:t>
            </w:r>
          </w:p>
        </w:tc>
        <w:tc>
          <w:tcPr>
            <w:tcW w:w="2880" w:type="dxa"/>
          </w:tcPr>
          <w:p w14:paraId="57B07748" w14:textId="77777777" w:rsidR="009D2B2B" w:rsidRDefault="00000000">
            <w:pPr>
              <w:jc w:val="right"/>
            </w:pPr>
            <w:r>
              <w:rPr>
                <w:b/>
                <w:color w:val="0000FF"/>
              </w:rPr>
              <w:t>كذلك قال</w:t>
            </w:r>
          </w:p>
        </w:tc>
      </w:tr>
    </w:tbl>
    <w:p w14:paraId="6240AD54" w14:textId="77777777" w:rsidR="009D2B2B" w:rsidRDefault="009D2B2B"/>
    <w:p w14:paraId="66466035" w14:textId="77777777" w:rsidR="009D2B2B" w:rsidRDefault="00000000">
      <w:pPr>
        <w:jc w:val="right"/>
      </w:pPr>
      <w:r>
        <w:rPr>
          <w:b/>
        </w:rPr>
        <w:t>١٢٠ ـ وَلَن تَرْضَى عَنكَ الْيَهُودُ وَلَا النَّصَارَى حَتَّى تَتَّبِعَ مِلَّتَهُمْ قُلْ إِنَّ هُدَى اللَّهِ هُوَ الْهُدَى وَلَئِنِ اتَّبَعْتَ أَهْوَاءَهُم بَعْدَ الَّذِي جَاءَكَ مِنَ الْعِلْمِ مَا لَكَ مِنَ اللَّهِ مِن وَلِيٍّ وَلَا نَصِيرٍ</w:t>
      </w:r>
    </w:p>
    <w:tbl>
      <w:tblPr>
        <w:tblW w:w="0" w:type="auto"/>
        <w:tblLayout w:type="fixed"/>
        <w:tblLook w:val="04A0" w:firstRow="1" w:lastRow="0" w:firstColumn="1" w:lastColumn="0" w:noHBand="0" w:noVBand="1"/>
      </w:tblPr>
      <w:tblGrid>
        <w:gridCol w:w="2880"/>
        <w:gridCol w:w="2880"/>
        <w:gridCol w:w="2880"/>
      </w:tblGrid>
      <w:tr w:rsidR="009D2B2B" w14:paraId="2DBA669C" w14:textId="77777777">
        <w:tc>
          <w:tcPr>
            <w:tcW w:w="2880" w:type="dxa"/>
          </w:tcPr>
          <w:p w14:paraId="34E5B249" w14:textId="77777777" w:rsidR="009D2B2B" w:rsidRDefault="009D2B2B"/>
        </w:tc>
        <w:tc>
          <w:tcPr>
            <w:tcW w:w="2880" w:type="dxa"/>
          </w:tcPr>
          <w:p w14:paraId="6AF57CF9" w14:textId="77777777" w:rsidR="009D2B2B" w:rsidRDefault="009D2B2B"/>
        </w:tc>
        <w:tc>
          <w:tcPr>
            <w:tcW w:w="2880" w:type="dxa"/>
          </w:tcPr>
          <w:p w14:paraId="66C85038" w14:textId="77777777" w:rsidR="009D2B2B" w:rsidRDefault="009D2B2B"/>
        </w:tc>
      </w:tr>
      <w:tr w:rsidR="009D2B2B" w14:paraId="21154E83" w14:textId="77777777">
        <w:tc>
          <w:tcPr>
            <w:tcW w:w="2880" w:type="dxa"/>
          </w:tcPr>
          <w:p w14:paraId="62FF4896" w14:textId="2489DE10" w:rsidR="009D2B2B" w:rsidRDefault="009D2B2B">
            <w:pPr>
              <w:jc w:val="right"/>
            </w:pPr>
          </w:p>
        </w:tc>
        <w:tc>
          <w:tcPr>
            <w:tcW w:w="2880" w:type="dxa"/>
          </w:tcPr>
          <w:p w14:paraId="76907B21" w14:textId="77777777" w:rsidR="009D2B2B" w:rsidRDefault="00000000">
            <w:pPr>
              <w:jc w:val="right"/>
            </w:pPr>
            <w:r>
              <w:rPr>
                <w:b/>
                <w:color w:val="008000"/>
              </w:rPr>
              <w:t xml:space="preserve">السوسي عن أبي عمرو, </w:t>
            </w:r>
          </w:p>
        </w:tc>
        <w:tc>
          <w:tcPr>
            <w:tcW w:w="2880" w:type="dxa"/>
          </w:tcPr>
          <w:p w14:paraId="1FD09C9F" w14:textId="77777777" w:rsidR="009D2B2B" w:rsidRDefault="00000000">
            <w:pPr>
              <w:jc w:val="right"/>
            </w:pPr>
            <w:r>
              <w:rPr>
                <w:b/>
                <w:color w:val="0000FF"/>
              </w:rPr>
              <w:t>الله هو</w:t>
            </w:r>
          </w:p>
        </w:tc>
      </w:tr>
      <w:tr w:rsidR="009D2B2B" w14:paraId="5512E8D0" w14:textId="77777777">
        <w:tc>
          <w:tcPr>
            <w:tcW w:w="2880" w:type="dxa"/>
          </w:tcPr>
          <w:p w14:paraId="4971CDC2" w14:textId="77777777" w:rsidR="009D2B2B" w:rsidRDefault="00000000">
            <w:pPr>
              <w:jc w:val="right"/>
            </w:pPr>
            <w:r>
              <w:rPr>
                <w:b/>
                <w:color w:val="FF0000"/>
              </w:rPr>
              <w:t>قرأ بالإدغام الكبير، وله وجه الاختلاس.</w:t>
            </w:r>
          </w:p>
        </w:tc>
        <w:tc>
          <w:tcPr>
            <w:tcW w:w="2880" w:type="dxa"/>
          </w:tcPr>
          <w:p w14:paraId="2DEF60F9" w14:textId="77777777" w:rsidR="009D2B2B" w:rsidRDefault="00000000">
            <w:pPr>
              <w:jc w:val="right"/>
            </w:pPr>
            <w:r>
              <w:rPr>
                <w:b/>
                <w:color w:val="008000"/>
              </w:rPr>
              <w:t xml:space="preserve">السوسي عن أبي عمرو, </w:t>
            </w:r>
          </w:p>
        </w:tc>
        <w:tc>
          <w:tcPr>
            <w:tcW w:w="2880" w:type="dxa"/>
          </w:tcPr>
          <w:p w14:paraId="5367ED99" w14:textId="77777777" w:rsidR="009D2B2B" w:rsidRDefault="00000000">
            <w:pPr>
              <w:jc w:val="right"/>
            </w:pPr>
            <w:r>
              <w:rPr>
                <w:b/>
                <w:color w:val="0000FF"/>
              </w:rPr>
              <w:t>العلم ما</w:t>
            </w:r>
          </w:p>
        </w:tc>
      </w:tr>
    </w:tbl>
    <w:p w14:paraId="517A526C" w14:textId="77777777" w:rsidR="009D2B2B" w:rsidRDefault="009D2B2B"/>
    <w:p w14:paraId="5CB8D16C" w14:textId="77777777" w:rsidR="009D2B2B" w:rsidRDefault="00000000">
      <w:pPr>
        <w:jc w:val="right"/>
      </w:pPr>
      <w:r>
        <w:rPr>
          <w:b/>
        </w:rPr>
        <w:t>١٢٤ ـ وَإِذِ ابْتَلَى إِبْرَاهِيمَ رَبُّهُ بِكَلِمَاتٍ فَأَتَمَّهُنَّ قَالَ إِنِّي جَاعِلُكَ لِلنَّاسِ إِمَامًا قَالَ وَمِن ذُرِّيَّتِي قَالَ لَا يَنَالُ عَهْدِي الظَّالِمِينَ</w:t>
      </w:r>
    </w:p>
    <w:tbl>
      <w:tblPr>
        <w:tblW w:w="0" w:type="auto"/>
        <w:tblLayout w:type="fixed"/>
        <w:tblLook w:val="04A0" w:firstRow="1" w:lastRow="0" w:firstColumn="1" w:lastColumn="0" w:noHBand="0" w:noVBand="1"/>
      </w:tblPr>
      <w:tblGrid>
        <w:gridCol w:w="2880"/>
        <w:gridCol w:w="2880"/>
        <w:gridCol w:w="2880"/>
      </w:tblGrid>
      <w:tr w:rsidR="009D2B2B" w14:paraId="5232C43E" w14:textId="77777777">
        <w:tc>
          <w:tcPr>
            <w:tcW w:w="2880" w:type="dxa"/>
          </w:tcPr>
          <w:p w14:paraId="3947146C" w14:textId="77777777" w:rsidR="009D2B2B" w:rsidRDefault="009D2B2B"/>
        </w:tc>
        <w:tc>
          <w:tcPr>
            <w:tcW w:w="2880" w:type="dxa"/>
          </w:tcPr>
          <w:p w14:paraId="76E73432" w14:textId="77777777" w:rsidR="009D2B2B" w:rsidRDefault="009D2B2B"/>
        </w:tc>
        <w:tc>
          <w:tcPr>
            <w:tcW w:w="2880" w:type="dxa"/>
          </w:tcPr>
          <w:p w14:paraId="1ECA4E83" w14:textId="77777777" w:rsidR="009D2B2B" w:rsidRDefault="009D2B2B"/>
        </w:tc>
      </w:tr>
      <w:tr w:rsidR="009D2B2B" w14:paraId="54408619" w14:textId="77777777">
        <w:tc>
          <w:tcPr>
            <w:tcW w:w="2880" w:type="dxa"/>
          </w:tcPr>
          <w:p w14:paraId="009F5166" w14:textId="5818D3E4" w:rsidR="009D2B2B" w:rsidRDefault="009D2B2B">
            <w:pPr>
              <w:jc w:val="right"/>
            </w:pPr>
          </w:p>
        </w:tc>
        <w:tc>
          <w:tcPr>
            <w:tcW w:w="2880" w:type="dxa"/>
          </w:tcPr>
          <w:p w14:paraId="7B02657B" w14:textId="77777777" w:rsidR="009D2B2B" w:rsidRDefault="00000000">
            <w:pPr>
              <w:jc w:val="right"/>
            </w:pPr>
            <w:r>
              <w:rPr>
                <w:b/>
                <w:color w:val="008000"/>
              </w:rPr>
              <w:t xml:space="preserve">السوسي عن أبي عمرو, </w:t>
            </w:r>
          </w:p>
        </w:tc>
        <w:tc>
          <w:tcPr>
            <w:tcW w:w="2880" w:type="dxa"/>
          </w:tcPr>
          <w:p w14:paraId="25FC1F11" w14:textId="77777777" w:rsidR="009D2B2B" w:rsidRDefault="00000000">
            <w:pPr>
              <w:jc w:val="right"/>
            </w:pPr>
            <w:r>
              <w:rPr>
                <w:b/>
                <w:color w:val="0000FF"/>
              </w:rPr>
              <w:t>قال لا</w:t>
            </w:r>
          </w:p>
        </w:tc>
      </w:tr>
    </w:tbl>
    <w:p w14:paraId="4A654C64" w14:textId="77777777" w:rsidR="009D2B2B" w:rsidRDefault="009D2B2B"/>
    <w:p w14:paraId="2B3073F8" w14:textId="77777777" w:rsidR="009D2B2B" w:rsidRDefault="00000000">
      <w:pPr>
        <w:jc w:val="right"/>
      </w:pPr>
      <w:r>
        <w:rPr>
          <w:b/>
        </w:rPr>
        <w:t>١٢٥ ـ وَإِذْ جَعَلْنَا الْبَيْتَ مَثَابَةً لِّلنَّاسِ وَأَمْنًا وَاتَّخِذُوا مِن مَّقَامِ إِبْرَاهِيمَ مُصَلًّى وَعَهِدْنَا إِلَى إِبْرَاهِيمَ وَإِسْمَاعِيلَ أَن طَهِّرَا بَيْتِيَ لِلطَّائِفِينَ وَالْعَاكِفِينَ وَالرُّكَّعِ السُّجُودِ</w:t>
      </w:r>
    </w:p>
    <w:tbl>
      <w:tblPr>
        <w:tblW w:w="0" w:type="auto"/>
        <w:tblLayout w:type="fixed"/>
        <w:tblLook w:val="04A0" w:firstRow="1" w:lastRow="0" w:firstColumn="1" w:lastColumn="0" w:noHBand="0" w:noVBand="1"/>
      </w:tblPr>
      <w:tblGrid>
        <w:gridCol w:w="2880"/>
        <w:gridCol w:w="2880"/>
        <w:gridCol w:w="2880"/>
      </w:tblGrid>
      <w:tr w:rsidR="009D2B2B" w14:paraId="62C7E187" w14:textId="77777777">
        <w:tc>
          <w:tcPr>
            <w:tcW w:w="2880" w:type="dxa"/>
          </w:tcPr>
          <w:p w14:paraId="7CDDAA30" w14:textId="77777777" w:rsidR="009D2B2B" w:rsidRDefault="009D2B2B"/>
        </w:tc>
        <w:tc>
          <w:tcPr>
            <w:tcW w:w="2880" w:type="dxa"/>
          </w:tcPr>
          <w:p w14:paraId="5ED6DD03" w14:textId="77777777" w:rsidR="009D2B2B" w:rsidRDefault="009D2B2B"/>
        </w:tc>
        <w:tc>
          <w:tcPr>
            <w:tcW w:w="2880" w:type="dxa"/>
          </w:tcPr>
          <w:p w14:paraId="73E99361" w14:textId="77777777" w:rsidR="009D2B2B" w:rsidRDefault="009D2B2B"/>
        </w:tc>
      </w:tr>
      <w:tr w:rsidR="009D2B2B" w14:paraId="6EE5A785" w14:textId="77777777">
        <w:tc>
          <w:tcPr>
            <w:tcW w:w="2880" w:type="dxa"/>
          </w:tcPr>
          <w:p w14:paraId="2923EA76" w14:textId="4B85C7FD" w:rsidR="009D2B2B" w:rsidRDefault="009D2B2B">
            <w:pPr>
              <w:jc w:val="right"/>
            </w:pPr>
          </w:p>
        </w:tc>
        <w:tc>
          <w:tcPr>
            <w:tcW w:w="2880" w:type="dxa"/>
          </w:tcPr>
          <w:p w14:paraId="61E6725A" w14:textId="77777777" w:rsidR="009D2B2B" w:rsidRDefault="00000000">
            <w:pPr>
              <w:jc w:val="right"/>
            </w:pPr>
            <w:r>
              <w:rPr>
                <w:b/>
                <w:color w:val="008000"/>
              </w:rPr>
              <w:t xml:space="preserve">السوسي عن أبي عمرو, </w:t>
            </w:r>
          </w:p>
        </w:tc>
        <w:tc>
          <w:tcPr>
            <w:tcW w:w="2880" w:type="dxa"/>
          </w:tcPr>
          <w:p w14:paraId="60BDDD74" w14:textId="77777777" w:rsidR="009D2B2B" w:rsidRDefault="00000000">
            <w:pPr>
              <w:jc w:val="right"/>
            </w:pPr>
            <w:r>
              <w:rPr>
                <w:b/>
                <w:color w:val="0000FF"/>
              </w:rPr>
              <w:t>إبراهيم مصلى</w:t>
            </w:r>
          </w:p>
        </w:tc>
      </w:tr>
    </w:tbl>
    <w:p w14:paraId="7B58873C" w14:textId="77777777" w:rsidR="009D2B2B" w:rsidRDefault="009D2B2B"/>
    <w:p w14:paraId="0E48F49F" w14:textId="77777777" w:rsidR="009D2B2B" w:rsidRDefault="00000000">
      <w:pPr>
        <w:jc w:val="right"/>
      </w:pPr>
      <w:r>
        <w:rPr>
          <w:b/>
        </w:rPr>
        <w:t>١٢٧ ـ وَإِذْ يَرْفَعُ إِبْرَاهِيمُ الْقَوَاعِدَ مِنَ الْبَيْتِ وَإِسْمَاعِيلُ رَبَّنَا تَقَبَّلْ مِنَّا إِنَّكَ أَنتَ السَّمِيعُ الْعَلِيمُ</w:t>
      </w:r>
    </w:p>
    <w:tbl>
      <w:tblPr>
        <w:tblW w:w="0" w:type="auto"/>
        <w:tblLayout w:type="fixed"/>
        <w:tblLook w:val="04A0" w:firstRow="1" w:lastRow="0" w:firstColumn="1" w:lastColumn="0" w:noHBand="0" w:noVBand="1"/>
      </w:tblPr>
      <w:tblGrid>
        <w:gridCol w:w="2880"/>
        <w:gridCol w:w="2880"/>
        <w:gridCol w:w="2880"/>
      </w:tblGrid>
      <w:tr w:rsidR="009D2B2B" w14:paraId="44FB2389" w14:textId="77777777">
        <w:tc>
          <w:tcPr>
            <w:tcW w:w="2880" w:type="dxa"/>
          </w:tcPr>
          <w:p w14:paraId="1FDD39ED" w14:textId="77777777" w:rsidR="009D2B2B" w:rsidRDefault="009D2B2B"/>
        </w:tc>
        <w:tc>
          <w:tcPr>
            <w:tcW w:w="2880" w:type="dxa"/>
          </w:tcPr>
          <w:p w14:paraId="0503FB7D" w14:textId="77777777" w:rsidR="009D2B2B" w:rsidRDefault="009D2B2B"/>
        </w:tc>
        <w:tc>
          <w:tcPr>
            <w:tcW w:w="2880" w:type="dxa"/>
          </w:tcPr>
          <w:p w14:paraId="04D39B58" w14:textId="77777777" w:rsidR="009D2B2B" w:rsidRDefault="009D2B2B"/>
        </w:tc>
      </w:tr>
      <w:tr w:rsidR="009D2B2B" w14:paraId="12F2B115" w14:textId="77777777">
        <w:tc>
          <w:tcPr>
            <w:tcW w:w="2880" w:type="dxa"/>
          </w:tcPr>
          <w:p w14:paraId="718F0AD2" w14:textId="66561FE8" w:rsidR="009D2B2B" w:rsidRDefault="009D2B2B">
            <w:pPr>
              <w:jc w:val="right"/>
            </w:pPr>
          </w:p>
        </w:tc>
        <w:tc>
          <w:tcPr>
            <w:tcW w:w="2880" w:type="dxa"/>
          </w:tcPr>
          <w:p w14:paraId="179F0224" w14:textId="77777777" w:rsidR="009D2B2B" w:rsidRDefault="00000000">
            <w:pPr>
              <w:jc w:val="right"/>
            </w:pPr>
            <w:r>
              <w:rPr>
                <w:b/>
                <w:color w:val="008000"/>
              </w:rPr>
              <w:t xml:space="preserve">السوسي عن أبي عمرو, </w:t>
            </w:r>
          </w:p>
        </w:tc>
        <w:tc>
          <w:tcPr>
            <w:tcW w:w="2880" w:type="dxa"/>
          </w:tcPr>
          <w:p w14:paraId="4A21EFA0" w14:textId="77777777" w:rsidR="009D2B2B" w:rsidRDefault="00000000">
            <w:pPr>
              <w:jc w:val="right"/>
            </w:pPr>
            <w:r>
              <w:rPr>
                <w:b/>
                <w:color w:val="0000FF"/>
              </w:rPr>
              <w:t>وإسماعيل ربنا</w:t>
            </w:r>
          </w:p>
        </w:tc>
      </w:tr>
    </w:tbl>
    <w:p w14:paraId="038031F3" w14:textId="77777777" w:rsidR="009D2B2B" w:rsidRDefault="009D2B2B"/>
    <w:p w14:paraId="6808D70B" w14:textId="77777777" w:rsidR="009D2B2B" w:rsidRDefault="00000000">
      <w:pPr>
        <w:jc w:val="right"/>
      </w:pPr>
      <w:r>
        <w:rPr>
          <w:b/>
        </w:rPr>
        <w:t>١٣١ ـ إِذْ قَالَ لَهُ رَبُّهُ أَسْلِمْ قَالَ أَسْلَمْتُ لِرَبِّ الْعَالَمِينَ</w:t>
      </w:r>
    </w:p>
    <w:tbl>
      <w:tblPr>
        <w:tblW w:w="0" w:type="auto"/>
        <w:tblLayout w:type="fixed"/>
        <w:tblLook w:val="04A0" w:firstRow="1" w:lastRow="0" w:firstColumn="1" w:lastColumn="0" w:noHBand="0" w:noVBand="1"/>
      </w:tblPr>
      <w:tblGrid>
        <w:gridCol w:w="2880"/>
        <w:gridCol w:w="2880"/>
        <w:gridCol w:w="2880"/>
      </w:tblGrid>
      <w:tr w:rsidR="009D2B2B" w14:paraId="27725B38" w14:textId="77777777">
        <w:tc>
          <w:tcPr>
            <w:tcW w:w="2880" w:type="dxa"/>
          </w:tcPr>
          <w:p w14:paraId="362EC1CC" w14:textId="77777777" w:rsidR="009D2B2B" w:rsidRDefault="009D2B2B"/>
        </w:tc>
        <w:tc>
          <w:tcPr>
            <w:tcW w:w="2880" w:type="dxa"/>
          </w:tcPr>
          <w:p w14:paraId="3ACD922A" w14:textId="77777777" w:rsidR="009D2B2B" w:rsidRDefault="009D2B2B"/>
        </w:tc>
        <w:tc>
          <w:tcPr>
            <w:tcW w:w="2880" w:type="dxa"/>
          </w:tcPr>
          <w:p w14:paraId="7B6D340A" w14:textId="77777777" w:rsidR="009D2B2B" w:rsidRDefault="009D2B2B"/>
        </w:tc>
      </w:tr>
      <w:tr w:rsidR="009D2B2B" w14:paraId="56622AF9" w14:textId="77777777">
        <w:tc>
          <w:tcPr>
            <w:tcW w:w="2880" w:type="dxa"/>
          </w:tcPr>
          <w:p w14:paraId="69224949" w14:textId="1112EFCF" w:rsidR="009D2B2B" w:rsidRDefault="009D2B2B">
            <w:pPr>
              <w:jc w:val="right"/>
            </w:pPr>
          </w:p>
        </w:tc>
        <w:tc>
          <w:tcPr>
            <w:tcW w:w="2880" w:type="dxa"/>
          </w:tcPr>
          <w:p w14:paraId="63625C78" w14:textId="77777777" w:rsidR="009D2B2B" w:rsidRDefault="00000000">
            <w:pPr>
              <w:jc w:val="right"/>
            </w:pPr>
            <w:r>
              <w:rPr>
                <w:b/>
                <w:color w:val="008000"/>
              </w:rPr>
              <w:t xml:space="preserve">السوسي عن أبي عمرو, </w:t>
            </w:r>
          </w:p>
        </w:tc>
        <w:tc>
          <w:tcPr>
            <w:tcW w:w="2880" w:type="dxa"/>
          </w:tcPr>
          <w:p w14:paraId="4F825776" w14:textId="77777777" w:rsidR="009D2B2B" w:rsidRDefault="00000000">
            <w:pPr>
              <w:jc w:val="right"/>
            </w:pPr>
            <w:r>
              <w:rPr>
                <w:b/>
                <w:color w:val="0000FF"/>
              </w:rPr>
              <w:t>قال له</w:t>
            </w:r>
          </w:p>
        </w:tc>
      </w:tr>
    </w:tbl>
    <w:p w14:paraId="0F177BE2" w14:textId="77777777" w:rsidR="009D2B2B" w:rsidRDefault="009D2B2B"/>
    <w:p w14:paraId="12F85662" w14:textId="77777777" w:rsidR="009D2B2B" w:rsidRDefault="00000000">
      <w:pPr>
        <w:jc w:val="right"/>
      </w:pPr>
      <w:r>
        <w:rPr>
          <w:b/>
        </w:rPr>
        <w:t>١٣٣ ـ أَمْ كُنتُمْ شُهَدَاءَ إِذْ حَضَرَ يَعْقُوبَ الْمَوْتُ إِذْ قَالَ لِبَنِيهِ مَا تَعْبُدُونَ مِن بَعْدِي قَالُوا نَعْبُدُ إِلَهَكَ وَإِلَهَ آبَائِكَ إِبْرَاهِيمَ وَإِسْمَاعِيلَ وَإِسْحَاقَ إِلَهًا وَاحِدًا وَنَحْنُ لَهُ مُسْلِمُونَ</w:t>
      </w:r>
    </w:p>
    <w:tbl>
      <w:tblPr>
        <w:tblW w:w="0" w:type="auto"/>
        <w:tblLayout w:type="fixed"/>
        <w:tblLook w:val="04A0" w:firstRow="1" w:lastRow="0" w:firstColumn="1" w:lastColumn="0" w:noHBand="0" w:noVBand="1"/>
      </w:tblPr>
      <w:tblGrid>
        <w:gridCol w:w="2880"/>
        <w:gridCol w:w="2880"/>
        <w:gridCol w:w="2880"/>
      </w:tblGrid>
      <w:tr w:rsidR="009D2B2B" w14:paraId="445163FB" w14:textId="77777777">
        <w:tc>
          <w:tcPr>
            <w:tcW w:w="2880" w:type="dxa"/>
          </w:tcPr>
          <w:p w14:paraId="5C16B9CD" w14:textId="77777777" w:rsidR="009D2B2B" w:rsidRDefault="009D2B2B"/>
        </w:tc>
        <w:tc>
          <w:tcPr>
            <w:tcW w:w="2880" w:type="dxa"/>
          </w:tcPr>
          <w:p w14:paraId="6EE2E342" w14:textId="77777777" w:rsidR="009D2B2B" w:rsidRDefault="009D2B2B"/>
        </w:tc>
        <w:tc>
          <w:tcPr>
            <w:tcW w:w="2880" w:type="dxa"/>
          </w:tcPr>
          <w:p w14:paraId="11354980" w14:textId="77777777" w:rsidR="009D2B2B" w:rsidRDefault="009D2B2B"/>
        </w:tc>
      </w:tr>
      <w:tr w:rsidR="009D2B2B" w14:paraId="6A565B8A" w14:textId="77777777">
        <w:tc>
          <w:tcPr>
            <w:tcW w:w="2880" w:type="dxa"/>
          </w:tcPr>
          <w:p w14:paraId="01755BAB" w14:textId="1E869A97" w:rsidR="009D2B2B" w:rsidRDefault="009D2B2B">
            <w:pPr>
              <w:jc w:val="right"/>
            </w:pPr>
          </w:p>
        </w:tc>
        <w:tc>
          <w:tcPr>
            <w:tcW w:w="2880" w:type="dxa"/>
          </w:tcPr>
          <w:p w14:paraId="0E4A6D8A" w14:textId="77777777" w:rsidR="009D2B2B" w:rsidRDefault="00000000">
            <w:pPr>
              <w:jc w:val="right"/>
            </w:pPr>
            <w:r>
              <w:rPr>
                <w:b/>
                <w:color w:val="008000"/>
              </w:rPr>
              <w:t xml:space="preserve">السوسي عن أبي عمرو, </w:t>
            </w:r>
          </w:p>
        </w:tc>
        <w:tc>
          <w:tcPr>
            <w:tcW w:w="2880" w:type="dxa"/>
          </w:tcPr>
          <w:p w14:paraId="5859065F" w14:textId="77777777" w:rsidR="009D2B2B" w:rsidRDefault="00000000">
            <w:pPr>
              <w:jc w:val="right"/>
            </w:pPr>
            <w:r>
              <w:rPr>
                <w:b/>
                <w:color w:val="0000FF"/>
              </w:rPr>
              <w:t>قال لبنيه</w:t>
            </w:r>
          </w:p>
        </w:tc>
      </w:tr>
      <w:tr w:rsidR="009D2B2B" w14:paraId="139CDAFC" w14:textId="77777777">
        <w:tc>
          <w:tcPr>
            <w:tcW w:w="2880" w:type="dxa"/>
          </w:tcPr>
          <w:p w14:paraId="0E02AA62" w14:textId="77777777" w:rsidR="009D2B2B" w:rsidRDefault="00000000">
            <w:pPr>
              <w:jc w:val="right"/>
            </w:pPr>
            <w:r>
              <w:rPr>
                <w:b/>
                <w:color w:val="FF0000"/>
              </w:rPr>
              <w:t>قرأ بالإدغام الكبير، وله وجه الاختلاس.</w:t>
            </w:r>
          </w:p>
        </w:tc>
        <w:tc>
          <w:tcPr>
            <w:tcW w:w="2880" w:type="dxa"/>
          </w:tcPr>
          <w:p w14:paraId="174F1EA3" w14:textId="77777777" w:rsidR="009D2B2B" w:rsidRDefault="00000000">
            <w:pPr>
              <w:jc w:val="right"/>
            </w:pPr>
            <w:r>
              <w:rPr>
                <w:b/>
                <w:color w:val="008000"/>
              </w:rPr>
              <w:t xml:space="preserve">السوسي عن أبي عمرو, </w:t>
            </w:r>
          </w:p>
        </w:tc>
        <w:tc>
          <w:tcPr>
            <w:tcW w:w="2880" w:type="dxa"/>
          </w:tcPr>
          <w:p w14:paraId="51570D0F" w14:textId="77777777" w:rsidR="009D2B2B" w:rsidRDefault="00000000">
            <w:pPr>
              <w:jc w:val="right"/>
            </w:pPr>
            <w:r>
              <w:rPr>
                <w:b/>
                <w:color w:val="0000FF"/>
              </w:rPr>
              <w:t>ونحن له</w:t>
            </w:r>
          </w:p>
        </w:tc>
      </w:tr>
    </w:tbl>
    <w:p w14:paraId="0389A38F" w14:textId="77777777" w:rsidR="009D2B2B" w:rsidRDefault="009D2B2B"/>
    <w:p w14:paraId="5254464B" w14:textId="77777777" w:rsidR="009D2B2B" w:rsidRDefault="00000000">
      <w:pPr>
        <w:jc w:val="right"/>
      </w:pPr>
      <w:r>
        <w:rPr>
          <w:b/>
        </w:rPr>
        <w:t>١٣٦ ـ قُولُوا آمَنَّا بِاللَّهِ وَمَا أُنزِلَ إِلَيْنَا وَمَا أُنزِلَ إِلَى إِبْرَاهِيمَ وَإِسْمَاعِيلَ وَإِسْحَاقَ وَيَعْقُوبَ وَالْأَسْبَاطِ وَمَا أُوتِيَ مُوسَى وَعِيسَى وَمَا أُوتِيَ النَّبِيُّونَ مِن رَّبِّهِمْ لَا نُفَرِّقُ بَيْنَ أَحَدٍ مِّنْهُمْ وَنَحْنُ لَهُ مُسْلِمُونَ</w:t>
      </w:r>
    </w:p>
    <w:tbl>
      <w:tblPr>
        <w:tblW w:w="0" w:type="auto"/>
        <w:tblLayout w:type="fixed"/>
        <w:tblLook w:val="04A0" w:firstRow="1" w:lastRow="0" w:firstColumn="1" w:lastColumn="0" w:noHBand="0" w:noVBand="1"/>
      </w:tblPr>
      <w:tblGrid>
        <w:gridCol w:w="2880"/>
        <w:gridCol w:w="2880"/>
        <w:gridCol w:w="2880"/>
      </w:tblGrid>
      <w:tr w:rsidR="009D2B2B" w14:paraId="7ED8C363" w14:textId="77777777">
        <w:tc>
          <w:tcPr>
            <w:tcW w:w="2880" w:type="dxa"/>
          </w:tcPr>
          <w:p w14:paraId="06197E92" w14:textId="77777777" w:rsidR="009D2B2B" w:rsidRDefault="009D2B2B"/>
        </w:tc>
        <w:tc>
          <w:tcPr>
            <w:tcW w:w="2880" w:type="dxa"/>
          </w:tcPr>
          <w:p w14:paraId="1B1959EB" w14:textId="77777777" w:rsidR="009D2B2B" w:rsidRDefault="009D2B2B"/>
        </w:tc>
        <w:tc>
          <w:tcPr>
            <w:tcW w:w="2880" w:type="dxa"/>
          </w:tcPr>
          <w:p w14:paraId="369B4CA9" w14:textId="77777777" w:rsidR="009D2B2B" w:rsidRDefault="009D2B2B"/>
        </w:tc>
      </w:tr>
      <w:tr w:rsidR="009D2B2B" w14:paraId="48C61DE6" w14:textId="77777777">
        <w:tc>
          <w:tcPr>
            <w:tcW w:w="2880" w:type="dxa"/>
          </w:tcPr>
          <w:p w14:paraId="5CCC9E8E" w14:textId="77777777" w:rsidR="009D2B2B" w:rsidRDefault="00000000">
            <w:pPr>
              <w:jc w:val="right"/>
            </w:pPr>
            <w:r>
              <w:rPr>
                <w:b/>
                <w:color w:val="FF0000"/>
              </w:rPr>
              <w:t>قرأ بالإدغام الكبير، وله وجه الاختلاس.</w:t>
            </w:r>
          </w:p>
        </w:tc>
        <w:tc>
          <w:tcPr>
            <w:tcW w:w="2880" w:type="dxa"/>
          </w:tcPr>
          <w:p w14:paraId="30EB9583" w14:textId="77777777" w:rsidR="009D2B2B" w:rsidRDefault="00000000">
            <w:pPr>
              <w:jc w:val="right"/>
            </w:pPr>
            <w:r>
              <w:rPr>
                <w:b/>
                <w:color w:val="008000"/>
              </w:rPr>
              <w:t xml:space="preserve">السوسي عن أبي عمرو, </w:t>
            </w:r>
          </w:p>
        </w:tc>
        <w:tc>
          <w:tcPr>
            <w:tcW w:w="2880" w:type="dxa"/>
          </w:tcPr>
          <w:p w14:paraId="58D399F4" w14:textId="77777777" w:rsidR="009D2B2B" w:rsidRDefault="00000000">
            <w:pPr>
              <w:jc w:val="right"/>
            </w:pPr>
            <w:r>
              <w:rPr>
                <w:b/>
                <w:color w:val="0000FF"/>
              </w:rPr>
              <w:t>ونحن له</w:t>
            </w:r>
          </w:p>
        </w:tc>
      </w:tr>
    </w:tbl>
    <w:p w14:paraId="7375EED9" w14:textId="77777777" w:rsidR="009D2B2B" w:rsidRDefault="009D2B2B"/>
    <w:p w14:paraId="0E58E310" w14:textId="77777777" w:rsidR="009D2B2B" w:rsidRDefault="00000000">
      <w:pPr>
        <w:jc w:val="right"/>
      </w:pPr>
      <w:r>
        <w:rPr>
          <w:b/>
        </w:rPr>
        <w:t>١٣٨ ـ صِبْغَةَ اللَّهِ وَمَنْ أَحْسَنُ مِنَ اللَّهِ صِبْغَةً وَنَحْنُ لَهُ عَابِدُونَ</w:t>
      </w:r>
    </w:p>
    <w:tbl>
      <w:tblPr>
        <w:tblW w:w="0" w:type="auto"/>
        <w:tblLayout w:type="fixed"/>
        <w:tblLook w:val="04A0" w:firstRow="1" w:lastRow="0" w:firstColumn="1" w:lastColumn="0" w:noHBand="0" w:noVBand="1"/>
      </w:tblPr>
      <w:tblGrid>
        <w:gridCol w:w="2880"/>
        <w:gridCol w:w="2880"/>
        <w:gridCol w:w="2880"/>
      </w:tblGrid>
      <w:tr w:rsidR="009D2B2B" w14:paraId="1BD9112D" w14:textId="77777777">
        <w:tc>
          <w:tcPr>
            <w:tcW w:w="2880" w:type="dxa"/>
          </w:tcPr>
          <w:p w14:paraId="030B8368" w14:textId="77777777" w:rsidR="009D2B2B" w:rsidRDefault="009D2B2B"/>
        </w:tc>
        <w:tc>
          <w:tcPr>
            <w:tcW w:w="2880" w:type="dxa"/>
          </w:tcPr>
          <w:p w14:paraId="6BBCCECC" w14:textId="77777777" w:rsidR="009D2B2B" w:rsidRDefault="009D2B2B"/>
        </w:tc>
        <w:tc>
          <w:tcPr>
            <w:tcW w:w="2880" w:type="dxa"/>
          </w:tcPr>
          <w:p w14:paraId="455653C9" w14:textId="77777777" w:rsidR="009D2B2B" w:rsidRDefault="009D2B2B"/>
        </w:tc>
      </w:tr>
      <w:tr w:rsidR="009D2B2B" w14:paraId="2EC6D0DB" w14:textId="77777777">
        <w:tc>
          <w:tcPr>
            <w:tcW w:w="2880" w:type="dxa"/>
          </w:tcPr>
          <w:p w14:paraId="7174A5F0" w14:textId="77777777" w:rsidR="009D2B2B" w:rsidRDefault="00000000">
            <w:pPr>
              <w:jc w:val="right"/>
            </w:pPr>
            <w:r>
              <w:rPr>
                <w:b/>
                <w:color w:val="FF0000"/>
              </w:rPr>
              <w:t>قرأ بالإدغام الكبير، وله وجه الاختلاس.</w:t>
            </w:r>
          </w:p>
        </w:tc>
        <w:tc>
          <w:tcPr>
            <w:tcW w:w="2880" w:type="dxa"/>
          </w:tcPr>
          <w:p w14:paraId="230EEA0A" w14:textId="77777777" w:rsidR="009D2B2B" w:rsidRDefault="00000000">
            <w:pPr>
              <w:jc w:val="right"/>
            </w:pPr>
            <w:r>
              <w:rPr>
                <w:b/>
                <w:color w:val="008000"/>
              </w:rPr>
              <w:t xml:space="preserve">السوسي عن أبي عمرو, </w:t>
            </w:r>
          </w:p>
        </w:tc>
        <w:tc>
          <w:tcPr>
            <w:tcW w:w="2880" w:type="dxa"/>
          </w:tcPr>
          <w:p w14:paraId="0E35533C" w14:textId="77777777" w:rsidR="009D2B2B" w:rsidRDefault="00000000">
            <w:pPr>
              <w:jc w:val="right"/>
            </w:pPr>
            <w:r>
              <w:rPr>
                <w:b/>
                <w:color w:val="0000FF"/>
              </w:rPr>
              <w:t>ونحن له</w:t>
            </w:r>
          </w:p>
        </w:tc>
      </w:tr>
    </w:tbl>
    <w:p w14:paraId="1C4733E8" w14:textId="77777777" w:rsidR="009D2B2B" w:rsidRDefault="009D2B2B"/>
    <w:p w14:paraId="729F16A8" w14:textId="77777777" w:rsidR="009D2B2B" w:rsidRDefault="00000000">
      <w:pPr>
        <w:jc w:val="right"/>
      </w:pPr>
      <w:r>
        <w:rPr>
          <w:b/>
        </w:rPr>
        <w:t>١٣٩ ـ قُلْ أَتُحَاجُّونَنَا فِي اللَّهِ وَهُوَ رَبُّنَا وَرَبُّكُمْ وَلَنَا أَعْمَالُنَا وَلَكُمْ أَعْمَالُكُمْ وَنَحْنُ لَهُ مُخْلِصُونَ</w:t>
      </w:r>
    </w:p>
    <w:tbl>
      <w:tblPr>
        <w:tblW w:w="0" w:type="auto"/>
        <w:tblLayout w:type="fixed"/>
        <w:tblLook w:val="04A0" w:firstRow="1" w:lastRow="0" w:firstColumn="1" w:lastColumn="0" w:noHBand="0" w:noVBand="1"/>
      </w:tblPr>
      <w:tblGrid>
        <w:gridCol w:w="2880"/>
        <w:gridCol w:w="2880"/>
        <w:gridCol w:w="2880"/>
      </w:tblGrid>
      <w:tr w:rsidR="009D2B2B" w14:paraId="469521AE" w14:textId="77777777">
        <w:tc>
          <w:tcPr>
            <w:tcW w:w="2880" w:type="dxa"/>
          </w:tcPr>
          <w:p w14:paraId="5C3520E4" w14:textId="77777777" w:rsidR="009D2B2B" w:rsidRDefault="009D2B2B"/>
        </w:tc>
        <w:tc>
          <w:tcPr>
            <w:tcW w:w="2880" w:type="dxa"/>
          </w:tcPr>
          <w:p w14:paraId="7D3BC063" w14:textId="77777777" w:rsidR="009D2B2B" w:rsidRDefault="009D2B2B"/>
        </w:tc>
        <w:tc>
          <w:tcPr>
            <w:tcW w:w="2880" w:type="dxa"/>
          </w:tcPr>
          <w:p w14:paraId="785095F0" w14:textId="77777777" w:rsidR="009D2B2B" w:rsidRDefault="009D2B2B"/>
        </w:tc>
      </w:tr>
      <w:tr w:rsidR="009D2B2B" w14:paraId="1492164D" w14:textId="77777777">
        <w:tc>
          <w:tcPr>
            <w:tcW w:w="2880" w:type="dxa"/>
          </w:tcPr>
          <w:p w14:paraId="6239F609" w14:textId="77777777" w:rsidR="009D2B2B" w:rsidRDefault="00000000">
            <w:pPr>
              <w:jc w:val="right"/>
            </w:pPr>
            <w:r>
              <w:rPr>
                <w:b/>
                <w:color w:val="FF0000"/>
              </w:rPr>
              <w:t>قرأ بالإدغام الكبير، وله وجه الاختلاس.</w:t>
            </w:r>
          </w:p>
        </w:tc>
        <w:tc>
          <w:tcPr>
            <w:tcW w:w="2880" w:type="dxa"/>
          </w:tcPr>
          <w:p w14:paraId="64A0B1B3" w14:textId="77777777" w:rsidR="009D2B2B" w:rsidRDefault="00000000">
            <w:pPr>
              <w:jc w:val="right"/>
            </w:pPr>
            <w:r>
              <w:rPr>
                <w:b/>
                <w:color w:val="008000"/>
              </w:rPr>
              <w:t xml:space="preserve">السوسي عن أبي عمرو, </w:t>
            </w:r>
          </w:p>
        </w:tc>
        <w:tc>
          <w:tcPr>
            <w:tcW w:w="2880" w:type="dxa"/>
          </w:tcPr>
          <w:p w14:paraId="03CE1897" w14:textId="77777777" w:rsidR="009D2B2B" w:rsidRDefault="00000000">
            <w:pPr>
              <w:jc w:val="right"/>
            </w:pPr>
            <w:r>
              <w:rPr>
                <w:b/>
                <w:color w:val="0000FF"/>
              </w:rPr>
              <w:t>ونحن له</w:t>
            </w:r>
          </w:p>
        </w:tc>
      </w:tr>
    </w:tbl>
    <w:p w14:paraId="436E395A" w14:textId="77777777" w:rsidR="009D2B2B" w:rsidRDefault="009D2B2B"/>
    <w:p w14:paraId="769B0011" w14:textId="77777777" w:rsidR="009D2B2B" w:rsidRDefault="00000000">
      <w:pPr>
        <w:jc w:val="right"/>
      </w:pPr>
      <w:r>
        <w:rPr>
          <w:b/>
        </w:rPr>
        <w:lastRenderedPageBreak/>
        <w:t>١٤٠ ـ أَمْ تَقُولُونَ إِنَّ إِبْرَاهِيمَ وَإِسْمَاعِيلَ وَإِسْحَاقَ وَيَعْقُوبَ وَالْأَسْبَاطَ كَانُوا هُودًا أَوْ نَصَارَى قُلْ أَأَنتُمْ أَعْلَمُ أَمِ اللَّهُ وَمَنْ أَظْلَمُ مِمَّن كَتَمَ شَهَادَةً عِندَهُ مِنَ اللَّهِ وَمَا اللَّهُ بِغَافِلٍ عَمَّا تَعْمَلُونَ</w:t>
      </w:r>
    </w:p>
    <w:tbl>
      <w:tblPr>
        <w:tblW w:w="0" w:type="auto"/>
        <w:tblLayout w:type="fixed"/>
        <w:tblLook w:val="04A0" w:firstRow="1" w:lastRow="0" w:firstColumn="1" w:lastColumn="0" w:noHBand="0" w:noVBand="1"/>
      </w:tblPr>
      <w:tblGrid>
        <w:gridCol w:w="2880"/>
        <w:gridCol w:w="2880"/>
        <w:gridCol w:w="2880"/>
      </w:tblGrid>
      <w:tr w:rsidR="009D2B2B" w14:paraId="5C528AFA" w14:textId="77777777">
        <w:tc>
          <w:tcPr>
            <w:tcW w:w="2880" w:type="dxa"/>
          </w:tcPr>
          <w:p w14:paraId="335E8C3B" w14:textId="77777777" w:rsidR="009D2B2B" w:rsidRDefault="009D2B2B"/>
        </w:tc>
        <w:tc>
          <w:tcPr>
            <w:tcW w:w="2880" w:type="dxa"/>
          </w:tcPr>
          <w:p w14:paraId="4D36773E" w14:textId="77777777" w:rsidR="009D2B2B" w:rsidRDefault="009D2B2B"/>
        </w:tc>
        <w:tc>
          <w:tcPr>
            <w:tcW w:w="2880" w:type="dxa"/>
          </w:tcPr>
          <w:p w14:paraId="3D896E20" w14:textId="77777777" w:rsidR="009D2B2B" w:rsidRDefault="009D2B2B"/>
        </w:tc>
      </w:tr>
      <w:tr w:rsidR="009D2B2B" w14:paraId="5C7906AB" w14:textId="77777777">
        <w:tc>
          <w:tcPr>
            <w:tcW w:w="2880" w:type="dxa"/>
          </w:tcPr>
          <w:p w14:paraId="65AA925A" w14:textId="2CE543C9" w:rsidR="009D2B2B" w:rsidRDefault="009D2B2B">
            <w:pPr>
              <w:jc w:val="right"/>
            </w:pPr>
          </w:p>
        </w:tc>
        <w:tc>
          <w:tcPr>
            <w:tcW w:w="2880" w:type="dxa"/>
          </w:tcPr>
          <w:p w14:paraId="5BBD785C" w14:textId="77777777" w:rsidR="009D2B2B" w:rsidRDefault="00000000">
            <w:pPr>
              <w:jc w:val="right"/>
            </w:pPr>
            <w:r>
              <w:rPr>
                <w:b/>
                <w:color w:val="008000"/>
              </w:rPr>
              <w:t xml:space="preserve">السوسي عن أبي عمرو, </w:t>
            </w:r>
          </w:p>
        </w:tc>
        <w:tc>
          <w:tcPr>
            <w:tcW w:w="2880" w:type="dxa"/>
          </w:tcPr>
          <w:p w14:paraId="0EBF5052" w14:textId="77777777" w:rsidR="009D2B2B" w:rsidRDefault="00000000">
            <w:pPr>
              <w:jc w:val="right"/>
            </w:pPr>
            <w:r>
              <w:rPr>
                <w:b/>
                <w:color w:val="0000FF"/>
              </w:rPr>
              <w:t>أظلم ممن</w:t>
            </w:r>
          </w:p>
        </w:tc>
      </w:tr>
    </w:tbl>
    <w:p w14:paraId="2A01C6C2" w14:textId="77777777" w:rsidR="009D2B2B" w:rsidRDefault="009D2B2B"/>
    <w:p w14:paraId="2132C4E3" w14:textId="77777777" w:rsidR="009D2B2B" w:rsidRDefault="00000000">
      <w:pPr>
        <w:jc w:val="right"/>
      </w:pPr>
      <w:r>
        <w:rPr>
          <w:b/>
        </w:rPr>
        <w:t>١٤٣ ـ وَكَذَلِكَ جَعَلْنَاكُمْ أُمَّةً وَسَطًا لِّتَكُونُوا شُهَدَاءَ عَلَى النَّاسِ وَيَكُونَ الرَّسُولُ عَلَيْكُمْ شَهِيدًا وَمَا جَعَلْنَا الْقِبْلَةَ الَّتِي كُنتَ عَلَيْهَا إِلَّا لِنَعْلَمَ مَن يَتَّبِعُ الرَّسُولَ مِمَّن يَنقَلِبُ عَلَى عَقِبَيْهِ وَإِن كَانَتْ لَكَبِيرَةً إِلَّا عَلَى الَّذِينَ هَدَى اللَّهُ وَمَا كَانَ اللَّهُ لِيُضِيعَ إِيمَانَكُمْ إِنَّ اللَّهَ بِالنَّاسِ لَرَءُوفٌ رَّحِيمٌ</w:t>
      </w:r>
    </w:p>
    <w:tbl>
      <w:tblPr>
        <w:tblW w:w="0" w:type="auto"/>
        <w:tblLayout w:type="fixed"/>
        <w:tblLook w:val="04A0" w:firstRow="1" w:lastRow="0" w:firstColumn="1" w:lastColumn="0" w:noHBand="0" w:noVBand="1"/>
      </w:tblPr>
      <w:tblGrid>
        <w:gridCol w:w="2880"/>
        <w:gridCol w:w="2880"/>
        <w:gridCol w:w="2880"/>
      </w:tblGrid>
      <w:tr w:rsidR="009D2B2B" w14:paraId="539E864B" w14:textId="77777777">
        <w:tc>
          <w:tcPr>
            <w:tcW w:w="2880" w:type="dxa"/>
          </w:tcPr>
          <w:p w14:paraId="33B80C16" w14:textId="77777777" w:rsidR="009D2B2B" w:rsidRDefault="009D2B2B"/>
        </w:tc>
        <w:tc>
          <w:tcPr>
            <w:tcW w:w="2880" w:type="dxa"/>
          </w:tcPr>
          <w:p w14:paraId="36B476BE" w14:textId="77777777" w:rsidR="009D2B2B" w:rsidRDefault="009D2B2B"/>
        </w:tc>
        <w:tc>
          <w:tcPr>
            <w:tcW w:w="2880" w:type="dxa"/>
          </w:tcPr>
          <w:p w14:paraId="443C2D31" w14:textId="77777777" w:rsidR="009D2B2B" w:rsidRDefault="009D2B2B"/>
        </w:tc>
      </w:tr>
      <w:tr w:rsidR="009D2B2B" w14:paraId="349AAF30" w14:textId="77777777">
        <w:tc>
          <w:tcPr>
            <w:tcW w:w="2880" w:type="dxa"/>
          </w:tcPr>
          <w:p w14:paraId="0392CEC1" w14:textId="726640F2" w:rsidR="009D2B2B" w:rsidRDefault="009D2B2B">
            <w:pPr>
              <w:jc w:val="right"/>
            </w:pPr>
          </w:p>
        </w:tc>
        <w:tc>
          <w:tcPr>
            <w:tcW w:w="2880" w:type="dxa"/>
          </w:tcPr>
          <w:p w14:paraId="32127DFB" w14:textId="77777777" w:rsidR="009D2B2B" w:rsidRDefault="00000000">
            <w:pPr>
              <w:jc w:val="right"/>
            </w:pPr>
            <w:r>
              <w:rPr>
                <w:b/>
                <w:color w:val="008000"/>
              </w:rPr>
              <w:t xml:space="preserve">السوسي عن أبي عمرو, </w:t>
            </w:r>
          </w:p>
        </w:tc>
        <w:tc>
          <w:tcPr>
            <w:tcW w:w="2880" w:type="dxa"/>
          </w:tcPr>
          <w:p w14:paraId="0A77E50C" w14:textId="77777777" w:rsidR="009D2B2B" w:rsidRDefault="00000000">
            <w:pPr>
              <w:jc w:val="right"/>
            </w:pPr>
            <w:r>
              <w:rPr>
                <w:b/>
                <w:color w:val="0000FF"/>
              </w:rPr>
              <w:t>لنعلم من</w:t>
            </w:r>
          </w:p>
        </w:tc>
      </w:tr>
    </w:tbl>
    <w:p w14:paraId="2D3F9643" w14:textId="77777777" w:rsidR="009D2B2B" w:rsidRDefault="009D2B2B"/>
    <w:p w14:paraId="7B74494D" w14:textId="77777777" w:rsidR="009D2B2B" w:rsidRDefault="00000000">
      <w:pPr>
        <w:jc w:val="right"/>
      </w:pPr>
      <w:r>
        <w:rPr>
          <w:b/>
        </w:rPr>
        <w:t>١٤٤ ـ قَدْ نَرَى تَقَلُّبَ وَجْهِكَ فِي السَّمَاءِ فَلَنُوَلِّيَنَّكَ قِبْلَةً تَرْضَاهَا فَوَلِّ وَجْهَكَ شَطْرَ الْمَسْجِدِ الْحَرَامِ وَحَيْثُ مَا كُنتُمْ فَوَلُّوا وُجُوهَكُمْ شَطْرَهُ وَإِنَّ الَّذِينَ أُوتُوا الْكِتَابَ لَيَعْلَمُونَ أَنَّهُ الْحَقُّ مِن رَّبِّهِمْ وَمَا اللَّهُ بِغَافِلٍ عَمَّا يَعْمَلُونَ</w:t>
      </w:r>
    </w:p>
    <w:tbl>
      <w:tblPr>
        <w:tblW w:w="0" w:type="auto"/>
        <w:tblLayout w:type="fixed"/>
        <w:tblLook w:val="04A0" w:firstRow="1" w:lastRow="0" w:firstColumn="1" w:lastColumn="0" w:noHBand="0" w:noVBand="1"/>
      </w:tblPr>
      <w:tblGrid>
        <w:gridCol w:w="2880"/>
        <w:gridCol w:w="2880"/>
        <w:gridCol w:w="2880"/>
      </w:tblGrid>
      <w:tr w:rsidR="009D2B2B" w14:paraId="2E8E7D87" w14:textId="77777777">
        <w:tc>
          <w:tcPr>
            <w:tcW w:w="2880" w:type="dxa"/>
          </w:tcPr>
          <w:p w14:paraId="372CFB52" w14:textId="77777777" w:rsidR="009D2B2B" w:rsidRDefault="009D2B2B"/>
        </w:tc>
        <w:tc>
          <w:tcPr>
            <w:tcW w:w="2880" w:type="dxa"/>
          </w:tcPr>
          <w:p w14:paraId="53B24571" w14:textId="77777777" w:rsidR="009D2B2B" w:rsidRDefault="009D2B2B"/>
        </w:tc>
        <w:tc>
          <w:tcPr>
            <w:tcW w:w="2880" w:type="dxa"/>
          </w:tcPr>
          <w:p w14:paraId="791ED2EB" w14:textId="77777777" w:rsidR="009D2B2B" w:rsidRDefault="009D2B2B"/>
        </w:tc>
      </w:tr>
      <w:tr w:rsidR="009D2B2B" w14:paraId="5A0D1EFC" w14:textId="77777777">
        <w:tc>
          <w:tcPr>
            <w:tcW w:w="2880" w:type="dxa"/>
          </w:tcPr>
          <w:p w14:paraId="2B727D22" w14:textId="57D67654" w:rsidR="009D2B2B" w:rsidRDefault="009D2B2B">
            <w:pPr>
              <w:jc w:val="right"/>
            </w:pPr>
          </w:p>
        </w:tc>
        <w:tc>
          <w:tcPr>
            <w:tcW w:w="2880" w:type="dxa"/>
          </w:tcPr>
          <w:p w14:paraId="62375A11" w14:textId="77777777" w:rsidR="009D2B2B" w:rsidRDefault="00000000">
            <w:pPr>
              <w:jc w:val="right"/>
            </w:pPr>
            <w:r>
              <w:rPr>
                <w:b/>
                <w:color w:val="008000"/>
              </w:rPr>
              <w:t xml:space="preserve">السوسي عن أبي عمرو, </w:t>
            </w:r>
          </w:p>
        </w:tc>
        <w:tc>
          <w:tcPr>
            <w:tcW w:w="2880" w:type="dxa"/>
          </w:tcPr>
          <w:p w14:paraId="00871A6B" w14:textId="77777777" w:rsidR="009D2B2B" w:rsidRDefault="00000000">
            <w:pPr>
              <w:jc w:val="right"/>
            </w:pPr>
            <w:r>
              <w:rPr>
                <w:b/>
                <w:color w:val="0000FF"/>
              </w:rPr>
              <w:t>فلنولينك قبلة</w:t>
            </w:r>
          </w:p>
        </w:tc>
      </w:tr>
    </w:tbl>
    <w:p w14:paraId="446A9884" w14:textId="77777777" w:rsidR="009D2B2B" w:rsidRDefault="009D2B2B"/>
    <w:p w14:paraId="4869E5A1" w14:textId="77777777" w:rsidR="009D2B2B" w:rsidRDefault="00000000">
      <w:pPr>
        <w:jc w:val="right"/>
      </w:pPr>
      <w:r>
        <w:rPr>
          <w:b/>
        </w:rPr>
        <w:t>١٤٥ ـ وَلَئِنْ أَتَيْتَ الَّذِينَ أُوتُوا الْكِتَابَ بِكُلِّ آيَةٍ مَّا تَبِعُوا قِبْلَتَكَ وَمَا أَنتَ بِتَابِعٍ قِبْلَتَهُمْ وَمَا بَعْضُهُم بِتَابِعٍ قِبْلَةَ بَعْضٍ وَلَئِنِ اتَّبَعْتَ أَهْوَاءَهُم مِّن بَعْدِ مَا جَاءَكَ مِنَ الْعِلْمِ إِنَّكَ إِذًا لَّمِنَ الظَّالِمِينَ</w:t>
      </w:r>
    </w:p>
    <w:tbl>
      <w:tblPr>
        <w:tblW w:w="0" w:type="auto"/>
        <w:tblLayout w:type="fixed"/>
        <w:tblLook w:val="04A0" w:firstRow="1" w:lastRow="0" w:firstColumn="1" w:lastColumn="0" w:noHBand="0" w:noVBand="1"/>
      </w:tblPr>
      <w:tblGrid>
        <w:gridCol w:w="2880"/>
        <w:gridCol w:w="2880"/>
        <w:gridCol w:w="2880"/>
      </w:tblGrid>
      <w:tr w:rsidR="009D2B2B" w14:paraId="1384B6BC" w14:textId="77777777">
        <w:tc>
          <w:tcPr>
            <w:tcW w:w="2880" w:type="dxa"/>
          </w:tcPr>
          <w:p w14:paraId="219B3DFD" w14:textId="77777777" w:rsidR="009D2B2B" w:rsidRDefault="009D2B2B"/>
        </w:tc>
        <w:tc>
          <w:tcPr>
            <w:tcW w:w="2880" w:type="dxa"/>
          </w:tcPr>
          <w:p w14:paraId="5BA5C6FC" w14:textId="77777777" w:rsidR="009D2B2B" w:rsidRDefault="009D2B2B"/>
        </w:tc>
        <w:tc>
          <w:tcPr>
            <w:tcW w:w="2880" w:type="dxa"/>
          </w:tcPr>
          <w:p w14:paraId="01CF949B" w14:textId="77777777" w:rsidR="009D2B2B" w:rsidRDefault="009D2B2B"/>
        </w:tc>
      </w:tr>
      <w:tr w:rsidR="009D2B2B" w14:paraId="5CB9D595" w14:textId="77777777">
        <w:tc>
          <w:tcPr>
            <w:tcW w:w="2880" w:type="dxa"/>
          </w:tcPr>
          <w:p w14:paraId="6562F528" w14:textId="59865C71" w:rsidR="009D2B2B" w:rsidRDefault="009D2B2B">
            <w:pPr>
              <w:jc w:val="right"/>
            </w:pPr>
          </w:p>
        </w:tc>
        <w:tc>
          <w:tcPr>
            <w:tcW w:w="2880" w:type="dxa"/>
          </w:tcPr>
          <w:p w14:paraId="2063EC7B" w14:textId="77777777" w:rsidR="009D2B2B" w:rsidRDefault="00000000">
            <w:pPr>
              <w:jc w:val="right"/>
            </w:pPr>
            <w:r>
              <w:rPr>
                <w:b/>
                <w:color w:val="008000"/>
              </w:rPr>
              <w:t xml:space="preserve">السوسي عن أبي عمرو, </w:t>
            </w:r>
          </w:p>
        </w:tc>
        <w:tc>
          <w:tcPr>
            <w:tcW w:w="2880" w:type="dxa"/>
          </w:tcPr>
          <w:p w14:paraId="3473E235" w14:textId="77777777" w:rsidR="009D2B2B" w:rsidRDefault="00000000">
            <w:pPr>
              <w:jc w:val="right"/>
            </w:pPr>
            <w:r>
              <w:rPr>
                <w:b/>
                <w:color w:val="0000FF"/>
              </w:rPr>
              <w:t>الكتاب بكل</w:t>
            </w:r>
          </w:p>
        </w:tc>
      </w:tr>
    </w:tbl>
    <w:p w14:paraId="60439629" w14:textId="77777777" w:rsidR="009D2B2B" w:rsidRDefault="009D2B2B"/>
    <w:p w14:paraId="1BE4855A" w14:textId="77777777" w:rsidR="009D2B2B" w:rsidRDefault="00000000">
      <w:pPr>
        <w:jc w:val="right"/>
      </w:pPr>
      <w:r>
        <w:rPr>
          <w:b/>
        </w:rPr>
        <w:t>١٧٠ ـ وَإِذَا قِيلَ لَهُمُ اتَّبِعُوا مَا أَنزَلَ اللَّهُ قَالُوا بَلْ نَتَّبِعُ مَا أَلْفَيْنَا عَلَيْهِ آبَاءَنَا أَوَلَوْ كَانَ آبَاؤُهُمْ لَا يَعْقِلُونَ شَيْئًا وَلَا يَهْتَدُونَ</w:t>
      </w:r>
    </w:p>
    <w:tbl>
      <w:tblPr>
        <w:tblW w:w="0" w:type="auto"/>
        <w:tblLayout w:type="fixed"/>
        <w:tblLook w:val="04A0" w:firstRow="1" w:lastRow="0" w:firstColumn="1" w:lastColumn="0" w:noHBand="0" w:noVBand="1"/>
      </w:tblPr>
      <w:tblGrid>
        <w:gridCol w:w="2880"/>
        <w:gridCol w:w="2880"/>
        <w:gridCol w:w="2880"/>
      </w:tblGrid>
      <w:tr w:rsidR="009D2B2B" w14:paraId="63CE879D" w14:textId="77777777">
        <w:tc>
          <w:tcPr>
            <w:tcW w:w="2880" w:type="dxa"/>
          </w:tcPr>
          <w:p w14:paraId="28DC9B19" w14:textId="77777777" w:rsidR="009D2B2B" w:rsidRDefault="009D2B2B"/>
        </w:tc>
        <w:tc>
          <w:tcPr>
            <w:tcW w:w="2880" w:type="dxa"/>
          </w:tcPr>
          <w:p w14:paraId="3236D9E9" w14:textId="77777777" w:rsidR="009D2B2B" w:rsidRDefault="009D2B2B"/>
        </w:tc>
        <w:tc>
          <w:tcPr>
            <w:tcW w:w="2880" w:type="dxa"/>
          </w:tcPr>
          <w:p w14:paraId="7D529296" w14:textId="77777777" w:rsidR="009D2B2B" w:rsidRDefault="009D2B2B"/>
        </w:tc>
      </w:tr>
      <w:tr w:rsidR="009D2B2B" w14:paraId="5BABB1E3" w14:textId="77777777">
        <w:tc>
          <w:tcPr>
            <w:tcW w:w="2880" w:type="dxa"/>
          </w:tcPr>
          <w:p w14:paraId="05358D72" w14:textId="1295326C" w:rsidR="009D2B2B" w:rsidRDefault="009D2B2B">
            <w:pPr>
              <w:jc w:val="right"/>
            </w:pPr>
          </w:p>
        </w:tc>
        <w:tc>
          <w:tcPr>
            <w:tcW w:w="2880" w:type="dxa"/>
          </w:tcPr>
          <w:p w14:paraId="7280081B" w14:textId="77777777" w:rsidR="009D2B2B" w:rsidRDefault="00000000">
            <w:pPr>
              <w:jc w:val="right"/>
            </w:pPr>
            <w:r>
              <w:rPr>
                <w:b/>
                <w:color w:val="008000"/>
              </w:rPr>
              <w:t xml:space="preserve">السوسي عن أبي عمرو, </w:t>
            </w:r>
          </w:p>
        </w:tc>
        <w:tc>
          <w:tcPr>
            <w:tcW w:w="2880" w:type="dxa"/>
          </w:tcPr>
          <w:p w14:paraId="34C3EEC4" w14:textId="77777777" w:rsidR="009D2B2B" w:rsidRDefault="00000000">
            <w:pPr>
              <w:jc w:val="right"/>
            </w:pPr>
            <w:r>
              <w:rPr>
                <w:b/>
                <w:color w:val="0000FF"/>
              </w:rPr>
              <w:t>قيل لهم</w:t>
            </w:r>
          </w:p>
        </w:tc>
      </w:tr>
    </w:tbl>
    <w:p w14:paraId="64D445C0" w14:textId="77777777" w:rsidR="009D2B2B" w:rsidRDefault="009D2B2B"/>
    <w:p w14:paraId="3E84D35B" w14:textId="77777777" w:rsidR="009D2B2B" w:rsidRDefault="00000000">
      <w:pPr>
        <w:jc w:val="right"/>
      </w:pPr>
      <w:r>
        <w:rPr>
          <w:b/>
        </w:rPr>
        <w:t>١٧٥ ـ أُولَئِكَ الَّذِينَ اشْتَرَوُا الضَّلَالَةَ بِالْهُدَى وَالْعَذَابَ بِالْمَغْفِرَةِ فَمَا أَصْبَرَهُمْ عَلَى النَّارِ</w:t>
      </w:r>
    </w:p>
    <w:tbl>
      <w:tblPr>
        <w:tblW w:w="0" w:type="auto"/>
        <w:tblLayout w:type="fixed"/>
        <w:tblLook w:val="04A0" w:firstRow="1" w:lastRow="0" w:firstColumn="1" w:lastColumn="0" w:noHBand="0" w:noVBand="1"/>
      </w:tblPr>
      <w:tblGrid>
        <w:gridCol w:w="2880"/>
        <w:gridCol w:w="2880"/>
        <w:gridCol w:w="2880"/>
      </w:tblGrid>
      <w:tr w:rsidR="009D2B2B" w14:paraId="179B9631" w14:textId="77777777">
        <w:tc>
          <w:tcPr>
            <w:tcW w:w="2880" w:type="dxa"/>
          </w:tcPr>
          <w:p w14:paraId="08AD2686" w14:textId="77777777" w:rsidR="009D2B2B" w:rsidRDefault="009D2B2B"/>
        </w:tc>
        <w:tc>
          <w:tcPr>
            <w:tcW w:w="2880" w:type="dxa"/>
          </w:tcPr>
          <w:p w14:paraId="75AB9BB2" w14:textId="77777777" w:rsidR="009D2B2B" w:rsidRDefault="009D2B2B"/>
        </w:tc>
        <w:tc>
          <w:tcPr>
            <w:tcW w:w="2880" w:type="dxa"/>
          </w:tcPr>
          <w:p w14:paraId="538104A2" w14:textId="77777777" w:rsidR="009D2B2B" w:rsidRDefault="009D2B2B"/>
        </w:tc>
      </w:tr>
      <w:tr w:rsidR="009D2B2B" w14:paraId="0A5CBD96" w14:textId="77777777">
        <w:tc>
          <w:tcPr>
            <w:tcW w:w="2880" w:type="dxa"/>
          </w:tcPr>
          <w:p w14:paraId="46DD9963" w14:textId="00BC04C6" w:rsidR="009D2B2B" w:rsidRDefault="009D2B2B">
            <w:pPr>
              <w:jc w:val="right"/>
            </w:pPr>
          </w:p>
        </w:tc>
        <w:tc>
          <w:tcPr>
            <w:tcW w:w="2880" w:type="dxa"/>
          </w:tcPr>
          <w:p w14:paraId="3E523EA9" w14:textId="77777777" w:rsidR="009D2B2B" w:rsidRDefault="00000000">
            <w:pPr>
              <w:jc w:val="right"/>
            </w:pPr>
            <w:r>
              <w:rPr>
                <w:b/>
                <w:color w:val="008000"/>
              </w:rPr>
              <w:t xml:space="preserve">السوسي عن أبي عمرو, </w:t>
            </w:r>
          </w:p>
        </w:tc>
        <w:tc>
          <w:tcPr>
            <w:tcW w:w="2880" w:type="dxa"/>
          </w:tcPr>
          <w:p w14:paraId="743AAF1C" w14:textId="77777777" w:rsidR="009D2B2B" w:rsidRDefault="00000000">
            <w:pPr>
              <w:jc w:val="right"/>
            </w:pPr>
            <w:r>
              <w:rPr>
                <w:b/>
                <w:color w:val="0000FF"/>
              </w:rPr>
              <w:t>والعذاب بالمغفرة</w:t>
            </w:r>
          </w:p>
        </w:tc>
      </w:tr>
    </w:tbl>
    <w:p w14:paraId="22E1D313" w14:textId="77777777" w:rsidR="009D2B2B" w:rsidRDefault="009D2B2B"/>
    <w:p w14:paraId="4C6B407D" w14:textId="77777777" w:rsidR="009D2B2B" w:rsidRDefault="00000000">
      <w:pPr>
        <w:jc w:val="right"/>
      </w:pPr>
      <w:r>
        <w:rPr>
          <w:b/>
        </w:rPr>
        <w:t>١٧٦ ـ ذَلِكَ بِأَنَّ اللَّهَ نَزَّلَ الْكِتَابَ بِالْحَقِّ وَإِنَّ الَّذِينَ اخْتَلَفُوا فِي الْكِتَابِ لَفِي شِقَاقٍ بَعِيدٍ</w:t>
      </w:r>
    </w:p>
    <w:tbl>
      <w:tblPr>
        <w:tblW w:w="0" w:type="auto"/>
        <w:tblLayout w:type="fixed"/>
        <w:tblLook w:val="04A0" w:firstRow="1" w:lastRow="0" w:firstColumn="1" w:lastColumn="0" w:noHBand="0" w:noVBand="1"/>
      </w:tblPr>
      <w:tblGrid>
        <w:gridCol w:w="2880"/>
        <w:gridCol w:w="2880"/>
        <w:gridCol w:w="2880"/>
      </w:tblGrid>
      <w:tr w:rsidR="009D2B2B" w14:paraId="62188176" w14:textId="77777777">
        <w:tc>
          <w:tcPr>
            <w:tcW w:w="2880" w:type="dxa"/>
          </w:tcPr>
          <w:p w14:paraId="4995EB47" w14:textId="77777777" w:rsidR="009D2B2B" w:rsidRDefault="009D2B2B"/>
        </w:tc>
        <w:tc>
          <w:tcPr>
            <w:tcW w:w="2880" w:type="dxa"/>
          </w:tcPr>
          <w:p w14:paraId="176FE3E7" w14:textId="77777777" w:rsidR="009D2B2B" w:rsidRDefault="009D2B2B"/>
        </w:tc>
        <w:tc>
          <w:tcPr>
            <w:tcW w:w="2880" w:type="dxa"/>
          </w:tcPr>
          <w:p w14:paraId="3A86D7FB" w14:textId="77777777" w:rsidR="009D2B2B" w:rsidRDefault="009D2B2B"/>
        </w:tc>
      </w:tr>
      <w:tr w:rsidR="009D2B2B" w14:paraId="340A030D" w14:textId="77777777">
        <w:tc>
          <w:tcPr>
            <w:tcW w:w="2880" w:type="dxa"/>
          </w:tcPr>
          <w:p w14:paraId="612B7E6E" w14:textId="480FC17F" w:rsidR="009D2B2B" w:rsidRDefault="009D2B2B">
            <w:pPr>
              <w:jc w:val="right"/>
            </w:pPr>
          </w:p>
        </w:tc>
        <w:tc>
          <w:tcPr>
            <w:tcW w:w="2880" w:type="dxa"/>
          </w:tcPr>
          <w:p w14:paraId="5C9E37BF" w14:textId="77777777" w:rsidR="009D2B2B" w:rsidRDefault="00000000">
            <w:pPr>
              <w:jc w:val="right"/>
            </w:pPr>
            <w:r>
              <w:rPr>
                <w:b/>
                <w:color w:val="008000"/>
              </w:rPr>
              <w:t xml:space="preserve">السوسي عن أبي عمرو, </w:t>
            </w:r>
          </w:p>
        </w:tc>
        <w:tc>
          <w:tcPr>
            <w:tcW w:w="2880" w:type="dxa"/>
          </w:tcPr>
          <w:p w14:paraId="3CCD88E8" w14:textId="77777777" w:rsidR="009D2B2B" w:rsidRDefault="00000000">
            <w:pPr>
              <w:jc w:val="right"/>
            </w:pPr>
            <w:r>
              <w:rPr>
                <w:b/>
                <w:color w:val="0000FF"/>
              </w:rPr>
              <w:t>الكتاب بالحق</w:t>
            </w:r>
          </w:p>
        </w:tc>
      </w:tr>
    </w:tbl>
    <w:p w14:paraId="7F23CA3B" w14:textId="77777777" w:rsidR="009D2B2B" w:rsidRDefault="009D2B2B"/>
    <w:p w14:paraId="1B1248B3" w14:textId="77777777" w:rsidR="009D2B2B" w:rsidRDefault="00000000">
      <w:pPr>
        <w:jc w:val="right"/>
      </w:pPr>
      <w:r>
        <w:rPr>
          <w:b/>
        </w:rPr>
        <w:t>١٨٤ ـ أَيَّامًا مَّعْدُودَاتٍ فَمَن كَانَ مِنكُم مَّرِيضًا أَوْ عَلَى سَفَرٍ فَعِدَّةٌ مِّنْ أَيَّامٍ أُخَرَ وَعَلَى الَّذِينَ يُطِيقُونَهُ فِدْيَةٌ طَعَامُ مِسْكِينٍ فَمَن تَطَوَّعَ خَيْرًا فَهُوَ خَيْرٌ لَّهُ وَأَن تَصُومُوا خَيْرٌ لَّكُمْ إِن كُنتُمْ تَعْلَمُونَ</w:t>
      </w:r>
    </w:p>
    <w:tbl>
      <w:tblPr>
        <w:tblW w:w="0" w:type="auto"/>
        <w:tblLayout w:type="fixed"/>
        <w:tblLook w:val="04A0" w:firstRow="1" w:lastRow="0" w:firstColumn="1" w:lastColumn="0" w:noHBand="0" w:noVBand="1"/>
      </w:tblPr>
      <w:tblGrid>
        <w:gridCol w:w="2880"/>
        <w:gridCol w:w="2880"/>
        <w:gridCol w:w="2880"/>
      </w:tblGrid>
      <w:tr w:rsidR="009D2B2B" w14:paraId="118F0AF1" w14:textId="77777777">
        <w:tc>
          <w:tcPr>
            <w:tcW w:w="2880" w:type="dxa"/>
          </w:tcPr>
          <w:p w14:paraId="277BB9E5" w14:textId="77777777" w:rsidR="009D2B2B" w:rsidRDefault="009D2B2B"/>
        </w:tc>
        <w:tc>
          <w:tcPr>
            <w:tcW w:w="2880" w:type="dxa"/>
          </w:tcPr>
          <w:p w14:paraId="509748E0" w14:textId="77777777" w:rsidR="009D2B2B" w:rsidRDefault="009D2B2B"/>
        </w:tc>
        <w:tc>
          <w:tcPr>
            <w:tcW w:w="2880" w:type="dxa"/>
          </w:tcPr>
          <w:p w14:paraId="56D3AC8A" w14:textId="77777777" w:rsidR="009D2B2B" w:rsidRDefault="009D2B2B"/>
        </w:tc>
      </w:tr>
      <w:tr w:rsidR="009D2B2B" w14:paraId="3CBDF94D" w14:textId="77777777">
        <w:tc>
          <w:tcPr>
            <w:tcW w:w="2880" w:type="dxa"/>
          </w:tcPr>
          <w:p w14:paraId="37A38D1A" w14:textId="1F7F0D5E" w:rsidR="009D2B2B" w:rsidRDefault="009D2B2B">
            <w:pPr>
              <w:jc w:val="right"/>
            </w:pPr>
          </w:p>
        </w:tc>
        <w:tc>
          <w:tcPr>
            <w:tcW w:w="2880" w:type="dxa"/>
          </w:tcPr>
          <w:p w14:paraId="1868F836" w14:textId="77777777" w:rsidR="009D2B2B" w:rsidRDefault="00000000">
            <w:pPr>
              <w:jc w:val="right"/>
            </w:pPr>
            <w:r>
              <w:rPr>
                <w:b/>
                <w:color w:val="008000"/>
              </w:rPr>
              <w:t xml:space="preserve">السوسي عن أبي عمرو, </w:t>
            </w:r>
          </w:p>
        </w:tc>
        <w:tc>
          <w:tcPr>
            <w:tcW w:w="2880" w:type="dxa"/>
          </w:tcPr>
          <w:p w14:paraId="0E06FA53" w14:textId="77777777" w:rsidR="009D2B2B" w:rsidRDefault="00000000">
            <w:pPr>
              <w:jc w:val="right"/>
            </w:pPr>
            <w:r>
              <w:rPr>
                <w:b/>
                <w:color w:val="0000FF"/>
              </w:rPr>
              <w:t>طعام مسكين</w:t>
            </w:r>
          </w:p>
        </w:tc>
      </w:tr>
    </w:tbl>
    <w:p w14:paraId="5F11CCD2" w14:textId="77777777" w:rsidR="009D2B2B" w:rsidRDefault="009D2B2B"/>
    <w:p w14:paraId="48EB89ED" w14:textId="77777777" w:rsidR="009D2B2B" w:rsidRDefault="00000000">
      <w:pPr>
        <w:jc w:val="right"/>
      </w:pPr>
      <w:r>
        <w:rPr>
          <w:b/>
        </w:rPr>
        <w:t>١٨٥ ـ شَهْرُ رَمَضَانَ الَّذِي أُنزِلَ فِيهِ الْقُرْآنُ هُدًى لِّلنَّاسِ وَبَيِّنَاتٍ مِّنَ الْهُدَى وَالْفُرْقَانِ فَمَن شَهِدَ مِنكُمُ الشَّهْرَ فَلْيَصُمْهُ وَمَن كَانَ مَرِيضًا أَوْ عَلَى سَفَرٍ فَعِدَّةٌ مِّنْ أَيَّامٍ أُخَرَ يُرِيدُ اللَّهُ بِكُمُ الْيُسْرَ وَلَا يُرِيدُ بِكُمُ الْعُسْرَ وَلِتُكْمِلُوا الْعِدَّةَ وَلِتُكَبِّرُوا اللَّهَ عَلَى مَا هَدَاكُمْ وَلَعَلَّكُمْ تَشْكُرُونَ</w:t>
      </w:r>
    </w:p>
    <w:tbl>
      <w:tblPr>
        <w:tblW w:w="0" w:type="auto"/>
        <w:tblLayout w:type="fixed"/>
        <w:tblLook w:val="04A0" w:firstRow="1" w:lastRow="0" w:firstColumn="1" w:lastColumn="0" w:noHBand="0" w:noVBand="1"/>
      </w:tblPr>
      <w:tblGrid>
        <w:gridCol w:w="2880"/>
        <w:gridCol w:w="2880"/>
        <w:gridCol w:w="2880"/>
      </w:tblGrid>
      <w:tr w:rsidR="009D2B2B" w14:paraId="69909C89" w14:textId="77777777">
        <w:tc>
          <w:tcPr>
            <w:tcW w:w="2880" w:type="dxa"/>
          </w:tcPr>
          <w:p w14:paraId="0F1729AF" w14:textId="77777777" w:rsidR="009D2B2B" w:rsidRDefault="009D2B2B"/>
        </w:tc>
        <w:tc>
          <w:tcPr>
            <w:tcW w:w="2880" w:type="dxa"/>
          </w:tcPr>
          <w:p w14:paraId="06A6D739" w14:textId="77777777" w:rsidR="009D2B2B" w:rsidRDefault="009D2B2B"/>
        </w:tc>
        <w:tc>
          <w:tcPr>
            <w:tcW w:w="2880" w:type="dxa"/>
          </w:tcPr>
          <w:p w14:paraId="499B6579" w14:textId="77777777" w:rsidR="009D2B2B" w:rsidRDefault="009D2B2B"/>
        </w:tc>
      </w:tr>
      <w:tr w:rsidR="009D2B2B" w14:paraId="0620E640" w14:textId="77777777">
        <w:tc>
          <w:tcPr>
            <w:tcW w:w="2880" w:type="dxa"/>
          </w:tcPr>
          <w:p w14:paraId="6BD21BD8" w14:textId="77777777" w:rsidR="009D2B2B" w:rsidRDefault="00000000">
            <w:pPr>
              <w:jc w:val="right"/>
            </w:pPr>
            <w:r>
              <w:rPr>
                <w:b/>
                <w:color w:val="FF0000"/>
              </w:rPr>
              <w:t>قرأ بالإدغام الكبير، وله وجه الاختلاس.</w:t>
            </w:r>
          </w:p>
        </w:tc>
        <w:tc>
          <w:tcPr>
            <w:tcW w:w="2880" w:type="dxa"/>
          </w:tcPr>
          <w:p w14:paraId="768312C5" w14:textId="77777777" w:rsidR="009D2B2B" w:rsidRDefault="00000000">
            <w:pPr>
              <w:jc w:val="right"/>
            </w:pPr>
            <w:r>
              <w:rPr>
                <w:b/>
                <w:color w:val="008000"/>
              </w:rPr>
              <w:t xml:space="preserve">السوسي عن أبي عمرو, </w:t>
            </w:r>
          </w:p>
        </w:tc>
        <w:tc>
          <w:tcPr>
            <w:tcW w:w="2880" w:type="dxa"/>
          </w:tcPr>
          <w:p w14:paraId="1D73FF96" w14:textId="77777777" w:rsidR="009D2B2B" w:rsidRDefault="00000000">
            <w:pPr>
              <w:jc w:val="right"/>
            </w:pPr>
            <w:r>
              <w:rPr>
                <w:b/>
                <w:color w:val="0000FF"/>
              </w:rPr>
              <w:t>شهر رمضان</w:t>
            </w:r>
          </w:p>
        </w:tc>
      </w:tr>
    </w:tbl>
    <w:p w14:paraId="372DE70A" w14:textId="77777777" w:rsidR="009D2B2B" w:rsidRDefault="009D2B2B"/>
    <w:p w14:paraId="7705308A" w14:textId="77777777" w:rsidR="009D2B2B" w:rsidRDefault="00000000">
      <w:pPr>
        <w:jc w:val="right"/>
      </w:pPr>
      <w:r>
        <w:rPr>
          <w:b/>
        </w:rPr>
        <w:t>١٨٧ ـ أُحِلَّ لَكُمْ لَيْلَةَ الصِّيَامِ الرَّفَثُ إِلَى نِسَائِكُمْ هُنَّ لِبَاسٌ لَّكُمْ وَأَنتُمْ لِبَاسٌ لَّهُنَّ عَلِمَ اللَّهُ أَنَّكُمْ كُنتُمْ تَخْتَانُونَ أَنفُسَكُمْ فَتَابَ عَلَيْكُمْ وَعَفَا عَنكُمْ فَالْآنَ بَاشِرُوهُنَّ وَابْتَغُوا مَا كَتَبَ اللَّهُ لَكُمْ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w:t>
      </w:r>
    </w:p>
    <w:tbl>
      <w:tblPr>
        <w:tblW w:w="0" w:type="auto"/>
        <w:tblLayout w:type="fixed"/>
        <w:tblLook w:val="04A0" w:firstRow="1" w:lastRow="0" w:firstColumn="1" w:lastColumn="0" w:noHBand="0" w:noVBand="1"/>
      </w:tblPr>
      <w:tblGrid>
        <w:gridCol w:w="2880"/>
        <w:gridCol w:w="2880"/>
        <w:gridCol w:w="2880"/>
      </w:tblGrid>
      <w:tr w:rsidR="009D2B2B" w14:paraId="2AAE1C55" w14:textId="77777777">
        <w:tc>
          <w:tcPr>
            <w:tcW w:w="2880" w:type="dxa"/>
          </w:tcPr>
          <w:p w14:paraId="1D240A08" w14:textId="77777777" w:rsidR="009D2B2B" w:rsidRDefault="009D2B2B"/>
        </w:tc>
        <w:tc>
          <w:tcPr>
            <w:tcW w:w="2880" w:type="dxa"/>
          </w:tcPr>
          <w:p w14:paraId="0AA19DF7" w14:textId="77777777" w:rsidR="009D2B2B" w:rsidRDefault="009D2B2B"/>
        </w:tc>
        <w:tc>
          <w:tcPr>
            <w:tcW w:w="2880" w:type="dxa"/>
          </w:tcPr>
          <w:p w14:paraId="7535C406" w14:textId="77777777" w:rsidR="009D2B2B" w:rsidRDefault="009D2B2B"/>
        </w:tc>
      </w:tr>
      <w:tr w:rsidR="009D2B2B" w14:paraId="61F77680" w14:textId="77777777">
        <w:tc>
          <w:tcPr>
            <w:tcW w:w="2880" w:type="dxa"/>
          </w:tcPr>
          <w:p w14:paraId="7481AFFC" w14:textId="68308120" w:rsidR="009D2B2B" w:rsidRDefault="009D2B2B">
            <w:pPr>
              <w:jc w:val="right"/>
            </w:pPr>
          </w:p>
        </w:tc>
        <w:tc>
          <w:tcPr>
            <w:tcW w:w="2880" w:type="dxa"/>
          </w:tcPr>
          <w:p w14:paraId="2E493ED9" w14:textId="77777777" w:rsidR="009D2B2B" w:rsidRDefault="00000000">
            <w:pPr>
              <w:jc w:val="right"/>
            </w:pPr>
            <w:r>
              <w:rPr>
                <w:b/>
                <w:color w:val="008000"/>
              </w:rPr>
              <w:t xml:space="preserve">السوسي عن أبي عمرو, </w:t>
            </w:r>
          </w:p>
        </w:tc>
        <w:tc>
          <w:tcPr>
            <w:tcW w:w="2880" w:type="dxa"/>
          </w:tcPr>
          <w:p w14:paraId="4AFCDEAD" w14:textId="77777777" w:rsidR="009D2B2B" w:rsidRDefault="00000000">
            <w:pPr>
              <w:jc w:val="right"/>
            </w:pPr>
            <w:r>
              <w:rPr>
                <w:b/>
                <w:color w:val="0000FF"/>
              </w:rPr>
              <w:t>يتبين لكم</w:t>
            </w:r>
          </w:p>
        </w:tc>
      </w:tr>
      <w:tr w:rsidR="009D2B2B" w14:paraId="7A5D0FB8" w14:textId="77777777">
        <w:tc>
          <w:tcPr>
            <w:tcW w:w="2880" w:type="dxa"/>
          </w:tcPr>
          <w:p w14:paraId="6D89FCAA" w14:textId="27D68863" w:rsidR="009D2B2B" w:rsidRDefault="009D2B2B">
            <w:pPr>
              <w:jc w:val="right"/>
            </w:pPr>
          </w:p>
        </w:tc>
        <w:tc>
          <w:tcPr>
            <w:tcW w:w="2880" w:type="dxa"/>
          </w:tcPr>
          <w:p w14:paraId="61AF02BD" w14:textId="77777777" w:rsidR="009D2B2B" w:rsidRDefault="00000000">
            <w:pPr>
              <w:jc w:val="right"/>
            </w:pPr>
            <w:r>
              <w:rPr>
                <w:b/>
                <w:color w:val="008000"/>
              </w:rPr>
              <w:t xml:space="preserve">السوسي عن أبي عمرو, </w:t>
            </w:r>
          </w:p>
        </w:tc>
        <w:tc>
          <w:tcPr>
            <w:tcW w:w="2880" w:type="dxa"/>
          </w:tcPr>
          <w:p w14:paraId="1208E59A" w14:textId="77777777" w:rsidR="009D2B2B" w:rsidRDefault="00000000">
            <w:pPr>
              <w:jc w:val="right"/>
            </w:pPr>
            <w:r>
              <w:rPr>
                <w:b/>
                <w:color w:val="0000FF"/>
              </w:rPr>
              <w:t>المساجد تلك</w:t>
            </w:r>
          </w:p>
        </w:tc>
      </w:tr>
    </w:tbl>
    <w:p w14:paraId="5F3110AF" w14:textId="77777777" w:rsidR="009D2B2B" w:rsidRDefault="009D2B2B"/>
    <w:p w14:paraId="7859F9BD" w14:textId="77777777" w:rsidR="009D2B2B" w:rsidRDefault="00000000">
      <w:pPr>
        <w:jc w:val="right"/>
      </w:pPr>
      <w:r>
        <w:rPr>
          <w:b/>
        </w:rPr>
        <w:t>١٩١ ـ وَاقْتُلُوهُمْ حَيْثُ ثَقِفْتُمُوهُمْ وَأَخْرِجُوهُم مِّنْ حَيْثُ أَخْرَجُوكُمْ وَالْفِتْنَةُ أَشَدُّ مِنَ الْقَتْلِ وَلَا تُقَاتِلُوهُمْ عِندَ الْمَسْجِدِ الْحَرَامِ حَتَّى يُقَاتِلُوكُمْ فِيهِ فَإِن قَاتَلُوكُمْ فَاقْتُلُوهُمْ كَذَلِكَ جَزَاءُ الْكَافِرِينَ</w:t>
      </w:r>
    </w:p>
    <w:tbl>
      <w:tblPr>
        <w:tblW w:w="0" w:type="auto"/>
        <w:tblLayout w:type="fixed"/>
        <w:tblLook w:val="04A0" w:firstRow="1" w:lastRow="0" w:firstColumn="1" w:lastColumn="0" w:noHBand="0" w:noVBand="1"/>
      </w:tblPr>
      <w:tblGrid>
        <w:gridCol w:w="2880"/>
        <w:gridCol w:w="2880"/>
        <w:gridCol w:w="2880"/>
      </w:tblGrid>
      <w:tr w:rsidR="009D2B2B" w14:paraId="55B15232" w14:textId="77777777">
        <w:tc>
          <w:tcPr>
            <w:tcW w:w="2880" w:type="dxa"/>
          </w:tcPr>
          <w:p w14:paraId="2ECEC4A4" w14:textId="77777777" w:rsidR="009D2B2B" w:rsidRDefault="009D2B2B"/>
        </w:tc>
        <w:tc>
          <w:tcPr>
            <w:tcW w:w="2880" w:type="dxa"/>
          </w:tcPr>
          <w:p w14:paraId="4D5AA084" w14:textId="77777777" w:rsidR="009D2B2B" w:rsidRDefault="009D2B2B"/>
        </w:tc>
        <w:tc>
          <w:tcPr>
            <w:tcW w:w="2880" w:type="dxa"/>
          </w:tcPr>
          <w:p w14:paraId="28CCD919" w14:textId="77777777" w:rsidR="009D2B2B" w:rsidRDefault="009D2B2B"/>
        </w:tc>
      </w:tr>
      <w:tr w:rsidR="009D2B2B" w14:paraId="3871B9D8" w14:textId="77777777">
        <w:tc>
          <w:tcPr>
            <w:tcW w:w="2880" w:type="dxa"/>
          </w:tcPr>
          <w:p w14:paraId="0EAB3843" w14:textId="6C3AF6AF" w:rsidR="009D2B2B" w:rsidRDefault="009D2B2B">
            <w:pPr>
              <w:jc w:val="right"/>
            </w:pPr>
          </w:p>
        </w:tc>
        <w:tc>
          <w:tcPr>
            <w:tcW w:w="2880" w:type="dxa"/>
          </w:tcPr>
          <w:p w14:paraId="599A0BA0" w14:textId="77777777" w:rsidR="009D2B2B" w:rsidRDefault="00000000">
            <w:pPr>
              <w:jc w:val="right"/>
            </w:pPr>
            <w:r>
              <w:rPr>
                <w:b/>
                <w:color w:val="008000"/>
              </w:rPr>
              <w:t xml:space="preserve">السوسي عن أبي عمرو, </w:t>
            </w:r>
          </w:p>
        </w:tc>
        <w:tc>
          <w:tcPr>
            <w:tcW w:w="2880" w:type="dxa"/>
          </w:tcPr>
          <w:p w14:paraId="05BCD631" w14:textId="77777777" w:rsidR="009D2B2B" w:rsidRDefault="00000000">
            <w:pPr>
              <w:jc w:val="right"/>
            </w:pPr>
            <w:r>
              <w:rPr>
                <w:b/>
                <w:color w:val="0000FF"/>
              </w:rPr>
              <w:t>حيث ثقفتموهم</w:t>
            </w:r>
          </w:p>
        </w:tc>
      </w:tr>
    </w:tbl>
    <w:p w14:paraId="7DF3551A" w14:textId="77777777" w:rsidR="009D2B2B" w:rsidRDefault="009D2B2B"/>
    <w:p w14:paraId="7B14CB24" w14:textId="77777777" w:rsidR="009D2B2B" w:rsidRDefault="00000000">
      <w:pPr>
        <w:jc w:val="right"/>
      </w:pPr>
      <w:r>
        <w:rPr>
          <w:b/>
        </w:rPr>
        <w:t>٢٠٠ ـ فَإِذَا قَضَيْتُم مَّنَاسِكَكُمْ فَاذْكُرُوا اللَّهَ كَذِكْرِكُمْ آبَاءَكُمْ أَوْ أَشَدَّ ذِكْرًا فَمِنَ النَّاسِ مَن يَقُولُ رَبَّنَا آتِنَا فِي الدُّنْيَا وَمَا لَهُ فِي الْآخِرَةِ مِنْ خَلَاقٍ</w:t>
      </w:r>
    </w:p>
    <w:tbl>
      <w:tblPr>
        <w:tblW w:w="0" w:type="auto"/>
        <w:tblLayout w:type="fixed"/>
        <w:tblLook w:val="04A0" w:firstRow="1" w:lastRow="0" w:firstColumn="1" w:lastColumn="0" w:noHBand="0" w:noVBand="1"/>
      </w:tblPr>
      <w:tblGrid>
        <w:gridCol w:w="2880"/>
        <w:gridCol w:w="2880"/>
        <w:gridCol w:w="2880"/>
      </w:tblGrid>
      <w:tr w:rsidR="009D2B2B" w14:paraId="2F3C7A75" w14:textId="77777777">
        <w:tc>
          <w:tcPr>
            <w:tcW w:w="2880" w:type="dxa"/>
          </w:tcPr>
          <w:p w14:paraId="67C2184A" w14:textId="77777777" w:rsidR="009D2B2B" w:rsidRDefault="009D2B2B"/>
        </w:tc>
        <w:tc>
          <w:tcPr>
            <w:tcW w:w="2880" w:type="dxa"/>
          </w:tcPr>
          <w:p w14:paraId="1C2AC499" w14:textId="77777777" w:rsidR="009D2B2B" w:rsidRDefault="009D2B2B"/>
        </w:tc>
        <w:tc>
          <w:tcPr>
            <w:tcW w:w="2880" w:type="dxa"/>
          </w:tcPr>
          <w:p w14:paraId="2FC4E2C5" w14:textId="77777777" w:rsidR="009D2B2B" w:rsidRDefault="009D2B2B"/>
        </w:tc>
      </w:tr>
      <w:tr w:rsidR="009D2B2B" w14:paraId="03580BC6" w14:textId="77777777">
        <w:tc>
          <w:tcPr>
            <w:tcW w:w="2880" w:type="dxa"/>
          </w:tcPr>
          <w:p w14:paraId="3E329AA5" w14:textId="2D1684AC" w:rsidR="009D2B2B" w:rsidRDefault="009D2B2B">
            <w:pPr>
              <w:jc w:val="right"/>
            </w:pPr>
          </w:p>
        </w:tc>
        <w:tc>
          <w:tcPr>
            <w:tcW w:w="2880" w:type="dxa"/>
          </w:tcPr>
          <w:p w14:paraId="36637200" w14:textId="77777777" w:rsidR="009D2B2B" w:rsidRDefault="00000000">
            <w:pPr>
              <w:jc w:val="right"/>
            </w:pPr>
            <w:r>
              <w:rPr>
                <w:b/>
                <w:color w:val="008000"/>
              </w:rPr>
              <w:t xml:space="preserve">السوسي عن أبي عمرو, </w:t>
            </w:r>
          </w:p>
        </w:tc>
        <w:tc>
          <w:tcPr>
            <w:tcW w:w="2880" w:type="dxa"/>
          </w:tcPr>
          <w:p w14:paraId="20193D79" w14:textId="77777777" w:rsidR="009D2B2B" w:rsidRDefault="00000000">
            <w:pPr>
              <w:jc w:val="right"/>
            </w:pPr>
            <w:r>
              <w:rPr>
                <w:b/>
                <w:color w:val="0000FF"/>
              </w:rPr>
              <w:t>مناسككم</w:t>
            </w:r>
          </w:p>
        </w:tc>
      </w:tr>
      <w:tr w:rsidR="009D2B2B" w14:paraId="4BBF7000" w14:textId="77777777">
        <w:tc>
          <w:tcPr>
            <w:tcW w:w="2880" w:type="dxa"/>
          </w:tcPr>
          <w:p w14:paraId="63C862F9" w14:textId="53EC7FF1" w:rsidR="009D2B2B" w:rsidRDefault="009D2B2B">
            <w:pPr>
              <w:jc w:val="right"/>
            </w:pPr>
          </w:p>
        </w:tc>
        <w:tc>
          <w:tcPr>
            <w:tcW w:w="2880" w:type="dxa"/>
          </w:tcPr>
          <w:p w14:paraId="1989E591" w14:textId="77777777" w:rsidR="009D2B2B" w:rsidRDefault="00000000">
            <w:pPr>
              <w:jc w:val="right"/>
            </w:pPr>
            <w:r>
              <w:rPr>
                <w:b/>
                <w:color w:val="008000"/>
              </w:rPr>
              <w:t xml:space="preserve">السوسي عن أبي عمرو, </w:t>
            </w:r>
          </w:p>
        </w:tc>
        <w:tc>
          <w:tcPr>
            <w:tcW w:w="2880" w:type="dxa"/>
          </w:tcPr>
          <w:p w14:paraId="5A38AFDC" w14:textId="77777777" w:rsidR="009D2B2B" w:rsidRDefault="00000000">
            <w:pPr>
              <w:jc w:val="right"/>
            </w:pPr>
            <w:r>
              <w:rPr>
                <w:b/>
                <w:color w:val="0000FF"/>
              </w:rPr>
              <w:t>يقول ربنا</w:t>
            </w:r>
          </w:p>
        </w:tc>
      </w:tr>
    </w:tbl>
    <w:p w14:paraId="0A388B1E" w14:textId="77777777" w:rsidR="009D2B2B" w:rsidRDefault="009D2B2B"/>
    <w:p w14:paraId="363DAC94" w14:textId="77777777" w:rsidR="009D2B2B" w:rsidRDefault="00000000">
      <w:pPr>
        <w:jc w:val="right"/>
      </w:pPr>
      <w:r>
        <w:rPr>
          <w:b/>
        </w:rPr>
        <w:t>٢٠١ ـ وَمِنْهُم مَّن يَقُولُ رَبَّنَا آتِنَا فِي الدُّنْيَا حَسَنَةً وَفِي الْآخِرَةِ حَسَنَةً وَقِنَا عَذَابَ النَّارِ</w:t>
      </w:r>
    </w:p>
    <w:tbl>
      <w:tblPr>
        <w:tblW w:w="0" w:type="auto"/>
        <w:tblLayout w:type="fixed"/>
        <w:tblLook w:val="04A0" w:firstRow="1" w:lastRow="0" w:firstColumn="1" w:lastColumn="0" w:noHBand="0" w:noVBand="1"/>
      </w:tblPr>
      <w:tblGrid>
        <w:gridCol w:w="2880"/>
        <w:gridCol w:w="2880"/>
        <w:gridCol w:w="2880"/>
      </w:tblGrid>
      <w:tr w:rsidR="009D2B2B" w14:paraId="6EDCC653" w14:textId="77777777">
        <w:tc>
          <w:tcPr>
            <w:tcW w:w="2880" w:type="dxa"/>
          </w:tcPr>
          <w:p w14:paraId="771289D2" w14:textId="77777777" w:rsidR="009D2B2B" w:rsidRDefault="009D2B2B"/>
        </w:tc>
        <w:tc>
          <w:tcPr>
            <w:tcW w:w="2880" w:type="dxa"/>
          </w:tcPr>
          <w:p w14:paraId="1D3E3840" w14:textId="77777777" w:rsidR="009D2B2B" w:rsidRDefault="009D2B2B"/>
        </w:tc>
        <w:tc>
          <w:tcPr>
            <w:tcW w:w="2880" w:type="dxa"/>
          </w:tcPr>
          <w:p w14:paraId="7700A592" w14:textId="77777777" w:rsidR="009D2B2B" w:rsidRDefault="009D2B2B"/>
        </w:tc>
      </w:tr>
      <w:tr w:rsidR="009D2B2B" w14:paraId="02538BB0" w14:textId="77777777">
        <w:tc>
          <w:tcPr>
            <w:tcW w:w="2880" w:type="dxa"/>
          </w:tcPr>
          <w:p w14:paraId="26B15AC3" w14:textId="32F52900" w:rsidR="009D2B2B" w:rsidRDefault="009D2B2B">
            <w:pPr>
              <w:jc w:val="right"/>
            </w:pPr>
          </w:p>
        </w:tc>
        <w:tc>
          <w:tcPr>
            <w:tcW w:w="2880" w:type="dxa"/>
          </w:tcPr>
          <w:p w14:paraId="7CF3A102" w14:textId="77777777" w:rsidR="009D2B2B" w:rsidRDefault="00000000">
            <w:pPr>
              <w:jc w:val="right"/>
            </w:pPr>
            <w:r>
              <w:rPr>
                <w:b/>
                <w:color w:val="008000"/>
              </w:rPr>
              <w:t xml:space="preserve">السوسي عن أبي عمرو, </w:t>
            </w:r>
          </w:p>
        </w:tc>
        <w:tc>
          <w:tcPr>
            <w:tcW w:w="2880" w:type="dxa"/>
          </w:tcPr>
          <w:p w14:paraId="2974D672" w14:textId="77777777" w:rsidR="009D2B2B" w:rsidRDefault="00000000">
            <w:pPr>
              <w:jc w:val="right"/>
            </w:pPr>
            <w:r>
              <w:rPr>
                <w:b/>
                <w:color w:val="0000FF"/>
              </w:rPr>
              <w:t>يقول ربنا</w:t>
            </w:r>
          </w:p>
        </w:tc>
      </w:tr>
    </w:tbl>
    <w:p w14:paraId="5A22A239" w14:textId="77777777" w:rsidR="009D2B2B" w:rsidRDefault="009D2B2B"/>
    <w:p w14:paraId="7DB642E4" w14:textId="77777777" w:rsidR="009D2B2B" w:rsidRDefault="00000000">
      <w:pPr>
        <w:jc w:val="right"/>
      </w:pPr>
      <w:r>
        <w:rPr>
          <w:b/>
        </w:rPr>
        <w:t>٢٠٤ ـ وَمِنَ النَّاسِ مَن يُعْجِبُكَ قَوْلُهُ فِي الْحَيَاةِ الدُّنْيَا وَيُشْهِدُ اللَّهَ عَلَى مَا فِي قَلْبِهِ وَهُوَ أَلَدُّ الْخِصَامِ</w:t>
      </w:r>
    </w:p>
    <w:tbl>
      <w:tblPr>
        <w:tblW w:w="0" w:type="auto"/>
        <w:tblLayout w:type="fixed"/>
        <w:tblLook w:val="04A0" w:firstRow="1" w:lastRow="0" w:firstColumn="1" w:lastColumn="0" w:noHBand="0" w:noVBand="1"/>
      </w:tblPr>
      <w:tblGrid>
        <w:gridCol w:w="2880"/>
        <w:gridCol w:w="2880"/>
        <w:gridCol w:w="2880"/>
      </w:tblGrid>
      <w:tr w:rsidR="009D2B2B" w14:paraId="300316B0" w14:textId="77777777">
        <w:tc>
          <w:tcPr>
            <w:tcW w:w="2880" w:type="dxa"/>
          </w:tcPr>
          <w:p w14:paraId="54312208" w14:textId="77777777" w:rsidR="009D2B2B" w:rsidRDefault="009D2B2B"/>
        </w:tc>
        <w:tc>
          <w:tcPr>
            <w:tcW w:w="2880" w:type="dxa"/>
          </w:tcPr>
          <w:p w14:paraId="7BF37AD3" w14:textId="77777777" w:rsidR="009D2B2B" w:rsidRDefault="009D2B2B"/>
        </w:tc>
        <w:tc>
          <w:tcPr>
            <w:tcW w:w="2880" w:type="dxa"/>
          </w:tcPr>
          <w:p w14:paraId="46BBDC66" w14:textId="77777777" w:rsidR="009D2B2B" w:rsidRDefault="009D2B2B"/>
        </w:tc>
      </w:tr>
      <w:tr w:rsidR="009D2B2B" w14:paraId="06492489" w14:textId="77777777">
        <w:tc>
          <w:tcPr>
            <w:tcW w:w="2880" w:type="dxa"/>
          </w:tcPr>
          <w:p w14:paraId="018A2B6B" w14:textId="0232C6C9" w:rsidR="009D2B2B" w:rsidRDefault="009D2B2B">
            <w:pPr>
              <w:jc w:val="right"/>
            </w:pPr>
          </w:p>
        </w:tc>
        <w:tc>
          <w:tcPr>
            <w:tcW w:w="2880" w:type="dxa"/>
          </w:tcPr>
          <w:p w14:paraId="2CB0544E" w14:textId="77777777" w:rsidR="009D2B2B" w:rsidRDefault="00000000">
            <w:pPr>
              <w:jc w:val="right"/>
            </w:pPr>
            <w:r>
              <w:rPr>
                <w:b/>
                <w:color w:val="008000"/>
              </w:rPr>
              <w:t xml:space="preserve">السوسي عن أبي عمرو, </w:t>
            </w:r>
          </w:p>
        </w:tc>
        <w:tc>
          <w:tcPr>
            <w:tcW w:w="2880" w:type="dxa"/>
          </w:tcPr>
          <w:p w14:paraId="039F032A" w14:textId="77777777" w:rsidR="009D2B2B" w:rsidRDefault="00000000">
            <w:pPr>
              <w:jc w:val="right"/>
            </w:pPr>
            <w:r>
              <w:rPr>
                <w:b/>
                <w:color w:val="0000FF"/>
              </w:rPr>
              <w:t>يعجبك قوله</w:t>
            </w:r>
          </w:p>
        </w:tc>
      </w:tr>
    </w:tbl>
    <w:p w14:paraId="3F0B556D" w14:textId="77777777" w:rsidR="009D2B2B" w:rsidRDefault="009D2B2B"/>
    <w:p w14:paraId="30D91AE4" w14:textId="77777777" w:rsidR="009D2B2B" w:rsidRDefault="00000000">
      <w:pPr>
        <w:jc w:val="right"/>
      </w:pPr>
      <w:r>
        <w:rPr>
          <w:b/>
        </w:rPr>
        <w:t>٢٠٦ ـ وَإِذَا قِيلَ لَهُ اتَّقِ اللَّهَ أَخَذَتْهُ الْعِزَّةُ بِالْإِثْمِ فَحَسْبُهُ جَهَنَّمُ وَلَبِئْسَ الْمِهَادُ</w:t>
      </w:r>
    </w:p>
    <w:tbl>
      <w:tblPr>
        <w:tblW w:w="0" w:type="auto"/>
        <w:tblLayout w:type="fixed"/>
        <w:tblLook w:val="04A0" w:firstRow="1" w:lastRow="0" w:firstColumn="1" w:lastColumn="0" w:noHBand="0" w:noVBand="1"/>
      </w:tblPr>
      <w:tblGrid>
        <w:gridCol w:w="2880"/>
        <w:gridCol w:w="2880"/>
        <w:gridCol w:w="2880"/>
      </w:tblGrid>
      <w:tr w:rsidR="009D2B2B" w14:paraId="7B734E5C" w14:textId="77777777">
        <w:tc>
          <w:tcPr>
            <w:tcW w:w="2880" w:type="dxa"/>
          </w:tcPr>
          <w:p w14:paraId="13E9685C" w14:textId="77777777" w:rsidR="009D2B2B" w:rsidRDefault="009D2B2B"/>
        </w:tc>
        <w:tc>
          <w:tcPr>
            <w:tcW w:w="2880" w:type="dxa"/>
          </w:tcPr>
          <w:p w14:paraId="7C55487E" w14:textId="77777777" w:rsidR="009D2B2B" w:rsidRDefault="009D2B2B"/>
        </w:tc>
        <w:tc>
          <w:tcPr>
            <w:tcW w:w="2880" w:type="dxa"/>
          </w:tcPr>
          <w:p w14:paraId="6ECAF704" w14:textId="77777777" w:rsidR="009D2B2B" w:rsidRDefault="009D2B2B"/>
        </w:tc>
      </w:tr>
      <w:tr w:rsidR="009D2B2B" w14:paraId="3E5812F4" w14:textId="77777777">
        <w:tc>
          <w:tcPr>
            <w:tcW w:w="2880" w:type="dxa"/>
          </w:tcPr>
          <w:p w14:paraId="11920DA5" w14:textId="7100C211" w:rsidR="009D2B2B" w:rsidRDefault="009D2B2B">
            <w:pPr>
              <w:jc w:val="right"/>
            </w:pPr>
          </w:p>
        </w:tc>
        <w:tc>
          <w:tcPr>
            <w:tcW w:w="2880" w:type="dxa"/>
          </w:tcPr>
          <w:p w14:paraId="2B222DE9" w14:textId="77777777" w:rsidR="009D2B2B" w:rsidRDefault="00000000">
            <w:pPr>
              <w:jc w:val="right"/>
            </w:pPr>
            <w:r>
              <w:rPr>
                <w:b/>
                <w:color w:val="008000"/>
              </w:rPr>
              <w:t xml:space="preserve">السوسي عن أبي عمرو, </w:t>
            </w:r>
          </w:p>
        </w:tc>
        <w:tc>
          <w:tcPr>
            <w:tcW w:w="2880" w:type="dxa"/>
          </w:tcPr>
          <w:p w14:paraId="59481B9C" w14:textId="77777777" w:rsidR="009D2B2B" w:rsidRDefault="00000000">
            <w:pPr>
              <w:jc w:val="right"/>
            </w:pPr>
            <w:r>
              <w:rPr>
                <w:b/>
                <w:color w:val="0000FF"/>
              </w:rPr>
              <w:t>قيل له</w:t>
            </w:r>
          </w:p>
        </w:tc>
      </w:tr>
    </w:tbl>
    <w:p w14:paraId="53DBE7F7" w14:textId="77777777" w:rsidR="009D2B2B" w:rsidRDefault="009D2B2B"/>
    <w:p w14:paraId="365ED9F4" w14:textId="77777777" w:rsidR="009D2B2B" w:rsidRDefault="00000000">
      <w:pPr>
        <w:jc w:val="right"/>
      </w:pPr>
      <w:r>
        <w:rPr>
          <w:b/>
        </w:rPr>
        <w:t>٢١٢ ـ زُيِّنَ لِلَّذِينَ كَفَرُوا الْحَيَاةُ الدُّنْيَا وَيَسْخَرُونَ مِنَ الَّذِينَ آمَنُوا وَالَّذِينَ اتَّقَوْا فَوْقَهُمْ يَوْمَ الْقِيَامَةِ وَاللَّهُ يَرْزُقُ مَن يَشَاءُ بِغَيْرِ حِسَابٍ</w:t>
      </w:r>
    </w:p>
    <w:tbl>
      <w:tblPr>
        <w:tblW w:w="0" w:type="auto"/>
        <w:tblLayout w:type="fixed"/>
        <w:tblLook w:val="04A0" w:firstRow="1" w:lastRow="0" w:firstColumn="1" w:lastColumn="0" w:noHBand="0" w:noVBand="1"/>
      </w:tblPr>
      <w:tblGrid>
        <w:gridCol w:w="2880"/>
        <w:gridCol w:w="2880"/>
        <w:gridCol w:w="2880"/>
      </w:tblGrid>
      <w:tr w:rsidR="009D2B2B" w14:paraId="336ED972" w14:textId="77777777">
        <w:tc>
          <w:tcPr>
            <w:tcW w:w="2880" w:type="dxa"/>
          </w:tcPr>
          <w:p w14:paraId="6FDC3CB4" w14:textId="77777777" w:rsidR="009D2B2B" w:rsidRDefault="009D2B2B"/>
        </w:tc>
        <w:tc>
          <w:tcPr>
            <w:tcW w:w="2880" w:type="dxa"/>
          </w:tcPr>
          <w:p w14:paraId="6F11C823" w14:textId="77777777" w:rsidR="009D2B2B" w:rsidRDefault="009D2B2B"/>
        </w:tc>
        <w:tc>
          <w:tcPr>
            <w:tcW w:w="2880" w:type="dxa"/>
          </w:tcPr>
          <w:p w14:paraId="1837E592" w14:textId="77777777" w:rsidR="009D2B2B" w:rsidRDefault="009D2B2B"/>
        </w:tc>
      </w:tr>
      <w:tr w:rsidR="009D2B2B" w14:paraId="64DB739D" w14:textId="77777777">
        <w:tc>
          <w:tcPr>
            <w:tcW w:w="2880" w:type="dxa"/>
          </w:tcPr>
          <w:p w14:paraId="3E98C83A" w14:textId="4521F718" w:rsidR="009D2B2B" w:rsidRDefault="009D2B2B">
            <w:pPr>
              <w:jc w:val="right"/>
            </w:pPr>
          </w:p>
        </w:tc>
        <w:tc>
          <w:tcPr>
            <w:tcW w:w="2880" w:type="dxa"/>
          </w:tcPr>
          <w:p w14:paraId="06461C6F" w14:textId="77777777" w:rsidR="009D2B2B" w:rsidRDefault="00000000">
            <w:pPr>
              <w:jc w:val="right"/>
            </w:pPr>
            <w:r>
              <w:rPr>
                <w:b/>
                <w:color w:val="008000"/>
              </w:rPr>
              <w:t xml:space="preserve">السوسي عن أبي عمرو, </w:t>
            </w:r>
          </w:p>
        </w:tc>
        <w:tc>
          <w:tcPr>
            <w:tcW w:w="2880" w:type="dxa"/>
          </w:tcPr>
          <w:p w14:paraId="4ABD8D1D" w14:textId="77777777" w:rsidR="009D2B2B" w:rsidRDefault="00000000">
            <w:pPr>
              <w:jc w:val="right"/>
            </w:pPr>
            <w:r>
              <w:rPr>
                <w:b/>
                <w:color w:val="0000FF"/>
              </w:rPr>
              <w:t>زين للذين</w:t>
            </w:r>
          </w:p>
        </w:tc>
      </w:tr>
    </w:tbl>
    <w:p w14:paraId="51EF4552" w14:textId="77777777" w:rsidR="009D2B2B" w:rsidRDefault="009D2B2B"/>
    <w:p w14:paraId="63433B38" w14:textId="77777777" w:rsidR="009D2B2B" w:rsidRDefault="00000000">
      <w:pPr>
        <w:jc w:val="right"/>
      </w:pPr>
      <w:r>
        <w:rPr>
          <w:b/>
        </w:rPr>
        <w:t>٢١٣ ـ كَانَ النَّاسُ أُمَّةً وَاحِدَةً فَبَعَثَ اللَّهُ النَّبِيِّينَ مُبَشِّرِينَ وَمُنذِرِينَ وَأَنزَلَ مَعَهُمُ الْكِتَابَ بِالْحَقِّ لِيَحْكُمَ بَيْنَ النَّاسِ فِيمَا اخْتَلَفُوا فِيهِ وَمَا اخْتَلَفَ فِيهِ إِلَّا الَّذِينَ أُوتُوهُ مِن بَعْدِ مَا جَاءَتْهُمُ الْبَيِّنَاتُ بَغْيًا بَيْنَهُمْ فَهَدَى اللَّهُ الَّذِينَ آمَنُوا لِمَا اخْتَلَفُوا فِيهِ مِنَ الْحَقِّ بِإِذْنِهِ وَاللَّهُ يَهْدِي مَن يَشَاءُ إِلَى صِرَاطٍ مُّسْتَقِيمٍ</w:t>
      </w:r>
    </w:p>
    <w:tbl>
      <w:tblPr>
        <w:tblW w:w="0" w:type="auto"/>
        <w:tblLayout w:type="fixed"/>
        <w:tblLook w:val="04A0" w:firstRow="1" w:lastRow="0" w:firstColumn="1" w:lastColumn="0" w:noHBand="0" w:noVBand="1"/>
      </w:tblPr>
      <w:tblGrid>
        <w:gridCol w:w="2880"/>
        <w:gridCol w:w="2880"/>
        <w:gridCol w:w="2880"/>
      </w:tblGrid>
      <w:tr w:rsidR="009D2B2B" w14:paraId="7849159C" w14:textId="77777777">
        <w:tc>
          <w:tcPr>
            <w:tcW w:w="2880" w:type="dxa"/>
          </w:tcPr>
          <w:p w14:paraId="2543CAC8" w14:textId="77777777" w:rsidR="009D2B2B" w:rsidRDefault="009D2B2B"/>
        </w:tc>
        <w:tc>
          <w:tcPr>
            <w:tcW w:w="2880" w:type="dxa"/>
          </w:tcPr>
          <w:p w14:paraId="34C722AA" w14:textId="77777777" w:rsidR="009D2B2B" w:rsidRDefault="009D2B2B"/>
        </w:tc>
        <w:tc>
          <w:tcPr>
            <w:tcW w:w="2880" w:type="dxa"/>
          </w:tcPr>
          <w:p w14:paraId="56899C96" w14:textId="77777777" w:rsidR="009D2B2B" w:rsidRDefault="009D2B2B"/>
        </w:tc>
      </w:tr>
      <w:tr w:rsidR="009D2B2B" w14:paraId="172B87D2" w14:textId="77777777">
        <w:tc>
          <w:tcPr>
            <w:tcW w:w="2880" w:type="dxa"/>
          </w:tcPr>
          <w:p w14:paraId="26CEE9D3" w14:textId="43113A4C" w:rsidR="009D2B2B" w:rsidRDefault="009D2B2B">
            <w:pPr>
              <w:jc w:val="right"/>
            </w:pPr>
          </w:p>
        </w:tc>
        <w:tc>
          <w:tcPr>
            <w:tcW w:w="2880" w:type="dxa"/>
          </w:tcPr>
          <w:p w14:paraId="6AED09B5" w14:textId="77777777" w:rsidR="009D2B2B" w:rsidRDefault="00000000">
            <w:pPr>
              <w:jc w:val="right"/>
            </w:pPr>
            <w:r>
              <w:rPr>
                <w:b/>
                <w:color w:val="008000"/>
              </w:rPr>
              <w:t xml:space="preserve">السوسي عن أبي عمرو, </w:t>
            </w:r>
          </w:p>
        </w:tc>
        <w:tc>
          <w:tcPr>
            <w:tcW w:w="2880" w:type="dxa"/>
          </w:tcPr>
          <w:p w14:paraId="229A5E97" w14:textId="77777777" w:rsidR="009D2B2B" w:rsidRDefault="00000000">
            <w:pPr>
              <w:jc w:val="right"/>
            </w:pPr>
            <w:r>
              <w:rPr>
                <w:b/>
                <w:color w:val="0000FF"/>
              </w:rPr>
              <w:t>الكتاب بالحق</w:t>
            </w:r>
          </w:p>
        </w:tc>
      </w:tr>
      <w:tr w:rsidR="009D2B2B" w14:paraId="1F45AF62" w14:textId="77777777">
        <w:tc>
          <w:tcPr>
            <w:tcW w:w="2880" w:type="dxa"/>
          </w:tcPr>
          <w:p w14:paraId="7C06494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835CEEF" w14:textId="77777777" w:rsidR="009D2B2B" w:rsidRDefault="00000000">
            <w:pPr>
              <w:jc w:val="right"/>
            </w:pPr>
            <w:r>
              <w:rPr>
                <w:b/>
                <w:color w:val="008000"/>
              </w:rPr>
              <w:t xml:space="preserve">السوسي عن أبي عمرو, </w:t>
            </w:r>
          </w:p>
        </w:tc>
        <w:tc>
          <w:tcPr>
            <w:tcW w:w="2880" w:type="dxa"/>
          </w:tcPr>
          <w:p w14:paraId="63506BD5" w14:textId="77777777" w:rsidR="009D2B2B" w:rsidRDefault="00000000">
            <w:pPr>
              <w:jc w:val="right"/>
            </w:pPr>
            <w:r>
              <w:rPr>
                <w:b/>
                <w:color w:val="0000FF"/>
              </w:rPr>
              <w:t>ليحكم بين</w:t>
            </w:r>
          </w:p>
        </w:tc>
      </w:tr>
      <w:tr w:rsidR="009D2B2B" w14:paraId="6BDF4265" w14:textId="77777777">
        <w:tc>
          <w:tcPr>
            <w:tcW w:w="2880" w:type="dxa"/>
          </w:tcPr>
          <w:p w14:paraId="4F6616BF" w14:textId="06F642A4" w:rsidR="009D2B2B" w:rsidRDefault="009D2B2B">
            <w:pPr>
              <w:jc w:val="right"/>
            </w:pPr>
          </w:p>
        </w:tc>
        <w:tc>
          <w:tcPr>
            <w:tcW w:w="2880" w:type="dxa"/>
          </w:tcPr>
          <w:p w14:paraId="1A83768E" w14:textId="77777777" w:rsidR="009D2B2B" w:rsidRDefault="00000000">
            <w:pPr>
              <w:jc w:val="right"/>
            </w:pPr>
            <w:r>
              <w:rPr>
                <w:b/>
                <w:color w:val="008000"/>
              </w:rPr>
              <w:t xml:space="preserve">السوسي عن أبي عمرو, </w:t>
            </w:r>
          </w:p>
        </w:tc>
        <w:tc>
          <w:tcPr>
            <w:tcW w:w="2880" w:type="dxa"/>
          </w:tcPr>
          <w:p w14:paraId="4067DEE8" w14:textId="77777777" w:rsidR="009D2B2B" w:rsidRDefault="00000000">
            <w:pPr>
              <w:jc w:val="right"/>
            </w:pPr>
            <w:r>
              <w:rPr>
                <w:b/>
                <w:color w:val="0000FF"/>
              </w:rPr>
              <w:t>اختلف فيه</w:t>
            </w:r>
          </w:p>
        </w:tc>
      </w:tr>
    </w:tbl>
    <w:p w14:paraId="6F030DE8" w14:textId="77777777" w:rsidR="009D2B2B" w:rsidRDefault="009D2B2B"/>
    <w:p w14:paraId="633968CD" w14:textId="77777777" w:rsidR="009D2B2B" w:rsidRDefault="00000000">
      <w:pPr>
        <w:jc w:val="right"/>
      </w:pPr>
      <w:r>
        <w:rPr>
          <w:b/>
        </w:rPr>
        <w:t>٢٢٢ ـ وَيَسْأَلُونَكَ عَنِ الْمَحِيضِ قُلْ هُوَ أَذًى فَاعْتَزِلُوا النِّسَاءَ فِي الْمَحِيضِ وَلَا تَقْرَبُوهُنَّ حَتَّى يَطْهُرْنَ فَإِذَا تَطَهَّرْنَ فَأْتُوهُنَّ مِنْ حَيْثُ أَمَرَكُمُ اللَّهُ إِنَّ اللَّهَ يُحِبُّ التَّوَّابِينَ وَيُحِبُّ الْمُتَطَهِّرِينَ</w:t>
      </w:r>
    </w:p>
    <w:tbl>
      <w:tblPr>
        <w:tblW w:w="0" w:type="auto"/>
        <w:tblLayout w:type="fixed"/>
        <w:tblLook w:val="04A0" w:firstRow="1" w:lastRow="0" w:firstColumn="1" w:lastColumn="0" w:noHBand="0" w:noVBand="1"/>
      </w:tblPr>
      <w:tblGrid>
        <w:gridCol w:w="2880"/>
        <w:gridCol w:w="2880"/>
        <w:gridCol w:w="2880"/>
      </w:tblGrid>
      <w:tr w:rsidR="009D2B2B" w14:paraId="2F24C34B" w14:textId="77777777">
        <w:tc>
          <w:tcPr>
            <w:tcW w:w="2880" w:type="dxa"/>
          </w:tcPr>
          <w:p w14:paraId="2C76737D" w14:textId="77777777" w:rsidR="009D2B2B" w:rsidRDefault="009D2B2B"/>
        </w:tc>
        <w:tc>
          <w:tcPr>
            <w:tcW w:w="2880" w:type="dxa"/>
          </w:tcPr>
          <w:p w14:paraId="57395548" w14:textId="77777777" w:rsidR="009D2B2B" w:rsidRDefault="009D2B2B"/>
        </w:tc>
        <w:tc>
          <w:tcPr>
            <w:tcW w:w="2880" w:type="dxa"/>
          </w:tcPr>
          <w:p w14:paraId="4D8980F3" w14:textId="77777777" w:rsidR="009D2B2B" w:rsidRDefault="009D2B2B"/>
        </w:tc>
      </w:tr>
      <w:tr w:rsidR="009D2B2B" w14:paraId="02173C23" w14:textId="77777777">
        <w:tc>
          <w:tcPr>
            <w:tcW w:w="2880" w:type="dxa"/>
          </w:tcPr>
          <w:p w14:paraId="3064E5FE" w14:textId="30673691" w:rsidR="009D2B2B" w:rsidRDefault="009D2B2B">
            <w:pPr>
              <w:jc w:val="right"/>
            </w:pPr>
          </w:p>
        </w:tc>
        <w:tc>
          <w:tcPr>
            <w:tcW w:w="2880" w:type="dxa"/>
          </w:tcPr>
          <w:p w14:paraId="29D821A2" w14:textId="77777777" w:rsidR="009D2B2B" w:rsidRDefault="00000000">
            <w:pPr>
              <w:jc w:val="right"/>
            </w:pPr>
            <w:r>
              <w:rPr>
                <w:b/>
                <w:color w:val="008000"/>
              </w:rPr>
              <w:t xml:space="preserve">السوسي عن أبي عمرو, </w:t>
            </w:r>
          </w:p>
        </w:tc>
        <w:tc>
          <w:tcPr>
            <w:tcW w:w="2880" w:type="dxa"/>
          </w:tcPr>
          <w:p w14:paraId="638F0DF4" w14:textId="77777777" w:rsidR="009D2B2B" w:rsidRDefault="00000000">
            <w:pPr>
              <w:jc w:val="right"/>
            </w:pPr>
            <w:r>
              <w:rPr>
                <w:b/>
                <w:color w:val="0000FF"/>
              </w:rPr>
              <w:t>المتطهرين نساؤكم</w:t>
            </w:r>
          </w:p>
        </w:tc>
      </w:tr>
    </w:tbl>
    <w:p w14:paraId="506AACCE" w14:textId="77777777" w:rsidR="009D2B2B" w:rsidRDefault="009D2B2B"/>
    <w:p w14:paraId="27744D7B" w14:textId="77777777" w:rsidR="009D2B2B" w:rsidRDefault="00000000">
      <w:pPr>
        <w:jc w:val="right"/>
      </w:pPr>
      <w:r>
        <w:rPr>
          <w:b/>
        </w:rPr>
        <w:t>٢٣١ ـ 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41FF9053" w14:textId="77777777">
        <w:tc>
          <w:tcPr>
            <w:tcW w:w="2880" w:type="dxa"/>
          </w:tcPr>
          <w:p w14:paraId="33CD2EB7" w14:textId="77777777" w:rsidR="009D2B2B" w:rsidRDefault="009D2B2B"/>
        </w:tc>
        <w:tc>
          <w:tcPr>
            <w:tcW w:w="2880" w:type="dxa"/>
          </w:tcPr>
          <w:p w14:paraId="618603D0" w14:textId="77777777" w:rsidR="009D2B2B" w:rsidRDefault="009D2B2B"/>
        </w:tc>
        <w:tc>
          <w:tcPr>
            <w:tcW w:w="2880" w:type="dxa"/>
          </w:tcPr>
          <w:p w14:paraId="6D4D1A87" w14:textId="77777777" w:rsidR="009D2B2B" w:rsidRDefault="009D2B2B"/>
        </w:tc>
      </w:tr>
      <w:tr w:rsidR="009D2B2B" w14:paraId="14ECABE8" w14:textId="77777777">
        <w:tc>
          <w:tcPr>
            <w:tcW w:w="2880" w:type="dxa"/>
          </w:tcPr>
          <w:p w14:paraId="04508D8F" w14:textId="02A519DE" w:rsidR="009D2B2B" w:rsidRDefault="009D2B2B">
            <w:pPr>
              <w:jc w:val="right"/>
            </w:pPr>
          </w:p>
        </w:tc>
        <w:tc>
          <w:tcPr>
            <w:tcW w:w="2880" w:type="dxa"/>
          </w:tcPr>
          <w:p w14:paraId="21534C6A" w14:textId="77777777" w:rsidR="009D2B2B" w:rsidRDefault="00000000">
            <w:pPr>
              <w:jc w:val="right"/>
            </w:pPr>
            <w:r>
              <w:rPr>
                <w:b/>
                <w:color w:val="008000"/>
              </w:rPr>
              <w:t xml:space="preserve">السوسي عن أبي عمرو, </w:t>
            </w:r>
          </w:p>
        </w:tc>
        <w:tc>
          <w:tcPr>
            <w:tcW w:w="2880" w:type="dxa"/>
          </w:tcPr>
          <w:p w14:paraId="13A75175" w14:textId="77777777" w:rsidR="009D2B2B" w:rsidRDefault="00000000">
            <w:pPr>
              <w:jc w:val="right"/>
            </w:pPr>
            <w:r>
              <w:rPr>
                <w:b/>
                <w:color w:val="0000FF"/>
              </w:rPr>
              <w:t>الله هزوا</w:t>
            </w:r>
          </w:p>
        </w:tc>
      </w:tr>
    </w:tbl>
    <w:p w14:paraId="568B91D0" w14:textId="77777777" w:rsidR="009D2B2B" w:rsidRDefault="009D2B2B"/>
    <w:p w14:paraId="4365AAAF" w14:textId="77777777" w:rsidR="009D2B2B" w:rsidRDefault="00000000">
      <w:pPr>
        <w:jc w:val="right"/>
      </w:pPr>
      <w:r>
        <w:rPr>
          <w:b/>
        </w:rPr>
        <w:t>٢٣٥ ـ وَلَا جُنَاحَ عَلَيْكُمْ فِيمَا عَرَّضْتُم بِهِ مِنْ خِطْبَةِ النِّسَاءِ أَوْ أَكْنَنتُمْ فِي أَنفُسِكُمْ عَلِمَ اللَّهُ أَنَّكُمْ سَتَذْكُرُونَهُنَّ وَلَكِن لَّا تُوَاعِدُوهُنَّ سِرًّا إِلَّا أَن تَقُولُوا قَوْلًا مَّعْرُوفًا وَلَا تَعْزِمُوا عُقْدَةَ النِّكَاحِ حَتَّى يَبْلُغَ الْكِتَابُ أَجَلَهُ وَاعْلَمُوا أَنَّ اللَّهَ يَعْلَمُ مَا فِي أَنفُسِكُمْ فَاحْذَرُوهُ وَاعْلَمُوا أَنَّ اللَّهَ غَفُورٌ حَلِيمٌ</w:t>
      </w:r>
    </w:p>
    <w:tbl>
      <w:tblPr>
        <w:tblW w:w="0" w:type="auto"/>
        <w:tblLayout w:type="fixed"/>
        <w:tblLook w:val="04A0" w:firstRow="1" w:lastRow="0" w:firstColumn="1" w:lastColumn="0" w:noHBand="0" w:noVBand="1"/>
      </w:tblPr>
      <w:tblGrid>
        <w:gridCol w:w="2880"/>
        <w:gridCol w:w="2880"/>
        <w:gridCol w:w="2880"/>
      </w:tblGrid>
      <w:tr w:rsidR="009D2B2B" w14:paraId="0ECBBEC9" w14:textId="77777777">
        <w:tc>
          <w:tcPr>
            <w:tcW w:w="2880" w:type="dxa"/>
          </w:tcPr>
          <w:p w14:paraId="2E51D869" w14:textId="77777777" w:rsidR="009D2B2B" w:rsidRDefault="009D2B2B"/>
        </w:tc>
        <w:tc>
          <w:tcPr>
            <w:tcW w:w="2880" w:type="dxa"/>
          </w:tcPr>
          <w:p w14:paraId="14E81002" w14:textId="77777777" w:rsidR="009D2B2B" w:rsidRDefault="009D2B2B"/>
        </w:tc>
        <w:tc>
          <w:tcPr>
            <w:tcW w:w="2880" w:type="dxa"/>
          </w:tcPr>
          <w:p w14:paraId="25BAEABB" w14:textId="77777777" w:rsidR="009D2B2B" w:rsidRDefault="009D2B2B"/>
        </w:tc>
      </w:tr>
      <w:tr w:rsidR="009D2B2B" w14:paraId="50F56A06" w14:textId="77777777">
        <w:tc>
          <w:tcPr>
            <w:tcW w:w="2880" w:type="dxa"/>
          </w:tcPr>
          <w:p w14:paraId="3962D6FF" w14:textId="12DE0E2D" w:rsidR="009D2B2B" w:rsidRDefault="009D2B2B">
            <w:pPr>
              <w:jc w:val="right"/>
            </w:pPr>
          </w:p>
        </w:tc>
        <w:tc>
          <w:tcPr>
            <w:tcW w:w="2880" w:type="dxa"/>
          </w:tcPr>
          <w:p w14:paraId="1FDED466" w14:textId="77777777" w:rsidR="009D2B2B" w:rsidRDefault="00000000">
            <w:pPr>
              <w:jc w:val="right"/>
            </w:pPr>
            <w:r>
              <w:rPr>
                <w:b/>
                <w:color w:val="008000"/>
              </w:rPr>
              <w:t xml:space="preserve">السوسي عن أبي عمرو, </w:t>
            </w:r>
          </w:p>
        </w:tc>
        <w:tc>
          <w:tcPr>
            <w:tcW w:w="2880" w:type="dxa"/>
          </w:tcPr>
          <w:p w14:paraId="428705C7" w14:textId="77777777" w:rsidR="009D2B2B" w:rsidRDefault="00000000">
            <w:pPr>
              <w:jc w:val="right"/>
            </w:pPr>
            <w:r>
              <w:rPr>
                <w:b/>
                <w:color w:val="0000FF"/>
              </w:rPr>
              <w:t>النكاح حتى</w:t>
            </w:r>
          </w:p>
        </w:tc>
      </w:tr>
      <w:tr w:rsidR="009D2B2B" w14:paraId="49275E1A" w14:textId="77777777">
        <w:tc>
          <w:tcPr>
            <w:tcW w:w="2880" w:type="dxa"/>
          </w:tcPr>
          <w:p w14:paraId="71F15400" w14:textId="6BD2947C" w:rsidR="009D2B2B" w:rsidRDefault="009D2B2B">
            <w:pPr>
              <w:jc w:val="right"/>
            </w:pPr>
          </w:p>
        </w:tc>
        <w:tc>
          <w:tcPr>
            <w:tcW w:w="2880" w:type="dxa"/>
          </w:tcPr>
          <w:p w14:paraId="52306C73" w14:textId="77777777" w:rsidR="009D2B2B" w:rsidRDefault="00000000">
            <w:pPr>
              <w:jc w:val="right"/>
            </w:pPr>
            <w:r>
              <w:rPr>
                <w:b/>
                <w:color w:val="008000"/>
              </w:rPr>
              <w:t xml:space="preserve">السوسي عن أبي عمرو, </w:t>
            </w:r>
          </w:p>
        </w:tc>
        <w:tc>
          <w:tcPr>
            <w:tcW w:w="2880" w:type="dxa"/>
          </w:tcPr>
          <w:p w14:paraId="26BD59B6" w14:textId="77777777" w:rsidR="009D2B2B" w:rsidRDefault="00000000">
            <w:pPr>
              <w:jc w:val="right"/>
            </w:pPr>
            <w:r>
              <w:rPr>
                <w:b/>
                <w:color w:val="0000FF"/>
              </w:rPr>
              <w:t>يعلم ما</w:t>
            </w:r>
          </w:p>
        </w:tc>
      </w:tr>
    </w:tbl>
    <w:p w14:paraId="0651F420" w14:textId="77777777" w:rsidR="009D2B2B" w:rsidRDefault="009D2B2B"/>
    <w:p w14:paraId="110F1997" w14:textId="77777777" w:rsidR="009D2B2B" w:rsidRDefault="00000000">
      <w:pPr>
        <w:jc w:val="right"/>
      </w:pPr>
      <w:r>
        <w:rPr>
          <w:b/>
        </w:rPr>
        <w:t>٢٤٣ ـ أَلَمْ تَرَ إِلَى الَّذِينَ خَرَجُوا مِن دِيَارِهِمْ وَهُمْ أُلُوفٌ حَذَرَ الْمَوْتِ فَقَالَ لَهُمُ اللَّهُ مُوتُوا ثُمَّ أَحْيَاهُمْ إِنَّ اللَّهَ لَذُو فَضْلٍ عَلَى النَّاسِ وَلَكِنَّ أَكْثَرَ النَّاسِ لَا يَشْكُرُونَ</w:t>
      </w:r>
    </w:p>
    <w:tbl>
      <w:tblPr>
        <w:tblW w:w="0" w:type="auto"/>
        <w:tblLayout w:type="fixed"/>
        <w:tblLook w:val="04A0" w:firstRow="1" w:lastRow="0" w:firstColumn="1" w:lastColumn="0" w:noHBand="0" w:noVBand="1"/>
      </w:tblPr>
      <w:tblGrid>
        <w:gridCol w:w="2880"/>
        <w:gridCol w:w="2880"/>
        <w:gridCol w:w="2880"/>
      </w:tblGrid>
      <w:tr w:rsidR="009D2B2B" w14:paraId="3B449510" w14:textId="77777777">
        <w:tc>
          <w:tcPr>
            <w:tcW w:w="2880" w:type="dxa"/>
          </w:tcPr>
          <w:p w14:paraId="0B555E8C" w14:textId="77777777" w:rsidR="009D2B2B" w:rsidRDefault="009D2B2B"/>
        </w:tc>
        <w:tc>
          <w:tcPr>
            <w:tcW w:w="2880" w:type="dxa"/>
          </w:tcPr>
          <w:p w14:paraId="6518C62C" w14:textId="77777777" w:rsidR="009D2B2B" w:rsidRDefault="009D2B2B"/>
        </w:tc>
        <w:tc>
          <w:tcPr>
            <w:tcW w:w="2880" w:type="dxa"/>
          </w:tcPr>
          <w:p w14:paraId="0277715C" w14:textId="77777777" w:rsidR="009D2B2B" w:rsidRDefault="009D2B2B"/>
        </w:tc>
      </w:tr>
      <w:tr w:rsidR="009D2B2B" w14:paraId="7092C3E2" w14:textId="77777777">
        <w:tc>
          <w:tcPr>
            <w:tcW w:w="2880" w:type="dxa"/>
          </w:tcPr>
          <w:p w14:paraId="51175AF5" w14:textId="08975C7A" w:rsidR="009D2B2B" w:rsidRDefault="009D2B2B">
            <w:pPr>
              <w:jc w:val="right"/>
            </w:pPr>
          </w:p>
        </w:tc>
        <w:tc>
          <w:tcPr>
            <w:tcW w:w="2880" w:type="dxa"/>
          </w:tcPr>
          <w:p w14:paraId="0809592D" w14:textId="77777777" w:rsidR="009D2B2B" w:rsidRDefault="00000000">
            <w:pPr>
              <w:jc w:val="right"/>
            </w:pPr>
            <w:r>
              <w:rPr>
                <w:b/>
                <w:color w:val="008000"/>
              </w:rPr>
              <w:t xml:space="preserve">السوسي عن أبي عمرو, </w:t>
            </w:r>
          </w:p>
        </w:tc>
        <w:tc>
          <w:tcPr>
            <w:tcW w:w="2880" w:type="dxa"/>
          </w:tcPr>
          <w:p w14:paraId="69AEC399" w14:textId="77777777" w:rsidR="009D2B2B" w:rsidRDefault="00000000">
            <w:pPr>
              <w:jc w:val="right"/>
            </w:pPr>
            <w:r>
              <w:rPr>
                <w:b/>
                <w:color w:val="0000FF"/>
              </w:rPr>
              <w:t>فقال لهم</w:t>
            </w:r>
          </w:p>
        </w:tc>
      </w:tr>
    </w:tbl>
    <w:p w14:paraId="4971A63E" w14:textId="77777777" w:rsidR="009D2B2B" w:rsidRDefault="009D2B2B"/>
    <w:p w14:paraId="28037D27" w14:textId="77777777" w:rsidR="009D2B2B" w:rsidRDefault="00000000">
      <w:pPr>
        <w:jc w:val="right"/>
      </w:pPr>
      <w:r>
        <w:rPr>
          <w:b/>
        </w:rPr>
        <w:lastRenderedPageBreak/>
        <w:t>٢٤٧ ـ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w:t>
      </w:r>
    </w:p>
    <w:tbl>
      <w:tblPr>
        <w:tblW w:w="0" w:type="auto"/>
        <w:tblLayout w:type="fixed"/>
        <w:tblLook w:val="04A0" w:firstRow="1" w:lastRow="0" w:firstColumn="1" w:lastColumn="0" w:noHBand="0" w:noVBand="1"/>
      </w:tblPr>
      <w:tblGrid>
        <w:gridCol w:w="2880"/>
        <w:gridCol w:w="2880"/>
        <w:gridCol w:w="2880"/>
      </w:tblGrid>
      <w:tr w:rsidR="009D2B2B" w14:paraId="1AC13CC3" w14:textId="77777777">
        <w:tc>
          <w:tcPr>
            <w:tcW w:w="2880" w:type="dxa"/>
          </w:tcPr>
          <w:p w14:paraId="28E518D6" w14:textId="77777777" w:rsidR="009D2B2B" w:rsidRDefault="009D2B2B"/>
        </w:tc>
        <w:tc>
          <w:tcPr>
            <w:tcW w:w="2880" w:type="dxa"/>
          </w:tcPr>
          <w:p w14:paraId="77F69125" w14:textId="77777777" w:rsidR="009D2B2B" w:rsidRDefault="009D2B2B"/>
        </w:tc>
        <w:tc>
          <w:tcPr>
            <w:tcW w:w="2880" w:type="dxa"/>
          </w:tcPr>
          <w:p w14:paraId="492B3C9D" w14:textId="77777777" w:rsidR="009D2B2B" w:rsidRDefault="009D2B2B"/>
        </w:tc>
      </w:tr>
      <w:tr w:rsidR="009D2B2B" w14:paraId="3A4A82CE" w14:textId="77777777">
        <w:tc>
          <w:tcPr>
            <w:tcW w:w="2880" w:type="dxa"/>
          </w:tcPr>
          <w:p w14:paraId="0244C3A2" w14:textId="31C35883" w:rsidR="009D2B2B" w:rsidRDefault="009D2B2B">
            <w:pPr>
              <w:jc w:val="right"/>
            </w:pPr>
          </w:p>
        </w:tc>
        <w:tc>
          <w:tcPr>
            <w:tcW w:w="2880" w:type="dxa"/>
          </w:tcPr>
          <w:p w14:paraId="2311D992" w14:textId="77777777" w:rsidR="009D2B2B" w:rsidRDefault="00000000">
            <w:pPr>
              <w:jc w:val="right"/>
            </w:pPr>
            <w:r>
              <w:rPr>
                <w:b/>
                <w:color w:val="008000"/>
              </w:rPr>
              <w:t xml:space="preserve">السوسي عن أبي عمرو, </w:t>
            </w:r>
          </w:p>
        </w:tc>
        <w:tc>
          <w:tcPr>
            <w:tcW w:w="2880" w:type="dxa"/>
          </w:tcPr>
          <w:p w14:paraId="7ED486F6" w14:textId="77777777" w:rsidR="009D2B2B" w:rsidRDefault="00000000">
            <w:pPr>
              <w:jc w:val="right"/>
            </w:pPr>
            <w:r>
              <w:rPr>
                <w:b/>
                <w:color w:val="0000FF"/>
              </w:rPr>
              <w:t>وقال لهم</w:t>
            </w:r>
          </w:p>
        </w:tc>
      </w:tr>
    </w:tbl>
    <w:p w14:paraId="5788E0FE" w14:textId="77777777" w:rsidR="009D2B2B" w:rsidRDefault="009D2B2B"/>
    <w:p w14:paraId="392C470B" w14:textId="77777777" w:rsidR="009D2B2B" w:rsidRDefault="00000000">
      <w:pPr>
        <w:jc w:val="right"/>
      </w:pPr>
      <w:r>
        <w:rPr>
          <w:b/>
        </w:rPr>
        <w:t>٢٤٨ ـ وَقَالَ لَهُمْ نَبِيُّهُمْ إِنَّ آيَةَ مُلْكِهِ أَن يَأْتِيَكُمُ التَّابُوتُ فِيهِ سَكِينَةٌ مِّن رَّبِّكُمْ وَبَقِيَّةٌ مِّمَّا تَرَكَ آلُ مُوسَى وَآلُ هَارُونَ تَحْمِلُهُ الْمَلَائِكَةُ إِنَّ فِي ذَلِكَ لَآيَةً لَّكُمْ إِن كُنتُم مُّؤْمِنِينَ</w:t>
      </w:r>
    </w:p>
    <w:tbl>
      <w:tblPr>
        <w:tblW w:w="0" w:type="auto"/>
        <w:tblLayout w:type="fixed"/>
        <w:tblLook w:val="04A0" w:firstRow="1" w:lastRow="0" w:firstColumn="1" w:lastColumn="0" w:noHBand="0" w:noVBand="1"/>
      </w:tblPr>
      <w:tblGrid>
        <w:gridCol w:w="2880"/>
        <w:gridCol w:w="2880"/>
        <w:gridCol w:w="2880"/>
      </w:tblGrid>
      <w:tr w:rsidR="009D2B2B" w14:paraId="19ABFD3F" w14:textId="77777777">
        <w:tc>
          <w:tcPr>
            <w:tcW w:w="2880" w:type="dxa"/>
          </w:tcPr>
          <w:p w14:paraId="72AE3182" w14:textId="77777777" w:rsidR="009D2B2B" w:rsidRDefault="009D2B2B"/>
        </w:tc>
        <w:tc>
          <w:tcPr>
            <w:tcW w:w="2880" w:type="dxa"/>
          </w:tcPr>
          <w:p w14:paraId="1FAE3121" w14:textId="77777777" w:rsidR="009D2B2B" w:rsidRDefault="009D2B2B"/>
        </w:tc>
        <w:tc>
          <w:tcPr>
            <w:tcW w:w="2880" w:type="dxa"/>
          </w:tcPr>
          <w:p w14:paraId="789F7DDA" w14:textId="77777777" w:rsidR="009D2B2B" w:rsidRDefault="009D2B2B"/>
        </w:tc>
      </w:tr>
      <w:tr w:rsidR="009D2B2B" w14:paraId="28406B1A" w14:textId="77777777">
        <w:tc>
          <w:tcPr>
            <w:tcW w:w="2880" w:type="dxa"/>
          </w:tcPr>
          <w:p w14:paraId="761F26D6" w14:textId="2E27692A" w:rsidR="009D2B2B" w:rsidRDefault="009D2B2B">
            <w:pPr>
              <w:jc w:val="right"/>
            </w:pPr>
          </w:p>
        </w:tc>
        <w:tc>
          <w:tcPr>
            <w:tcW w:w="2880" w:type="dxa"/>
          </w:tcPr>
          <w:p w14:paraId="2421CE7D" w14:textId="77777777" w:rsidR="009D2B2B" w:rsidRDefault="00000000">
            <w:pPr>
              <w:jc w:val="right"/>
            </w:pPr>
            <w:r>
              <w:rPr>
                <w:b/>
                <w:color w:val="008000"/>
              </w:rPr>
              <w:t xml:space="preserve">السوسي عن أبي عمرو, </w:t>
            </w:r>
          </w:p>
        </w:tc>
        <w:tc>
          <w:tcPr>
            <w:tcW w:w="2880" w:type="dxa"/>
          </w:tcPr>
          <w:p w14:paraId="3FFB56DE" w14:textId="77777777" w:rsidR="009D2B2B" w:rsidRDefault="00000000">
            <w:pPr>
              <w:jc w:val="right"/>
            </w:pPr>
            <w:r>
              <w:rPr>
                <w:b/>
                <w:color w:val="0000FF"/>
              </w:rPr>
              <w:t>وقال لهم</w:t>
            </w:r>
          </w:p>
        </w:tc>
      </w:tr>
    </w:tbl>
    <w:p w14:paraId="4A597FDD" w14:textId="77777777" w:rsidR="009D2B2B" w:rsidRDefault="009D2B2B"/>
    <w:p w14:paraId="668B1CB2" w14:textId="77777777" w:rsidR="009D2B2B" w:rsidRDefault="00000000">
      <w:pPr>
        <w:jc w:val="right"/>
      </w:pPr>
      <w:r>
        <w:rPr>
          <w:b/>
        </w:rPr>
        <w:t>٢٤٩ ـ فَلَمَّا فَصَلَ طَالُوتُ بِالْجُنُودِ قَالَ إِنَّ اللَّهَ مُبْتَلِيكُم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 اللَّهِ كَم مِّن فِئَةٍ قَلِيلَةٍ غَلَبَتْ فِئَةً كَثِيرَةً بِإِذْنِ اللَّهِ وَاللَّهُ مَعَ الصَّابِرِينَ</w:t>
      </w:r>
    </w:p>
    <w:tbl>
      <w:tblPr>
        <w:tblW w:w="0" w:type="auto"/>
        <w:tblLayout w:type="fixed"/>
        <w:tblLook w:val="04A0" w:firstRow="1" w:lastRow="0" w:firstColumn="1" w:lastColumn="0" w:noHBand="0" w:noVBand="1"/>
      </w:tblPr>
      <w:tblGrid>
        <w:gridCol w:w="2880"/>
        <w:gridCol w:w="2880"/>
        <w:gridCol w:w="2880"/>
      </w:tblGrid>
      <w:tr w:rsidR="009D2B2B" w14:paraId="4F011593" w14:textId="77777777">
        <w:tc>
          <w:tcPr>
            <w:tcW w:w="2880" w:type="dxa"/>
          </w:tcPr>
          <w:p w14:paraId="01D8C996" w14:textId="77777777" w:rsidR="009D2B2B" w:rsidRDefault="009D2B2B"/>
        </w:tc>
        <w:tc>
          <w:tcPr>
            <w:tcW w:w="2880" w:type="dxa"/>
          </w:tcPr>
          <w:p w14:paraId="74BA28B3" w14:textId="77777777" w:rsidR="009D2B2B" w:rsidRDefault="009D2B2B"/>
        </w:tc>
        <w:tc>
          <w:tcPr>
            <w:tcW w:w="2880" w:type="dxa"/>
          </w:tcPr>
          <w:p w14:paraId="24B8577D" w14:textId="77777777" w:rsidR="009D2B2B" w:rsidRDefault="009D2B2B"/>
        </w:tc>
      </w:tr>
      <w:tr w:rsidR="009D2B2B" w14:paraId="0B0DD376" w14:textId="77777777">
        <w:tc>
          <w:tcPr>
            <w:tcW w:w="2880" w:type="dxa"/>
          </w:tcPr>
          <w:p w14:paraId="77A586F5" w14:textId="38FA465A" w:rsidR="009D2B2B" w:rsidRDefault="009D2B2B">
            <w:pPr>
              <w:jc w:val="right"/>
            </w:pPr>
          </w:p>
        </w:tc>
        <w:tc>
          <w:tcPr>
            <w:tcW w:w="2880" w:type="dxa"/>
          </w:tcPr>
          <w:p w14:paraId="24376E0D" w14:textId="77777777" w:rsidR="009D2B2B" w:rsidRDefault="00000000">
            <w:pPr>
              <w:jc w:val="right"/>
            </w:pPr>
            <w:r>
              <w:rPr>
                <w:b/>
                <w:color w:val="008000"/>
              </w:rPr>
              <w:t xml:space="preserve">السوسي عن أبي عمرو, </w:t>
            </w:r>
          </w:p>
        </w:tc>
        <w:tc>
          <w:tcPr>
            <w:tcW w:w="2880" w:type="dxa"/>
          </w:tcPr>
          <w:p w14:paraId="7D85A4BD" w14:textId="77777777" w:rsidR="009D2B2B" w:rsidRDefault="00000000">
            <w:pPr>
              <w:jc w:val="right"/>
            </w:pPr>
            <w:r>
              <w:rPr>
                <w:b/>
                <w:color w:val="0000FF"/>
              </w:rPr>
              <w:t>جاوزه هو</w:t>
            </w:r>
          </w:p>
        </w:tc>
      </w:tr>
      <w:tr w:rsidR="009D2B2B" w14:paraId="0BF6CF8F" w14:textId="77777777">
        <w:tc>
          <w:tcPr>
            <w:tcW w:w="2880" w:type="dxa"/>
          </w:tcPr>
          <w:p w14:paraId="2C75FF74" w14:textId="7469B938" w:rsidR="009D2B2B" w:rsidRDefault="009D2B2B">
            <w:pPr>
              <w:jc w:val="right"/>
            </w:pPr>
          </w:p>
        </w:tc>
        <w:tc>
          <w:tcPr>
            <w:tcW w:w="2880" w:type="dxa"/>
          </w:tcPr>
          <w:p w14:paraId="45D5D7B6" w14:textId="77777777" w:rsidR="009D2B2B" w:rsidRDefault="00000000">
            <w:pPr>
              <w:jc w:val="right"/>
            </w:pPr>
            <w:r>
              <w:rPr>
                <w:b/>
                <w:color w:val="008000"/>
              </w:rPr>
              <w:t xml:space="preserve">السوسي عن أبي عمرو, </w:t>
            </w:r>
          </w:p>
        </w:tc>
        <w:tc>
          <w:tcPr>
            <w:tcW w:w="2880" w:type="dxa"/>
          </w:tcPr>
          <w:p w14:paraId="37C14167" w14:textId="77777777" w:rsidR="009D2B2B" w:rsidRDefault="00000000">
            <w:pPr>
              <w:jc w:val="right"/>
            </w:pPr>
            <w:r>
              <w:rPr>
                <w:b/>
                <w:color w:val="0000FF"/>
              </w:rPr>
              <w:t>هو والذين</w:t>
            </w:r>
          </w:p>
        </w:tc>
      </w:tr>
    </w:tbl>
    <w:p w14:paraId="16854AD6" w14:textId="77777777" w:rsidR="009D2B2B" w:rsidRDefault="009D2B2B"/>
    <w:p w14:paraId="1294BBD4" w14:textId="77777777" w:rsidR="009D2B2B" w:rsidRDefault="00000000">
      <w:pPr>
        <w:jc w:val="right"/>
      </w:pPr>
      <w:r>
        <w:rPr>
          <w:b/>
        </w:rPr>
        <w:t>٢٥١ ـ فَهَزَمُوهُم بِإِذْنِ اللَّهِ وَقَتَلَ دَاوُودُ جَالُوتَ وَآتَاهُ اللَّهُ الْمُلْكَ وَالْحِكْمَةَ وَعَلَّمَهُ مِمَّا يَشَاءُ وَلَوْلَا دَفْعُ اللَّهِ النَّاسَ بَعْضَهُم بِبَعْضٍ لَّفَسَدَتِ الْأَرْضُ وَلَكِنَّ اللَّهَ ذُو فَضْلٍ عَلَى الْعَالَمِينَ</w:t>
      </w:r>
    </w:p>
    <w:tbl>
      <w:tblPr>
        <w:tblW w:w="0" w:type="auto"/>
        <w:tblLayout w:type="fixed"/>
        <w:tblLook w:val="04A0" w:firstRow="1" w:lastRow="0" w:firstColumn="1" w:lastColumn="0" w:noHBand="0" w:noVBand="1"/>
      </w:tblPr>
      <w:tblGrid>
        <w:gridCol w:w="2880"/>
        <w:gridCol w:w="2880"/>
        <w:gridCol w:w="2880"/>
      </w:tblGrid>
      <w:tr w:rsidR="009D2B2B" w14:paraId="7CBFB5F6" w14:textId="77777777">
        <w:tc>
          <w:tcPr>
            <w:tcW w:w="2880" w:type="dxa"/>
          </w:tcPr>
          <w:p w14:paraId="6EF65D73" w14:textId="77777777" w:rsidR="009D2B2B" w:rsidRDefault="009D2B2B"/>
        </w:tc>
        <w:tc>
          <w:tcPr>
            <w:tcW w:w="2880" w:type="dxa"/>
          </w:tcPr>
          <w:p w14:paraId="7C6BEFC6" w14:textId="77777777" w:rsidR="009D2B2B" w:rsidRDefault="009D2B2B"/>
        </w:tc>
        <w:tc>
          <w:tcPr>
            <w:tcW w:w="2880" w:type="dxa"/>
          </w:tcPr>
          <w:p w14:paraId="53DA6774" w14:textId="77777777" w:rsidR="009D2B2B" w:rsidRDefault="009D2B2B"/>
        </w:tc>
      </w:tr>
      <w:tr w:rsidR="009D2B2B" w14:paraId="040FB433" w14:textId="77777777">
        <w:tc>
          <w:tcPr>
            <w:tcW w:w="2880" w:type="dxa"/>
          </w:tcPr>
          <w:p w14:paraId="61B4A2FD" w14:textId="16F380F9" w:rsidR="009D2B2B" w:rsidRDefault="009D2B2B">
            <w:pPr>
              <w:jc w:val="right"/>
            </w:pPr>
          </w:p>
        </w:tc>
        <w:tc>
          <w:tcPr>
            <w:tcW w:w="2880" w:type="dxa"/>
          </w:tcPr>
          <w:p w14:paraId="69DDB13A" w14:textId="77777777" w:rsidR="009D2B2B" w:rsidRDefault="00000000">
            <w:pPr>
              <w:jc w:val="right"/>
            </w:pPr>
            <w:r>
              <w:rPr>
                <w:b/>
                <w:color w:val="008000"/>
              </w:rPr>
              <w:t xml:space="preserve">السوسي عن أبي عمرو, </w:t>
            </w:r>
          </w:p>
        </w:tc>
        <w:tc>
          <w:tcPr>
            <w:tcW w:w="2880" w:type="dxa"/>
          </w:tcPr>
          <w:p w14:paraId="78E4FECB" w14:textId="77777777" w:rsidR="009D2B2B" w:rsidRDefault="00000000">
            <w:pPr>
              <w:jc w:val="right"/>
            </w:pPr>
            <w:r>
              <w:rPr>
                <w:b/>
                <w:color w:val="0000FF"/>
              </w:rPr>
              <w:t>داوود جالوت</w:t>
            </w:r>
          </w:p>
        </w:tc>
      </w:tr>
    </w:tbl>
    <w:p w14:paraId="6980C524" w14:textId="77777777" w:rsidR="009D2B2B" w:rsidRDefault="009D2B2B"/>
    <w:p w14:paraId="0C17F443" w14:textId="77777777" w:rsidR="009D2B2B" w:rsidRDefault="00000000">
      <w:pPr>
        <w:jc w:val="right"/>
      </w:pPr>
      <w:r>
        <w:rPr>
          <w:b/>
        </w:rPr>
        <w:t>٢٥٤ ـ يَا أَيُّهَا الَّذِينَ آمَنُوا أَنفِقُوا مِمَّا رَزَقْنَاكُم مِّن قَبْلِ أَن يَأْتِيَ يَوْمٌ لَّا بَيْعٌ فِيهِ وَلَا خُلَّةٌ وَلَا شَفَاعَةٌ وَالْكَافِرُونَ هُمُ الظَّالِمُونَ</w:t>
      </w:r>
    </w:p>
    <w:tbl>
      <w:tblPr>
        <w:tblW w:w="0" w:type="auto"/>
        <w:tblLayout w:type="fixed"/>
        <w:tblLook w:val="04A0" w:firstRow="1" w:lastRow="0" w:firstColumn="1" w:lastColumn="0" w:noHBand="0" w:noVBand="1"/>
      </w:tblPr>
      <w:tblGrid>
        <w:gridCol w:w="2880"/>
        <w:gridCol w:w="2880"/>
        <w:gridCol w:w="2880"/>
      </w:tblGrid>
      <w:tr w:rsidR="009D2B2B" w14:paraId="1E04A085" w14:textId="77777777">
        <w:tc>
          <w:tcPr>
            <w:tcW w:w="2880" w:type="dxa"/>
          </w:tcPr>
          <w:p w14:paraId="0E025D53" w14:textId="77777777" w:rsidR="009D2B2B" w:rsidRDefault="009D2B2B"/>
        </w:tc>
        <w:tc>
          <w:tcPr>
            <w:tcW w:w="2880" w:type="dxa"/>
          </w:tcPr>
          <w:p w14:paraId="0BC2E85C" w14:textId="77777777" w:rsidR="009D2B2B" w:rsidRDefault="009D2B2B"/>
        </w:tc>
        <w:tc>
          <w:tcPr>
            <w:tcW w:w="2880" w:type="dxa"/>
          </w:tcPr>
          <w:p w14:paraId="4F58D588" w14:textId="77777777" w:rsidR="009D2B2B" w:rsidRDefault="009D2B2B"/>
        </w:tc>
      </w:tr>
      <w:tr w:rsidR="009D2B2B" w14:paraId="06252B2B" w14:textId="77777777">
        <w:tc>
          <w:tcPr>
            <w:tcW w:w="2880" w:type="dxa"/>
          </w:tcPr>
          <w:p w14:paraId="328EC730" w14:textId="16A78C07" w:rsidR="009D2B2B" w:rsidRDefault="009D2B2B">
            <w:pPr>
              <w:jc w:val="right"/>
            </w:pPr>
          </w:p>
        </w:tc>
        <w:tc>
          <w:tcPr>
            <w:tcW w:w="2880" w:type="dxa"/>
          </w:tcPr>
          <w:p w14:paraId="2A7C511C" w14:textId="77777777" w:rsidR="009D2B2B" w:rsidRDefault="00000000">
            <w:pPr>
              <w:jc w:val="right"/>
            </w:pPr>
            <w:r>
              <w:rPr>
                <w:b/>
                <w:color w:val="008000"/>
              </w:rPr>
              <w:t xml:space="preserve">السوسي عن أبي عمرو, </w:t>
            </w:r>
          </w:p>
        </w:tc>
        <w:tc>
          <w:tcPr>
            <w:tcW w:w="2880" w:type="dxa"/>
          </w:tcPr>
          <w:p w14:paraId="7E405C63" w14:textId="77777777" w:rsidR="009D2B2B" w:rsidRDefault="00000000">
            <w:pPr>
              <w:jc w:val="right"/>
            </w:pPr>
            <w:r>
              <w:rPr>
                <w:b/>
                <w:color w:val="0000FF"/>
              </w:rPr>
              <w:t>يأتي يوم</w:t>
            </w:r>
          </w:p>
        </w:tc>
      </w:tr>
    </w:tbl>
    <w:p w14:paraId="5AF5C4FF" w14:textId="77777777" w:rsidR="009D2B2B" w:rsidRDefault="009D2B2B"/>
    <w:p w14:paraId="21934334" w14:textId="77777777" w:rsidR="009D2B2B" w:rsidRDefault="00000000">
      <w:pPr>
        <w:jc w:val="right"/>
      </w:pPr>
      <w:r>
        <w:rPr>
          <w:b/>
        </w:rPr>
        <w:t>٢٥٥ ـ اللَّهُ لَا إِلَهَ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يَئُودُهُ حِفْظُهُمَا وَهُوَ الْعَلِيُّ الْعَظِيمُ</w:t>
      </w:r>
    </w:p>
    <w:tbl>
      <w:tblPr>
        <w:tblW w:w="0" w:type="auto"/>
        <w:tblLayout w:type="fixed"/>
        <w:tblLook w:val="04A0" w:firstRow="1" w:lastRow="0" w:firstColumn="1" w:lastColumn="0" w:noHBand="0" w:noVBand="1"/>
      </w:tblPr>
      <w:tblGrid>
        <w:gridCol w:w="2880"/>
        <w:gridCol w:w="2880"/>
        <w:gridCol w:w="2880"/>
      </w:tblGrid>
      <w:tr w:rsidR="009D2B2B" w14:paraId="15ADFF08" w14:textId="77777777">
        <w:tc>
          <w:tcPr>
            <w:tcW w:w="2880" w:type="dxa"/>
          </w:tcPr>
          <w:p w14:paraId="2985F031" w14:textId="77777777" w:rsidR="009D2B2B" w:rsidRDefault="009D2B2B"/>
        </w:tc>
        <w:tc>
          <w:tcPr>
            <w:tcW w:w="2880" w:type="dxa"/>
          </w:tcPr>
          <w:p w14:paraId="125C5A86" w14:textId="77777777" w:rsidR="009D2B2B" w:rsidRDefault="009D2B2B"/>
        </w:tc>
        <w:tc>
          <w:tcPr>
            <w:tcW w:w="2880" w:type="dxa"/>
          </w:tcPr>
          <w:p w14:paraId="7C098E88" w14:textId="77777777" w:rsidR="009D2B2B" w:rsidRDefault="009D2B2B"/>
        </w:tc>
      </w:tr>
      <w:tr w:rsidR="009D2B2B" w14:paraId="4A4722FE" w14:textId="77777777">
        <w:tc>
          <w:tcPr>
            <w:tcW w:w="2880" w:type="dxa"/>
          </w:tcPr>
          <w:p w14:paraId="4F1D80B1" w14:textId="34B3AB88" w:rsidR="009D2B2B" w:rsidRDefault="009D2B2B">
            <w:pPr>
              <w:jc w:val="right"/>
            </w:pPr>
          </w:p>
        </w:tc>
        <w:tc>
          <w:tcPr>
            <w:tcW w:w="2880" w:type="dxa"/>
          </w:tcPr>
          <w:p w14:paraId="39DED547" w14:textId="77777777" w:rsidR="009D2B2B" w:rsidRDefault="00000000">
            <w:pPr>
              <w:jc w:val="right"/>
            </w:pPr>
            <w:r>
              <w:rPr>
                <w:b/>
                <w:color w:val="008000"/>
              </w:rPr>
              <w:t xml:space="preserve">السوسي عن أبي عمرو, </w:t>
            </w:r>
          </w:p>
        </w:tc>
        <w:tc>
          <w:tcPr>
            <w:tcW w:w="2880" w:type="dxa"/>
          </w:tcPr>
          <w:p w14:paraId="34A8C981" w14:textId="77777777" w:rsidR="009D2B2B" w:rsidRDefault="00000000">
            <w:pPr>
              <w:jc w:val="right"/>
            </w:pPr>
            <w:r>
              <w:rPr>
                <w:b/>
                <w:color w:val="0000FF"/>
              </w:rPr>
              <w:t>يشفع عنده</w:t>
            </w:r>
          </w:p>
        </w:tc>
      </w:tr>
      <w:tr w:rsidR="009D2B2B" w14:paraId="54A7555D" w14:textId="77777777">
        <w:tc>
          <w:tcPr>
            <w:tcW w:w="2880" w:type="dxa"/>
          </w:tcPr>
          <w:p w14:paraId="26164EE7" w14:textId="6BC842B7" w:rsidR="009D2B2B" w:rsidRDefault="009D2B2B">
            <w:pPr>
              <w:jc w:val="right"/>
            </w:pPr>
          </w:p>
        </w:tc>
        <w:tc>
          <w:tcPr>
            <w:tcW w:w="2880" w:type="dxa"/>
          </w:tcPr>
          <w:p w14:paraId="40DDCB96" w14:textId="77777777" w:rsidR="009D2B2B" w:rsidRDefault="00000000">
            <w:pPr>
              <w:jc w:val="right"/>
            </w:pPr>
            <w:r>
              <w:rPr>
                <w:b/>
                <w:color w:val="008000"/>
              </w:rPr>
              <w:t xml:space="preserve">السوسي عن أبي عمرو, </w:t>
            </w:r>
          </w:p>
        </w:tc>
        <w:tc>
          <w:tcPr>
            <w:tcW w:w="2880" w:type="dxa"/>
          </w:tcPr>
          <w:p w14:paraId="17D800E7" w14:textId="77777777" w:rsidR="009D2B2B" w:rsidRDefault="00000000">
            <w:pPr>
              <w:jc w:val="right"/>
            </w:pPr>
            <w:r>
              <w:rPr>
                <w:b/>
                <w:color w:val="0000FF"/>
              </w:rPr>
              <w:t>يعلم ما</w:t>
            </w:r>
          </w:p>
        </w:tc>
      </w:tr>
    </w:tbl>
    <w:p w14:paraId="3282BA83" w14:textId="77777777" w:rsidR="009D2B2B" w:rsidRDefault="009D2B2B"/>
    <w:p w14:paraId="5C39F261" w14:textId="77777777" w:rsidR="009D2B2B" w:rsidRDefault="00000000">
      <w:pPr>
        <w:jc w:val="right"/>
      </w:pPr>
      <w:r>
        <w:rPr>
          <w:b/>
        </w:rPr>
        <w:t>٢٥٩ ـ أَوْ كَالَّذِي مَرَّ عَلَى قَرْيَةٍ وَهِيَ خَاوِيَةٌ عَلَى عُرُوشِهَا قَالَ أَنَّى يُحْيِي هَذِهِ اللَّهُ بَعْدَ مَوْتِهَا فَأَمَاتَهُ اللَّهُ مِائَةَ عَامٍ ثُمَّ بَعَثَهُ قَالَ كَمْ لَبِثْتَ قَالَ لَبِثْتُ يَوْمًا أَوْ بَعْضَ يَوْمٍ قَالَ بَل لَّبِثْتَ مِائَةَ عَامٍ فَانظُرْ إِلَى طَعَامِكَ وَشَرَابِكَ لَمْ يَتَسَنَّهْ وَانظُرْ إِلَى حِمَارِكَ وَلِنَجْعَلَكَ آيَةً لِّلنَّاسِ وَانظُرْ إِلَى الْعِظَامِ كَيْفَ نُنشِزُهَا ثُمَّ نَكْسُوهَا لَحْمًا فَلَمَّا تَبَيَّنَ لَهُ قَالَ أَعْلَمُ أَنَّ 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2310D34C" w14:textId="77777777">
        <w:tc>
          <w:tcPr>
            <w:tcW w:w="2880" w:type="dxa"/>
          </w:tcPr>
          <w:p w14:paraId="36145552" w14:textId="77777777" w:rsidR="009D2B2B" w:rsidRDefault="009D2B2B"/>
        </w:tc>
        <w:tc>
          <w:tcPr>
            <w:tcW w:w="2880" w:type="dxa"/>
          </w:tcPr>
          <w:p w14:paraId="4519FBB6" w14:textId="77777777" w:rsidR="009D2B2B" w:rsidRDefault="009D2B2B"/>
        </w:tc>
        <w:tc>
          <w:tcPr>
            <w:tcW w:w="2880" w:type="dxa"/>
          </w:tcPr>
          <w:p w14:paraId="10DA558E" w14:textId="77777777" w:rsidR="009D2B2B" w:rsidRDefault="009D2B2B"/>
        </w:tc>
      </w:tr>
      <w:tr w:rsidR="009D2B2B" w14:paraId="0C1FF997" w14:textId="77777777">
        <w:tc>
          <w:tcPr>
            <w:tcW w:w="2880" w:type="dxa"/>
          </w:tcPr>
          <w:p w14:paraId="5786D29D" w14:textId="7CB45D2A" w:rsidR="009D2B2B" w:rsidRDefault="009D2B2B">
            <w:pPr>
              <w:jc w:val="right"/>
            </w:pPr>
          </w:p>
        </w:tc>
        <w:tc>
          <w:tcPr>
            <w:tcW w:w="2880" w:type="dxa"/>
          </w:tcPr>
          <w:p w14:paraId="6A4AC03A" w14:textId="77777777" w:rsidR="009D2B2B" w:rsidRDefault="00000000">
            <w:pPr>
              <w:jc w:val="right"/>
            </w:pPr>
            <w:r>
              <w:rPr>
                <w:b/>
                <w:color w:val="008000"/>
              </w:rPr>
              <w:t xml:space="preserve">السوسي عن أبي عمرو, </w:t>
            </w:r>
          </w:p>
        </w:tc>
        <w:tc>
          <w:tcPr>
            <w:tcW w:w="2880" w:type="dxa"/>
          </w:tcPr>
          <w:p w14:paraId="50BD6030" w14:textId="77777777" w:rsidR="009D2B2B" w:rsidRDefault="00000000">
            <w:pPr>
              <w:jc w:val="right"/>
            </w:pPr>
            <w:r>
              <w:rPr>
                <w:b/>
                <w:color w:val="0000FF"/>
              </w:rPr>
              <w:t>قال لبثت</w:t>
            </w:r>
          </w:p>
        </w:tc>
      </w:tr>
      <w:tr w:rsidR="009D2B2B" w14:paraId="046DA425" w14:textId="77777777">
        <w:tc>
          <w:tcPr>
            <w:tcW w:w="2880" w:type="dxa"/>
          </w:tcPr>
          <w:p w14:paraId="41B6DBC4" w14:textId="2E6709AC" w:rsidR="009D2B2B" w:rsidRDefault="009D2B2B">
            <w:pPr>
              <w:jc w:val="right"/>
            </w:pPr>
          </w:p>
        </w:tc>
        <w:tc>
          <w:tcPr>
            <w:tcW w:w="2880" w:type="dxa"/>
          </w:tcPr>
          <w:p w14:paraId="1F19B3BD" w14:textId="77777777" w:rsidR="009D2B2B" w:rsidRDefault="00000000">
            <w:pPr>
              <w:jc w:val="right"/>
            </w:pPr>
            <w:r>
              <w:rPr>
                <w:b/>
                <w:color w:val="008000"/>
              </w:rPr>
              <w:t xml:space="preserve">السوسي عن أبي عمرو, </w:t>
            </w:r>
          </w:p>
        </w:tc>
        <w:tc>
          <w:tcPr>
            <w:tcW w:w="2880" w:type="dxa"/>
          </w:tcPr>
          <w:p w14:paraId="381122B7" w14:textId="77777777" w:rsidR="009D2B2B" w:rsidRDefault="00000000">
            <w:pPr>
              <w:jc w:val="right"/>
            </w:pPr>
            <w:r>
              <w:rPr>
                <w:b/>
                <w:color w:val="0000FF"/>
              </w:rPr>
              <w:t>تبين له</w:t>
            </w:r>
          </w:p>
        </w:tc>
      </w:tr>
    </w:tbl>
    <w:p w14:paraId="7D3ED4DD" w14:textId="77777777" w:rsidR="009D2B2B" w:rsidRDefault="009D2B2B"/>
    <w:p w14:paraId="6E790FAE" w14:textId="77777777" w:rsidR="009D2B2B" w:rsidRDefault="00000000">
      <w:pPr>
        <w:jc w:val="right"/>
      </w:pPr>
      <w:r>
        <w:rPr>
          <w:b/>
        </w:rPr>
        <w:t>٢٦٦ ـ أَيَوَدُّ أَحَدُكُمْ أَن تَكُونَ لَهُ جَنَّةٌ مِّن نَّخِيلٍ وَأَعْنَابٍ تَجْرِي مِن تَحْتِهَا الْأَنْهَارُ لَهُ فِيهَا مِن كُلِّ الثَّمَرَاتِ وَأَصَابَهُ الْكِبَرُ وَلَهُ ذُرِّيَّةٌ ضُعَفَاءُ فَأَصَابَهَا إِعْصَارٌ فِيهِ نَارٌ فَاحْتَرَقَتْ كَذَلِكَ يُبَيِّنُ اللَّهُ لَكُمُ الْآيَاتِ لَعَلَّكُمْ تَتَفَكَّرُونَ</w:t>
      </w:r>
    </w:p>
    <w:tbl>
      <w:tblPr>
        <w:tblW w:w="0" w:type="auto"/>
        <w:tblLayout w:type="fixed"/>
        <w:tblLook w:val="04A0" w:firstRow="1" w:lastRow="0" w:firstColumn="1" w:lastColumn="0" w:noHBand="0" w:noVBand="1"/>
      </w:tblPr>
      <w:tblGrid>
        <w:gridCol w:w="2880"/>
        <w:gridCol w:w="2880"/>
        <w:gridCol w:w="2880"/>
      </w:tblGrid>
      <w:tr w:rsidR="009D2B2B" w14:paraId="42CD0206" w14:textId="77777777">
        <w:tc>
          <w:tcPr>
            <w:tcW w:w="2880" w:type="dxa"/>
          </w:tcPr>
          <w:p w14:paraId="355B678B" w14:textId="77777777" w:rsidR="009D2B2B" w:rsidRDefault="009D2B2B"/>
        </w:tc>
        <w:tc>
          <w:tcPr>
            <w:tcW w:w="2880" w:type="dxa"/>
          </w:tcPr>
          <w:p w14:paraId="0EA0178A" w14:textId="77777777" w:rsidR="009D2B2B" w:rsidRDefault="009D2B2B"/>
        </w:tc>
        <w:tc>
          <w:tcPr>
            <w:tcW w:w="2880" w:type="dxa"/>
          </w:tcPr>
          <w:p w14:paraId="2EB3CD05" w14:textId="77777777" w:rsidR="009D2B2B" w:rsidRDefault="009D2B2B"/>
        </w:tc>
      </w:tr>
      <w:tr w:rsidR="009D2B2B" w14:paraId="55C75DF0" w14:textId="77777777">
        <w:tc>
          <w:tcPr>
            <w:tcW w:w="2880" w:type="dxa"/>
          </w:tcPr>
          <w:p w14:paraId="4DD3656A" w14:textId="41EAD73D" w:rsidR="009D2B2B" w:rsidRDefault="009D2B2B">
            <w:pPr>
              <w:jc w:val="right"/>
            </w:pPr>
          </w:p>
        </w:tc>
        <w:tc>
          <w:tcPr>
            <w:tcW w:w="2880" w:type="dxa"/>
          </w:tcPr>
          <w:p w14:paraId="41E6670E" w14:textId="77777777" w:rsidR="009D2B2B" w:rsidRDefault="00000000">
            <w:pPr>
              <w:jc w:val="right"/>
            </w:pPr>
            <w:r>
              <w:rPr>
                <w:b/>
                <w:color w:val="008000"/>
              </w:rPr>
              <w:t xml:space="preserve">السوسي عن أبي عمرو, </w:t>
            </w:r>
          </w:p>
        </w:tc>
        <w:tc>
          <w:tcPr>
            <w:tcW w:w="2880" w:type="dxa"/>
          </w:tcPr>
          <w:p w14:paraId="3F0C4BDE" w14:textId="77777777" w:rsidR="009D2B2B" w:rsidRDefault="00000000">
            <w:pPr>
              <w:jc w:val="right"/>
            </w:pPr>
            <w:r>
              <w:rPr>
                <w:b/>
                <w:color w:val="0000FF"/>
              </w:rPr>
              <w:t>الأنهار له</w:t>
            </w:r>
          </w:p>
        </w:tc>
      </w:tr>
    </w:tbl>
    <w:p w14:paraId="5C6B954E" w14:textId="77777777" w:rsidR="009D2B2B" w:rsidRDefault="009D2B2B"/>
    <w:p w14:paraId="264BB85D" w14:textId="77777777" w:rsidR="009D2B2B" w:rsidRDefault="00000000">
      <w:pPr>
        <w:jc w:val="right"/>
      </w:pPr>
      <w:r>
        <w:rPr>
          <w:b/>
        </w:rPr>
        <w:t>٢٨٥ ـ آمَنَ الرَّسُولُ بِمَا أُنزِلَ إِلَيْهِ مِن رَّبِّهِ وَالْمُؤْمِنُونَ كُلٌّ آمَنَ بِاللَّهِ وَمَلَائِكَتِهِ وَكُتُبِهِ وَرُسُلِهِ لَا نُفَرِّقُ بَيْنَ أَحَدٍ مِّن رُّسُلِهِ وَقَالُوا سَمِعْنَا وَأَطَعْنَا غُفْرَانَكَ رَبَّنَا وَإِلَيْكَ الْمَصِيرُ</w:t>
      </w:r>
    </w:p>
    <w:tbl>
      <w:tblPr>
        <w:tblW w:w="0" w:type="auto"/>
        <w:tblLayout w:type="fixed"/>
        <w:tblLook w:val="04A0" w:firstRow="1" w:lastRow="0" w:firstColumn="1" w:lastColumn="0" w:noHBand="0" w:noVBand="1"/>
      </w:tblPr>
      <w:tblGrid>
        <w:gridCol w:w="2880"/>
        <w:gridCol w:w="2880"/>
        <w:gridCol w:w="2880"/>
      </w:tblGrid>
      <w:tr w:rsidR="009D2B2B" w14:paraId="18AE3A62" w14:textId="77777777">
        <w:tc>
          <w:tcPr>
            <w:tcW w:w="2880" w:type="dxa"/>
          </w:tcPr>
          <w:p w14:paraId="41EC9842" w14:textId="77777777" w:rsidR="009D2B2B" w:rsidRDefault="009D2B2B"/>
        </w:tc>
        <w:tc>
          <w:tcPr>
            <w:tcW w:w="2880" w:type="dxa"/>
          </w:tcPr>
          <w:p w14:paraId="2C99F8F7" w14:textId="77777777" w:rsidR="009D2B2B" w:rsidRDefault="009D2B2B"/>
        </w:tc>
        <w:tc>
          <w:tcPr>
            <w:tcW w:w="2880" w:type="dxa"/>
          </w:tcPr>
          <w:p w14:paraId="29F0DF2B" w14:textId="77777777" w:rsidR="009D2B2B" w:rsidRDefault="009D2B2B"/>
        </w:tc>
      </w:tr>
      <w:tr w:rsidR="009D2B2B" w14:paraId="11954004" w14:textId="77777777">
        <w:tc>
          <w:tcPr>
            <w:tcW w:w="2880" w:type="dxa"/>
          </w:tcPr>
          <w:p w14:paraId="6F027932" w14:textId="69500B23" w:rsidR="009D2B2B" w:rsidRDefault="009D2B2B">
            <w:pPr>
              <w:jc w:val="right"/>
            </w:pPr>
          </w:p>
        </w:tc>
        <w:tc>
          <w:tcPr>
            <w:tcW w:w="2880" w:type="dxa"/>
          </w:tcPr>
          <w:p w14:paraId="4CF06AD3" w14:textId="77777777" w:rsidR="009D2B2B" w:rsidRDefault="00000000">
            <w:pPr>
              <w:jc w:val="right"/>
            </w:pPr>
            <w:r>
              <w:rPr>
                <w:b/>
                <w:color w:val="008000"/>
              </w:rPr>
              <w:t xml:space="preserve">السوسي عن أبي عمرو, </w:t>
            </w:r>
          </w:p>
        </w:tc>
        <w:tc>
          <w:tcPr>
            <w:tcW w:w="2880" w:type="dxa"/>
          </w:tcPr>
          <w:p w14:paraId="3E3EFDA4" w14:textId="77777777" w:rsidR="009D2B2B" w:rsidRDefault="00000000">
            <w:pPr>
              <w:jc w:val="right"/>
            </w:pPr>
            <w:r>
              <w:rPr>
                <w:b/>
                <w:color w:val="0000FF"/>
              </w:rPr>
              <w:t>المصير لا</w:t>
            </w:r>
          </w:p>
        </w:tc>
      </w:tr>
    </w:tbl>
    <w:p w14:paraId="25C59F37" w14:textId="77777777" w:rsidR="009D2B2B" w:rsidRDefault="009D2B2B"/>
    <w:p w14:paraId="2979B894" w14:textId="77777777" w:rsidR="009D2B2B" w:rsidRDefault="00000000">
      <w:pPr>
        <w:jc w:val="right"/>
      </w:pPr>
      <w:r>
        <w:rPr>
          <w:b/>
        </w:rPr>
        <w:t>٣ ـ نَزَّلَ عَلَيْكَ الْكِتَابَ بِالْحَقِّ مُصَدِّقًا لِّمَا بَيْنَ يَدَيْهِ وَأَنزَلَ التَّوْرَاةَ وَالْإِنجِيلَ</w:t>
      </w:r>
    </w:p>
    <w:tbl>
      <w:tblPr>
        <w:tblW w:w="0" w:type="auto"/>
        <w:tblLayout w:type="fixed"/>
        <w:tblLook w:val="04A0" w:firstRow="1" w:lastRow="0" w:firstColumn="1" w:lastColumn="0" w:noHBand="0" w:noVBand="1"/>
      </w:tblPr>
      <w:tblGrid>
        <w:gridCol w:w="2880"/>
        <w:gridCol w:w="2880"/>
        <w:gridCol w:w="2880"/>
      </w:tblGrid>
      <w:tr w:rsidR="009D2B2B" w14:paraId="21F9FA84" w14:textId="77777777">
        <w:tc>
          <w:tcPr>
            <w:tcW w:w="2880" w:type="dxa"/>
          </w:tcPr>
          <w:p w14:paraId="3DAAD710" w14:textId="77777777" w:rsidR="009D2B2B" w:rsidRDefault="009D2B2B"/>
        </w:tc>
        <w:tc>
          <w:tcPr>
            <w:tcW w:w="2880" w:type="dxa"/>
          </w:tcPr>
          <w:p w14:paraId="5E095DB9" w14:textId="77777777" w:rsidR="009D2B2B" w:rsidRDefault="009D2B2B"/>
        </w:tc>
        <w:tc>
          <w:tcPr>
            <w:tcW w:w="2880" w:type="dxa"/>
          </w:tcPr>
          <w:p w14:paraId="285D650A" w14:textId="77777777" w:rsidR="009D2B2B" w:rsidRDefault="009D2B2B"/>
        </w:tc>
      </w:tr>
      <w:tr w:rsidR="009D2B2B" w14:paraId="577A58E3" w14:textId="77777777">
        <w:tc>
          <w:tcPr>
            <w:tcW w:w="2880" w:type="dxa"/>
          </w:tcPr>
          <w:p w14:paraId="0E0C512E" w14:textId="3EC81E99" w:rsidR="009D2B2B" w:rsidRDefault="009D2B2B">
            <w:pPr>
              <w:jc w:val="right"/>
            </w:pPr>
          </w:p>
        </w:tc>
        <w:tc>
          <w:tcPr>
            <w:tcW w:w="2880" w:type="dxa"/>
          </w:tcPr>
          <w:p w14:paraId="0993002C" w14:textId="77777777" w:rsidR="009D2B2B" w:rsidRDefault="00000000">
            <w:pPr>
              <w:jc w:val="right"/>
            </w:pPr>
            <w:r>
              <w:rPr>
                <w:b/>
                <w:color w:val="008000"/>
              </w:rPr>
              <w:t xml:space="preserve">السوسي عن أبي عمرو, </w:t>
            </w:r>
          </w:p>
        </w:tc>
        <w:tc>
          <w:tcPr>
            <w:tcW w:w="2880" w:type="dxa"/>
          </w:tcPr>
          <w:p w14:paraId="677A3CC6" w14:textId="77777777" w:rsidR="009D2B2B" w:rsidRDefault="00000000">
            <w:pPr>
              <w:jc w:val="right"/>
            </w:pPr>
            <w:r>
              <w:rPr>
                <w:b/>
                <w:color w:val="0000FF"/>
              </w:rPr>
              <w:t>الكتاب بالحق</w:t>
            </w:r>
          </w:p>
        </w:tc>
      </w:tr>
    </w:tbl>
    <w:p w14:paraId="0BB0D7F5" w14:textId="77777777" w:rsidR="009D2B2B" w:rsidRDefault="009D2B2B"/>
    <w:p w14:paraId="1A597D2A" w14:textId="77777777" w:rsidR="009D2B2B" w:rsidRDefault="00000000">
      <w:pPr>
        <w:jc w:val="right"/>
      </w:pPr>
      <w:r>
        <w:rPr>
          <w:b/>
        </w:rPr>
        <w:t>١٤ ـ زُيِّنَ لِلنَّاسِ حُبُّ الشَّهَوَاتِ مِنَ النِّسَاءِ وَالْبَنِينَ وَالْقَنَاطِيرِ الْمُقَنطَرَةِ مِنَ الذَّهَبِ وَالْفِضَّةِ وَالْخَيْلِ الْمُسَوَّمَةِ وَالْأَنْعَامِ وَالْحَرْثِ ذَلِكَ مَتَاعُ الْحَيَاةِ الدُّنْيَا وَاللَّهُ عِندَهُ حُسْنُ الْمَآبِ</w:t>
      </w:r>
    </w:p>
    <w:tbl>
      <w:tblPr>
        <w:tblW w:w="0" w:type="auto"/>
        <w:tblLayout w:type="fixed"/>
        <w:tblLook w:val="04A0" w:firstRow="1" w:lastRow="0" w:firstColumn="1" w:lastColumn="0" w:noHBand="0" w:noVBand="1"/>
      </w:tblPr>
      <w:tblGrid>
        <w:gridCol w:w="2880"/>
        <w:gridCol w:w="2880"/>
        <w:gridCol w:w="2880"/>
      </w:tblGrid>
      <w:tr w:rsidR="009D2B2B" w14:paraId="3D4722E6" w14:textId="77777777">
        <w:tc>
          <w:tcPr>
            <w:tcW w:w="2880" w:type="dxa"/>
          </w:tcPr>
          <w:p w14:paraId="76237FB5" w14:textId="77777777" w:rsidR="009D2B2B" w:rsidRDefault="009D2B2B"/>
        </w:tc>
        <w:tc>
          <w:tcPr>
            <w:tcW w:w="2880" w:type="dxa"/>
          </w:tcPr>
          <w:p w14:paraId="4AE73F96" w14:textId="77777777" w:rsidR="009D2B2B" w:rsidRDefault="009D2B2B"/>
        </w:tc>
        <w:tc>
          <w:tcPr>
            <w:tcW w:w="2880" w:type="dxa"/>
          </w:tcPr>
          <w:p w14:paraId="247F28A6" w14:textId="77777777" w:rsidR="009D2B2B" w:rsidRDefault="009D2B2B"/>
        </w:tc>
      </w:tr>
      <w:tr w:rsidR="009D2B2B" w14:paraId="563F6109" w14:textId="77777777">
        <w:tc>
          <w:tcPr>
            <w:tcW w:w="2880" w:type="dxa"/>
          </w:tcPr>
          <w:p w14:paraId="6D12AD0A" w14:textId="1E4AA81B" w:rsidR="009D2B2B" w:rsidRDefault="009D2B2B">
            <w:pPr>
              <w:jc w:val="right"/>
            </w:pPr>
          </w:p>
        </w:tc>
        <w:tc>
          <w:tcPr>
            <w:tcW w:w="2880" w:type="dxa"/>
          </w:tcPr>
          <w:p w14:paraId="00855086" w14:textId="77777777" w:rsidR="009D2B2B" w:rsidRDefault="00000000">
            <w:pPr>
              <w:jc w:val="right"/>
            </w:pPr>
            <w:r>
              <w:rPr>
                <w:b/>
                <w:color w:val="008000"/>
              </w:rPr>
              <w:t xml:space="preserve">السوسي عن أبي عمرو, </w:t>
            </w:r>
          </w:p>
        </w:tc>
        <w:tc>
          <w:tcPr>
            <w:tcW w:w="2880" w:type="dxa"/>
          </w:tcPr>
          <w:p w14:paraId="156EC9C6" w14:textId="77777777" w:rsidR="009D2B2B" w:rsidRDefault="00000000">
            <w:pPr>
              <w:jc w:val="right"/>
            </w:pPr>
            <w:r>
              <w:rPr>
                <w:b/>
                <w:color w:val="0000FF"/>
              </w:rPr>
              <w:t>زين للناس</w:t>
            </w:r>
          </w:p>
        </w:tc>
      </w:tr>
      <w:tr w:rsidR="009D2B2B" w14:paraId="539A9025" w14:textId="77777777">
        <w:tc>
          <w:tcPr>
            <w:tcW w:w="2880" w:type="dxa"/>
          </w:tcPr>
          <w:p w14:paraId="587A6CC6" w14:textId="311FC317" w:rsidR="009D2B2B" w:rsidRDefault="009D2B2B">
            <w:pPr>
              <w:jc w:val="right"/>
            </w:pPr>
          </w:p>
        </w:tc>
        <w:tc>
          <w:tcPr>
            <w:tcW w:w="2880" w:type="dxa"/>
          </w:tcPr>
          <w:p w14:paraId="6BABC9A2" w14:textId="77777777" w:rsidR="009D2B2B" w:rsidRDefault="00000000">
            <w:pPr>
              <w:jc w:val="right"/>
            </w:pPr>
            <w:r>
              <w:rPr>
                <w:b/>
                <w:color w:val="008000"/>
              </w:rPr>
              <w:t xml:space="preserve">السوسي عن أبي عمرو, </w:t>
            </w:r>
          </w:p>
        </w:tc>
        <w:tc>
          <w:tcPr>
            <w:tcW w:w="2880" w:type="dxa"/>
          </w:tcPr>
          <w:p w14:paraId="386346A9" w14:textId="77777777" w:rsidR="009D2B2B" w:rsidRDefault="00000000">
            <w:pPr>
              <w:jc w:val="right"/>
            </w:pPr>
            <w:r>
              <w:rPr>
                <w:b/>
                <w:color w:val="0000FF"/>
              </w:rPr>
              <w:t>والحرث ذلك</w:t>
            </w:r>
          </w:p>
        </w:tc>
      </w:tr>
    </w:tbl>
    <w:p w14:paraId="6B98B19B" w14:textId="77777777" w:rsidR="009D2B2B" w:rsidRDefault="009D2B2B"/>
    <w:p w14:paraId="5BE2832A" w14:textId="77777777" w:rsidR="009D2B2B" w:rsidRDefault="00000000">
      <w:pPr>
        <w:jc w:val="right"/>
      </w:pPr>
      <w:r>
        <w:rPr>
          <w:b/>
        </w:rPr>
        <w:t>١٨ ـ شَهِدَ اللَّهُ أَنَّهُ لَا إِلَهَ إِلَّا هُوَ وَالْمَلَائِكَةُ وَأُولُو الْعِلْمِ قَائِمًا بِالْقِسْطِ لَا إِلَهَ إِلَّا 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45862A73" w14:textId="77777777">
        <w:tc>
          <w:tcPr>
            <w:tcW w:w="2880" w:type="dxa"/>
          </w:tcPr>
          <w:p w14:paraId="1BCEC5D7" w14:textId="77777777" w:rsidR="009D2B2B" w:rsidRDefault="009D2B2B"/>
        </w:tc>
        <w:tc>
          <w:tcPr>
            <w:tcW w:w="2880" w:type="dxa"/>
          </w:tcPr>
          <w:p w14:paraId="66888BF1" w14:textId="77777777" w:rsidR="009D2B2B" w:rsidRDefault="009D2B2B"/>
        </w:tc>
        <w:tc>
          <w:tcPr>
            <w:tcW w:w="2880" w:type="dxa"/>
          </w:tcPr>
          <w:p w14:paraId="1F6D774B" w14:textId="77777777" w:rsidR="009D2B2B" w:rsidRDefault="009D2B2B"/>
        </w:tc>
      </w:tr>
      <w:tr w:rsidR="009D2B2B" w14:paraId="19672276" w14:textId="77777777">
        <w:tc>
          <w:tcPr>
            <w:tcW w:w="2880" w:type="dxa"/>
          </w:tcPr>
          <w:p w14:paraId="47174C14" w14:textId="2A8C146F" w:rsidR="009D2B2B" w:rsidRDefault="009D2B2B">
            <w:pPr>
              <w:jc w:val="right"/>
            </w:pPr>
          </w:p>
        </w:tc>
        <w:tc>
          <w:tcPr>
            <w:tcW w:w="2880" w:type="dxa"/>
          </w:tcPr>
          <w:p w14:paraId="63CE6DFC" w14:textId="77777777" w:rsidR="009D2B2B" w:rsidRDefault="00000000">
            <w:pPr>
              <w:jc w:val="right"/>
            </w:pPr>
            <w:r>
              <w:rPr>
                <w:b/>
                <w:color w:val="008000"/>
              </w:rPr>
              <w:t xml:space="preserve">السوسي عن أبي عمرو, </w:t>
            </w:r>
          </w:p>
        </w:tc>
        <w:tc>
          <w:tcPr>
            <w:tcW w:w="2880" w:type="dxa"/>
          </w:tcPr>
          <w:p w14:paraId="015E4AC5" w14:textId="77777777" w:rsidR="009D2B2B" w:rsidRDefault="00000000">
            <w:pPr>
              <w:jc w:val="right"/>
            </w:pPr>
            <w:r>
              <w:rPr>
                <w:b/>
                <w:color w:val="0000FF"/>
              </w:rPr>
              <w:t>هو والملائكة</w:t>
            </w:r>
          </w:p>
        </w:tc>
      </w:tr>
    </w:tbl>
    <w:p w14:paraId="24A1D9DE" w14:textId="77777777" w:rsidR="009D2B2B" w:rsidRDefault="009D2B2B"/>
    <w:p w14:paraId="702FE62F" w14:textId="77777777" w:rsidR="009D2B2B" w:rsidRDefault="00000000">
      <w:pPr>
        <w:jc w:val="right"/>
      </w:pPr>
      <w:r>
        <w:rPr>
          <w:b/>
        </w:rPr>
        <w:t>٢٣ ـ أَلَمْ تَرَ إِلَى الَّذِينَ أُوتُوا نَصِيبًا مِّنَ الْكِتَابِ يُدْعَوْنَ إِلَى كِتَابِ اللَّهِ لِيَحْكُمَ بَيْنَهُمْ ثُمَّ يَتَوَلَّى فَرِيقٌ مِّنْهُمْ وَهُم مُّعْرِضُونَ</w:t>
      </w:r>
    </w:p>
    <w:tbl>
      <w:tblPr>
        <w:tblW w:w="0" w:type="auto"/>
        <w:tblLayout w:type="fixed"/>
        <w:tblLook w:val="04A0" w:firstRow="1" w:lastRow="0" w:firstColumn="1" w:lastColumn="0" w:noHBand="0" w:noVBand="1"/>
      </w:tblPr>
      <w:tblGrid>
        <w:gridCol w:w="2880"/>
        <w:gridCol w:w="2880"/>
        <w:gridCol w:w="2880"/>
      </w:tblGrid>
      <w:tr w:rsidR="009D2B2B" w14:paraId="75788D88" w14:textId="77777777">
        <w:tc>
          <w:tcPr>
            <w:tcW w:w="2880" w:type="dxa"/>
          </w:tcPr>
          <w:p w14:paraId="789E9B09" w14:textId="77777777" w:rsidR="009D2B2B" w:rsidRDefault="009D2B2B"/>
        </w:tc>
        <w:tc>
          <w:tcPr>
            <w:tcW w:w="2880" w:type="dxa"/>
          </w:tcPr>
          <w:p w14:paraId="77AE9789" w14:textId="77777777" w:rsidR="009D2B2B" w:rsidRDefault="009D2B2B"/>
        </w:tc>
        <w:tc>
          <w:tcPr>
            <w:tcW w:w="2880" w:type="dxa"/>
          </w:tcPr>
          <w:p w14:paraId="7FF858EE" w14:textId="77777777" w:rsidR="009D2B2B" w:rsidRDefault="009D2B2B"/>
        </w:tc>
      </w:tr>
      <w:tr w:rsidR="009D2B2B" w14:paraId="4FE8FD86" w14:textId="77777777">
        <w:tc>
          <w:tcPr>
            <w:tcW w:w="2880" w:type="dxa"/>
          </w:tcPr>
          <w:p w14:paraId="2CDA89FA"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6EC0121" w14:textId="77777777" w:rsidR="009D2B2B" w:rsidRDefault="00000000">
            <w:pPr>
              <w:jc w:val="right"/>
            </w:pPr>
            <w:r>
              <w:rPr>
                <w:b/>
                <w:color w:val="008000"/>
              </w:rPr>
              <w:t xml:space="preserve">السوسي عن أبي عمرو, </w:t>
            </w:r>
          </w:p>
        </w:tc>
        <w:tc>
          <w:tcPr>
            <w:tcW w:w="2880" w:type="dxa"/>
          </w:tcPr>
          <w:p w14:paraId="36F42981" w14:textId="77777777" w:rsidR="009D2B2B" w:rsidRDefault="00000000">
            <w:pPr>
              <w:jc w:val="right"/>
            </w:pPr>
            <w:r>
              <w:rPr>
                <w:b/>
                <w:color w:val="0000FF"/>
              </w:rPr>
              <w:t>ليحكم بينهم</w:t>
            </w:r>
          </w:p>
        </w:tc>
      </w:tr>
    </w:tbl>
    <w:p w14:paraId="3852D858" w14:textId="77777777" w:rsidR="009D2B2B" w:rsidRDefault="009D2B2B"/>
    <w:p w14:paraId="5D427990" w14:textId="77777777" w:rsidR="009D2B2B" w:rsidRDefault="00000000">
      <w:pPr>
        <w:jc w:val="right"/>
      </w:pPr>
      <w:r>
        <w:rPr>
          <w:b/>
        </w:rPr>
        <w:t>٢٩ ـ قُلْ إِن تُخْفُوا مَا فِي صُدُورِكُمْ أَوْ تُبْدُوهُ يَعْلَمْهُ اللَّهُ وَيَعْلَمُ مَا فِي السَّمَاوَاتِ وَمَا فِي الْأَرْضِ وَاللَّهُ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361E071B" w14:textId="77777777">
        <w:tc>
          <w:tcPr>
            <w:tcW w:w="2880" w:type="dxa"/>
          </w:tcPr>
          <w:p w14:paraId="5A3E8218" w14:textId="77777777" w:rsidR="009D2B2B" w:rsidRDefault="009D2B2B"/>
        </w:tc>
        <w:tc>
          <w:tcPr>
            <w:tcW w:w="2880" w:type="dxa"/>
          </w:tcPr>
          <w:p w14:paraId="2B11CB6E" w14:textId="77777777" w:rsidR="009D2B2B" w:rsidRDefault="009D2B2B"/>
        </w:tc>
        <w:tc>
          <w:tcPr>
            <w:tcW w:w="2880" w:type="dxa"/>
          </w:tcPr>
          <w:p w14:paraId="64B60656" w14:textId="77777777" w:rsidR="009D2B2B" w:rsidRDefault="009D2B2B"/>
        </w:tc>
      </w:tr>
      <w:tr w:rsidR="009D2B2B" w14:paraId="6C7151D8" w14:textId="77777777">
        <w:tc>
          <w:tcPr>
            <w:tcW w:w="2880" w:type="dxa"/>
          </w:tcPr>
          <w:p w14:paraId="390365EF" w14:textId="5AF8C050" w:rsidR="009D2B2B" w:rsidRDefault="009D2B2B">
            <w:pPr>
              <w:jc w:val="right"/>
            </w:pPr>
          </w:p>
        </w:tc>
        <w:tc>
          <w:tcPr>
            <w:tcW w:w="2880" w:type="dxa"/>
          </w:tcPr>
          <w:p w14:paraId="526A5478" w14:textId="77777777" w:rsidR="009D2B2B" w:rsidRDefault="00000000">
            <w:pPr>
              <w:jc w:val="right"/>
            </w:pPr>
            <w:r>
              <w:rPr>
                <w:b/>
                <w:color w:val="008000"/>
              </w:rPr>
              <w:t xml:space="preserve">السوسي عن أبي عمرو, </w:t>
            </w:r>
          </w:p>
        </w:tc>
        <w:tc>
          <w:tcPr>
            <w:tcW w:w="2880" w:type="dxa"/>
          </w:tcPr>
          <w:p w14:paraId="543766D8" w14:textId="77777777" w:rsidR="009D2B2B" w:rsidRDefault="00000000">
            <w:pPr>
              <w:jc w:val="right"/>
            </w:pPr>
            <w:r>
              <w:rPr>
                <w:b/>
                <w:color w:val="0000FF"/>
              </w:rPr>
              <w:t>ويعلم ما</w:t>
            </w:r>
          </w:p>
        </w:tc>
      </w:tr>
    </w:tbl>
    <w:p w14:paraId="525DC274" w14:textId="77777777" w:rsidR="009D2B2B" w:rsidRDefault="009D2B2B"/>
    <w:p w14:paraId="71F9C710" w14:textId="77777777" w:rsidR="009D2B2B" w:rsidRDefault="00000000">
      <w:pPr>
        <w:jc w:val="right"/>
      </w:pPr>
      <w:r>
        <w:rPr>
          <w:b/>
        </w:rPr>
        <w:t>٣٦ ـ فَلَمَّا وَضَعَتْهَا قَالَتْ رَبِّ إِنِّي وَضَعْتُهَا أُنثَى وَاللَّهُ أَعْلَمُ بِمَا وَضَعَتْ وَلَيْسَ الذَّكَرُ كَالْأُنثَى وَإِنِّي سَمَّيْتُهَا مَرْيَمَ وَإِنِّي أُعِيذُهَا بِكَ وَذُرِّيَّتَهَا مِنَ الشَّيْطَانِ الرَّجِيمِ</w:t>
      </w:r>
    </w:p>
    <w:tbl>
      <w:tblPr>
        <w:tblW w:w="0" w:type="auto"/>
        <w:tblLayout w:type="fixed"/>
        <w:tblLook w:val="04A0" w:firstRow="1" w:lastRow="0" w:firstColumn="1" w:lastColumn="0" w:noHBand="0" w:noVBand="1"/>
      </w:tblPr>
      <w:tblGrid>
        <w:gridCol w:w="2880"/>
        <w:gridCol w:w="2880"/>
        <w:gridCol w:w="2880"/>
      </w:tblGrid>
      <w:tr w:rsidR="009D2B2B" w14:paraId="2E168188" w14:textId="77777777">
        <w:tc>
          <w:tcPr>
            <w:tcW w:w="2880" w:type="dxa"/>
          </w:tcPr>
          <w:p w14:paraId="1656925F" w14:textId="77777777" w:rsidR="009D2B2B" w:rsidRDefault="009D2B2B"/>
        </w:tc>
        <w:tc>
          <w:tcPr>
            <w:tcW w:w="2880" w:type="dxa"/>
          </w:tcPr>
          <w:p w14:paraId="123A0D2C" w14:textId="77777777" w:rsidR="009D2B2B" w:rsidRDefault="009D2B2B"/>
        </w:tc>
        <w:tc>
          <w:tcPr>
            <w:tcW w:w="2880" w:type="dxa"/>
          </w:tcPr>
          <w:p w14:paraId="58180F79" w14:textId="77777777" w:rsidR="009D2B2B" w:rsidRDefault="009D2B2B"/>
        </w:tc>
      </w:tr>
      <w:tr w:rsidR="009D2B2B" w14:paraId="1FCB29A5" w14:textId="77777777">
        <w:tc>
          <w:tcPr>
            <w:tcW w:w="2880" w:type="dxa"/>
          </w:tcPr>
          <w:p w14:paraId="3073F97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C358FB6" w14:textId="77777777" w:rsidR="009D2B2B" w:rsidRDefault="00000000">
            <w:pPr>
              <w:jc w:val="right"/>
            </w:pPr>
            <w:r>
              <w:rPr>
                <w:b/>
                <w:color w:val="008000"/>
              </w:rPr>
              <w:t xml:space="preserve">السوسي عن أبي عمرو, </w:t>
            </w:r>
          </w:p>
        </w:tc>
        <w:tc>
          <w:tcPr>
            <w:tcW w:w="2880" w:type="dxa"/>
          </w:tcPr>
          <w:p w14:paraId="5DD71846" w14:textId="77777777" w:rsidR="009D2B2B" w:rsidRDefault="00000000">
            <w:pPr>
              <w:jc w:val="right"/>
            </w:pPr>
            <w:r>
              <w:rPr>
                <w:b/>
                <w:color w:val="0000FF"/>
              </w:rPr>
              <w:t>أعلم بما</w:t>
            </w:r>
          </w:p>
        </w:tc>
      </w:tr>
    </w:tbl>
    <w:p w14:paraId="50096E37" w14:textId="77777777" w:rsidR="009D2B2B" w:rsidRDefault="009D2B2B"/>
    <w:p w14:paraId="14D61491" w14:textId="77777777" w:rsidR="009D2B2B" w:rsidRDefault="00000000">
      <w:pPr>
        <w:jc w:val="right"/>
      </w:pPr>
      <w:r>
        <w:rPr>
          <w:b/>
        </w:rPr>
        <w:t>٣٨ ـ هُنَالِكَ دَعَا زَكَرِيَّا رَبَّهُ قَالَ رَبِّ هَبْ لِي مِن لَّدُنكَ ذُرِّيَّةً طَيِّبَةً إِنَّكَ سَمِيعُ الدُّعَاءِ</w:t>
      </w:r>
    </w:p>
    <w:tbl>
      <w:tblPr>
        <w:tblW w:w="0" w:type="auto"/>
        <w:tblLayout w:type="fixed"/>
        <w:tblLook w:val="04A0" w:firstRow="1" w:lastRow="0" w:firstColumn="1" w:lastColumn="0" w:noHBand="0" w:noVBand="1"/>
      </w:tblPr>
      <w:tblGrid>
        <w:gridCol w:w="2880"/>
        <w:gridCol w:w="2880"/>
        <w:gridCol w:w="2880"/>
      </w:tblGrid>
      <w:tr w:rsidR="009D2B2B" w14:paraId="6A73AC39" w14:textId="77777777">
        <w:tc>
          <w:tcPr>
            <w:tcW w:w="2880" w:type="dxa"/>
          </w:tcPr>
          <w:p w14:paraId="73DFB752" w14:textId="77777777" w:rsidR="009D2B2B" w:rsidRDefault="009D2B2B"/>
        </w:tc>
        <w:tc>
          <w:tcPr>
            <w:tcW w:w="2880" w:type="dxa"/>
          </w:tcPr>
          <w:p w14:paraId="6888AAEA" w14:textId="77777777" w:rsidR="009D2B2B" w:rsidRDefault="009D2B2B"/>
        </w:tc>
        <w:tc>
          <w:tcPr>
            <w:tcW w:w="2880" w:type="dxa"/>
          </w:tcPr>
          <w:p w14:paraId="5E11C306" w14:textId="77777777" w:rsidR="009D2B2B" w:rsidRDefault="009D2B2B"/>
        </w:tc>
      </w:tr>
      <w:tr w:rsidR="009D2B2B" w14:paraId="3963B248" w14:textId="77777777">
        <w:tc>
          <w:tcPr>
            <w:tcW w:w="2880" w:type="dxa"/>
          </w:tcPr>
          <w:p w14:paraId="72A2E7E3" w14:textId="13F69CAD" w:rsidR="009D2B2B" w:rsidRDefault="009D2B2B">
            <w:pPr>
              <w:jc w:val="right"/>
            </w:pPr>
          </w:p>
        </w:tc>
        <w:tc>
          <w:tcPr>
            <w:tcW w:w="2880" w:type="dxa"/>
          </w:tcPr>
          <w:p w14:paraId="6EA6DFDB" w14:textId="77777777" w:rsidR="009D2B2B" w:rsidRDefault="00000000">
            <w:pPr>
              <w:jc w:val="right"/>
            </w:pPr>
            <w:r>
              <w:rPr>
                <w:b/>
                <w:color w:val="008000"/>
              </w:rPr>
              <w:t xml:space="preserve">السوسي عن أبي عمرو, </w:t>
            </w:r>
          </w:p>
        </w:tc>
        <w:tc>
          <w:tcPr>
            <w:tcW w:w="2880" w:type="dxa"/>
          </w:tcPr>
          <w:p w14:paraId="12E6C015" w14:textId="77777777" w:rsidR="009D2B2B" w:rsidRDefault="00000000">
            <w:pPr>
              <w:jc w:val="right"/>
            </w:pPr>
            <w:r>
              <w:rPr>
                <w:b/>
                <w:color w:val="0000FF"/>
              </w:rPr>
              <w:t>قال رب</w:t>
            </w:r>
          </w:p>
        </w:tc>
      </w:tr>
    </w:tbl>
    <w:p w14:paraId="40BB4707" w14:textId="77777777" w:rsidR="009D2B2B" w:rsidRDefault="009D2B2B"/>
    <w:p w14:paraId="6BA0AD55" w14:textId="77777777" w:rsidR="009D2B2B" w:rsidRDefault="00000000">
      <w:pPr>
        <w:jc w:val="right"/>
      </w:pPr>
      <w:r>
        <w:rPr>
          <w:b/>
        </w:rPr>
        <w:t>٤٠ ـ قَالَ رَبِّ أَنَّى يَكُونُ لِي غُلَامٌ وَقَدْ بَلَغَنِيَ الْكِبَرُ وَامْرَأَتِي عَاقِرٌ قَالَ كَذَلِكَ اللَّهُ يَفْعَلُ مَا يَشَاءُ</w:t>
      </w:r>
    </w:p>
    <w:tbl>
      <w:tblPr>
        <w:tblW w:w="0" w:type="auto"/>
        <w:tblLayout w:type="fixed"/>
        <w:tblLook w:val="04A0" w:firstRow="1" w:lastRow="0" w:firstColumn="1" w:lastColumn="0" w:noHBand="0" w:noVBand="1"/>
      </w:tblPr>
      <w:tblGrid>
        <w:gridCol w:w="2880"/>
        <w:gridCol w:w="2880"/>
        <w:gridCol w:w="2880"/>
      </w:tblGrid>
      <w:tr w:rsidR="009D2B2B" w14:paraId="4D361FEE" w14:textId="77777777">
        <w:tc>
          <w:tcPr>
            <w:tcW w:w="2880" w:type="dxa"/>
          </w:tcPr>
          <w:p w14:paraId="0E269543" w14:textId="77777777" w:rsidR="009D2B2B" w:rsidRDefault="009D2B2B"/>
        </w:tc>
        <w:tc>
          <w:tcPr>
            <w:tcW w:w="2880" w:type="dxa"/>
          </w:tcPr>
          <w:p w14:paraId="7938D6B8" w14:textId="77777777" w:rsidR="009D2B2B" w:rsidRDefault="009D2B2B"/>
        </w:tc>
        <w:tc>
          <w:tcPr>
            <w:tcW w:w="2880" w:type="dxa"/>
          </w:tcPr>
          <w:p w14:paraId="14925791" w14:textId="77777777" w:rsidR="009D2B2B" w:rsidRDefault="009D2B2B"/>
        </w:tc>
      </w:tr>
      <w:tr w:rsidR="009D2B2B" w14:paraId="268038B7" w14:textId="77777777">
        <w:tc>
          <w:tcPr>
            <w:tcW w:w="2880" w:type="dxa"/>
          </w:tcPr>
          <w:p w14:paraId="3073C787" w14:textId="76E543A1" w:rsidR="009D2B2B" w:rsidRDefault="009D2B2B">
            <w:pPr>
              <w:jc w:val="right"/>
            </w:pPr>
          </w:p>
        </w:tc>
        <w:tc>
          <w:tcPr>
            <w:tcW w:w="2880" w:type="dxa"/>
          </w:tcPr>
          <w:p w14:paraId="64BA4641" w14:textId="77777777" w:rsidR="009D2B2B" w:rsidRDefault="00000000">
            <w:pPr>
              <w:jc w:val="right"/>
            </w:pPr>
            <w:r>
              <w:rPr>
                <w:b/>
                <w:color w:val="008000"/>
              </w:rPr>
              <w:t xml:space="preserve">السوسي عن أبي عمرو, </w:t>
            </w:r>
          </w:p>
        </w:tc>
        <w:tc>
          <w:tcPr>
            <w:tcW w:w="2880" w:type="dxa"/>
          </w:tcPr>
          <w:p w14:paraId="59261F00" w14:textId="77777777" w:rsidR="009D2B2B" w:rsidRDefault="00000000">
            <w:pPr>
              <w:jc w:val="right"/>
            </w:pPr>
            <w:r>
              <w:rPr>
                <w:b/>
                <w:color w:val="0000FF"/>
              </w:rPr>
              <w:t>قال رب</w:t>
            </w:r>
          </w:p>
        </w:tc>
      </w:tr>
    </w:tbl>
    <w:p w14:paraId="200C85AC" w14:textId="77777777" w:rsidR="009D2B2B" w:rsidRDefault="009D2B2B"/>
    <w:p w14:paraId="1B70CC03" w14:textId="77777777" w:rsidR="009D2B2B" w:rsidRDefault="00000000">
      <w:pPr>
        <w:jc w:val="right"/>
      </w:pPr>
      <w:r>
        <w:rPr>
          <w:b/>
        </w:rPr>
        <w:t>٤١ ـ قَالَ رَبِّ اجْعَل لِّي آيَةً قَالَ آيَتُكَ أَلَّا تُكَلِّمَ النَّاسَ ثَلَاثَةَ أَيَّامٍ إِلَّا رَمْزًا وَاذْكُر رَّبَّكَ كَثِيرًا وَسَبِّحْ بِالْعَشِيِّ وَالْإِبْكَارِ</w:t>
      </w:r>
    </w:p>
    <w:tbl>
      <w:tblPr>
        <w:tblW w:w="0" w:type="auto"/>
        <w:tblLayout w:type="fixed"/>
        <w:tblLook w:val="04A0" w:firstRow="1" w:lastRow="0" w:firstColumn="1" w:lastColumn="0" w:noHBand="0" w:noVBand="1"/>
      </w:tblPr>
      <w:tblGrid>
        <w:gridCol w:w="2880"/>
        <w:gridCol w:w="2880"/>
        <w:gridCol w:w="2880"/>
      </w:tblGrid>
      <w:tr w:rsidR="009D2B2B" w14:paraId="2F9EC2B3" w14:textId="77777777">
        <w:tc>
          <w:tcPr>
            <w:tcW w:w="2880" w:type="dxa"/>
          </w:tcPr>
          <w:p w14:paraId="514F4F3A" w14:textId="77777777" w:rsidR="009D2B2B" w:rsidRDefault="009D2B2B"/>
        </w:tc>
        <w:tc>
          <w:tcPr>
            <w:tcW w:w="2880" w:type="dxa"/>
          </w:tcPr>
          <w:p w14:paraId="6A9F507D" w14:textId="77777777" w:rsidR="009D2B2B" w:rsidRDefault="009D2B2B"/>
        </w:tc>
        <w:tc>
          <w:tcPr>
            <w:tcW w:w="2880" w:type="dxa"/>
          </w:tcPr>
          <w:p w14:paraId="7CDFC53D" w14:textId="77777777" w:rsidR="009D2B2B" w:rsidRDefault="009D2B2B"/>
        </w:tc>
      </w:tr>
      <w:tr w:rsidR="009D2B2B" w14:paraId="0D20DA83" w14:textId="77777777">
        <w:tc>
          <w:tcPr>
            <w:tcW w:w="2880" w:type="dxa"/>
          </w:tcPr>
          <w:p w14:paraId="78A02B82" w14:textId="54606CD3" w:rsidR="009D2B2B" w:rsidRDefault="009D2B2B">
            <w:pPr>
              <w:jc w:val="right"/>
            </w:pPr>
          </w:p>
        </w:tc>
        <w:tc>
          <w:tcPr>
            <w:tcW w:w="2880" w:type="dxa"/>
          </w:tcPr>
          <w:p w14:paraId="33B21C4E" w14:textId="77777777" w:rsidR="009D2B2B" w:rsidRDefault="00000000">
            <w:pPr>
              <w:jc w:val="right"/>
            </w:pPr>
            <w:r>
              <w:rPr>
                <w:b/>
                <w:color w:val="008000"/>
              </w:rPr>
              <w:t xml:space="preserve">السوسي عن أبي عمرو, </w:t>
            </w:r>
          </w:p>
        </w:tc>
        <w:tc>
          <w:tcPr>
            <w:tcW w:w="2880" w:type="dxa"/>
          </w:tcPr>
          <w:p w14:paraId="52F49C66" w14:textId="77777777" w:rsidR="009D2B2B" w:rsidRDefault="00000000">
            <w:pPr>
              <w:jc w:val="right"/>
            </w:pPr>
            <w:r>
              <w:rPr>
                <w:b/>
                <w:color w:val="0000FF"/>
              </w:rPr>
              <w:t>قال رب</w:t>
            </w:r>
          </w:p>
        </w:tc>
      </w:tr>
      <w:tr w:rsidR="009D2B2B" w14:paraId="55DDC0EC" w14:textId="77777777">
        <w:tc>
          <w:tcPr>
            <w:tcW w:w="2880" w:type="dxa"/>
          </w:tcPr>
          <w:p w14:paraId="406B84D1" w14:textId="123BC5E1" w:rsidR="009D2B2B" w:rsidRDefault="009D2B2B">
            <w:pPr>
              <w:jc w:val="right"/>
            </w:pPr>
          </w:p>
        </w:tc>
        <w:tc>
          <w:tcPr>
            <w:tcW w:w="2880" w:type="dxa"/>
          </w:tcPr>
          <w:p w14:paraId="77D32CB9" w14:textId="77777777" w:rsidR="009D2B2B" w:rsidRDefault="00000000">
            <w:pPr>
              <w:jc w:val="right"/>
            </w:pPr>
            <w:r>
              <w:rPr>
                <w:b/>
                <w:color w:val="008000"/>
              </w:rPr>
              <w:t xml:space="preserve">السوسي عن أبي عمرو, </w:t>
            </w:r>
          </w:p>
        </w:tc>
        <w:tc>
          <w:tcPr>
            <w:tcW w:w="2880" w:type="dxa"/>
          </w:tcPr>
          <w:p w14:paraId="7B67BD80" w14:textId="77777777" w:rsidR="009D2B2B" w:rsidRDefault="00000000">
            <w:pPr>
              <w:jc w:val="right"/>
            </w:pPr>
            <w:r>
              <w:rPr>
                <w:b/>
                <w:color w:val="0000FF"/>
              </w:rPr>
              <w:t>ربك كثيرا</w:t>
            </w:r>
          </w:p>
        </w:tc>
      </w:tr>
    </w:tbl>
    <w:p w14:paraId="373F0D74" w14:textId="77777777" w:rsidR="009D2B2B" w:rsidRDefault="009D2B2B"/>
    <w:p w14:paraId="08F3EE51" w14:textId="77777777" w:rsidR="009D2B2B" w:rsidRDefault="00000000">
      <w:pPr>
        <w:jc w:val="right"/>
      </w:pPr>
      <w:r>
        <w:rPr>
          <w:b/>
        </w:rPr>
        <w:t>٤٧ ـ قَالَتْ رَبِّ أَنَّى يَكُونُ لِي وَلَدٌ وَلَمْ يَمْسَسْنِي بَشَرٌ قَالَ كَذَلِكِ اللَّهُ يَخْلُقُ مَا يَشَاءُ إِذَا قَضَى أَمْرًا فَإِنَّمَا يَقُولُ لَهُ كُن فَيَكُونُ</w:t>
      </w:r>
    </w:p>
    <w:tbl>
      <w:tblPr>
        <w:tblW w:w="0" w:type="auto"/>
        <w:tblLayout w:type="fixed"/>
        <w:tblLook w:val="04A0" w:firstRow="1" w:lastRow="0" w:firstColumn="1" w:lastColumn="0" w:noHBand="0" w:noVBand="1"/>
      </w:tblPr>
      <w:tblGrid>
        <w:gridCol w:w="2880"/>
        <w:gridCol w:w="2880"/>
        <w:gridCol w:w="2880"/>
      </w:tblGrid>
      <w:tr w:rsidR="009D2B2B" w14:paraId="6E056CC6" w14:textId="77777777">
        <w:tc>
          <w:tcPr>
            <w:tcW w:w="2880" w:type="dxa"/>
          </w:tcPr>
          <w:p w14:paraId="110A3E5E" w14:textId="77777777" w:rsidR="009D2B2B" w:rsidRDefault="009D2B2B"/>
        </w:tc>
        <w:tc>
          <w:tcPr>
            <w:tcW w:w="2880" w:type="dxa"/>
          </w:tcPr>
          <w:p w14:paraId="510764AE" w14:textId="77777777" w:rsidR="009D2B2B" w:rsidRDefault="009D2B2B"/>
        </w:tc>
        <w:tc>
          <w:tcPr>
            <w:tcW w:w="2880" w:type="dxa"/>
          </w:tcPr>
          <w:p w14:paraId="23AE3A75" w14:textId="77777777" w:rsidR="009D2B2B" w:rsidRDefault="009D2B2B"/>
        </w:tc>
      </w:tr>
      <w:tr w:rsidR="009D2B2B" w14:paraId="6C692429" w14:textId="77777777">
        <w:tc>
          <w:tcPr>
            <w:tcW w:w="2880" w:type="dxa"/>
          </w:tcPr>
          <w:p w14:paraId="612AD2B3" w14:textId="1A22F972" w:rsidR="009D2B2B" w:rsidRDefault="009D2B2B">
            <w:pPr>
              <w:jc w:val="right"/>
            </w:pPr>
          </w:p>
        </w:tc>
        <w:tc>
          <w:tcPr>
            <w:tcW w:w="2880" w:type="dxa"/>
          </w:tcPr>
          <w:p w14:paraId="42E21716" w14:textId="77777777" w:rsidR="009D2B2B" w:rsidRDefault="00000000">
            <w:pPr>
              <w:jc w:val="right"/>
            </w:pPr>
            <w:r>
              <w:rPr>
                <w:b/>
                <w:color w:val="008000"/>
              </w:rPr>
              <w:t xml:space="preserve">السوسي عن أبي عمرو, </w:t>
            </w:r>
          </w:p>
        </w:tc>
        <w:tc>
          <w:tcPr>
            <w:tcW w:w="2880" w:type="dxa"/>
          </w:tcPr>
          <w:p w14:paraId="769C7CB5" w14:textId="77777777" w:rsidR="009D2B2B" w:rsidRDefault="00000000">
            <w:pPr>
              <w:jc w:val="right"/>
            </w:pPr>
            <w:r>
              <w:rPr>
                <w:b/>
                <w:color w:val="0000FF"/>
              </w:rPr>
              <w:t>يقول له</w:t>
            </w:r>
          </w:p>
        </w:tc>
      </w:tr>
    </w:tbl>
    <w:p w14:paraId="189D3534" w14:textId="77777777" w:rsidR="009D2B2B" w:rsidRDefault="009D2B2B"/>
    <w:p w14:paraId="620ECC8D" w14:textId="77777777" w:rsidR="009D2B2B" w:rsidRDefault="00000000">
      <w:pPr>
        <w:jc w:val="right"/>
      </w:pPr>
      <w:r>
        <w:rPr>
          <w:b/>
        </w:rPr>
        <w:t>٥١ ـ إِنَّ اللَّهَ رَبِّي وَرَبُّكُمْ فَاعْبُدُوهُ هَذَا صِرَاطٌ مُّسْتَقِيمٌ</w:t>
      </w:r>
    </w:p>
    <w:tbl>
      <w:tblPr>
        <w:tblW w:w="0" w:type="auto"/>
        <w:tblLayout w:type="fixed"/>
        <w:tblLook w:val="04A0" w:firstRow="1" w:lastRow="0" w:firstColumn="1" w:lastColumn="0" w:noHBand="0" w:noVBand="1"/>
      </w:tblPr>
      <w:tblGrid>
        <w:gridCol w:w="2880"/>
        <w:gridCol w:w="2880"/>
        <w:gridCol w:w="2880"/>
      </w:tblGrid>
      <w:tr w:rsidR="009D2B2B" w14:paraId="16B44D42" w14:textId="77777777">
        <w:tc>
          <w:tcPr>
            <w:tcW w:w="2880" w:type="dxa"/>
          </w:tcPr>
          <w:p w14:paraId="6CCA340E" w14:textId="77777777" w:rsidR="009D2B2B" w:rsidRDefault="009D2B2B"/>
        </w:tc>
        <w:tc>
          <w:tcPr>
            <w:tcW w:w="2880" w:type="dxa"/>
          </w:tcPr>
          <w:p w14:paraId="243C0070" w14:textId="77777777" w:rsidR="009D2B2B" w:rsidRDefault="009D2B2B"/>
        </w:tc>
        <w:tc>
          <w:tcPr>
            <w:tcW w:w="2880" w:type="dxa"/>
          </w:tcPr>
          <w:p w14:paraId="2CE98C33" w14:textId="77777777" w:rsidR="009D2B2B" w:rsidRDefault="009D2B2B"/>
        </w:tc>
      </w:tr>
      <w:tr w:rsidR="009D2B2B" w14:paraId="7CBAADDD" w14:textId="77777777">
        <w:tc>
          <w:tcPr>
            <w:tcW w:w="2880" w:type="dxa"/>
          </w:tcPr>
          <w:p w14:paraId="1E049074" w14:textId="4AC84070" w:rsidR="009D2B2B" w:rsidRDefault="009D2B2B">
            <w:pPr>
              <w:jc w:val="right"/>
            </w:pPr>
          </w:p>
        </w:tc>
        <w:tc>
          <w:tcPr>
            <w:tcW w:w="2880" w:type="dxa"/>
          </w:tcPr>
          <w:p w14:paraId="302683D0" w14:textId="77777777" w:rsidR="009D2B2B" w:rsidRDefault="00000000">
            <w:pPr>
              <w:jc w:val="right"/>
            </w:pPr>
            <w:r>
              <w:rPr>
                <w:b/>
                <w:color w:val="008000"/>
              </w:rPr>
              <w:t xml:space="preserve">السوسي عن أبي عمرو, </w:t>
            </w:r>
          </w:p>
        </w:tc>
        <w:tc>
          <w:tcPr>
            <w:tcW w:w="2880" w:type="dxa"/>
          </w:tcPr>
          <w:p w14:paraId="509B9BF4" w14:textId="77777777" w:rsidR="009D2B2B" w:rsidRDefault="00000000">
            <w:pPr>
              <w:jc w:val="right"/>
            </w:pPr>
            <w:r>
              <w:rPr>
                <w:b/>
                <w:color w:val="0000FF"/>
              </w:rPr>
              <w:t>فاعبدوه هذا</w:t>
            </w:r>
          </w:p>
        </w:tc>
      </w:tr>
    </w:tbl>
    <w:p w14:paraId="20ACE967" w14:textId="77777777" w:rsidR="009D2B2B" w:rsidRDefault="009D2B2B"/>
    <w:p w14:paraId="2482E079" w14:textId="77777777" w:rsidR="009D2B2B" w:rsidRDefault="00000000">
      <w:pPr>
        <w:jc w:val="right"/>
      </w:pPr>
      <w:r>
        <w:rPr>
          <w:b/>
        </w:rPr>
        <w:t>٥٢ ـ فَلَمَّا أَحَسَّ عِيسَى مِنْهُمُ الْكُفْرَ قَالَ مَنْ أَنصَارِي إِلَى اللَّهِ قَالَ الْحَوَارِيُّونَ نَحْنُ أَنصَارُ اللَّهِ آمَنَّا بِاللَّهِ وَاشْهَدْ بِأَنَّا مُسْلِمُونَ</w:t>
      </w:r>
    </w:p>
    <w:tbl>
      <w:tblPr>
        <w:tblW w:w="0" w:type="auto"/>
        <w:tblLayout w:type="fixed"/>
        <w:tblLook w:val="04A0" w:firstRow="1" w:lastRow="0" w:firstColumn="1" w:lastColumn="0" w:noHBand="0" w:noVBand="1"/>
      </w:tblPr>
      <w:tblGrid>
        <w:gridCol w:w="2880"/>
        <w:gridCol w:w="2880"/>
        <w:gridCol w:w="2880"/>
      </w:tblGrid>
      <w:tr w:rsidR="009D2B2B" w14:paraId="72BA94AF" w14:textId="77777777">
        <w:tc>
          <w:tcPr>
            <w:tcW w:w="2880" w:type="dxa"/>
          </w:tcPr>
          <w:p w14:paraId="4BEA4372" w14:textId="77777777" w:rsidR="009D2B2B" w:rsidRDefault="009D2B2B"/>
        </w:tc>
        <w:tc>
          <w:tcPr>
            <w:tcW w:w="2880" w:type="dxa"/>
          </w:tcPr>
          <w:p w14:paraId="752A3CCF" w14:textId="77777777" w:rsidR="009D2B2B" w:rsidRDefault="009D2B2B"/>
        </w:tc>
        <w:tc>
          <w:tcPr>
            <w:tcW w:w="2880" w:type="dxa"/>
          </w:tcPr>
          <w:p w14:paraId="706BCD94" w14:textId="77777777" w:rsidR="009D2B2B" w:rsidRDefault="009D2B2B"/>
        </w:tc>
      </w:tr>
      <w:tr w:rsidR="009D2B2B" w14:paraId="1F2CBB19" w14:textId="77777777">
        <w:tc>
          <w:tcPr>
            <w:tcW w:w="2880" w:type="dxa"/>
          </w:tcPr>
          <w:p w14:paraId="7AE6E965" w14:textId="7F5CE119" w:rsidR="009D2B2B" w:rsidRDefault="009D2B2B">
            <w:pPr>
              <w:jc w:val="right"/>
            </w:pPr>
          </w:p>
        </w:tc>
        <w:tc>
          <w:tcPr>
            <w:tcW w:w="2880" w:type="dxa"/>
          </w:tcPr>
          <w:p w14:paraId="0794B038" w14:textId="77777777" w:rsidR="009D2B2B" w:rsidRDefault="00000000">
            <w:pPr>
              <w:jc w:val="right"/>
            </w:pPr>
            <w:r>
              <w:rPr>
                <w:b/>
                <w:color w:val="008000"/>
              </w:rPr>
              <w:t xml:space="preserve">السوسي عن أبي عمرو, </w:t>
            </w:r>
          </w:p>
        </w:tc>
        <w:tc>
          <w:tcPr>
            <w:tcW w:w="2880" w:type="dxa"/>
          </w:tcPr>
          <w:p w14:paraId="6E3916CD" w14:textId="77777777" w:rsidR="009D2B2B" w:rsidRDefault="00000000">
            <w:pPr>
              <w:jc w:val="right"/>
            </w:pPr>
            <w:r>
              <w:rPr>
                <w:b/>
                <w:color w:val="0000FF"/>
              </w:rPr>
              <w:t>الحواريون نحن</w:t>
            </w:r>
          </w:p>
        </w:tc>
      </w:tr>
    </w:tbl>
    <w:p w14:paraId="1212750B" w14:textId="77777777" w:rsidR="009D2B2B" w:rsidRDefault="009D2B2B"/>
    <w:p w14:paraId="6920DAFF" w14:textId="77777777" w:rsidR="009D2B2B" w:rsidRDefault="00000000">
      <w:pPr>
        <w:jc w:val="right"/>
      </w:pPr>
      <w:r>
        <w:rPr>
          <w:b/>
        </w:rPr>
        <w:t>٥٥ ـ إِذْ قَالَ اللَّهُ يَا عِيسَى إِنِّي مُتَوَفِّيكَ وَرَافِعُكَ إِلَيَّ وَمُطَهِّرُكَ مِنَ الَّذِينَ كَفَرُوا وَجَاعِلُ الَّذِينَ اتَّبَعُوكَ فَوْقَ الَّذِينَ كَفَرُوا إِلَى يَوْمِ الْقِيَامَةِ ثُمَّ إِلَيَّ مَرْجِعُكُمْ فَأَحْكُمُ بَيْنَكُمْ فِيمَا كُنتُمْ فِيهِ تَخْتَلِفُونَ</w:t>
      </w:r>
    </w:p>
    <w:tbl>
      <w:tblPr>
        <w:tblW w:w="0" w:type="auto"/>
        <w:tblLayout w:type="fixed"/>
        <w:tblLook w:val="04A0" w:firstRow="1" w:lastRow="0" w:firstColumn="1" w:lastColumn="0" w:noHBand="0" w:noVBand="1"/>
      </w:tblPr>
      <w:tblGrid>
        <w:gridCol w:w="2880"/>
        <w:gridCol w:w="2880"/>
        <w:gridCol w:w="2880"/>
      </w:tblGrid>
      <w:tr w:rsidR="009D2B2B" w14:paraId="3E133E12" w14:textId="77777777">
        <w:tc>
          <w:tcPr>
            <w:tcW w:w="2880" w:type="dxa"/>
          </w:tcPr>
          <w:p w14:paraId="2C7E44BA" w14:textId="77777777" w:rsidR="009D2B2B" w:rsidRDefault="009D2B2B"/>
        </w:tc>
        <w:tc>
          <w:tcPr>
            <w:tcW w:w="2880" w:type="dxa"/>
          </w:tcPr>
          <w:p w14:paraId="031F501E" w14:textId="77777777" w:rsidR="009D2B2B" w:rsidRDefault="009D2B2B"/>
        </w:tc>
        <w:tc>
          <w:tcPr>
            <w:tcW w:w="2880" w:type="dxa"/>
          </w:tcPr>
          <w:p w14:paraId="63513962" w14:textId="77777777" w:rsidR="009D2B2B" w:rsidRDefault="009D2B2B"/>
        </w:tc>
      </w:tr>
      <w:tr w:rsidR="009D2B2B" w14:paraId="7E29D06E" w14:textId="77777777">
        <w:tc>
          <w:tcPr>
            <w:tcW w:w="2880" w:type="dxa"/>
          </w:tcPr>
          <w:p w14:paraId="0340FE60" w14:textId="2934892C" w:rsidR="009D2B2B" w:rsidRDefault="009D2B2B">
            <w:pPr>
              <w:jc w:val="right"/>
            </w:pPr>
          </w:p>
        </w:tc>
        <w:tc>
          <w:tcPr>
            <w:tcW w:w="2880" w:type="dxa"/>
          </w:tcPr>
          <w:p w14:paraId="6F6B6770" w14:textId="77777777" w:rsidR="009D2B2B" w:rsidRDefault="00000000">
            <w:pPr>
              <w:jc w:val="right"/>
            </w:pPr>
            <w:r>
              <w:rPr>
                <w:b/>
                <w:color w:val="008000"/>
              </w:rPr>
              <w:t xml:space="preserve">السوسي عن أبي عمرو, </w:t>
            </w:r>
          </w:p>
        </w:tc>
        <w:tc>
          <w:tcPr>
            <w:tcW w:w="2880" w:type="dxa"/>
          </w:tcPr>
          <w:p w14:paraId="066C273C" w14:textId="77777777" w:rsidR="009D2B2B" w:rsidRDefault="00000000">
            <w:pPr>
              <w:jc w:val="right"/>
            </w:pPr>
            <w:r>
              <w:rPr>
                <w:b/>
                <w:color w:val="0000FF"/>
              </w:rPr>
              <w:t>القيامة ثم</w:t>
            </w:r>
          </w:p>
        </w:tc>
      </w:tr>
      <w:tr w:rsidR="009D2B2B" w14:paraId="1C9C61B3" w14:textId="77777777">
        <w:tc>
          <w:tcPr>
            <w:tcW w:w="2880" w:type="dxa"/>
          </w:tcPr>
          <w:p w14:paraId="252E0F8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316D31B" w14:textId="77777777" w:rsidR="009D2B2B" w:rsidRDefault="00000000">
            <w:pPr>
              <w:jc w:val="right"/>
            </w:pPr>
            <w:r>
              <w:rPr>
                <w:b/>
                <w:color w:val="008000"/>
              </w:rPr>
              <w:t xml:space="preserve">السوسي عن أبي عمرو, </w:t>
            </w:r>
          </w:p>
        </w:tc>
        <w:tc>
          <w:tcPr>
            <w:tcW w:w="2880" w:type="dxa"/>
          </w:tcPr>
          <w:p w14:paraId="4DADB8EE" w14:textId="77777777" w:rsidR="009D2B2B" w:rsidRDefault="00000000">
            <w:pPr>
              <w:jc w:val="right"/>
            </w:pPr>
            <w:r>
              <w:rPr>
                <w:b/>
                <w:color w:val="0000FF"/>
              </w:rPr>
              <w:t>فأحكم بينكم</w:t>
            </w:r>
          </w:p>
        </w:tc>
      </w:tr>
    </w:tbl>
    <w:p w14:paraId="365CBE55" w14:textId="77777777" w:rsidR="009D2B2B" w:rsidRDefault="009D2B2B"/>
    <w:p w14:paraId="1EFEA676" w14:textId="77777777" w:rsidR="009D2B2B" w:rsidRDefault="00000000">
      <w:pPr>
        <w:jc w:val="right"/>
      </w:pPr>
      <w:r>
        <w:rPr>
          <w:b/>
        </w:rPr>
        <w:lastRenderedPageBreak/>
        <w:t>٥٩ ـ إِنَّ مَثَلَ عِيسَى عِندَ اللَّهِ كَمَثَلِ آدَمَ خَلَقَهُ مِن تُرَابٍ ثُمَّ قَالَ لَهُ كُن فَيَكُونُ</w:t>
      </w:r>
    </w:p>
    <w:tbl>
      <w:tblPr>
        <w:tblW w:w="0" w:type="auto"/>
        <w:tblLayout w:type="fixed"/>
        <w:tblLook w:val="04A0" w:firstRow="1" w:lastRow="0" w:firstColumn="1" w:lastColumn="0" w:noHBand="0" w:noVBand="1"/>
      </w:tblPr>
      <w:tblGrid>
        <w:gridCol w:w="2880"/>
        <w:gridCol w:w="2880"/>
        <w:gridCol w:w="2880"/>
      </w:tblGrid>
      <w:tr w:rsidR="009D2B2B" w14:paraId="6FEDA6E2" w14:textId="77777777">
        <w:tc>
          <w:tcPr>
            <w:tcW w:w="2880" w:type="dxa"/>
          </w:tcPr>
          <w:p w14:paraId="2A44BFB4" w14:textId="77777777" w:rsidR="009D2B2B" w:rsidRDefault="009D2B2B"/>
        </w:tc>
        <w:tc>
          <w:tcPr>
            <w:tcW w:w="2880" w:type="dxa"/>
          </w:tcPr>
          <w:p w14:paraId="2A7B3721" w14:textId="77777777" w:rsidR="009D2B2B" w:rsidRDefault="009D2B2B"/>
        </w:tc>
        <w:tc>
          <w:tcPr>
            <w:tcW w:w="2880" w:type="dxa"/>
          </w:tcPr>
          <w:p w14:paraId="53FEC58D" w14:textId="77777777" w:rsidR="009D2B2B" w:rsidRDefault="009D2B2B"/>
        </w:tc>
      </w:tr>
      <w:tr w:rsidR="009D2B2B" w14:paraId="638B45DC" w14:textId="77777777">
        <w:tc>
          <w:tcPr>
            <w:tcW w:w="2880" w:type="dxa"/>
          </w:tcPr>
          <w:p w14:paraId="0B282530" w14:textId="5F7F3805" w:rsidR="009D2B2B" w:rsidRDefault="009D2B2B">
            <w:pPr>
              <w:jc w:val="right"/>
            </w:pPr>
          </w:p>
        </w:tc>
        <w:tc>
          <w:tcPr>
            <w:tcW w:w="2880" w:type="dxa"/>
          </w:tcPr>
          <w:p w14:paraId="1E276A4C" w14:textId="77777777" w:rsidR="009D2B2B" w:rsidRDefault="00000000">
            <w:pPr>
              <w:jc w:val="right"/>
            </w:pPr>
            <w:r>
              <w:rPr>
                <w:b/>
                <w:color w:val="008000"/>
              </w:rPr>
              <w:t xml:space="preserve">السوسي عن أبي عمرو, </w:t>
            </w:r>
          </w:p>
        </w:tc>
        <w:tc>
          <w:tcPr>
            <w:tcW w:w="2880" w:type="dxa"/>
          </w:tcPr>
          <w:p w14:paraId="6925A080" w14:textId="77777777" w:rsidR="009D2B2B" w:rsidRDefault="00000000">
            <w:pPr>
              <w:jc w:val="right"/>
            </w:pPr>
            <w:r>
              <w:rPr>
                <w:b/>
                <w:color w:val="0000FF"/>
              </w:rPr>
              <w:t>قال له</w:t>
            </w:r>
          </w:p>
        </w:tc>
      </w:tr>
    </w:tbl>
    <w:p w14:paraId="7103F052" w14:textId="77777777" w:rsidR="009D2B2B" w:rsidRDefault="009D2B2B"/>
    <w:p w14:paraId="3F276D1B" w14:textId="77777777" w:rsidR="009D2B2B" w:rsidRDefault="00000000">
      <w:pPr>
        <w:jc w:val="right"/>
      </w:pPr>
      <w:r>
        <w:rPr>
          <w:b/>
        </w:rPr>
        <w:t>٧٩ ـ مَا كَانَ لِبَشَرٍ أَن يُؤْتِيَهُ اللَّهُ الْكِتَابَ وَالْحُكْمَ وَالنُّبُوَّةَ ثُمَّ يَقُولَ لِلنَّاسِ كُونُوا عِبَادًا لِّي مِن دُونِ اللَّهِ وَلَكِن كُونُوا رَبَّانِيِّينَ بِمَا كُنتُمْ تُعَلِّمُونَ الْكِتَابَ وَبِمَا كُنتُمْ تَدْرُسُونَ</w:t>
      </w:r>
    </w:p>
    <w:tbl>
      <w:tblPr>
        <w:tblW w:w="0" w:type="auto"/>
        <w:tblLayout w:type="fixed"/>
        <w:tblLook w:val="04A0" w:firstRow="1" w:lastRow="0" w:firstColumn="1" w:lastColumn="0" w:noHBand="0" w:noVBand="1"/>
      </w:tblPr>
      <w:tblGrid>
        <w:gridCol w:w="2880"/>
        <w:gridCol w:w="2880"/>
        <w:gridCol w:w="2880"/>
      </w:tblGrid>
      <w:tr w:rsidR="009D2B2B" w14:paraId="2F9FB5E0" w14:textId="77777777">
        <w:tc>
          <w:tcPr>
            <w:tcW w:w="2880" w:type="dxa"/>
          </w:tcPr>
          <w:p w14:paraId="66916D43" w14:textId="77777777" w:rsidR="009D2B2B" w:rsidRDefault="009D2B2B"/>
        </w:tc>
        <w:tc>
          <w:tcPr>
            <w:tcW w:w="2880" w:type="dxa"/>
          </w:tcPr>
          <w:p w14:paraId="741995FA" w14:textId="77777777" w:rsidR="009D2B2B" w:rsidRDefault="009D2B2B"/>
        </w:tc>
        <w:tc>
          <w:tcPr>
            <w:tcW w:w="2880" w:type="dxa"/>
          </w:tcPr>
          <w:p w14:paraId="149B9494" w14:textId="77777777" w:rsidR="009D2B2B" w:rsidRDefault="009D2B2B"/>
        </w:tc>
      </w:tr>
      <w:tr w:rsidR="009D2B2B" w14:paraId="1360EC3C" w14:textId="77777777">
        <w:tc>
          <w:tcPr>
            <w:tcW w:w="2880" w:type="dxa"/>
          </w:tcPr>
          <w:p w14:paraId="1D11307D" w14:textId="2E950C42" w:rsidR="009D2B2B" w:rsidRDefault="009D2B2B">
            <w:pPr>
              <w:jc w:val="right"/>
            </w:pPr>
          </w:p>
        </w:tc>
        <w:tc>
          <w:tcPr>
            <w:tcW w:w="2880" w:type="dxa"/>
          </w:tcPr>
          <w:p w14:paraId="377DE448" w14:textId="77777777" w:rsidR="009D2B2B" w:rsidRDefault="00000000">
            <w:pPr>
              <w:jc w:val="right"/>
            </w:pPr>
            <w:r>
              <w:rPr>
                <w:b/>
                <w:color w:val="008000"/>
              </w:rPr>
              <w:t xml:space="preserve">السوسي عن أبي عمرو, </w:t>
            </w:r>
          </w:p>
        </w:tc>
        <w:tc>
          <w:tcPr>
            <w:tcW w:w="2880" w:type="dxa"/>
          </w:tcPr>
          <w:p w14:paraId="73AB72D3" w14:textId="77777777" w:rsidR="009D2B2B" w:rsidRDefault="00000000">
            <w:pPr>
              <w:jc w:val="right"/>
            </w:pPr>
            <w:r>
              <w:rPr>
                <w:b/>
                <w:color w:val="0000FF"/>
              </w:rPr>
              <w:t>والنبوة ثم</w:t>
            </w:r>
          </w:p>
        </w:tc>
      </w:tr>
      <w:tr w:rsidR="009D2B2B" w14:paraId="2D4797BD" w14:textId="77777777">
        <w:tc>
          <w:tcPr>
            <w:tcW w:w="2880" w:type="dxa"/>
          </w:tcPr>
          <w:p w14:paraId="08537CB6" w14:textId="2703FDCB" w:rsidR="009D2B2B" w:rsidRDefault="009D2B2B">
            <w:pPr>
              <w:jc w:val="right"/>
            </w:pPr>
          </w:p>
        </w:tc>
        <w:tc>
          <w:tcPr>
            <w:tcW w:w="2880" w:type="dxa"/>
          </w:tcPr>
          <w:p w14:paraId="05E40D77" w14:textId="77777777" w:rsidR="009D2B2B" w:rsidRDefault="00000000">
            <w:pPr>
              <w:jc w:val="right"/>
            </w:pPr>
            <w:r>
              <w:rPr>
                <w:b/>
                <w:color w:val="008000"/>
              </w:rPr>
              <w:t xml:space="preserve">السوسي عن أبي عمرو, </w:t>
            </w:r>
          </w:p>
        </w:tc>
        <w:tc>
          <w:tcPr>
            <w:tcW w:w="2880" w:type="dxa"/>
          </w:tcPr>
          <w:p w14:paraId="18E53C50" w14:textId="77777777" w:rsidR="009D2B2B" w:rsidRDefault="00000000">
            <w:pPr>
              <w:jc w:val="right"/>
            </w:pPr>
            <w:r>
              <w:rPr>
                <w:b/>
                <w:color w:val="0000FF"/>
              </w:rPr>
              <w:t>يقول للناس</w:t>
            </w:r>
          </w:p>
        </w:tc>
      </w:tr>
    </w:tbl>
    <w:p w14:paraId="2E94FCDC" w14:textId="77777777" w:rsidR="009D2B2B" w:rsidRDefault="009D2B2B"/>
    <w:p w14:paraId="24B55D8A" w14:textId="77777777" w:rsidR="009D2B2B" w:rsidRDefault="00000000">
      <w:pPr>
        <w:jc w:val="right"/>
      </w:pPr>
      <w:r>
        <w:rPr>
          <w:b/>
        </w:rPr>
        <w:t>٨٣ ـ أَفَغَيْرَ دِينِ اللَّهِ يَبْغُونَ وَلَهُ أَسْلَمَ مَن فِي السَّمَاوَاتِ وَالْأَرْضِ طَوْعًا وَكَرْهًا وَإِلَيْهِ يُرْجَعُونَ</w:t>
      </w:r>
    </w:p>
    <w:tbl>
      <w:tblPr>
        <w:tblW w:w="0" w:type="auto"/>
        <w:tblLayout w:type="fixed"/>
        <w:tblLook w:val="04A0" w:firstRow="1" w:lastRow="0" w:firstColumn="1" w:lastColumn="0" w:noHBand="0" w:noVBand="1"/>
      </w:tblPr>
      <w:tblGrid>
        <w:gridCol w:w="2880"/>
        <w:gridCol w:w="2880"/>
        <w:gridCol w:w="2880"/>
      </w:tblGrid>
      <w:tr w:rsidR="009D2B2B" w14:paraId="5F1CC9CA" w14:textId="77777777">
        <w:tc>
          <w:tcPr>
            <w:tcW w:w="2880" w:type="dxa"/>
          </w:tcPr>
          <w:p w14:paraId="5CD233E6" w14:textId="77777777" w:rsidR="009D2B2B" w:rsidRDefault="009D2B2B"/>
        </w:tc>
        <w:tc>
          <w:tcPr>
            <w:tcW w:w="2880" w:type="dxa"/>
          </w:tcPr>
          <w:p w14:paraId="071DE450" w14:textId="77777777" w:rsidR="009D2B2B" w:rsidRDefault="009D2B2B"/>
        </w:tc>
        <w:tc>
          <w:tcPr>
            <w:tcW w:w="2880" w:type="dxa"/>
          </w:tcPr>
          <w:p w14:paraId="20CC77CD" w14:textId="77777777" w:rsidR="009D2B2B" w:rsidRDefault="009D2B2B"/>
        </w:tc>
      </w:tr>
      <w:tr w:rsidR="009D2B2B" w14:paraId="77F15268" w14:textId="77777777">
        <w:tc>
          <w:tcPr>
            <w:tcW w:w="2880" w:type="dxa"/>
          </w:tcPr>
          <w:p w14:paraId="6E762DCF" w14:textId="5F2C28F7" w:rsidR="009D2B2B" w:rsidRDefault="009D2B2B">
            <w:pPr>
              <w:jc w:val="right"/>
            </w:pPr>
          </w:p>
        </w:tc>
        <w:tc>
          <w:tcPr>
            <w:tcW w:w="2880" w:type="dxa"/>
          </w:tcPr>
          <w:p w14:paraId="46C85FD3" w14:textId="77777777" w:rsidR="009D2B2B" w:rsidRDefault="00000000">
            <w:pPr>
              <w:jc w:val="right"/>
            </w:pPr>
            <w:r>
              <w:rPr>
                <w:b/>
                <w:color w:val="008000"/>
              </w:rPr>
              <w:t xml:space="preserve">السوسي عن أبي عمرو, </w:t>
            </w:r>
          </w:p>
        </w:tc>
        <w:tc>
          <w:tcPr>
            <w:tcW w:w="2880" w:type="dxa"/>
          </w:tcPr>
          <w:p w14:paraId="101104C9" w14:textId="77777777" w:rsidR="009D2B2B" w:rsidRDefault="00000000">
            <w:pPr>
              <w:jc w:val="right"/>
            </w:pPr>
            <w:r>
              <w:rPr>
                <w:b/>
                <w:color w:val="0000FF"/>
              </w:rPr>
              <w:t>أسلم من</w:t>
            </w:r>
          </w:p>
        </w:tc>
      </w:tr>
    </w:tbl>
    <w:p w14:paraId="7FF3533E" w14:textId="77777777" w:rsidR="009D2B2B" w:rsidRDefault="009D2B2B"/>
    <w:p w14:paraId="34CD6E48" w14:textId="77777777" w:rsidR="009D2B2B" w:rsidRDefault="00000000">
      <w:pPr>
        <w:jc w:val="right"/>
      </w:pPr>
      <w:r>
        <w:rPr>
          <w:b/>
        </w:rPr>
        <w:t>٨٤ ـ قُلْ آمَنَّا بِاللَّهِ وَمَا أُنزِلَ عَلَيْنَا وَمَا أُنزِلَ عَلَى إِبْرَاهِيمَ وَإِسْمَاعِيلَ وَإِسْحَاقَ وَيَعْقُوبَ وَالْأَسْبَاطِ وَمَا أُوتِيَ مُوسَى وَعِيسَى وَالنَّبِيُّونَ مِن رَّبِّهِمْ لَا نُفَرِّقُ بَيْنَ أَحَدٍ مِّنْهُمْ وَنَحْنُ لَهُ مُسْلِمُونَ</w:t>
      </w:r>
    </w:p>
    <w:tbl>
      <w:tblPr>
        <w:tblW w:w="0" w:type="auto"/>
        <w:tblLayout w:type="fixed"/>
        <w:tblLook w:val="04A0" w:firstRow="1" w:lastRow="0" w:firstColumn="1" w:lastColumn="0" w:noHBand="0" w:noVBand="1"/>
      </w:tblPr>
      <w:tblGrid>
        <w:gridCol w:w="2880"/>
        <w:gridCol w:w="2880"/>
        <w:gridCol w:w="2880"/>
      </w:tblGrid>
      <w:tr w:rsidR="009D2B2B" w14:paraId="3B759AC7" w14:textId="77777777">
        <w:tc>
          <w:tcPr>
            <w:tcW w:w="2880" w:type="dxa"/>
          </w:tcPr>
          <w:p w14:paraId="480C8444" w14:textId="77777777" w:rsidR="009D2B2B" w:rsidRDefault="009D2B2B"/>
        </w:tc>
        <w:tc>
          <w:tcPr>
            <w:tcW w:w="2880" w:type="dxa"/>
          </w:tcPr>
          <w:p w14:paraId="233B02D1" w14:textId="77777777" w:rsidR="009D2B2B" w:rsidRDefault="009D2B2B"/>
        </w:tc>
        <w:tc>
          <w:tcPr>
            <w:tcW w:w="2880" w:type="dxa"/>
          </w:tcPr>
          <w:p w14:paraId="29E7C4CC" w14:textId="77777777" w:rsidR="009D2B2B" w:rsidRDefault="009D2B2B"/>
        </w:tc>
      </w:tr>
      <w:tr w:rsidR="009D2B2B" w14:paraId="753C9C9F" w14:textId="77777777">
        <w:tc>
          <w:tcPr>
            <w:tcW w:w="2880" w:type="dxa"/>
          </w:tcPr>
          <w:p w14:paraId="29BFA7E0" w14:textId="77777777" w:rsidR="009D2B2B" w:rsidRDefault="00000000">
            <w:pPr>
              <w:jc w:val="right"/>
            </w:pPr>
            <w:r>
              <w:rPr>
                <w:b/>
                <w:color w:val="FF0000"/>
              </w:rPr>
              <w:t>قرأ بالإدغام الكبير، وله وجه الاختلاس.</w:t>
            </w:r>
          </w:p>
        </w:tc>
        <w:tc>
          <w:tcPr>
            <w:tcW w:w="2880" w:type="dxa"/>
          </w:tcPr>
          <w:p w14:paraId="3897FF36" w14:textId="77777777" w:rsidR="009D2B2B" w:rsidRDefault="00000000">
            <w:pPr>
              <w:jc w:val="right"/>
            </w:pPr>
            <w:r>
              <w:rPr>
                <w:b/>
                <w:color w:val="008000"/>
              </w:rPr>
              <w:t xml:space="preserve">السوسي عن أبي عمرو, </w:t>
            </w:r>
          </w:p>
        </w:tc>
        <w:tc>
          <w:tcPr>
            <w:tcW w:w="2880" w:type="dxa"/>
          </w:tcPr>
          <w:p w14:paraId="3A26955B" w14:textId="77777777" w:rsidR="009D2B2B" w:rsidRDefault="00000000">
            <w:pPr>
              <w:jc w:val="right"/>
            </w:pPr>
            <w:r>
              <w:rPr>
                <w:b/>
                <w:color w:val="0000FF"/>
              </w:rPr>
              <w:t>ونحن له</w:t>
            </w:r>
          </w:p>
        </w:tc>
      </w:tr>
    </w:tbl>
    <w:p w14:paraId="3151746D" w14:textId="77777777" w:rsidR="009D2B2B" w:rsidRDefault="009D2B2B"/>
    <w:p w14:paraId="1CEC4C65" w14:textId="77777777" w:rsidR="009D2B2B" w:rsidRDefault="00000000">
      <w:pPr>
        <w:jc w:val="right"/>
      </w:pPr>
      <w:r>
        <w:rPr>
          <w:b/>
        </w:rPr>
        <w:t>٨٥ ـ وَمَن يَبْتَغِ غَيْرَ الْإِسْلَامِ دِينًا فَلَن يُقْبَلَ مِنْهُ وَهُوَ فِي الْآخِرَةِ مِنَ الْخَاسِرِينَ</w:t>
      </w:r>
    </w:p>
    <w:tbl>
      <w:tblPr>
        <w:tblW w:w="0" w:type="auto"/>
        <w:tblLayout w:type="fixed"/>
        <w:tblLook w:val="04A0" w:firstRow="1" w:lastRow="0" w:firstColumn="1" w:lastColumn="0" w:noHBand="0" w:noVBand="1"/>
      </w:tblPr>
      <w:tblGrid>
        <w:gridCol w:w="2880"/>
        <w:gridCol w:w="2880"/>
        <w:gridCol w:w="2880"/>
      </w:tblGrid>
      <w:tr w:rsidR="009D2B2B" w14:paraId="09C7689A" w14:textId="77777777">
        <w:tc>
          <w:tcPr>
            <w:tcW w:w="2880" w:type="dxa"/>
          </w:tcPr>
          <w:p w14:paraId="303B8D84" w14:textId="77777777" w:rsidR="009D2B2B" w:rsidRDefault="009D2B2B"/>
        </w:tc>
        <w:tc>
          <w:tcPr>
            <w:tcW w:w="2880" w:type="dxa"/>
          </w:tcPr>
          <w:p w14:paraId="77B0DE16" w14:textId="77777777" w:rsidR="009D2B2B" w:rsidRDefault="009D2B2B"/>
        </w:tc>
        <w:tc>
          <w:tcPr>
            <w:tcW w:w="2880" w:type="dxa"/>
          </w:tcPr>
          <w:p w14:paraId="5744E9BA" w14:textId="77777777" w:rsidR="009D2B2B" w:rsidRDefault="009D2B2B"/>
        </w:tc>
      </w:tr>
      <w:tr w:rsidR="009D2B2B" w14:paraId="32270B9B" w14:textId="77777777">
        <w:tc>
          <w:tcPr>
            <w:tcW w:w="2880" w:type="dxa"/>
          </w:tcPr>
          <w:p w14:paraId="4204A23A" w14:textId="77777777" w:rsidR="009D2B2B" w:rsidRDefault="00000000">
            <w:pPr>
              <w:jc w:val="right"/>
            </w:pPr>
            <w:r>
              <w:rPr>
                <w:b/>
                <w:color w:val="FF0000"/>
              </w:rPr>
              <w:t>قرأ بالإدغام الكبير بخلف عنه.</w:t>
            </w:r>
          </w:p>
        </w:tc>
        <w:tc>
          <w:tcPr>
            <w:tcW w:w="2880" w:type="dxa"/>
          </w:tcPr>
          <w:p w14:paraId="46D07372" w14:textId="77777777" w:rsidR="009D2B2B" w:rsidRDefault="00000000">
            <w:pPr>
              <w:jc w:val="right"/>
            </w:pPr>
            <w:r>
              <w:rPr>
                <w:b/>
                <w:color w:val="008000"/>
              </w:rPr>
              <w:t xml:space="preserve">السوسي عن أبي عمرو, </w:t>
            </w:r>
          </w:p>
        </w:tc>
        <w:tc>
          <w:tcPr>
            <w:tcW w:w="2880" w:type="dxa"/>
          </w:tcPr>
          <w:p w14:paraId="45E9B73A" w14:textId="77777777" w:rsidR="009D2B2B" w:rsidRDefault="00000000">
            <w:pPr>
              <w:jc w:val="right"/>
            </w:pPr>
            <w:r>
              <w:rPr>
                <w:b/>
                <w:color w:val="0000FF"/>
              </w:rPr>
              <w:t>يبتغ غير</w:t>
            </w:r>
          </w:p>
        </w:tc>
      </w:tr>
    </w:tbl>
    <w:p w14:paraId="1EF5037D" w14:textId="77777777" w:rsidR="009D2B2B" w:rsidRDefault="009D2B2B"/>
    <w:p w14:paraId="3893A582" w14:textId="77777777" w:rsidR="009D2B2B" w:rsidRDefault="00000000">
      <w:pPr>
        <w:jc w:val="right"/>
      </w:pPr>
      <w:r>
        <w:rPr>
          <w:b/>
        </w:rPr>
        <w:t>٨٩ ـ إِلَّا الَّذِينَ تَابُوا مِن بَعْدِ ذَلِكَ وَأَصْلَحُوا فَإِنَّ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0EA5F7BE" w14:textId="77777777">
        <w:tc>
          <w:tcPr>
            <w:tcW w:w="2880" w:type="dxa"/>
          </w:tcPr>
          <w:p w14:paraId="13413090" w14:textId="77777777" w:rsidR="009D2B2B" w:rsidRDefault="009D2B2B"/>
        </w:tc>
        <w:tc>
          <w:tcPr>
            <w:tcW w:w="2880" w:type="dxa"/>
          </w:tcPr>
          <w:p w14:paraId="46F0D0F7" w14:textId="77777777" w:rsidR="009D2B2B" w:rsidRDefault="009D2B2B"/>
        </w:tc>
        <w:tc>
          <w:tcPr>
            <w:tcW w:w="2880" w:type="dxa"/>
          </w:tcPr>
          <w:p w14:paraId="1F8D669A" w14:textId="77777777" w:rsidR="009D2B2B" w:rsidRDefault="009D2B2B"/>
        </w:tc>
      </w:tr>
      <w:tr w:rsidR="009D2B2B" w14:paraId="2DD74EDF" w14:textId="77777777">
        <w:tc>
          <w:tcPr>
            <w:tcW w:w="2880" w:type="dxa"/>
          </w:tcPr>
          <w:p w14:paraId="101DE6AE" w14:textId="77777777" w:rsidR="009D2B2B" w:rsidRDefault="00000000">
            <w:pPr>
              <w:jc w:val="right"/>
            </w:pPr>
            <w:r>
              <w:rPr>
                <w:b/>
                <w:color w:val="FF0000"/>
              </w:rPr>
              <w:t xml:space="preserve">قرأ بالإدغام الكبير، وله وجه </w:t>
            </w:r>
            <w:r>
              <w:rPr>
                <w:b/>
                <w:color w:val="FF0000"/>
              </w:rPr>
              <w:lastRenderedPageBreak/>
              <w:t>الاختلاس.</w:t>
            </w:r>
          </w:p>
        </w:tc>
        <w:tc>
          <w:tcPr>
            <w:tcW w:w="2880" w:type="dxa"/>
          </w:tcPr>
          <w:p w14:paraId="66274C98" w14:textId="77777777" w:rsidR="009D2B2B" w:rsidRDefault="00000000">
            <w:pPr>
              <w:jc w:val="right"/>
            </w:pPr>
            <w:r>
              <w:rPr>
                <w:b/>
                <w:color w:val="008000"/>
              </w:rPr>
              <w:lastRenderedPageBreak/>
              <w:t xml:space="preserve">السوسي عن أبي عمرو, </w:t>
            </w:r>
          </w:p>
        </w:tc>
        <w:tc>
          <w:tcPr>
            <w:tcW w:w="2880" w:type="dxa"/>
          </w:tcPr>
          <w:p w14:paraId="0CB24394" w14:textId="77777777" w:rsidR="009D2B2B" w:rsidRDefault="00000000">
            <w:pPr>
              <w:jc w:val="right"/>
            </w:pPr>
            <w:r>
              <w:rPr>
                <w:b/>
                <w:color w:val="0000FF"/>
              </w:rPr>
              <w:t>بعد ذلك</w:t>
            </w:r>
          </w:p>
        </w:tc>
      </w:tr>
    </w:tbl>
    <w:p w14:paraId="37F98D24" w14:textId="77777777" w:rsidR="009D2B2B" w:rsidRDefault="009D2B2B"/>
    <w:p w14:paraId="7BA86688" w14:textId="77777777" w:rsidR="009D2B2B" w:rsidRDefault="00000000">
      <w:pPr>
        <w:jc w:val="right"/>
      </w:pPr>
      <w:r>
        <w:rPr>
          <w:b/>
        </w:rPr>
        <w:t>٩٤ ـ فَمَنِ افْتَرَى عَلَى اللَّهِ الْكَذِبَ مِن بَعْدِ ذَلِكَ فَأُولَئِكَ هُمُ الظَّالِمُونَ</w:t>
      </w:r>
    </w:p>
    <w:tbl>
      <w:tblPr>
        <w:tblW w:w="0" w:type="auto"/>
        <w:tblLayout w:type="fixed"/>
        <w:tblLook w:val="04A0" w:firstRow="1" w:lastRow="0" w:firstColumn="1" w:lastColumn="0" w:noHBand="0" w:noVBand="1"/>
      </w:tblPr>
      <w:tblGrid>
        <w:gridCol w:w="2880"/>
        <w:gridCol w:w="2880"/>
        <w:gridCol w:w="2880"/>
      </w:tblGrid>
      <w:tr w:rsidR="009D2B2B" w14:paraId="32C768E1" w14:textId="77777777">
        <w:tc>
          <w:tcPr>
            <w:tcW w:w="2880" w:type="dxa"/>
          </w:tcPr>
          <w:p w14:paraId="0672620D" w14:textId="77777777" w:rsidR="009D2B2B" w:rsidRDefault="009D2B2B"/>
        </w:tc>
        <w:tc>
          <w:tcPr>
            <w:tcW w:w="2880" w:type="dxa"/>
          </w:tcPr>
          <w:p w14:paraId="6D283CE6" w14:textId="77777777" w:rsidR="009D2B2B" w:rsidRDefault="009D2B2B"/>
        </w:tc>
        <w:tc>
          <w:tcPr>
            <w:tcW w:w="2880" w:type="dxa"/>
          </w:tcPr>
          <w:p w14:paraId="3BB53BE4" w14:textId="77777777" w:rsidR="009D2B2B" w:rsidRDefault="009D2B2B"/>
        </w:tc>
      </w:tr>
      <w:tr w:rsidR="009D2B2B" w14:paraId="6D1A652A" w14:textId="77777777">
        <w:tc>
          <w:tcPr>
            <w:tcW w:w="2880" w:type="dxa"/>
          </w:tcPr>
          <w:p w14:paraId="270F4B6B" w14:textId="77777777" w:rsidR="009D2B2B" w:rsidRDefault="00000000">
            <w:pPr>
              <w:jc w:val="right"/>
            </w:pPr>
            <w:r>
              <w:rPr>
                <w:b/>
                <w:color w:val="FF0000"/>
              </w:rPr>
              <w:t>قرأ بالإدغام الكبير، وله وجه الاختلاس.</w:t>
            </w:r>
          </w:p>
        </w:tc>
        <w:tc>
          <w:tcPr>
            <w:tcW w:w="2880" w:type="dxa"/>
          </w:tcPr>
          <w:p w14:paraId="10CD0CE2" w14:textId="77777777" w:rsidR="009D2B2B" w:rsidRDefault="00000000">
            <w:pPr>
              <w:jc w:val="right"/>
            </w:pPr>
            <w:r>
              <w:rPr>
                <w:b/>
                <w:color w:val="008000"/>
              </w:rPr>
              <w:t xml:space="preserve">السوسي عن أبي عمرو, </w:t>
            </w:r>
          </w:p>
        </w:tc>
        <w:tc>
          <w:tcPr>
            <w:tcW w:w="2880" w:type="dxa"/>
          </w:tcPr>
          <w:p w14:paraId="2573F8BE" w14:textId="77777777" w:rsidR="009D2B2B" w:rsidRDefault="00000000">
            <w:pPr>
              <w:jc w:val="right"/>
            </w:pPr>
            <w:r>
              <w:rPr>
                <w:b/>
                <w:color w:val="0000FF"/>
              </w:rPr>
              <w:t>بعد ذلك</w:t>
            </w:r>
          </w:p>
        </w:tc>
      </w:tr>
    </w:tbl>
    <w:p w14:paraId="28A7FBCA" w14:textId="77777777" w:rsidR="009D2B2B" w:rsidRDefault="009D2B2B"/>
    <w:p w14:paraId="4F732DDA" w14:textId="77777777" w:rsidR="009D2B2B" w:rsidRDefault="00000000">
      <w:pPr>
        <w:jc w:val="right"/>
      </w:pPr>
      <w:r>
        <w:rPr>
          <w:b/>
        </w:rPr>
        <w:t>١٠٦ ـ يَوْمَ تَبْيَضُّ وُجُوهٌ وَتَسْوَدُّ وُجُوهٌ فَأَمَّا الَّذِينَ اسْوَدَّتْ وُجُوهُهُمْ أَكَفَرْتُم بَعْدَ إِيمَانِكُمْ فَذُوقُوا الْعَذَابَ بِمَا كُنتُمْ تَكْفُرُونَ</w:t>
      </w:r>
    </w:p>
    <w:tbl>
      <w:tblPr>
        <w:tblW w:w="0" w:type="auto"/>
        <w:tblLayout w:type="fixed"/>
        <w:tblLook w:val="04A0" w:firstRow="1" w:lastRow="0" w:firstColumn="1" w:lastColumn="0" w:noHBand="0" w:noVBand="1"/>
      </w:tblPr>
      <w:tblGrid>
        <w:gridCol w:w="2880"/>
        <w:gridCol w:w="2880"/>
        <w:gridCol w:w="2880"/>
      </w:tblGrid>
      <w:tr w:rsidR="009D2B2B" w14:paraId="6E24AAD3" w14:textId="77777777">
        <w:tc>
          <w:tcPr>
            <w:tcW w:w="2880" w:type="dxa"/>
          </w:tcPr>
          <w:p w14:paraId="10B2EA40" w14:textId="77777777" w:rsidR="009D2B2B" w:rsidRDefault="009D2B2B"/>
        </w:tc>
        <w:tc>
          <w:tcPr>
            <w:tcW w:w="2880" w:type="dxa"/>
          </w:tcPr>
          <w:p w14:paraId="3AD15BDD" w14:textId="77777777" w:rsidR="009D2B2B" w:rsidRDefault="009D2B2B"/>
        </w:tc>
        <w:tc>
          <w:tcPr>
            <w:tcW w:w="2880" w:type="dxa"/>
          </w:tcPr>
          <w:p w14:paraId="0CBDF31F" w14:textId="77777777" w:rsidR="009D2B2B" w:rsidRDefault="009D2B2B"/>
        </w:tc>
      </w:tr>
      <w:tr w:rsidR="009D2B2B" w14:paraId="0829198B" w14:textId="77777777">
        <w:tc>
          <w:tcPr>
            <w:tcW w:w="2880" w:type="dxa"/>
          </w:tcPr>
          <w:p w14:paraId="0FBA5432" w14:textId="3C2C6BDD" w:rsidR="009D2B2B" w:rsidRDefault="009D2B2B">
            <w:pPr>
              <w:jc w:val="right"/>
            </w:pPr>
          </w:p>
        </w:tc>
        <w:tc>
          <w:tcPr>
            <w:tcW w:w="2880" w:type="dxa"/>
          </w:tcPr>
          <w:p w14:paraId="7A3CB93C" w14:textId="77777777" w:rsidR="009D2B2B" w:rsidRDefault="00000000">
            <w:pPr>
              <w:jc w:val="right"/>
            </w:pPr>
            <w:r>
              <w:rPr>
                <w:b/>
                <w:color w:val="008000"/>
              </w:rPr>
              <w:t xml:space="preserve">السوسي عن أبي عمرو, </w:t>
            </w:r>
          </w:p>
        </w:tc>
        <w:tc>
          <w:tcPr>
            <w:tcW w:w="2880" w:type="dxa"/>
          </w:tcPr>
          <w:p w14:paraId="069B200C" w14:textId="77777777" w:rsidR="009D2B2B" w:rsidRDefault="00000000">
            <w:pPr>
              <w:jc w:val="right"/>
            </w:pPr>
            <w:r>
              <w:rPr>
                <w:b/>
                <w:color w:val="0000FF"/>
              </w:rPr>
              <w:t>العذاب بما</w:t>
            </w:r>
          </w:p>
        </w:tc>
      </w:tr>
    </w:tbl>
    <w:p w14:paraId="2BC5B147" w14:textId="77777777" w:rsidR="009D2B2B" w:rsidRDefault="009D2B2B"/>
    <w:p w14:paraId="5A2ECB15" w14:textId="77777777" w:rsidR="009D2B2B" w:rsidRDefault="00000000">
      <w:pPr>
        <w:jc w:val="right"/>
      </w:pPr>
      <w:r>
        <w:rPr>
          <w:b/>
        </w:rPr>
        <w:t>١٠٧ ـ وَأَمَّا الَّذِينَ ابْيَضَّتْ وُجُوهُهُمْ فَفِي رَحْمَةِ اللَّهِ هُمْ فِيهَا خَالِدُونَ</w:t>
      </w:r>
    </w:p>
    <w:tbl>
      <w:tblPr>
        <w:tblW w:w="0" w:type="auto"/>
        <w:tblLayout w:type="fixed"/>
        <w:tblLook w:val="04A0" w:firstRow="1" w:lastRow="0" w:firstColumn="1" w:lastColumn="0" w:noHBand="0" w:noVBand="1"/>
      </w:tblPr>
      <w:tblGrid>
        <w:gridCol w:w="2880"/>
        <w:gridCol w:w="2880"/>
        <w:gridCol w:w="2880"/>
      </w:tblGrid>
      <w:tr w:rsidR="009D2B2B" w14:paraId="1113F72C" w14:textId="77777777">
        <w:tc>
          <w:tcPr>
            <w:tcW w:w="2880" w:type="dxa"/>
          </w:tcPr>
          <w:p w14:paraId="5031B9BF" w14:textId="77777777" w:rsidR="009D2B2B" w:rsidRDefault="009D2B2B"/>
        </w:tc>
        <w:tc>
          <w:tcPr>
            <w:tcW w:w="2880" w:type="dxa"/>
          </w:tcPr>
          <w:p w14:paraId="1EAFBB6A" w14:textId="77777777" w:rsidR="009D2B2B" w:rsidRDefault="009D2B2B"/>
        </w:tc>
        <w:tc>
          <w:tcPr>
            <w:tcW w:w="2880" w:type="dxa"/>
          </w:tcPr>
          <w:p w14:paraId="56B5A1FB" w14:textId="77777777" w:rsidR="009D2B2B" w:rsidRDefault="009D2B2B"/>
        </w:tc>
      </w:tr>
      <w:tr w:rsidR="009D2B2B" w14:paraId="42F04718" w14:textId="77777777">
        <w:tc>
          <w:tcPr>
            <w:tcW w:w="2880" w:type="dxa"/>
          </w:tcPr>
          <w:p w14:paraId="45FE166B" w14:textId="0F32D8DA" w:rsidR="009D2B2B" w:rsidRDefault="009D2B2B">
            <w:pPr>
              <w:jc w:val="right"/>
            </w:pPr>
          </w:p>
        </w:tc>
        <w:tc>
          <w:tcPr>
            <w:tcW w:w="2880" w:type="dxa"/>
          </w:tcPr>
          <w:p w14:paraId="3FAEF2FE" w14:textId="77777777" w:rsidR="009D2B2B" w:rsidRDefault="00000000">
            <w:pPr>
              <w:jc w:val="right"/>
            </w:pPr>
            <w:r>
              <w:rPr>
                <w:b/>
                <w:color w:val="008000"/>
              </w:rPr>
              <w:t xml:space="preserve">السوسي عن أبي عمرو, </w:t>
            </w:r>
          </w:p>
        </w:tc>
        <w:tc>
          <w:tcPr>
            <w:tcW w:w="2880" w:type="dxa"/>
          </w:tcPr>
          <w:p w14:paraId="35ACD83C" w14:textId="77777777" w:rsidR="009D2B2B" w:rsidRDefault="00000000">
            <w:pPr>
              <w:jc w:val="right"/>
            </w:pPr>
            <w:r>
              <w:rPr>
                <w:b/>
                <w:color w:val="0000FF"/>
              </w:rPr>
              <w:t>الله هم</w:t>
            </w:r>
          </w:p>
        </w:tc>
      </w:tr>
    </w:tbl>
    <w:p w14:paraId="16E440A2" w14:textId="77777777" w:rsidR="009D2B2B" w:rsidRDefault="009D2B2B"/>
    <w:p w14:paraId="4D904351" w14:textId="77777777" w:rsidR="009D2B2B" w:rsidRDefault="00000000">
      <w:pPr>
        <w:jc w:val="right"/>
      </w:pPr>
      <w:r>
        <w:rPr>
          <w:b/>
        </w:rPr>
        <w:t>١٠٨ ـ تِلْكَ آيَاتُ اللَّهِ نَتْلُوهَا عَلَيْكَ بِالْحَقِّ وَمَا اللَّهُ يُرِيدُ ظُلْمًا لِّلْعَالَمِينَ</w:t>
      </w:r>
    </w:p>
    <w:tbl>
      <w:tblPr>
        <w:tblW w:w="0" w:type="auto"/>
        <w:tblLayout w:type="fixed"/>
        <w:tblLook w:val="04A0" w:firstRow="1" w:lastRow="0" w:firstColumn="1" w:lastColumn="0" w:noHBand="0" w:noVBand="1"/>
      </w:tblPr>
      <w:tblGrid>
        <w:gridCol w:w="2880"/>
        <w:gridCol w:w="2880"/>
        <w:gridCol w:w="2880"/>
      </w:tblGrid>
      <w:tr w:rsidR="009D2B2B" w14:paraId="6A70AD8E" w14:textId="77777777">
        <w:tc>
          <w:tcPr>
            <w:tcW w:w="2880" w:type="dxa"/>
          </w:tcPr>
          <w:p w14:paraId="32736AAB" w14:textId="77777777" w:rsidR="009D2B2B" w:rsidRDefault="009D2B2B"/>
        </w:tc>
        <w:tc>
          <w:tcPr>
            <w:tcW w:w="2880" w:type="dxa"/>
          </w:tcPr>
          <w:p w14:paraId="10CFFFB6" w14:textId="77777777" w:rsidR="009D2B2B" w:rsidRDefault="009D2B2B"/>
        </w:tc>
        <w:tc>
          <w:tcPr>
            <w:tcW w:w="2880" w:type="dxa"/>
          </w:tcPr>
          <w:p w14:paraId="16919793" w14:textId="77777777" w:rsidR="009D2B2B" w:rsidRDefault="009D2B2B"/>
        </w:tc>
      </w:tr>
      <w:tr w:rsidR="009D2B2B" w14:paraId="45B8EADD" w14:textId="77777777">
        <w:tc>
          <w:tcPr>
            <w:tcW w:w="2880" w:type="dxa"/>
          </w:tcPr>
          <w:p w14:paraId="7FBF018A" w14:textId="2CB5D553" w:rsidR="009D2B2B" w:rsidRDefault="009D2B2B">
            <w:pPr>
              <w:jc w:val="right"/>
            </w:pPr>
          </w:p>
        </w:tc>
        <w:tc>
          <w:tcPr>
            <w:tcW w:w="2880" w:type="dxa"/>
          </w:tcPr>
          <w:p w14:paraId="5DAB0CFB" w14:textId="77777777" w:rsidR="009D2B2B" w:rsidRDefault="00000000">
            <w:pPr>
              <w:jc w:val="right"/>
            </w:pPr>
            <w:r>
              <w:rPr>
                <w:b/>
                <w:color w:val="008000"/>
              </w:rPr>
              <w:t xml:space="preserve">السوسي عن أبي عمرو, </w:t>
            </w:r>
          </w:p>
        </w:tc>
        <w:tc>
          <w:tcPr>
            <w:tcW w:w="2880" w:type="dxa"/>
          </w:tcPr>
          <w:p w14:paraId="061DF126" w14:textId="77777777" w:rsidR="009D2B2B" w:rsidRDefault="00000000">
            <w:pPr>
              <w:jc w:val="right"/>
            </w:pPr>
            <w:r>
              <w:rPr>
                <w:b/>
                <w:color w:val="0000FF"/>
              </w:rPr>
              <w:t>يريد ظلما</w:t>
            </w:r>
          </w:p>
        </w:tc>
      </w:tr>
    </w:tbl>
    <w:p w14:paraId="6216F2A1" w14:textId="77777777" w:rsidR="009D2B2B" w:rsidRDefault="009D2B2B"/>
    <w:p w14:paraId="2566FC3B" w14:textId="77777777" w:rsidR="009D2B2B" w:rsidRDefault="00000000">
      <w:pPr>
        <w:jc w:val="right"/>
      </w:pPr>
      <w:r>
        <w:rPr>
          <w:b/>
        </w:rPr>
        <w:t>١١٢ ـ ضُرِبَتْ عَلَيْهِمُ الذِّلَّةُ أَيْنَ مَا ثُقِفُوا إِلَّا بِحَبْلٍ مِّنَ اللَّهِ وَحَبْلٍ مِّنَ النَّاسِ وَبَاءُوا بِغَضَبٍ مِّنَ اللَّهِ وَضُرِبَتْ عَلَيْهِمُ الْمَسْكَنَةُ ذَلِكَ بِأَنَّهُمْ كَانُوا يَكْفُرُونَ بِآيَاتِ اللَّهِ وَيَقْتُلُونَ الْأَنبِيَاءَ بِغَيْرِ حَقٍّ ذَلِكَ بِمَا عَصَوا وَّكَانُوا يَعْتَدُونَ</w:t>
      </w:r>
    </w:p>
    <w:tbl>
      <w:tblPr>
        <w:tblW w:w="0" w:type="auto"/>
        <w:tblLayout w:type="fixed"/>
        <w:tblLook w:val="04A0" w:firstRow="1" w:lastRow="0" w:firstColumn="1" w:lastColumn="0" w:noHBand="0" w:noVBand="1"/>
      </w:tblPr>
      <w:tblGrid>
        <w:gridCol w:w="2880"/>
        <w:gridCol w:w="2880"/>
        <w:gridCol w:w="2880"/>
      </w:tblGrid>
      <w:tr w:rsidR="009D2B2B" w14:paraId="661EE1FC" w14:textId="77777777">
        <w:tc>
          <w:tcPr>
            <w:tcW w:w="2880" w:type="dxa"/>
          </w:tcPr>
          <w:p w14:paraId="7AE732EE" w14:textId="77777777" w:rsidR="009D2B2B" w:rsidRDefault="009D2B2B"/>
        </w:tc>
        <w:tc>
          <w:tcPr>
            <w:tcW w:w="2880" w:type="dxa"/>
          </w:tcPr>
          <w:p w14:paraId="1299C9F4" w14:textId="77777777" w:rsidR="009D2B2B" w:rsidRDefault="009D2B2B"/>
        </w:tc>
        <w:tc>
          <w:tcPr>
            <w:tcW w:w="2880" w:type="dxa"/>
          </w:tcPr>
          <w:p w14:paraId="30E541ED" w14:textId="77777777" w:rsidR="009D2B2B" w:rsidRDefault="009D2B2B"/>
        </w:tc>
      </w:tr>
      <w:tr w:rsidR="009D2B2B" w14:paraId="2D5D96C3" w14:textId="77777777">
        <w:tc>
          <w:tcPr>
            <w:tcW w:w="2880" w:type="dxa"/>
          </w:tcPr>
          <w:p w14:paraId="49D065ED" w14:textId="56C5987C" w:rsidR="009D2B2B" w:rsidRDefault="009D2B2B">
            <w:pPr>
              <w:jc w:val="right"/>
            </w:pPr>
          </w:p>
        </w:tc>
        <w:tc>
          <w:tcPr>
            <w:tcW w:w="2880" w:type="dxa"/>
          </w:tcPr>
          <w:p w14:paraId="5AE305B8" w14:textId="77777777" w:rsidR="009D2B2B" w:rsidRDefault="00000000">
            <w:pPr>
              <w:jc w:val="right"/>
            </w:pPr>
            <w:r>
              <w:rPr>
                <w:b/>
                <w:color w:val="008000"/>
              </w:rPr>
              <w:t xml:space="preserve">السوسي عن أبي عمرو, </w:t>
            </w:r>
          </w:p>
        </w:tc>
        <w:tc>
          <w:tcPr>
            <w:tcW w:w="2880" w:type="dxa"/>
          </w:tcPr>
          <w:p w14:paraId="525F4EC4" w14:textId="77777777" w:rsidR="009D2B2B" w:rsidRDefault="00000000">
            <w:pPr>
              <w:jc w:val="right"/>
            </w:pPr>
            <w:r>
              <w:rPr>
                <w:b/>
                <w:color w:val="0000FF"/>
              </w:rPr>
              <w:t>المسكنة ذلك</w:t>
            </w:r>
          </w:p>
        </w:tc>
      </w:tr>
    </w:tbl>
    <w:p w14:paraId="7A6D7D58" w14:textId="77777777" w:rsidR="009D2B2B" w:rsidRDefault="009D2B2B"/>
    <w:p w14:paraId="556E963F" w14:textId="77777777" w:rsidR="009D2B2B" w:rsidRDefault="00000000">
      <w:pPr>
        <w:jc w:val="right"/>
      </w:pPr>
      <w:r>
        <w:rPr>
          <w:b/>
        </w:rPr>
        <w:t>١١٧ ـ مَثَلُ مَا يُنفِقُونَ فِي هَذِهِ الْحَيَاةِ الدُّنْيَا كَمَثَلِ رِيحٍ فِيهَا صِرٌّ أَصَابَتْ حَرْثَ قَوْمٍ ظَلَمُوا أَنفُسَهُمْ فَأَهْلَكَتْهُ وَمَا ظَلَمَهُمُ اللَّهُ وَلَكِنْ أَنفُسَهُمْ يَظْلِمُونَ</w:t>
      </w:r>
    </w:p>
    <w:tbl>
      <w:tblPr>
        <w:tblW w:w="0" w:type="auto"/>
        <w:tblLayout w:type="fixed"/>
        <w:tblLook w:val="04A0" w:firstRow="1" w:lastRow="0" w:firstColumn="1" w:lastColumn="0" w:noHBand="0" w:noVBand="1"/>
      </w:tblPr>
      <w:tblGrid>
        <w:gridCol w:w="2880"/>
        <w:gridCol w:w="2880"/>
        <w:gridCol w:w="2880"/>
      </w:tblGrid>
      <w:tr w:rsidR="009D2B2B" w14:paraId="383F403B" w14:textId="77777777">
        <w:tc>
          <w:tcPr>
            <w:tcW w:w="2880" w:type="dxa"/>
          </w:tcPr>
          <w:p w14:paraId="0E86E3B4" w14:textId="77777777" w:rsidR="009D2B2B" w:rsidRDefault="009D2B2B"/>
        </w:tc>
        <w:tc>
          <w:tcPr>
            <w:tcW w:w="2880" w:type="dxa"/>
          </w:tcPr>
          <w:p w14:paraId="67DA2AAF" w14:textId="77777777" w:rsidR="009D2B2B" w:rsidRDefault="009D2B2B"/>
        </w:tc>
        <w:tc>
          <w:tcPr>
            <w:tcW w:w="2880" w:type="dxa"/>
          </w:tcPr>
          <w:p w14:paraId="37A4618D" w14:textId="77777777" w:rsidR="009D2B2B" w:rsidRDefault="009D2B2B"/>
        </w:tc>
      </w:tr>
      <w:tr w:rsidR="009D2B2B" w14:paraId="5800F6B9" w14:textId="77777777">
        <w:tc>
          <w:tcPr>
            <w:tcW w:w="2880" w:type="dxa"/>
          </w:tcPr>
          <w:p w14:paraId="6D8FE163" w14:textId="7577A3E3" w:rsidR="009D2B2B" w:rsidRDefault="009D2B2B">
            <w:pPr>
              <w:jc w:val="right"/>
            </w:pPr>
          </w:p>
        </w:tc>
        <w:tc>
          <w:tcPr>
            <w:tcW w:w="2880" w:type="dxa"/>
          </w:tcPr>
          <w:p w14:paraId="43C67785" w14:textId="77777777" w:rsidR="009D2B2B" w:rsidRDefault="00000000">
            <w:pPr>
              <w:jc w:val="right"/>
            </w:pPr>
            <w:r>
              <w:rPr>
                <w:b/>
                <w:color w:val="008000"/>
              </w:rPr>
              <w:t xml:space="preserve">السوسي عن أبي عمرو, </w:t>
            </w:r>
          </w:p>
        </w:tc>
        <w:tc>
          <w:tcPr>
            <w:tcW w:w="2880" w:type="dxa"/>
          </w:tcPr>
          <w:p w14:paraId="2FE3FA2A" w14:textId="77777777" w:rsidR="009D2B2B" w:rsidRDefault="00000000">
            <w:pPr>
              <w:jc w:val="right"/>
            </w:pPr>
            <w:r>
              <w:rPr>
                <w:b/>
                <w:color w:val="0000FF"/>
              </w:rPr>
              <w:t>كمثل ريح</w:t>
            </w:r>
          </w:p>
        </w:tc>
      </w:tr>
    </w:tbl>
    <w:p w14:paraId="3805EC67" w14:textId="77777777" w:rsidR="009D2B2B" w:rsidRDefault="009D2B2B"/>
    <w:p w14:paraId="564AF30C" w14:textId="77777777" w:rsidR="009D2B2B" w:rsidRDefault="00000000">
      <w:pPr>
        <w:jc w:val="right"/>
      </w:pPr>
      <w:r>
        <w:rPr>
          <w:b/>
        </w:rPr>
        <w:t>١٢٤ ـ إِذْ تَقُولُ لِلْمُؤْمِنِينَ أَلَن يَكْفِيَكُمْ أَن يُمِدَّكُمْ رَبُّكُم بِثَلَاثَةِ آلَافٍ مِّنَ الْمَلَائِكَةِ مُنزَلِينَ</w:t>
      </w:r>
    </w:p>
    <w:tbl>
      <w:tblPr>
        <w:tblW w:w="0" w:type="auto"/>
        <w:tblLayout w:type="fixed"/>
        <w:tblLook w:val="04A0" w:firstRow="1" w:lastRow="0" w:firstColumn="1" w:lastColumn="0" w:noHBand="0" w:noVBand="1"/>
      </w:tblPr>
      <w:tblGrid>
        <w:gridCol w:w="2880"/>
        <w:gridCol w:w="2880"/>
        <w:gridCol w:w="2880"/>
      </w:tblGrid>
      <w:tr w:rsidR="009D2B2B" w14:paraId="7144B8EA" w14:textId="77777777">
        <w:tc>
          <w:tcPr>
            <w:tcW w:w="2880" w:type="dxa"/>
          </w:tcPr>
          <w:p w14:paraId="145B0614" w14:textId="77777777" w:rsidR="009D2B2B" w:rsidRDefault="009D2B2B"/>
        </w:tc>
        <w:tc>
          <w:tcPr>
            <w:tcW w:w="2880" w:type="dxa"/>
          </w:tcPr>
          <w:p w14:paraId="0304E444" w14:textId="77777777" w:rsidR="009D2B2B" w:rsidRDefault="009D2B2B"/>
        </w:tc>
        <w:tc>
          <w:tcPr>
            <w:tcW w:w="2880" w:type="dxa"/>
          </w:tcPr>
          <w:p w14:paraId="6DB5C49D" w14:textId="77777777" w:rsidR="009D2B2B" w:rsidRDefault="009D2B2B"/>
        </w:tc>
      </w:tr>
      <w:tr w:rsidR="009D2B2B" w14:paraId="17866A47" w14:textId="77777777">
        <w:tc>
          <w:tcPr>
            <w:tcW w:w="2880" w:type="dxa"/>
          </w:tcPr>
          <w:p w14:paraId="7476DFEB" w14:textId="09D72950" w:rsidR="009D2B2B" w:rsidRDefault="009D2B2B">
            <w:pPr>
              <w:jc w:val="right"/>
            </w:pPr>
          </w:p>
        </w:tc>
        <w:tc>
          <w:tcPr>
            <w:tcW w:w="2880" w:type="dxa"/>
          </w:tcPr>
          <w:p w14:paraId="0F791E67" w14:textId="77777777" w:rsidR="009D2B2B" w:rsidRDefault="00000000">
            <w:pPr>
              <w:jc w:val="right"/>
            </w:pPr>
            <w:r>
              <w:rPr>
                <w:b/>
                <w:color w:val="008000"/>
              </w:rPr>
              <w:t xml:space="preserve">السوسي عن أبي عمرو, </w:t>
            </w:r>
          </w:p>
        </w:tc>
        <w:tc>
          <w:tcPr>
            <w:tcW w:w="2880" w:type="dxa"/>
          </w:tcPr>
          <w:p w14:paraId="34901BC7" w14:textId="77777777" w:rsidR="009D2B2B" w:rsidRDefault="00000000">
            <w:pPr>
              <w:jc w:val="right"/>
            </w:pPr>
            <w:r>
              <w:rPr>
                <w:b/>
                <w:color w:val="0000FF"/>
              </w:rPr>
              <w:t>تقول للمؤمنين</w:t>
            </w:r>
          </w:p>
        </w:tc>
      </w:tr>
    </w:tbl>
    <w:p w14:paraId="1AA7D620" w14:textId="77777777" w:rsidR="009D2B2B" w:rsidRDefault="009D2B2B"/>
    <w:p w14:paraId="33CE432C" w14:textId="77777777" w:rsidR="009D2B2B" w:rsidRDefault="00000000">
      <w:pPr>
        <w:jc w:val="right"/>
      </w:pPr>
      <w:r>
        <w:rPr>
          <w:b/>
        </w:rPr>
        <w:t>١٢٩ ـ وَلِلَّهِ مَا فِي السَّمَاوَاتِ وَمَا فِي الْأَرْضِ يَغْفِرُ لِمَن يَشَاءُ وَيُعَذِّبُ مَن يَشَاءُ وَاللَّهُ غَفُورٌ رَّحِيمٌ</w:t>
      </w:r>
    </w:p>
    <w:tbl>
      <w:tblPr>
        <w:tblW w:w="0" w:type="auto"/>
        <w:tblLayout w:type="fixed"/>
        <w:tblLook w:val="04A0" w:firstRow="1" w:lastRow="0" w:firstColumn="1" w:lastColumn="0" w:noHBand="0" w:noVBand="1"/>
      </w:tblPr>
      <w:tblGrid>
        <w:gridCol w:w="2880"/>
        <w:gridCol w:w="2880"/>
        <w:gridCol w:w="2880"/>
      </w:tblGrid>
      <w:tr w:rsidR="009D2B2B" w14:paraId="1F6DCBD1" w14:textId="77777777">
        <w:tc>
          <w:tcPr>
            <w:tcW w:w="2880" w:type="dxa"/>
          </w:tcPr>
          <w:p w14:paraId="0AF3B5A5" w14:textId="77777777" w:rsidR="009D2B2B" w:rsidRDefault="009D2B2B"/>
        </w:tc>
        <w:tc>
          <w:tcPr>
            <w:tcW w:w="2880" w:type="dxa"/>
          </w:tcPr>
          <w:p w14:paraId="428C396F" w14:textId="77777777" w:rsidR="009D2B2B" w:rsidRDefault="009D2B2B"/>
        </w:tc>
        <w:tc>
          <w:tcPr>
            <w:tcW w:w="2880" w:type="dxa"/>
          </w:tcPr>
          <w:p w14:paraId="18841D89" w14:textId="77777777" w:rsidR="009D2B2B" w:rsidRDefault="009D2B2B"/>
        </w:tc>
      </w:tr>
      <w:tr w:rsidR="009D2B2B" w14:paraId="1FBBD767" w14:textId="77777777">
        <w:tc>
          <w:tcPr>
            <w:tcW w:w="2880" w:type="dxa"/>
          </w:tcPr>
          <w:p w14:paraId="5230C97F" w14:textId="1E58A0A1" w:rsidR="009D2B2B" w:rsidRDefault="009D2B2B">
            <w:pPr>
              <w:jc w:val="right"/>
            </w:pPr>
          </w:p>
        </w:tc>
        <w:tc>
          <w:tcPr>
            <w:tcW w:w="2880" w:type="dxa"/>
          </w:tcPr>
          <w:p w14:paraId="34AEEC4C" w14:textId="77777777" w:rsidR="009D2B2B" w:rsidRDefault="00000000">
            <w:pPr>
              <w:jc w:val="right"/>
            </w:pPr>
            <w:r>
              <w:rPr>
                <w:b/>
                <w:color w:val="008000"/>
              </w:rPr>
              <w:t xml:space="preserve">السوسي عن أبي عمرو, </w:t>
            </w:r>
          </w:p>
        </w:tc>
        <w:tc>
          <w:tcPr>
            <w:tcW w:w="2880" w:type="dxa"/>
          </w:tcPr>
          <w:p w14:paraId="35ABED50" w14:textId="77777777" w:rsidR="009D2B2B" w:rsidRDefault="00000000">
            <w:pPr>
              <w:jc w:val="right"/>
            </w:pPr>
            <w:r>
              <w:rPr>
                <w:b/>
                <w:color w:val="0000FF"/>
              </w:rPr>
              <w:t>يغفر لمن</w:t>
            </w:r>
          </w:p>
        </w:tc>
      </w:tr>
      <w:tr w:rsidR="009D2B2B" w14:paraId="473601A0" w14:textId="77777777">
        <w:tc>
          <w:tcPr>
            <w:tcW w:w="2880" w:type="dxa"/>
          </w:tcPr>
          <w:p w14:paraId="04434CE2" w14:textId="49170DAA" w:rsidR="009D2B2B" w:rsidRDefault="009D2B2B">
            <w:pPr>
              <w:jc w:val="right"/>
            </w:pPr>
          </w:p>
        </w:tc>
        <w:tc>
          <w:tcPr>
            <w:tcW w:w="2880" w:type="dxa"/>
          </w:tcPr>
          <w:p w14:paraId="24E93200" w14:textId="77777777" w:rsidR="009D2B2B" w:rsidRDefault="00000000">
            <w:pPr>
              <w:jc w:val="right"/>
            </w:pPr>
            <w:r>
              <w:rPr>
                <w:b/>
                <w:color w:val="008000"/>
              </w:rPr>
              <w:t xml:space="preserve">السوسي عن أبي عمرو, </w:t>
            </w:r>
          </w:p>
        </w:tc>
        <w:tc>
          <w:tcPr>
            <w:tcW w:w="2880" w:type="dxa"/>
          </w:tcPr>
          <w:p w14:paraId="212FF0CF" w14:textId="77777777" w:rsidR="009D2B2B" w:rsidRDefault="00000000">
            <w:pPr>
              <w:jc w:val="right"/>
            </w:pPr>
            <w:r>
              <w:rPr>
                <w:b/>
                <w:color w:val="0000FF"/>
              </w:rPr>
              <w:t>ويعذب من</w:t>
            </w:r>
          </w:p>
        </w:tc>
      </w:tr>
    </w:tbl>
    <w:p w14:paraId="7DE93B73" w14:textId="77777777" w:rsidR="009D2B2B" w:rsidRDefault="009D2B2B"/>
    <w:p w14:paraId="779AB34B" w14:textId="77777777" w:rsidR="009D2B2B" w:rsidRDefault="00000000">
      <w:pPr>
        <w:jc w:val="right"/>
      </w:pPr>
      <w:r>
        <w:rPr>
          <w:b/>
        </w:rPr>
        <w:t>١٣٢ ـ وَأَطِيعُوا اللَّهَ وَالرَّسُولَ لَعَلَّكُمْ تُرْحَمُونَ</w:t>
      </w:r>
    </w:p>
    <w:tbl>
      <w:tblPr>
        <w:tblW w:w="0" w:type="auto"/>
        <w:tblLayout w:type="fixed"/>
        <w:tblLook w:val="04A0" w:firstRow="1" w:lastRow="0" w:firstColumn="1" w:lastColumn="0" w:noHBand="0" w:noVBand="1"/>
      </w:tblPr>
      <w:tblGrid>
        <w:gridCol w:w="2880"/>
        <w:gridCol w:w="2880"/>
        <w:gridCol w:w="2880"/>
      </w:tblGrid>
      <w:tr w:rsidR="009D2B2B" w14:paraId="39E14EDF" w14:textId="77777777">
        <w:tc>
          <w:tcPr>
            <w:tcW w:w="2880" w:type="dxa"/>
          </w:tcPr>
          <w:p w14:paraId="04DD42A7" w14:textId="77777777" w:rsidR="009D2B2B" w:rsidRDefault="009D2B2B"/>
        </w:tc>
        <w:tc>
          <w:tcPr>
            <w:tcW w:w="2880" w:type="dxa"/>
          </w:tcPr>
          <w:p w14:paraId="3752C4A1" w14:textId="77777777" w:rsidR="009D2B2B" w:rsidRDefault="009D2B2B"/>
        </w:tc>
        <w:tc>
          <w:tcPr>
            <w:tcW w:w="2880" w:type="dxa"/>
          </w:tcPr>
          <w:p w14:paraId="7D4E24A8" w14:textId="77777777" w:rsidR="009D2B2B" w:rsidRDefault="009D2B2B"/>
        </w:tc>
      </w:tr>
      <w:tr w:rsidR="009D2B2B" w14:paraId="219F220B" w14:textId="77777777">
        <w:tc>
          <w:tcPr>
            <w:tcW w:w="2880" w:type="dxa"/>
          </w:tcPr>
          <w:p w14:paraId="139B9502" w14:textId="1474100C" w:rsidR="009D2B2B" w:rsidRDefault="009D2B2B">
            <w:pPr>
              <w:jc w:val="right"/>
            </w:pPr>
          </w:p>
        </w:tc>
        <w:tc>
          <w:tcPr>
            <w:tcW w:w="2880" w:type="dxa"/>
          </w:tcPr>
          <w:p w14:paraId="52B038F4" w14:textId="77777777" w:rsidR="009D2B2B" w:rsidRDefault="00000000">
            <w:pPr>
              <w:jc w:val="right"/>
            </w:pPr>
            <w:r>
              <w:rPr>
                <w:b/>
                <w:color w:val="008000"/>
              </w:rPr>
              <w:t xml:space="preserve">السوسي عن أبي عمرو, </w:t>
            </w:r>
          </w:p>
        </w:tc>
        <w:tc>
          <w:tcPr>
            <w:tcW w:w="2880" w:type="dxa"/>
          </w:tcPr>
          <w:p w14:paraId="4D85D091" w14:textId="77777777" w:rsidR="009D2B2B" w:rsidRDefault="00000000">
            <w:pPr>
              <w:jc w:val="right"/>
            </w:pPr>
            <w:r>
              <w:rPr>
                <w:b/>
                <w:color w:val="0000FF"/>
              </w:rPr>
              <w:t>والرسول لعلكم</w:t>
            </w:r>
          </w:p>
        </w:tc>
      </w:tr>
    </w:tbl>
    <w:p w14:paraId="70E9D1E4" w14:textId="77777777" w:rsidR="009D2B2B" w:rsidRDefault="009D2B2B"/>
    <w:p w14:paraId="5526061F" w14:textId="77777777" w:rsidR="009D2B2B" w:rsidRDefault="00000000">
      <w:pPr>
        <w:jc w:val="right"/>
      </w:pPr>
      <w:r>
        <w:rPr>
          <w:b/>
        </w:rPr>
        <w:t>١٥١ ـ سَنُلْقِي فِي قُلُوبِ الَّذِينَ كَفَرُوا الرُّعْبَ بِمَا أَشْرَكُوا بِاللَّهِ مَا لَمْ يُنَزِّلْ بِهِ سُلْطَانًا وَمَأْوَاهُمُ النَّارُ وَبِئْسَ مَثْوَى الظَّالِمِينَ</w:t>
      </w:r>
    </w:p>
    <w:tbl>
      <w:tblPr>
        <w:tblW w:w="0" w:type="auto"/>
        <w:tblLayout w:type="fixed"/>
        <w:tblLook w:val="04A0" w:firstRow="1" w:lastRow="0" w:firstColumn="1" w:lastColumn="0" w:noHBand="0" w:noVBand="1"/>
      </w:tblPr>
      <w:tblGrid>
        <w:gridCol w:w="2880"/>
        <w:gridCol w:w="2880"/>
        <w:gridCol w:w="2880"/>
      </w:tblGrid>
      <w:tr w:rsidR="009D2B2B" w14:paraId="0CF0141E" w14:textId="77777777">
        <w:tc>
          <w:tcPr>
            <w:tcW w:w="2880" w:type="dxa"/>
          </w:tcPr>
          <w:p w14:paraId="2EC5BB7D" w14:textId="77777777" w:rsidR="009D2B2B" w:rsidRDefault="009D2B2B"/>
        </w:tc>
        <w:tc>
          <w:tcPr>
            <w:tcW w:w="2880" w:type="dxa"/>
          </w:tcPr>
          <w:p w14:paraId="72B67749" w14:textId="77777777" w:rsidR="009D2B2B" w:rsidRDefault="009D2B2B"/>
        </w:tc>
        <w:tc>
          <w:tcPr>
            <w:tcW w:w="2880" w:type="dxa"/>
          </w:tcPr>
          <w:p w14:paraId="5D0B134B" w14:textId="77777777" w:rsidR="009D2B2B" w:rsidRDefault="009D2B2B"/>
        </w:tc>
      </w:tr>
      <w:tr w:rsidR="009D2B2B" w14:paraId="39F7CF04" w14:textId="77777777">
        <w:tc>
          <w:tcPr>
            <w:tcW w:w="2880" w:type="dxa"/>
          </w:tcPr>
          <w:p w14:paraId="71407DA4" w14:textId="4398554E" w:rsidR="009D2B2B" w:rsidRDefault="009D2B2B">
            <w:pPr>
              <w:jc w:val="right"/>
            </w:pPr>
          </w:p>
        </w:tc>
        <w:tc>
          <w:tcPr>
            <w:tcW w:w="2880" w:type="dxa"/>
          </w:tcPr>
          <w:p w14:paraId="5220E600" w14:textId="77777777" w:rsidR="009D2B2B" w:rsidRDefault="00000000">
            <w:pPr>
              <w:jc w:val="right"/>
            </w:pPr>
            <w:r>
              <w:rPr>
                <w:b/>
                <w:color w:val="008000"/>
              </w:rPr>
              <w:t xml:space="preserve">السوسي عن أبي عمرو, </w:t>
            </w:r>
          </w:p>
        </w:tc>
        <w:tc>
          <w:tcPr>
            <w:tcW w:w="2880" w:type="dxa"/>
          </w:tcPr>
          <w:p w14:paraId="53247DB8" w14:textId="77777777" w:rsidR="009D2B2B" w:rsidRDefault="00000000">
            <w:pPr>
              <w:jc w:val="right"/>
            </w:pPr>
            <w:r>
              <w:rPr>
                <w:b/>
                <w:color w:val="0000FF"/>
              </w:rPr>
              <w:t>الرعب بما</w:t>
            </w:r>
          </w:p>
        </w:tc>
      </w:tr>
    </w:tbl>
    <w:p w14:paraId="72CD97C1" w14:textId="77777777" w:rsidR="009D2B2B" w:rsidRDefault="009D2B2B"/>
    <w:p w14:paraId="5443B602" w14:textId="77777777" w:rsidR="009D2B2B" w:rsidRDefault="00000000">
      <w:pPr>
        <w:jc w:val="right"/>
      </w:pPr>
      <w:r>
        <w:rPr>
          <w:b/>
        </w:rPr>
        <w:t>١٥٢ ـ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w:t>
      </w:r>
    </w:p>
    <w:tbl>
      <w:tblPr>
        <w:tblW w:w="0" w:type="auto"/>
        <w:tblLayout w:type="fixed"/>
        <w:tblLook w:val="04A0" w:firstRow="1" w:lastRow="0" w:firstColumn="1" w:lastColumn="0" w:noHBand="0" w:noVBand="1"/>
      </w:tblPr>
      <w:tblGrid>
        <w:gridCol w:w="2880"/>
        <w:gridCol w:w="2880"/>
        <w:gridCol w:w="2880"/>
      </w:tblGrid>
      <w:tr w:rsidR="009D2B2B" w14:paraId="60594896" w14:textId="77777777">
        <w:tc>
          <w:tcPr>
            <w:tcW w:w="2880" w:type="dxa"/>
          </w:tcPr>
          <w:p w14:paraId="44AA3DF9" w14:textId="77777777" w:rsidR="009D2B2B" w:rsidRDefault="009D2B2B"/>
        </w:tc>
        <w:tc>
          <w:tcPr>
            <w:tcW w:w="2880" w:type="dxa"/>
          </w:tcPr>
          <w:p w14:paraId="52184BBA" w14:textId="77777777" w:rsidR="009D2B2B" w:rsidRDefault="009D2B2B"/>
        </w:tc>
        <w:tc>
          <w:tcPr>
            <w:tcW w:w="2880" w:type="dxa"/>
          </w:tcPr>
          <w:p w14:paraId="091E0959" w14:textId="77777777" w:rsidR="009D2B2B" w:rsidRDefault="009D2B2B"/>
        </w:tc>
      </w:tr>
      <w:tr w:rsidR="009D2B2B" w14:paraId="3B2D1B12" w14:textId="77777777">
        <w:tc>
          <w:tcPr>
            <w:tcW w:w="2880" w:type="dxa"/>
          </w:tcPr>
          <w:p w14:paraId="5C42979B" w14:textId="460D6CF9" w:rsidR="009D2B2B" w:rsidRDefault="009D2B2B">
            <w:pPr>
              <w:jc w:val="right"/>
            </w:pPr>
          </w:p>
        </w:tc>
        <w:tc>
          <w:tcPr>
            <w:tcW w:w="2880" w:type="dxa"/>
          </w:tcPr>
          <w:p w14:paraId="01BEEB7B" w14:textId="77777777" w:rsidR="009D2B2B" w:rsidRDefault="00000000">
            <w:pPr>
              <w:jc w:val="right"/>
            </w:pPr>
            <w:r>
              <w:rPr>
                <w:b/>
                <w:color w:val="008000"/>
              </w:rPr>
              <w:t xml:space="preserve">السوسي عن أبي عمرو, </w:t>
            </w:r>
          </w:p>
        </w:tc>
        <w:tc>
          <w:tcPr>
            <w:tcW w:w="2880" w:type="dxa"/>
          </w:tcPr>
          <w:p w14:paraId="145C7CD1" w14:textId="77777777" w:rsidR="009D2B2B" w:rsidRDefault="00000000">
            <w:pPr>
              <w:jc w:val="right"/>
            </w:pPr>
            <w:r>
              <w:rPr>
                <w:b/>
                <w:color w:val="0000FF"/>
              </w:rPr>
              <w:t>صدقكم</w:t>
            </w:r>
          </w:p>
        </w:tc>
      </w:tr>
      <w:tr w:rsidR="009D2B2B" w14:paraId="6610A9A3" w14:textId="77777777">
        <w:tc>
          <w:tcPr>
            <w:tcW w:w="2880" w:type="dxa"/>
          </w:tcPr>
          <w:p w14:paraId="4C745469" w14:textId="0C1A6BEB" w:rsidR="009D2B2B" w:rsidRDefault="009D2B2B">
            <w:pPr>
              <w:jc w:val="right"/>
            </w:pPr>
          </w:p>
        </w:tc>
        <w:tc>
          <w:tcPr>
            <w:tcW w:w="2880" w:type="dxa"/>
          </w:tcPr>
          <w:p w14:paraId="25D715F0" w14:textId="77777777" w:rsidR="009D2B2B" w:rsidRDefault="00000000">
            <w:pPr>
              <w:jc w:val="right"/>
            </w:pPr>
            <w:r>
              <w:rPr>
                <w:b/>
                <w:color w:val="008000"/>
              </w:rPr>
              <w:t xml:space="preserve">السوسي عن أبي عمرو, </w:t>
            </w:r>
          </w:p>
        </w:tc>
        <w:tc>
          <w:tcPr>
            <w:tcW w:w="2880" w:type="dxa"/>
          </w:tcPr>
          <w:p w14:paraId="47717134" w14:textId="77777777" w:rsidR="009D2B2B" w:rsidRDefault="00000000">
            <w:pPr>
              <w:jc w:val="right"/>
            </w:pPr>
            <w:r>
              <w:rPr>
                <w:b/>
                <w:color w:val="0000FF"/>
              </w:rPr>
              <w:t>الآخرة ثم</w:t>
            </w:r>
          </w:p>
        </w:tc>
      </w:tr>
    </w:tbl>
    <w:p w14:paraId="2848B293" w14:textId="77777777" w:rsidR="009D2B2B" w:rsidRDefault="009D2B2B"/>
    <w:p w14:paraId="07F77B83" w14:textId="77777777" w:rsidR="009D2B2B" w:rsidRDefault="00000000">
      <w:pPr>
        <w:jc w:val="right"/>
      </w:pPr>
      <w:r>
        <w:rPr>
          <w:b/>
        </w:rPr>
        <w:t>١٦١ ـ وَمَا كَانَ لِنَبِيٍّ أَن يَغُلَّ وَمَن يَغْلُلْ يَأْتِ بِمَا غَلَّ يَوْمَ الْقِيَامَةِ ثُمَّ تُوَفَّى كُلُّ نَفْسٍ مَّا كَسَبَتْ وَهُمْ لَا يُظْلَمُونَ</w:t>
      </w:r>
    </w:p>
    <w:tbl>
      <w:tblPr>
        <w:tblW w:w="0" w:type="auto"/>
        <w:tblLayout w:type="fixed"/>
        <w:tblLook w:val="04A0" w:firstRow="1" w:lastRow="0" w:firstColumn="1" w:lastColumn="0" w:noHBand="0" w:noVBand="1"/>
      </w:tblPr>
      <w:tblGrid>
        <w:gridCol w:w="2880"/>
        <w:gridCol w:w="2880"/>
        <w:gridCol w:w="2880"/>
      </w:tblGrid>
      <w:tr w:rsidR="009D2B2B" w14:paraId="214242FA" w14:textId="77777777">
        <w:tc>
          <w:tcPr>
            <w:tcW w:w="2880" w:type="dxa"/>
          </w:tcPr>
          <w:p w14:paraId="3C49F65B" w14:textId="77777777" w:rsidR="009D2B2B" w:rsidRDefault="009D2B2B"/>
        </w:tc>
        <w:tc>
          <w:tcPr>
            <w:tcW w:w="2880" w:type="dxa"/>
          </w:tcPr>
          <w:p w14:paraId="7C7CC983" w14:textId="77777777" w:rsidR="009D2B2B" w:rsidRDefault="009D2B2B"/>
        </w:tc>
        <w:tc>
          <w:tcPr>
            <w:tcW w:w="2880" w:type="dxa"/>
          </w:tcPr>
          <w:p w14:paraId="5A4B993B" w14:textId="77777777" w:rsidR="009D2B2B" w:rsidRDefault="009D2B2B"/>
        </w:tc>
      </w:tr>
      <w:tr w:rsidR="009D2B2B" w14:paraId="49D0D39C" w14:textId="77777777">
        <w:tc>
          <w:tcPr>
            <w:tcW w:w="2880" w:type="dxa"/>
          </w:tcPr>
          <w:p w14:paraId="061042CC" w14:textId="6CAAD994" w:rsidR="009D2B2B" w:rsidRDefault="009D2B2B">
            <w:pPr>
              <w:jc w:val="right"/>
            </w:pPr>
          </w:p>
        </w:tc>
        <w:tc>
          <w:tcPr>
            <w:tcW w:w="2880" w:type="dxa"/>
          </w:tcPr>
          <w:p w14:paraId="38DF34A5" w14:textId="77777777" w:rsidR="009D2B2B" w:rsidRDefault="00000000">
            <w:pPr>
              <w:jc w:val="right"/>
            </w:pPr>
            <w:r>
              <w:rPr>
                <w:b/>
                <w:color w:val="008000"/>
              </w:rPr>
              <w:t xml:space="preserve">السوسي عن أبي عمرو, </w:t>
            </w:r>
          </w:p>
        </w:tc>
        <w:tc>
          <w:tcPr>
            <w:tcW w:w="2880" w:type="dxa"/>
          </w:tcPr>
          <w:p w14:paraId="65F3820B" w14:textId="77777777" w:rsidR="009D2B2B" w:rsidRDefault="00000000">
            <w:pPr>
              <w:jc w:val="right"/>
            </w:pPr>
            <w:r>
              <w:rPr>
                <w:b/>
                <w:color w:val="0000FF"/>
              </w:rPr>
              <w:t>القيامة ثم</w:t>
            </w:r>
          </w:p>
        </w:tc>
      </w:tr>
    </w:tbl>
    <w:p w14:paraId="6B52EBEC" w14:textId="77777777" w:rsidR="009D2B2B" w:rsidRDefault="009D2B2B"/>
    <w:p w14:paraId="6731BE49" w14:textId="77777777" w:rsidR="009D2B2B" w:rsidRDefault="00000000">
      <w:pPr>
        <w:jc w:val="right"/>
      </w:pPr>
      <w:r>
        <w:rPr>
          <w:b/>
        </w:rPr>
        <w:t>١٦٤ ـ لَقَدْ مَنَّ اللَّهُ عَلَى الْمُؤْمِنِينَ إِذْ بَعَثَ فِيهِمْ رَسُولًا مِّنْ أَنفُسِهِمْ يَتْلُو عَلَيْهِمْ آيَاتِهِ وَيُزَكِّيهِمْ وَيُعَلِّمُهُمُ الْكِتَابَ وَالْحِكْمَةَ وَإِن كَانُوا مِن قَبْلُ لَفِي ضَلَالٍ مُّبِينٍ</w:t>
      </w:r>
    </w:p>
    <w:tbl>
      <w:tblPr>
        <w:tblW w:w="0" w:type="auto"/>
        <w:tblLayout w:type="fixed"/>
        <w:tblLook w:val="04A0" w:firstRow="1" w:lastRow="0" w:firstColumn="1" w:lastColumn="0" w:noHBand="0" w:noVBand="1"/>
      </w:tblPr>
      <w:tblGrid>
        <w:gridCol w:w="2880"/>
        <w:gridCol w:w="2880"/>
        <w:gridCol w:w="2880"/>
      </w:tblGrid>
      <w:tr w:rsidR="009D2B2B" w14:paraId="738F938D" w14:textId="77777777">
        <w:tc>
          <w:tcPr>
            <w:tcW w:w="2880" w:type="dxa"/>
          </w:tcPr>
          <w:p w14:paraId="7A5DD29A" w14:textId="77777777" w:rsidR="009D2B2B" w:rsidRDefault="009D2B2B"/>
        </w:tc>
        <w:tc>
          <w:tcPr>
            <w:tcW w:w="2880" w:type="dxa"/>
          </w:tcPr>
          <w:p w14:paraId="7C656736" w14:textId="77777777" w:rsidR="009D2B2B" w:rsidRDefault="009D2B2B"/>
        </w:tc>
        <w:tc>
          <w:tcPr>
            <w:tcW w:w="2880" w:type="dxa"/>
          </w:tcPr>
          <w:p w14:paraId="593579D4" w14:textId="77777777" w:rsidR="009D2B2B" w:rsidRDefault="009D2B2B"/>
        </w:tc>
      </w:tr>
      <w:tr w:rsidR="009D2B2B" w14:paraId="6FF297F2" w14:textId="77777777">
        <w:tc>
          <w:tcPr>
            <w:tcW w:w="2880" w:type="dxa"/>
          </w:tcPr>
          <w:p w14:paraId="661C8ABF" w14:textId="77777777" w:rsidR="009D2B2B" w:rsidRDefault="00000000">
            <w:pPr>
              <w:jc w:val="right"/>
            </w:pPr>
            <w:r>
              <w:rPr>
                <w:b/>
                <w:color w:val="FF0000"/>
              </w:rPr>
              <w:t>قرأ بالإدغام الكبير، وله وجه الاختلاس.</w:t>
            </w:r>
          </w:p>
        </w:tc>
        <w:tc>
          <w:tcPr>
            <w:tcW w:w="2880" w:type="dxa"/>
          </w:tcPr>
          <w:p w14:paraId="7003AB68" w14:textId="77777777" w:rsidR="009D2B2B" w:rsidRDefault="00000000">
            <w:pPr>
              <w:jc w:val="right"/>
            </w:pPr>
            <w:r>
              <w:rPr>
                <w:b/>
                <w:color w:val="008000"/>
              </w:rPr>
              <w:t xml:space="preserve">السوسي عن أبي عمرو, </w:t>
            </w:r>
          </w:p>
        </w:tc>
        <w:tc>
          <w:tcPr>
            <w:tcW w:w="2880" w:type="dxa"/>
          </w:tcPr>
          <w:p w14:paraId="57D3B5CF" w14:textId="77777777" w:rsidR="009D2B2B" w:rsidRDefault="00000000">
            <w:pPr>
              <w:jc w:val="right"/>
            </w:pPr>
            <w:r>
              <w:rPr>
                <w:b/>
                <w:color w:val="0000FF"/>
              </w:rPr>
              <w:t>قبل لفي</w:t>
            </w:r>
          </w:p>
        </w:tc>
      </w:tr>
    </w:tbl>
    <w:p w14:paraId="48BBFF46" w14:textId="77777777" w:rsidR="009D2B2B" w:rsidRDefault="009D2B2B"/>
    <w:p w14:paraId="6F3CEAAE" w14:textId="77777777" w:rsidR="009D2B2B" w:rsidRDefault="00000000">
      <w:pPr>
        <w:jc w:val="right"/>
      </w:pPr>
      <w:r>
        <w:rPr>
          <w:b/>
        </w:rPr>
        <w:t>١٦٧ ـ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w:t>
      </w:r>
    </w:p>
    <w:tbl>
      <w:tblPr>
        <w:tblW w:w="0" w:type="auto"/>
        <w:tblLayout w:type="fixed"/>
        <w:tblLook w:val="04A0" w:firstRow="1" w:lastRow="0" w:firstColumn="1" w:lastColumn="0" w:noHBand="0" w:noVBand="1"/>
      </w:tblPr>
      <w:tblGrid>
        <w:gridCol w:w="2880"/>
        <w:gridCol w:w="2880"/>
        <w:gridCol w:w="2880"/>
      </w:tblGrid>
      <w:tr w:rsidR="009D2B2B" w14:paraId="56CC3B0F" w14:textId="77777777">
        <w:tc>
          <w:tcPr>
            <w:tcW w:w="2880" w:type="dxa"/>
          </w:tcPr>
          <w:p w14:paraId="0F0415A4" w14:textId="77777777" w:rsidR="009D2B2B" w:rsidRDefault="009D2B2B"/>
        </w:tc>
        <w:tc>
          <w:tcPr>
            <w:tcW w:w="2880" w:type="dxa"/>
          </w:tcPr>
          <w:p w14:paraId="2ABEF4F1" w14:textId="77777777" w:rsidR="009D2B2B" w:rsidRDefault="009D2B2B"/>
        </w:tc>
        <w:tc>
          <w:tcPr>
            <w:tcW w:w="2880" w:type="dxa"/>
          </w:tcPr>
          <w:p w14:paraId="7AC79C83" w14:textId="77777777" w:rsidR="009D2B2B" w:rsidRDefault="009D2B2B"/>
        </w:tc>
      </w:tr>
      <w:tr w:rsidR="009D2B2B" w14:paraId="61867C61" w14:textId="77777777">
        <w:tc>
          <w:tcPr>
            <w:tcW w:w="2880" w:type="dxa"/>
          </w:tcPr>
          <w:p w14:paraId="740296D2" w14:textId="716A0058" w:rsidR="009D2B2B" w:rsidRDefault="009D2B2B">
            <w:pPr>
              <w:jc w:val="right"/>
            </w:pPr>
          </w:p>
        </w:tc>
        <w:tc>
          <w:tcPr>
            <w:tcW w:w="2880" w:type="dxa"/>
          </w:tcPr>
          <w:p w14:paraId="2260F778" w14:textId="77777777" w:rsidR="009D2B2B" w:rsidRDefault="00000000">
            <w:pPr>
              <w:jc w:val="right"/>
            </w:pPr>
            <w:r>
              <w:rPr>
                <w:b/>
                <w:color w:val="008000"/>
              </w:rPr>
              <w:t xml:space="preserve">السوسي عن أبي عمرو, </w:t>
            </w:r>
          </w:p>
        </w:tc>
        <w:tc>
          <w:tcPr>
            <w:tcW w:w="2880" w:type="dxa"/>
          </w:tcPr>
          <w:p w14:paraId="7D026FC3" w14:textId="77777777" w:rsidR="009D2B2B" w:rsidRDefault="00000000">
            <w:pPr>
              <w:jc w:val="right"/>
            </w:pPr>
            <w:r>
              <w:rPr>
                <w:b/>
                <w:color w:val="0000FF"/>
              </w:rPr>
              <w:t>الذين نافقوا</w:t>
            </w:r>
          </w:p>
        </w:tc>
      </w:tr>
      <w:tr w:rsidR="009D2B2B" w14:paraId="0DB39CB5" w14:textId="77777777">
        <w:tc>
          <w:tcPr>
            <w:tcW w:w="2880" w:type="dxa"/>
          </w:tcPr>
          <w:p w14:paraId="7F5E8ED8" w14:textId="0A9C1A4C" w:rsidR="009D2B2B" w:rsidRDefault="009D2B2B">
            <w:pPr>
              <w:jc w:val="right"/>
            </w:pPr>
          </w:p>
        </w:tc>
        <w:tc>
          <w:tcPr>
            <w:tcW w:w="2880" w:type="dxa"/>
          </w:tcPr>
          <w:p w14:paraId="699AED1A" w14:textId="77777777" w:rsidR="009D2B2B" w:rsidRDefault="00000000">
            <w:pPr>
              <w:jc w:val="right"/>
            </w:pPr>
            <w:r>
              <w:rPr>
                <w:b/>
                <w:color w:val="008000"/>
              </w:rPr>
              <w:t xml:space="preserve">السوسي عن أبي عمرو, </w:t>
            </w:r>
          </w:p>
        </w:tc>
        <w:tc>
          <w:tcPr>
            <w:tcW w:w="2880" w:type="dxa"/>
          </w:tcPr>
          <w:p w14:paraId="7786E95D" w14:textId="77777777" w:rsidR="009D2B2B" w:rsidRDefault="00000000">
            <w:pPr>
              <w:jc w:val="right"/>
            </w:pPr>
            <w:r>
              <w:rPr>
                <w:b/>
                <w:color w:val="0000FF"/>
              </w:rPr>
              <w:t>وقيل لهم</w:t>
            </w:r>
          </w:p>
        </w:tc>
      </w:tr>
      <w:tr w:rsidR="009D2B2B" w14:paraId="185203AA" w14:textId="77777777">
        <w:tc>
          <w:tcPr>
            <w:tcW w:w="2880" w:type="dxa"/>
          </w:tcPr>
          <w:p w14:paraId="3E8F926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4F0AB00" w14:textId="77777777" w:rsidR="009D2B2B" w:rsidRDefault="00000000">
            <w:pPr>
              <w:jc w:val="right"/>
            </w:pPr>
            <w:r>
              <w:rPr>
                <w:b/>
                <w:color w:val="008000"/>
              </w:rPr>
              <w:t xml:space="preserve">السوسي عن أبي عمرو, </w:t>
            </w:r>
          </w:p>
        </w:tc>
        <w:tc>
          <w:tcPr>
            <w:tcW w:w="2880" w:type="dxa"/>
          </w:tcPr>
          <w:p w14:paraId="3FDCE535" w14:textId="77777777" w:rsidR="009D2B2B" w:rsidRDefault="00000000">
            <w:pPr>
              <w:jc w:val="right"/>
            </w:pPr>
            <w:r>
              <w:rPr>
                <w:b/>
                <w:color w:val="0000FF"/>
              </w:rPr>
              <w:t>أعلم بما</w:t>
            </w:r>
          </w:p>
        </w:tc>
      </w:tr>
    </w:tbl>
    <w:p w14:paraId="1D634955" w14:textId="77777777" w:rsidR="009D2B2B" w:rsidRDefault="009D2B2B"/>
    <w:p w14:paraId="0500FAAE" w14:textId="77777777" w:rsidR="009D2B2B" w:rsidRDefault="00000000">
      <w:pPr>
        <w:jc w:val="right"/>
      </w:pPr>
      <w:r>
        <w:rPr>
          <w:b/>
        </w:rPr>
        <w:t>١٧٣ ـ الَّذِينَ قَالَ لَهُمُ النَّاسُ إِنَّ النَّاسَ قَدْ جَمَعُوا لَكُمْ فَاخْشَوْهُمْ فَزَادَهُمْ إِيمَانًا وَقَالُوا حَسْبُنَا اللَّهُ وَنِعْمَ الْوَكِيلُ</w:t>
      </w:r>
    </w:p>
    <w:tbl>
      <w:tblPr>
        <w:tblW w:w="0" w:type="auto"/>
        <w:tblLayout w:type="fixed"/>
        <w:tblLook w:val="04A0" w:firstRow="1" w:lastRow="0" w:firstColumn="1" w:lastColumn="0" w:noHBand="0" w:noVBand="1"/>
      </w:tblPr>
      <w:tblGrid>
        <w:gridCol w:w="2880"/>
        <w:gridCol w:w="2880"/>
        <w:gridCol w:w="2880"/>
      </w:tblGrid>
      <w:tr w:rsidR="009D2B2B" w14:paraId="504FF630" w14:textId="77777777">
        <w:tc>
          <w:tcPr>
            <w:tcW w:w="2880" w:type="dxa"/>
          </w:tcPr>
          <w:p w14:paraId="119D8C8D" w14:textId="77777777" w:rsidR="009D2B2B" w:rsidRDefault="009D2B2B"/>
        </w:tc>
        <w:tc>
          <w:tcPr>
            <w:tcW w:w="2880" w:type="dxa"/>
          </w:tcPr>
          <w:p w14:paraId="6425BE8F" w14:textId="77777777" w:rsidR="009D2B2B" w:rsidRDefault="009D2B2B"/>
        </w:tc>
        <w:tc>
          <w:tcPr>
            <w:tcW w:w="2880" w:type="dxa"/>
          </w:tcPr>
          <w:p w14:paraId="170C5CC7" w14:textId="77777777" w:rsidR="009D2B2B" w:rsidRDefault="009D2B2B"/>
        </w:tc>
      </w:tr>
      <w:tr w:rsidR="009D2B2B" w14:paraId="7610964C" w14:textId="77777777">
        <w:tc>
          <w:tcPr>
            <w:tcW w:w="2880" w:type="dxa"/>
          </w:tcPr>
          <w:p w14:paraId="26A47C9C" w14:textId="21A97F7F" w:rsidR="009D2B2B" w:rsidRDefault="009D2B2B">
            <w:pPr>
              <w:jc w:val="right"/>
            </w:pPr>
          </w:p>
        </w:tc>
        <w:tc>
          <w:tcPr>
            <w:tcW w:w="2880" w:type="dxa"/>
          </w:tcPr>
          <w:p w14:paraId="0F4D391A" w14:textId="77777777" w:rsidR="009D2B2B" w:rsidRDefault="00000000">
            <w:pPr>
              <w:jc w:val="right"/>
            </w:pPr>
            <w:r>
              <w:rPr>
                <w:b/>
                <w:color w:val="008000"/>
              </w:rPr>
              <w:t xml:space="preserve">السوسي عن أبي عمرو, </w:t>
            </w:r>
          </w:p>
        </w:tc>
        <w:tc>
          <w:tcPr>
            <w:tcW w:w="2880" w:type="dxa"/>
          </w:tcPr>
          <w:p w14:paraId="2094586A" w14:textId="77777777" w:rsidR="009D2B2B" w:rsidRDefault="00000000">
            <w:pPr>
              <w:jc w:val="right"/>
            </w:pPr>
            <w:r>
              <w:rPr>
                <w:b/>
                <w:color w:val="0000FF"/>
              </w:rPr>
              <w:t>قال لهم</w:t>
            </w:r>
          </w:p>
        </w:tc>
      </w:tr>
    </w:tbl>
    <w:p w14:paraId="7562DFDC" w14:textId="77777777" w:rsidR="009D2B2B" w:rsidRDefault="009D2B2B"/>
    <w:p w14:paraId="6D32FDAB" w14:textId="77777777" w:rsidR="009D2B2B" w:rsidRDefault="00000000">
      <w:pPr>
        <w:jc w:val="right"/>
      </w:pPr>
      <w:r>
        <w:rPr>
          <w:b/>
        </w:rPr>
        <w:t>١٧٦ ـ وَلَا يَحْزُنكَ الَّذِينَ يُسَارِعُونَ فِي الْكُفْرِ إِنَّهُمْ لَن يَضُرُّوا اللَّهَ شَيْئًا يُرِيدُ اللَّهُ أَلَّا يَجْعَلَ لَهُمْ حَظًّا فِي الْآخِرَةِ وَلَهُمْ عَذَابٌ عَظِيمٌ</w:t>
      </w:r>
    </w:p>
    <w:tbl>
      <w:tblPr>
        <w:tblW w:w="0" w:type="auto"/>
        <w:tblLayout w:type="fixed"/>
        <w:tblLook w:val="04A0" w:firstRow="1" w:lastRow="0" w:firstColumn="1" w:lastColumn="0" w:noHBand="0" w:noVBand="1"/>
      </w:tblPr>
      <w:tblGrid>
        <w:gridCol w:w="2880"/>
        <w:gridCol w:w="2880"/>
        <w:gridCol w:w="2880"/>
      </w:tblGrid>
      <w:tr w:rsidR="009D2B2B" w14:paraId="10EC8877" w14:textId="77777777">
        <w:tc>
          <w:tcPr>
            <w:tcW w:w="2880" w:type="dxa"/>
          </w:tcPr>
          <w:p w14:paraId="583A87F9" w14:textId="77777777" w:rsidR="009D2B2B" w:rsidRDefault="009D2B2B"/>
        </w:tc>
        <w:tc>
          <w:tcPr>
            <w:tcW w:w="2880" w:type="dxa"/>
          </w:tcPr>
          <w:p w14:paraId="587F493A" w14:textId="77777777" w:rsidR="009D2B2B" w:rsidRDefault="009D2B2B"/>
        </w:tc>
        <w:tc>
          <w:tcPr>
            <w:tcW w:w="2880" w:type="dxa"/>
          </w:tcPr>
          <w:p w14:paraId="262913E2" w14:textId="77777777" w:rsidR="009D2B2B" w:rsidRDefault="009D2B2B"/>
        </w:tc>
      </w:tr>
      <w:tr w:rsidR="009D2B2B" w14:paraId="4F98A5C1" w14:textId="77777777">
        <w:tc>
          <w:tcPr>
            <w:tcW w:w="2880" w:type="dxa"/>
          </w:tcPr>
          <w:p w14:paraId="5D3BFC05" w14:textId="7E8CF337" w:rsidR="009D2B2B" w:rsidRDefault="009D2B2B">
            <w:pPr>
              <w:jc w:val="right"/>
            </w:pPr>
          </w:p>
        </w:tc>
        <w:tc>
          <w:tcPr>
            <w:tcW w:w="2880" w:type="dxa"/>
          </w:tcPr>
          <w:p w14:paraId="61402DE5" w14:textId="77777777" w:rsidR="009D2B2B" w:rsidRDefault="00000000">
            <w:pPr>
              <w:jc w:val="right"/>
            </w:pPr>
            <w:r>
              <w:rPr>
                <w:b/>
                <w:color w:val="008000"/>
              </w:rPr>
              <w:t xml:space="preserve">السوسي عن أبي عمرو, </w:t>
            </w:r>
          </w:p>
        </w:tc>
        <w:tc>
          <w:tcPr>
            <w:tcW w:w="2880" w:type="dxa"/>
          </w:tcPr>
          <w:p w14:paraId="762DA179" w14:textId="77777777" w:rsidR="009D2B2B" w:rsidRDefault="00000000">
            <w:pPr>
              <w:jc w:val="right"/>
            </w:pPr>
            <w:r>
              <w:rPr>
                <w:b/>
                <w:color w:val="0000FF"/>
              </w:rPr>
              <w:t>يجعل لهم</w:t>
            </w:r>
          </w:p>
        </w:tc>
      </w:tr>
    </w:tbl>
    <w:p w14:paraId="2E1BAE43" w14:textId="77777777" w:rsidR="009D2B2B" w:rsidRDefault="009D2B2B"/>
    <w:p w14:paraId="76F90F50" w14:textId="77777777" w:rsidR="009D2B2B" w:rsidRDefault="00000000">
      <w:pPr>
        <w:jc w:val="right"/>
      </w:pPr>
      <w:r>
        <w:rPr>
          <w:b/>
        </w:rPr>
        <w:t>١٨٠ ـ وَلَا يَحْسَبَنَّ الَّذِينَ يَبْخَلُونَ بِمَا آتَاهُمُ اللَّهُ مِن فَضْلِهِ هُوَ خَيْرًا لَّهُم بَلْ هُوَ شَرٌّ لَّهُمْ سَيُطَوَّقُونَ مَا بَخِلُوا بِهِ يَوْمَ الْقِيَامَةِ وَلِلَّهِ مِيرَاثُ السَّمَاوَاتِ وَالْأَرْضِ وَاللَّهُ بِمَا تَعْمَلُونَ خَبِيرٌ</w:t>
      </w:r>
    </w:p>
    <w:tbl>
      <w:tblPr>
        <w:tblW w:w="0" w:type="auto"/>
        <w:tblLayout w:type="fixed"/>
        <w:tblLook w:val="04A0" w:firstRow="1" w:lastRow="0" w:firstColumn="1" w:lastColumn="0" w:noHBand="0" w:noVBand="1"/>
      </w:tblPr>
      <w:tblGrid>
        <w:gridCol w:w="2880"/>
        <w:gridCol w:w="2880"/>
        <w:gridCol w:w="2880"/>
      </w:tblGrid>
      <w:tr w:rsidR="009D2B2B" w14:paraId="55279DA3" w14:textId="77777777">
        <w:tc>
          <w:tcPr>
            <w:tcW w:w="2880" w:type="dxa"/>
          </w:tcPr>
          <w:p w14:paraId="4BCD5B22" w14:textId="77777777" w:rsidR="009D2B2B" w:rsidRDefault="009D2B2B"/>
        </w:tc>
        <w:tc>
          <w:tcPr>
            <w:tcW w:w="2880" w:type="dxa"/>
          </w:tcPr>
          <w:p w14:paraId="202E16EC" w14:textId="77777777" w:rsidR="009D2B2B" w:rsidRDefault="009D2B2B"/>
        </w:tc>
        <w:tc>
          <w:tcPr>
            <w:tcW w:w="2880" w:type="dxa"/>
          </w:tcPr>
          <w:p w14:paraId="233220F8" w14:textId="77777777" w:rsidR="009D2B2B" w:rsidRDefault="009D2B2B"/>
        </w:tc>
      </w:tr>
      <w:tr w:rsidR="009D2B2B" w14:paraId="494282B2" w14:textId="77777777">
        <w:tc>
          <w:tcPr>
            <w:tcW w:w="2880" w:type="dxa"/>
          </w:tcPr>
          <w:p w14:paraId="6BD7645B" w14:textId="005B7B26" w:rsidR="009D2B2B" w:rsidRDefault="009D2B2B">
            <w:pPr>
              <w:jc w:val="right"/>
            </w:pPr>
          </w:p>
        </w:tc>
        <w:tc>
          <w:tcPr>
            <w:tcW w:w="2880" w:type="dxa"/>
          </w:tcPr>
          <w:p w14:paraId="4131F7B6" w14:textId="77777777" w:rsidR="009D2B2B" w:rsidRDefault="00000000">
            <w:pPr>
              <w:jc w:val="right"/>
            </w:pPr>
            <w:r>
              <w:rPr>
                <w:b/>
                <w:color w:val="008000"/>
              </w:rPr>
              <w:t xml:space="preserve">السوسي عن أبي عمرو, </w:t>
            </w:r>
          </w:p>
        </w:tc>
        <w:tc>
          <w:tcPr>
            <w:tcW w:w="2880" w:type="dxa"/>
          </w:tcPr>
          <w:p w14:paraId="34F8D650" w14:textId="77777777" w:rsidR="009D2B2B" w:rsidRDefault="00000000">
            <w:pPr>
              <w:jc w:val="right"/>
            </w:pPr>
            <w:r>
              <w:rPr>
                <w:b/>
                <w:color w:val="0000FF"/>
              </w:rPr>
              <w:t>فضله هو</w:t>
            </w:r>
          </w:p>
        </w:tc>
      </w:tr>
    </w:tbl>
    <w:p w14:paraId="179CB305" w14:textId="77777777" w:rsidR="009D2B2B" w:rsidRDefault="009D2B2B"/>
    <w:p w14:paraId="718C7DD0" w14:textId="77777777" w:rsidR="009D2B2B" w:rsidRDefault="00000000">
      <w:pPr>
        <w:jc w:val="right"/>
      </w:pPr>
      <w:r>
        <w:rPr>
          <w:b/>
        </w:rPr>
        <w:t>١٨٣ ـ الَّذِينَ قَالُوا إِنَّ اللَّهَ عَهِدَ إِلَيْنَا أَلَّا نُؤْمِنَ لِرَسُولٍ حَتَّى يَأْتِيَنَا بِقُرْبَانٍ تَأْكُلُهُ النَّارُ قُلْ قَدْ جَاءَكُمْ رُسُلٌ مِّن قَبْلِي بِالْبَيِّنَاتِ وَبِالَّذِي قُلْتُمْ فَلِمَ قَتَلْتُمُوهُمْ إِن كُنتُمْ صَادِقِينَ</w:t>
      </w:r>
    </w:p>
    <w:tbl>
      <w:tblPr>
        <w:tblW w:w="0" w:type="auto"/>
        <w:tblLayout w:type="fixed"/>
        <w:tblLook w:val="04A0" w:firstRow="1" w:lastRow="0" w:firstColumn="1" w:lastColumn="0" w:noHBand="0" w:noVBand="1"/>
      </w:tblPr>
      <w:tblGrid>
        <w:gridCol w:w="2880"/>
        <w:gridCol w:w="2880"/>
        <w:gridCol w:w="2880"/>
      </w:tblGrid>
      <w:tr w:rsidR="009D2B2B" w14:paraId="75E64729" w14:textId="77777777">
        <w:tc>
          <w:tcPr>
            <w:tcW w:w="2880" w:type="dxa"/>
          </w:tcPr>
          <w:p w14:paraId="35C37AD7" w14:textId="77777777" w:rsidR="009D2B2B" w:rsidRDefault="009D2B2B"/>
        </w:tc>
        <w:tc>
          <w:tcPr>
            <w:tcW w:w="2880" w:type="dxa"/>
          </w:tcPr>
          <w:p w14:paraId="274C61B3" w14:textId="77777777" w:rsidR="009D2B2B" w:rsidRDefault="009D2B2B"/>
        </w:tc>
        <w:tc>
          <w:tcPr>
            <w:tcW w:w="2880" w:type="dxa"/>
          </w:tcPr>
          <w:p w14:paraId="384CD077" w14:textId="77777777" w:rsidR="009D2B2B" w:rsidRDefault="009D2B2B"/>
        </w:tc>
      </w:tr>
      <w:tr w:rsidR="009D2B2B" w14:paraId="4855BA07" w14:textId="77777777">
        <w:tc>
          <w:tcPr>
            <w:tcW w:w="2880" w:type="dxa"/>
          </w:tcPr>
          <w:p w14:paraId="1E44D93F" w14:textId="508FFF26" w:rsidR="009D2B2B" w:rsidRDefault="009D2B2B">
            <w:pPr>
              <w:jc w:val="right"/>
            </w:pPr>
          </w:p>
        </w:tc>
        <w:tc>
          <w:tcPr>
            <w:tcW w:w="2880" w:type="dxa"/>
          </w:tcPr>
          <w:p w14:paraId="524F0859" w14:textId="77777777" w:rsidR="009D2B2B" w:rsidRDefault="00000000">
            <w:pPr>
              <w:jc w:val="right"/>
            </w:pPr>
            <w:r>
              <w:rPr>
                <w:b/>
                <w:color w:val="008000"/>
              </w:rPr>
              <w:t xml:space="preserve">السوسي عن أبي عمرو, </w:t>
            </w:r>
          </w:p>
        </w:tc>
        <w:tc>
          <w:tcPr>
            <w:tcW w:w="2880" w:type="dxa"/>
          </w:tcPr>
          <w:p w14:paraId="3D001C98" w14:textId="77777777" w:rsidR="009D2B2B" w:rsidRDefault="00000000">
            <w:pPr>
              <w:jc w:val="right"/>
            </w:pPr>
            <w:r>
              <w:rPr>
                <w:b/>
                <w:color w:val="0000FF"/>
              </w:rPr>
              <w:t>نؤمن لرسول</w:t>
            </w:r>
          </w:p>
        </w:tc>
      </w:tr>
    </w:tbl>
    <w:p w14:paraId="1BCE6AF9" w14:textId="77777777" w:rsidR="009D2B2B" w:rsidRDefault="009D2B2B"/>
    <w:p w14:paraId="58EA906C" w14:textId="77777777" w:rsidR="009D2B2B" w:rsidRDefault="00000000">
      <w:pPr>
        <w:jc w:val="right"/>
      </w:pPr>
      <w:r>
        <w:rPr>
          <w:b/>
        </w:rPr>
        <w:t>١٨٥ ـ كُلُّ نَفْسٍ ذَائِقَةُ الْمَوْتِ وَإِنَّمَا تُوَفَّوْنَ أُجُورَكُمْ يَوْمَ الْقِيَامَةِ فَمَن زُحْزِحَ عَنِ النَّارِ وَأُدْخِلَ الْجَنَّةَ فَقَدْ فَازَ وَمَا الْحَيَاةُ الدُّنْيَا إِلَّا مَتَاعُ الْغُرُورِ</w:t>
      </w:r>
    </w:p>
    <w:tbl>
      <w:tblPr>
        <w:tblW w:w="0" w:type="auto"/>
        <w:tblLayout w:type="fixed"/>
        <w:tblLook w:val="04A0" w:firstRow="1" w:lastRow="0" w:firstColumn="1" w:lastColumn="0" w:noHBand="0" w:noVBand="1"/>
      </w:tblPr>
      <w:tblGrid>
        <w:gridCol w:w="2880"/>
        <w:gridCol w:w="2880"/>
        <w:gridCol w:w="2880"/>
      </w:tblGrid>
      <w:tr w:rsidR="009D2B2B" w14:paraId="5104977A" w14:textId="77777777">
        <w:tc>
          <w:tcPr>
            <w:tcW w:w="2880" w:type="dxa"/>
          </w:tcPr>
          <w:p w14:paraId="39B36164" w14:textId="77777777" w:rsidR="009D2B2B" w:rsidRDefault="009D2B2B"/>
        </w:tc>
        <w:tc>
          <w:tcPr>
            <w:tcW w:w="2880" w:type="dxa"/>
          </w:tcPr>
          <w:p w14:paraId="31AC1138" w14:textId="77777777" w:rsidR="009D2B2B" w:rsidRDefault="009D2B2B"/>
        </w:tc>
        <w:tc>
          <w:tcPr>
            <w:tcW w:w="2880" w:type="dxa"/>
          </w:tcPr>
          <w:p w14:paraId="311D6DA8" w14:textId="77777777" w:rsidR="009D2B2B" w:rsidRDefault="009D2B2B"/>
        </w:tc>
      </w:tr>
      <w:tr w:rsidR="009D2B2B" w14:paraId="0E6F536F" w14:textId="77777777">
        <w:tc>
          <w:tcPr>
            <w:tcW w:w="2880" w:type="dxa"/>
          </w:tcPr>
          <w:p w14:paraId="38340E2B" w14:textId="3F3C444D" w:rsidR="009D2B2B" w:rsidRDefault="009D2B2B">
            <w:pPr>
              <w:jc w:val="right"/>
            </w:pPr>
          </w:p>
        </w:tc>
        <w:tc>
          <w:tcPr>
            <w:tcW w:w="2880" w:type="dxa"/>
          </w:tcPr>
          <w:p w14:paraId="40106236" w14:textId="77777777" w:rsidR="009D2B2B" w:rsidRDefault="00000000">
            <w:pPr>
              <w:jc w:val="right"/>
            </w:pPr>
            <w:r>
              <w:rPr>
                <w:b/>
                <w:color w:val="008000"/>
              </w:rPr>
              <w:t xml:space="preserve">السوسي عن أبي عمرو, </w:t>
            </w:r>
          </w:p>
        </w:tc>
        <w:tc>
          <w:tcPr>
            <w:tcW w:w="2880" w:type="dxa"/>
          </w:tcPr>
          <w:p w14:paraId="4F947C3F" w14:textId="77777777" w:rsidR="009D2B2B" w:rsidRDefault="00000000">
            <w:pPr>
              <w:jc w:val="right"/>
            </w:pPr>
            <w:r>
              <w:rPr>
                <w:b/>
                <w:color w:val="0000FF"/>
              </w:rPr>
              <w:t>زحزح عن</w:t>
            </w:r>
          </w:p>
        </w:tc>
      </w:tr>
      <w:tr w:rsidR="009D2B2B" w14:paraId="35B9EE51" w14:textId="77777777">
        <w:tc>
          <w:tcPr>
            <w:tcW w:w="2880" w:type="dxa"/>
          </w:tcPr>
          <w:p w14:paraId="5FE074EE" w14:textId="06150AA1" w:rsidR="009D2B2B" w:rsidRDefault="009D2B2B">
            <w:pPr>
              <w:jc w:val="right"/>
            </w:pPr>
          </w:p>
        </w:tc>
        <w:tc>
          <w:tcPr>
            <w:tcW w:w="2880" w:type="dxa"/>
          </w:tcPr>
          <w:p w14:paraId="40F2C3B9" w14:textId="77777777" w:rsidR="009D2B2B" w:rsidRDefault="00000000">
            <w:pPr>
              <w:jc w:val="right"/>
            </w:pPr>
            <w:r>
              <w:rPr>
                <w:b/>
                <w:color w:val="008000"/>
              </w:rPr>
              <w:t xml:space="preserve">السوسي عن أبي عمرو, </w:t>
            </w:r>
          </w:p>
        </w:tc>
        <w:tc>
          <w:tcPr>
            <w:tcW w:w="2880" w:type="dxa"/>
          </w:tcPr>
          <w:p w14:paraId="3C4B7450" w14:textId="77777777" w:rsidR="009D2B2B" w:rsidRDefault="00000000">
            <w:pPr>
              <w:jc w:val="right"/>
            </w:pPr>
            <w:r>
              <w:rPr>
                <w:b/>
                <w:color w:val="0000FF"/>
              </w:rPr>
              <w:t>الغرور لتبلون</w:t>
            </w:r>
          </w:p>
        </w:tc>
      </w:tr>
    </w:tbl>
    <w:p w14:paraId="38F85751" w14:textId="77777777" w:rsidR="009D2B2B" w:rsidRDefault="009D2B2B"/>
    <w:p w14:paraId="2A3A999D" w14:textId="77777777" w:rsidR="009D2B2B" w:rsidRDefault="00000000">
      <w:pPr>
        <w:jc w:val="right"/>
      </w:pPr>
      <w:r>
        <w:rPr>
          <w:b/>
        </w:rPr>
        <w:t>١٩٠ ـ إِنَّ فِي خَلْقِ السَّمَاوَاتِ وَالْأَرْضِ وَاخْتِلَافِ اللَّيْلِ وَالنَّهَارِ لَآيَاتٍ لِّأُولِي الْأَلْبَابِ</w:t>
      </w:r>
    </w:p>
    <w:tbl>
      <w:tblPr>
        <w:tblW w:w="0" w:type="auto"/>
        <w:tblLayout w:type="fixed"/>
        <w:tblLook w:val="04A0" w:firstRow="1" w:lastRow="0" w:firstColumn="1" w:lastColumn="0" w:noHBand="0" w:noVBand="1"/>
      </w:tblPr>
      <w:tblGrid>
        <w:gridCol w:w="2880"/>
        <w:gridCol w:w="2880"/>
        <w:gridCol w:w="2880"/>
      </w:tblGrid>
      <w:tr w:rsidR="009D2B2B" w14:paraId="2F3D1F02" w14:textId="77777777">
        <w:tc>
          <w:tcPr>
            <w:tcW w:w="2880" w:type="dxa"/>
          </w:tcPr>
          <w:p w14:paraId="2523F80D" w14:textId="77777777" w:rsidR="009D2B2B" w:rsidRDefault="009D2B2B"/>
        </w:tc>
        <w:tc>
          <w:tcPr>
            <w:tcW w:w="2880" w:type="dxa"/>
          </w:tcPr>
          <w:p w14:paraId="6FEFC04B" w14:textId="77777777" w:rsidR="009D2B2B" w:rsidRDefault="009D2B2B"/>
        </w:tc>
        <w:tc>
          <w:tcPr>
            <w:tcW w:w="2880" w:type="dxa"/>
          </w:tcPr>
          <w:p w14:paraId="5BB0F894" w14:textId="77777777" w:rsidR="009D2B2B" w:rsidRDefault="009D2B2B"/>
        </w:tc>
      </w:tr>
      <w:tr w:rsidR="009D2B2B" w14:paraId="5CCBBE4A" w14:textId="77777777">
        <w:tc>
          <w:tcPr>
            <w:tcW w:w="2880" w:type="dxa"/>
          </w:tcPr>
          <w:p w14:paraId="56DB5004" w14:textId="70456EFE" w:rsidR="009D2B2B" w:rsidRDefault="009D2B2B">
            <w:pPr>
              <w:jc w:val="right"/>
            </w:pPr>
          </w:p>
        </w:tc>
        <w:tc>
          <w:tcPr>
            <w:tcW w:w="2880" w:type="dxa"/>
          </w:tcPr>
          <w:p w14:paraId="36997D73" w14:textId="77777777" w:rsidR="009D2B2B" w:rsidRDefault="00000000">
            <w:pPr>
              <w:jc w:val="right"/>
            </w:pPr>
            <w:r>
              <w:rPr>
                <w:b/>
                <w:color w:val="008000"/>
              </w:rPr>
              <w:t xml:space="preserve">السوسي عن أبي عمرو, </w:t>
            </w:r>
          </w:p>
        </w:tc>
        <w:tc>
          <w:tcPr>
            <w:tcW w:w="2880" w:type="dxa"/>
          </w:tcPr>
          <w:p w14:paraId="396E7002" w14:textId="77777777" w:rsidR="009D2B2B" w:rsidRDefault="00000000">
            <w:pPr>
              <w:jc w:val="right"/>
            </w:pPr>
            <w:r>
              <w:rPr>
                <w:b/>
                <w:color w:val="0000FF"/>
              </w:rPr>
              <w:t>والنهار لآيات</w:t>
            </w:r>
          </w:p>
        </w:tc>
      </w:tr>
    </w:tbl>
    <w:p w14:paraId="0F4FF441" w14:textId="77777777" w:rsidR="009D2B2B" w:rsidRDefault="009D2B2B"/>
    <w:p w14:paraId="095A0D26" w14:textId="77777777" w:rsidR="009D2B2B" w:rsidRDefault="00000000">
      <w:pPr>
        <w:jc w:val="right"/>
      </w:pPr>
      <w:r>
        <w:rPr>
          <w:b/>
        </w:rPr>
        <w:t>١٩١ ـ الَّذِينَ يَذْكُرُونَ اللَّهَ قِيَامًا وَقُعُودًا وَعَلَى جُنُوبِهِمْ وَيَتَفَكَّرُونَ فِي خَلْقِ السَّمَاوَاتِ وَالْأَرْضِ رَبَّنَا مَا خَلَقْتَ هَذَا بَاطِلًا سُبْحَانَكَ فَقِنَا عَذَابَ النَّارِ</w:t>
      </w:r>
    </w:p>
    <w:tbl>
      <w:tblPr>
        <w:tblW w:w="0" w:type="auto"/>
        <w:tblLayout w:type="fixed"/>
        <w:tblLook w:val="04A0" w:firstRow="1" w:lastRow="0" w:firstColumn="1" w:lastColumn="0" w:noHBand="0" w:noVBand="1"/>
      </w:tblPr>
      <w:tblGrid>
        <w:gridCol w:w="2880"/>
        <w:gridCol w:w="2880"/>
        <w:gridCol w:w="2880"/>
      </w:tblGrid>
      <w:tr w:rsidR="009D2B2B" w14:paraId="19229A5D" w14:textId="77777777">
        <w:tc>
          <w:tcPr>
            <w:tcW w:w="2880" w:type="dxa"/>
          </w:tcPr>
          <w:p w14:paraId="5EB732BC" w14:textId="77777777" w:rsidR="009D2B2B" w:rsidRDefault="009D2B2B"/>
        </w:tc>
        <w:tc>
          <w:tcPr>
            <w:tcW w:w="2880" w:type="dxa"/>
          </w:tcPr>
          <w:p w14:paraId="35223E86" w14:textId="77777777" w:rsidR="009D2B2B" w:rsidRDefault="009D2B2B"/>
        </w:tc>
        <w:tc>
          <w:tcPr>
            <w:tcW w:w="2880" w:type="dxa"/>
          </w:tcPr>
          <w:p w14:paraId="7DC5678D" w14:textId="77777777" w:rsidR="009D2B2B" w:rsidRDefault="009D2B2B"/>
        </w:tc>
      </w:tr>
      <w:tr w:rsidR="009D2B2B" w14:paraId="5C519985" w14:textId="77777777">
        <w:tc>
          <w:tcPr>
            <w:tcW w:w="2880" w:type="dxa"/>
          </w:tcPr>
          <w:p w14:paraId="5F88AB4A" w14:textId="32C0026E" w:rsidR="009D2B2B" w:rsidRDefault="009D2B2B">
            <w:pPr>
              <w:jc w:val="right"/>
            </w:pPr>
          </w:p>
        </w:tc>
        <w:tc>
          <w:tcPr>
            <w:tcW w:w="2880" w:type="dxa"/>
          </w:tcPr>
          <w:p w14:paraId="192016FE" w14:textId="77777777" w:rsidR="009D2B2B" w:rsidRDefault="00000000">
            <w:pPr>
              <w:jc w:val="right"/>
            </w:pPr>
            <w:r>
              <w:rPr>
                <w:b/>
                <w:color w:val="008000"/>
              </w:rPr>
              <w:t xml:space="preserve">السوسي عن أبي عمرو, </w:t>
            </w:r>
          </w:p>
        </w:tc>
        <w:tc>
          <w:tcPr>
            <w:tcW w:w="2880" w:type="dxa"/>
          </w:tcPr>
          <w:p w14:paraId="7F1ED155" w14:textId="77777777" w:rsidR="009D2B2B" w:rsidRDefault="00000000">
            <w:pPr>
              <w:jc w:val="right"/>
            </w:pPr>
            <w:r>
              <w:rPr>
                <w:b/>
                <w:color w:val="0000FF"/>
              </w:rPr>
              <w:t>النار ربنا</w:t>
            </w:r>
          </w:p>
        </w:tc>
      </w:tr>
    </w:tbl>
    <w:p w14:paraId="417B7608" w14:textId="77777777" w:rsidR="009D2B2B" w:rsidRDefault="009D2B2B"/>
    <w:p w14:paraId="386BEE45" w14:textId="77777777" w:rsidR="009D2B2B" w:rsidRDefault="00000000">
      <w:pPr>
        <w:jc w:val="right"/>
      </w:pPr>
      <w:r>
        <w:rPr>
          <w:b/>
        </w:rPr>
        <w:t>١٩٣ ـ رَّبَّنَا إِنَّنَا سَمِعْنَا مُنَادِيًا يُنَادِي لِلْإِيمَانِ أَنْ آمِنُوا بِرَبِّكُمْ فَآمَنَّا رَبَّنَا فَاغْفِرْ لَنَا ذُنُوبَنَا وَكَفِّرْ عَنَّا سَيِّئَاتِنَا وَتَوَفَّنَا مَعَ الْأَبْرَارِ</w:t>
      </w:r>
    </w:p>
    <w:tbl>
      <w:tblPr>
        <w:tblW w:w="0" w:type="auto"/>
        <w:tblLayout w:type="fixed"/>
        <w:tblLook w:val="04A0" w:firstRow="1" w:lastRow="0" w:firstColumn="1" w:lastColumn="0" w:noHBand="0" w:noVBand="1"/>
      </w:tblPr>
      <w:tblGrid>
        <w:gridCol w:w="2880"/>
        <w:gridCol w:w="2880"/>
        <w:gridCol w:w="2880"/>
      </w:tblGrid>
      <w:tr w:rsidR="009D2B2B" w14:paraId="72C9580C" w14:textId="77777777">
        <w:tc>
          <w:tcPr>
            <w:tcW w:w="2880" w:type="dxa"/>
          </w:tcPr>
          <w:p w14:paraId="1FA08CFC" w14:textId="77777777" w:rsidR="009D2B2B" w:rsidRDefault="009D2B2B"/>
        </w:tc>
        <w:tc>
          <w:tcPr>
            <w:tcW w:w="2880" w:type="dxa"/>
          </w:tcPr>
          <w:p w14:paraId="6D4D50B3" w14:textId="77777777" w:rsidR="009D2B2B" w:rsidRDefault="009D2B2B"/>
        </w:tc>
        <w:tc>
          <w:tcPr>
            <w:tcW w:w="2880" w:type="dxa"/>
          </w:tcPr>
          <w:p w14:paraId="4A1DC2DC" w14:textId="77777777" w:rsidR="009D2B2B" w:rsidRDefault="009D2B2B"/>
        </w:tc>
      </w:tr>
      <w:tr w:rsidR="009D2B2B" w14:paraId="119D6A32" w14:textId="77777777">
        <w:tc>
          <w:tcPr>
            <w:tcW w:w="2880" w:type="dxa"/>
          </w:tcPr>
          <w:p w14:paraId="3143B44E" w14:textId="0B2A0F0E" w:rsidR="009D2B2B" w:rsidRDefault="009D2B2B">
            <w:pPr>
              <w:jc w:val="right"/>
            </w:pPr>
          </w:p>
        </w:tc>
        <w:tc>
          <w:tcPr>
            <w:tcW w:w="2880" w:type="dxa"/>
          </w:tcPr>
          <w:p w14:paraId="0D68D634" w14:textId="77777777" w:rsidR="009D2B2B" w:rsidRDefault="00000000">
            <w:pPr>
              <w:jc w:val="right"/>
            </w:pPr>
            <w:r>
              <w:rPr>
                <w:b/>
                <w:color w:val="008000"/>
              </w:rPr>
              <w:t xml:space="preserve">السوسي عن أبي عمرو, </w:t>
            </w:r>
          </w:p>
        </w:tc>
        <w:tc>
          <w:tcPr>
            <w:tcW w:w="2880" w:type="dxa"/>
          </w:tcPr>
          <w:p w14:paraId="09EE2F68" w14:textId="77777777" w:rsidR="009D2B2B" w:rsidRDefault="00000000">
            <w:pPr>
              <w:jc w:val="right"/>
            </w:pPr>
            <w:r>
              <w:rPr>
                <w:b/>
                <w:color w:val="0000FF"/>
              </w:rPr>
              <w:t>الأبرار ربنا</w:t>
            </w:r>
          </w:p>
        </w:tc>
      </w:tr>
    </w:tbl>
    <w:p w14:paraId="5EFFC998" w14:textId="77777777" w:rsidR="009D2B2B" w:rsidRDefault="009D2B2B"/>
    <w:p w14:paraId="15E5A65C" w14:textId="77777777" w:rsidR="009D2B2B" w:rsidRDefault="00000000">
      <w:pPr>
        <w:jc w:val="right"/>
      </w:pPr>
      <w:r>
        <w:rPr>
          <w:b/>
        </w:rPr>
        <w:lastRenderedPageBreak/>
        <w:t>١٩٥ ـ فَاسْتَجَابَ لَهُمْ رَبُّهُمْ أَنِّي لَا أُضِيعُ عَمَلَ عَامِلٍ مِّنكُم مِّن ذَكَرٍ أَوْ أُنثَى بَعْضُكُم مِّن بَعْضٍ فَالَّذِينَ هَاجَرُوا وَأُخْرِجُوا مِن دِيَارِهِمْ وَأُوذُوا فِي سَبِيلِي وَقَاتَلُوا وَقُتِلُوا لَأُكَفِّرَنَّ عَنْهُمْ سَيِّئَاتِهِمْ وَلَأُدْخِلَنَّهُمْ جَنَّاتٍ تَجْرِي مِن تَحْتِهَا الْأَنْهَارُ ثَوَابًا مِّنْ عِندِ اللَّهِ وَاللَّهُ عِندَهُ حُسْنُ الثَّوَابِ</w:t>
      </w:r>
    </w:p>
    <w:tbl>
      <w:tblPr>
        <w:tblW w:w="0" w:type="auto"/>
        <w:tblLayout w:type="fixed"/>
        <w:tblLook w:val="04A0" w:firstRow="1" w:lastRow="0" w:firstColumn="1" w:lastColumn="0" w:noHBand="0" w:noVBand="1"/>
      </w:tblPr>
      <w:tblGrid>
        <w:gridCol w:w="2880"/>
        <w:gridCol w:w="2880"/>
        <w:gridCol w:w="2880"/>
      </w:tblGrid>
      <w:tr w:rsidR="009D2B2B" w14:paraId="3284476C" w14:textId="77777777">
        <w:tc>
          <w:tcPr>
            <w:tcW w:w="2880" w:type="dxa"/>
          </w:tcPr>
          <w:p w14:paraId="262BDE9B" w14:textId="77777777" w:rsidR="009D2B2B" w:rsidRDefault="009D2B2B"/>
        </w:tc>
        <w:tc>
          <w:tcPr>
            <w:tcW w:w="2880" w:type="dxa"/>
          </w:tcPr>
          <w:p w14:paraId="7C07A936" w14:textId="77777777" w:rsidR="009D2B2B" w:rsidRDefault="009D2B2B"/>
        </w:tc>
        <w:tc>
          <w:tcPr>
            <w:tcW w:w="2880" w:type="dxa"/>
          </w:tcPr>
          <w:p w14:paraId="4CF372B4" w14:textId="77777777" w:rsidR="009D2B2B" w:rsidRDefault="009D2B2B"/>
        </w:tc>
      </w:tr>
      <w:tr w:rsidR="009D2B2B" w14:paraId="653F730C" w14:textId="77777777">
        <w:tc>
          <w:tcPr>
            <w:tcW w:w="2880" w:type="dxa"/>
          </w:tcPr>
          <w:p w14:paraId="17B4C085" w14:textId="67903E70" w:rsidR="009D2B2B" w:rsidRDefault="009D2B2B">
            <w:pPr>
              <w:jc w:val="right"/>
            </w:pPr>
          </w:p>
        </w:tc>
        <w:tc>
          <w:tcPr>
            <w:tcW w:w="2880" w:type="dxa"/>
          </w:tcPr>
          <w:p w14:paraId="0C4A7055" w14:textId="77777777" w:rsidR="009D2B2B" w:rsidRDefault="00000000">
            <w:pPr>
              <w:jc w:val="right"/>
            </w:pPr>
            <w:r>
              <w:rPr>
                <w:b/>
                <w:color w:val="008000"/>
              </w:rPr>
              <w:t xml:space="preserve">السوسي عن أبي عمرو, </w:t>
            </w:r>
          </w:p>
        </w:tc>
        <w:tc>
          <w:tcPr>
            <w:tcW w:w="2880" w:type="dxa"/>
          </w:tcPr>
          <w:p w14:paraId="1EC42155" w14:textId="77777777" w:rsidR="009D2B2B" w:rsidRDefault="00000000">
            <w:pPr>
              <w:jc w:val="right"/>
            </w:pPr>
            <w:r>
              <w:rPr>
                <w:b/>
                <w:color w:val="0000FF"/>
              </w:rPr>
              <w:t>أضيع عمل</w:t>
            </w:r>
          </w:p>
        </w:tc>
      </w:tr>
    </w:tbl>
    <w:p w14:paraId="4E2D83E7" w14:textId="77777777" w:rsidR="009D2B2B" w:rsidRDefault="009D2B2B"/>
    <w:p w14:paraId="432A0803" w14:textId="77777777" w:rsidR="009D2B2B" w:rsidRDefault="00000000">
      <w:pPr>
        <w:jc w:val="right"/>
      </w:pPr>
      <w:r>
        <w:rPr>
          <w:b/>
        </w:rPr>
        <w:t>١ ـ بِسْمِ اللَّهِ الرَّحْمَنِ الرَّحِيمِ يَا أَيُّهَا النَّاسُ اتَّقُوا رَبَّكُمُ الَّذِي خَلَقَكُم مِّن نَّفْسٍ وَاحِدَةٍ وَخَلَقَ مِنْهَا زَوْجَهَا وَبَثَّ مِنْهُمَا رِجَالًا كَثِيرًا وَنِسَاءً وَاتَّقُوا اللَّهَ الَّذِي تَسَاءَلُونَ بِهِ وَالْأَرْحَامَ إِنَّ اللَّهَ كَانَ عَلَيْكُمْ رَقِيبًا</w:t>
      </w:r>
    </w:p>
    <w:tbl>
      <w:tblPr>
        <w:tblW w:w="0" w:type="auto"/>
        <w:tblLayout w:type="fixed"/>
        <w:tblLook w:val="04A0" w:firstRow="1" w:lastRow="0" w:firstColumn="1" w:lastColumn="0" w:noHBand="0" w:noVBand="1"/>
      </w:tblPr>
      <w:tblGrid>
        <w:gridCol w:w="2880"/>
        <w:gridCol w:w="2880"/>
        <w:gridCol w:w="2880"/>
      </w:tblGrid>
      <w:tr w:rsidR="009D2B2B" w14:paraId="764EB1DE" w14:textId="77777777">
        <w:tc>
          <w:tcPr>
            <w:tcW w:w="2880" w:type="dxa"/>
          </w:tcPr>
          <w:p w14:paraId="3E8245CA" w14:textId="77777777" w:rsidR="009D2B2B" w:rsidRDefault="009D2B2B"/>
        </w:tc>
        <w:tc>
          <w:tcPr>
            <w:tcW w:w="2880" w:type="dxa"/>
          </w:tcPr>
          <w:p w14:paraId="26BC2309" w14:textId="77777777" w:rsidR="009D2B2B" w:rsidRDefault="009D2B2B"/>
        </w:tc>
        <w:tc>
          <w:tcPr>
            <w:tcW w:w="2880" w:type="dxa"/>
          </w:tcPr>
          <w:p w14:paraId="1A98E325" w14:textId="77777777" w:rsidR="009D2B2B" w:rsidRDefault="009D2B2B"/>
        </w:tc>
      </w:tr>
      <w:tr w:rsidR="009D2B2B" w14:paraId="36BAF2A1" w14:textId="77777777">
        <w:tc>
          <w:tcPr>
            <w:tcW w:w="2880" w:type="dxa"/>
          </w:tcPr>
          <w:p w14:paraId="440A9107" w14:textId="23B82AED" w:rsidR="009D2B2B" w:rsidRDefault="009D2B2B">
            <w:pPr>
              <w:jc w:val="right"/>
            </w:pPr>
          </w:p>
        </w:tc>
        <w:tc>
          <w:tcPr>
            <w:tcW w:w="2880" w:type="dxa"/>
          </w:tcPr>
          <w:p w14:paraId="646A8B4A" w14:textId="77777777" w:rsidR="009D2B2B" w:rsidRDefault="00000000">
            <w:pPr>
              <w:jc w:val="right"/>
            </w:pPr>
            <w:r>
              <w:rPr>
                <w:b/>
                <w:color w:val="008000"/>
              </w:rPr>
              <w:t xml:space="preserve">السوسي عن أبي عمرو, </w:t>
            </w:r>
          </w:p>
        </w:tc>
        <w:tc>
          <w:tcPr>
            <w:tcW w:w="2880" w:type="dxa"/>
          </w:tcPr>
          <w:p w14:paraId="666E763D" w14:textId="77777777" w:rsidR="009D2B2B" w:rsidRDefault="00000000">
            <w:pPr>
              <w:jc w:val="right"/>
            </w:pPr>
            <w:r>
              <w:rPr>
                <w:b/>
                <w:color w:val="0000FF"/>
              </w:rPr>
              <w:t>خلقكم</w:t>
            </w:r>
          </w:p>
        </w:tc>
      </w:tr>
    </w:tbl>
    <w:p w14:paraId="3CFAD69E" w14:textId="77777777" w:rsidR="009D2B2B" w:rsidRDefault="009D2B2B"/>
    <w:p w14:paraId="7E0833DA" w14:textId="77777777" w:rsidR="009D2B2B" w:rsidRDefault="00000000">
      <w:pPr>
        <w:jc w:val="right"/>
      </w:pPr>
      <w:r>
        <w:rPr>
          <w:b/>
        </w:rPr>
        <w:t>٤ ـ وَآتُوا النِّسَاءَ صَدُقَاتِهِنَّ نِحْلَةً فَإِن طِبْنَ لَكُمْ عَن شَيْءٍ مِّنْهُ نَفْسًا فَكُلُوهُ هَنِيئًا مَّرِيئًا</w:t>
      </w:r>
    </w:p>
    <w:tbl>
      <w:tblPr>
        <w:tblW w:w="0" w:type="auto"/>
        <w:tblLayout w:type="fixed"/>
        <w:tblLook w:val="04A0" w:firstRow="1" w:lastRow="0" w:firstColumn="1" w:lastColumn="0" w:noHBand="0" w:noVBand="1"/>
      </w:tblPr>
      <w:tblGrid>
        <w:gridCol w:w="2880"/>
        <w:gridCol w:w="2880"/>
        <w:gridCol w:w="2880"/>
      </w:tblGrid>
      <w:tr w:rsidR="009D2B2B" w14:paraId="31DA06AD" w14:textId="77777777">
        <w:tc>
          <w:tcPr>
            <w:tcW w:w="2880" w:type="dxa"/>
          </w:tcPr>
          <w:p w14:paraId="1BBA24D7" w14:textId="77777777" w:rsidR="009D2B2B" w:rsidRDefault="009D2B2B"/>
        </w:tc>
        <w:tc>
          <w:tcPr>
            <w:tcW w:w="2880" w:type="dxa"/>
          </w:tcPr>
          <w:p w14:paraId="4F23FC49" w14:textId="77777777" w:rsidR="009D2B2B" w:rsidRDefault="009D2B2B"/>
        </w:tc>
        <w:tc>
          <w:tcPr>
            <w:tcW w:w="2880" w:type="dxa"/>
          </w:tcPr>
          <w:p w14:paraId="32924E7E" w14:textId="77777777" w:rsidR="009D2B2B" w:rsidRDefault="009D2B2B"/>
        </w:tc>
      </w:tr>
      <w:tr w:rsidR="009D2B2B" w14:paraId="02D80701" w14:textId="77777777">
        <w:tc>
          <w:tcPr>
            <w:tcW w:w="2880" w:type="dxa"/>
          </w:tcPr>
          <w:p w14:paraId="143ED897" w14:textId="6B539093" w:rsidR="009D2B2B" w:rsidRDefault="009D2B2B">
            <w:pPr>
              <w:jc w:val="right"/>
            </w:pPr>
          </w:p>
        </w:tc>
        <w:tc>
          <w:tcPr>
            <w:tcW w:w="2880" w:type="dxa"/>
          </w:tcPr>
          <w:p w14:paraId="4A07E61B" w14:textId="77777777" w:rsidR="009D2B2B" w:rsidRDefault="00000000">
            <w:pPr>
              <w:jc w:val="right"/>
            </w:pPr>
            <w:r>
              <w:rPr>
                <w:b/>
                <w:color w:val="008000"/>
              </w:rPr>
              <w:t xml:space="preserve">السوسي عن أبي عمرو, </w:t>
            </w:r>
          </w:p>
        </w:tc>
        <w:tc>
          <w:tcPr>
            <w:tcW w:w="2880" w:type="dxa"/>
          </w:tcPr>
          <w:p w14:paraId="2C137E10" w14:textId="77777777" w:rsidR="009D2B2B" w:rsidRDefault="00000000">
            <w:pPr>
              <w:jc w:val="right"/>
            </w:pPr>
            <w:r>
              <w:rPr>
                <w:b/>
                <w:color w:val="0000FF"/>
              </w:rPr>
              <w:t>فكلوه هنيئا</w:t>
            </w:r>
          </w:p>
        </w:tc>
      </w:tr>
    </w:tbl>
    <w:p w14:paraId="34916703" w14:textId="77777777" w:rsidR="009D2B2B" w:rsidRDefault="009D2B2B"/>
    <w:p w14:paraId="4929BA07" w14:textId="77777777" w:rsidR="009D2B2B" w:rsidRDefault="00000000">
      <w:pPr>
        <w:jc w:val="right"/>
      </w:pPr>
      <w:r>
        <w:rPr>
          <w:b/>
        </w:rPr>
        <w:t>٦ ـ وَابْتَلُوا الْيَتَامَى حَتَّى إِذَا بَلَغُوا النِّكَاحَ فَإِنْ آنَسْتُم مِّنْهُمْ رُشْدًا فَادْفَعُوا إِلَيْهِمْ أَمْوَالَهُمْ وَلَا تَأْكُلُوهَا إِسْرَافًا وَبِدَارًا أَن يَكْبَرُوا وَمَن كَانَ غَنِيًّا فَلْيَسْتَعْفِفْ وَمَن كَانَ فَقِيرًا فَلْيَأْكُلْ بِالْمَعْرُوفِ فَإِذَا دَفَعْتُمْ إِلَيْهِمْ أَمْوَالَهُمْ فَأَشْهِدُوا عَلَيْهِمْ وَكَفَى بِاللَّهِ حَسِيبًا</w:t>
      </w:r>
    </w:p>
    <w:tbl>
      <w:tblPr>
        <w:tblW w:w="0" w:type="auto"/>
        <w:tblLayout w:type="fixed"/>
        <w:tblLook w:val="04A0" w:firstRow="1" w:lastRow="0" w:firstColumn="1" w:lastColumn="0" w:noHBand="0" w:noVBand="1"/>
      </w:tblPr>
      <w:tblGrid>
        <w:gridCol w:w="2880"/>
        <w:gridCol w:w="2880"/>
        <w:gridCol w:w="2880"/>
      </w:tblGrid>
      <w:tr w:rsidR="009D2B2B" w14:paraId="173FF696" w14:textId="77777777">
        <w:tc>
          <w:tcPr>
            <w:tcW w:w="2880" w:type="dxa"/>
          </w:tcPr>
          <w:p w14:paraId="60D28A83" w14:textId="77777777" w:rsidR="009D2B2B" w:rsidRDefault="009D2B2B"/>
        </w:tc>
        <w:tc>
          <w:tcPr>
            <w:tcW w:w="2880" w:type="dxa"/>
          </w:tcPr>
          <w:p w14:paraId="0818B9FB" w14:textId="77777777" w:rsidR="009D2B2B" w:rsidRDefault="009D2B2B"/>
        </w:tc>
        <w:tc>
          <w:tcPr>
            <w:tcW w:w="2880" w:type="dxa"/>
          </w:tcPr>
          <w:p w14:paraId="37A3855C" w14:textId="77777777" w:rsidR="009D2B2B" w:rsidRDefault="009D2B2B"/>
        </w:tc>
      </w:tr>
      <w:tr w:rsidR="009D2B2B" w14:paraId="162BC2D7" w14:textId="77777777">
        <w:tc>
          <w:tcPr>
            <w:tcW w:w="2880" w:type="dxa"/>
          </w:tcPr>
          <w:p w14:paraId="0BE39C02" w14:textId="7FDE465E" w:rsidR="009D2B2B" w:rsidRDefault="009D2B2B">
            <w:pPr>
              <w:jc w:val="right"/>
            </w:pPr>
          </w:p>
        </w:tc>
        <w:tc>
          <w:tcPr>
            <w:tcW w:w="2880" w:type="dxa"/>
          </w:tcPr>
          <w:p w14:paraId="35E49F17" w14:textId="77777777" w:rsidR="009D2B2B" w:rsidRDefault="00000000">
            <w:pPr>
              <w:jc w:val="right"/>
            </w:pPr>
            <w:r>
              <w:rPr>
                <w:b/>
                <w:color w:val="008000"/>
              </w:rPr>
              <w:t xml:space="preserve">السوسي عن أبي عمرو, </w:t>
            </w:r>
          </w:p>
        </w:tc>
        <w:tc>
          <w:tcPr>
            <w:tcW w:w="2880" w:type="dxa"/>
          </w:tcPr>
          <w:p w14:paraId="1EB80F32" w14:textId="77777777" w:rsidR="009D2B2B" w:rsidRDefault="00000000">
            <w:pPr>
              <w:jc w:val="right"/>
            </w:pPr>
            <w:r>
              <w:rPr>
                <w:b/>
                <w:color w:val="0000FF"/>
              </w:rPr>
              <w:t>بالمعروف فإذا</w:t>
            </w:r>
          </w:p>
        </w:tc>
      </w:tr>
    </w:tbl>
    <w:p w14:paraId="27DE6522" w14:textId="77777777" w:rsidR="009D2B2B" w:rsidRDefault="009D2B2B"/>
    <w:p w14:paraId="19DA9794" w14:textId="77777777" w:rsidR="009D2B2B" w:rsidRDefault="00000000">
      <w:pPr>
        <w:jc w:val="right"/>
      </w:pPr>
      <w:r>
        <w:rPr>
          <w:b/>
        </w:rPr>
        <w:t>١٩ ـ يَا أَيُّهَا الَّذِينَ آمَنُوا لَا يَحِلُّ لَكُمْ أَن تَرِثُوا النِّسَاءَ كَرْهًا وَلَا تَعْضُلُوهُنَّ لِتَذْهَبُوا بِبَعْضِ مَا آتَيْتُمُوهُنَّ إِلَّا أَن يَأْتِينَ بِفَاحِشَةٍ مُّبَيِّنَةٍ وَعَاشِرُوهُنَّ بِالْمَعْرُوفِ فَإِن كَرِهْتُمُوهُنَّ فَعَسَى أَن تَكْرَهُوا شَيْئًا وَيَجْعَلَ اللَّهُ فِيهِ خَيْرًا كَثِيرًا</w:t>
      </w:r>
    </w:p>
    <w:tbl>
      <w:tblPr>
        <w:tblW w:w="0" w:type="auto"/>
        <w:tblLayout w:type="fixed"/>
        <w:tblLook w:val="04A0" w:firstRow="1" w:lastRow="0" w:firstColumn="1" w:lastColumn="0" w:noHBand="0" w:noVBand="1"/>
      </w:tblPr>
      <w:tblGrid>
        <w:gridCol w:w="2880"/>
        <w:gridCol w:w="2880"/>
        <w:gridCol w:w="2880"/>
      </w:tblGrid>
      <w:tr w:rsidR="009D2B2B" w14:paraId="46BF9A53" w14:textId="77777777">
        <w:tc>
          <w:tcPr>
            <w:tcW w:w="2880" w:type="dxa"/>
          </w:tcPr>
          <w:p w14:paraId="71F5D484" w14:textId="77777777" w:rsidR="009D2B2B" w:rsidRDefault="009D2B2B"/>
        </w:tc>
        <w:tc>
          <w:tcPr>
            <w:tcW w:w="2880" w:type="dxa"/>
          </w:tcPr>
          <w:p w14:paraId="7EE6BE4A" w14:textId="77777777" w:rsidR="009D2B2B" w:rsidRDefault="009D2B2B"/>
        </w:tc>
        <w:tc>
          <w:tcPr>
            <w:tcW w:w="2880" w:type="dxa"/>
          </w:tcPr>
          <w:p w14:paraId="751F2446" w14:textId="77777777" w:rsidR="009D2B2B" w:rsidRDefault="009D2B2B"/>
        </w:tc>
      </w:tr>
      <w:tr w:rsidR="009D2B2B" w14:paraId="2FC048F7" w14:textId="77777777">
        <w:tc>
          <w:tcPr>
            <w:tcW w:w="2880" w:type="dxa"/>
          </w:tcPr>
          <w:p w14:paraId="3F903699" w14:textId="0D3E84CE" w:rsidR="009D2B2B" w:rsidRDefault="009D2B2B">
            <w:pPr>
              <w:jc w:val="right"/>
            </w:pPr>
          </w:p>
        </w:tc>
        <w:tc>
          <w:tcPr>
            <w:tcW w:w="2880" w:type="dxa"/>
          </w:tcPr>
          <w:p w14:paraId="1A8B5A42" w14:textId="77777777" w:rsidR="009D2B2B" w:rsidRDefault="00000000">
            <w:pPr>
              <w:jc w:val="right"/>
            </w:pPr>
            <w:r>
              <w:rPr>
                <w:b/>
                <w:color w:val="008000"/>
              </w:rPr>
              <w:t xml:space="preserve">السوسي عن أبي عمرو, </w:t>
            </w:r>
          </w:p>
        </w:tc>
        <w:tc>
          <w:tcPr>
            <w:tcW w:w="2880" w:type="dxa"/>
          </w:tcPr>
          <w:p w14:paraId="6F12652C" w14:textId="77777777" w:rsidR="009D2B2B" w:rsidRDefault="00000000">
            <w:pPr>
              <w:jc w:val="right"/>
            </w:pPr>
            <w:r>
              <w:rPr>
                <w:b/>
                <w:color w:val="0000FF"/>
              </w:rPr>
              <w:t>بالمعروف فإن</w:t>
            </w:r>
          </w:p>
        </w:tc>
      </w:tr>
    </w:tbl>
    <w:p w14:paraId="7EBBE87E" w14:textId="77777777" w:rsidR="009D2B2B" w:rsidRDefault="009D2B2B"/>
    <w:p w14:paraId="09D335E5" w14:textId="77777777" w:rsidR="009D2B2B" w:rsidRDefault="00000000">
      <w:pPr>
        <w:jc w:val="right"/>
      </w:pPr>
      <w:r>
        <w:rPr>
          <w:b/>
        </w:rPr>
        <w:t>٢٥ ـ وَمَن لَّمْ يَسْتَطِعْ مِنكُمْ طَوْلًا أَن يَنكِحَ الْمُحْصَنَاتِ الْمُؤْمِنَاتِ فَمِن مَّا مَلَكَتْ أَيْمَانُكُم مِّن فَتَيَاتِكُمُ الْمُؤْمِنَاتِ وَاللَّهُ أَعْلَمُ بِإِيمَانِكُم بَعْضُكُم مِّن بَعْضٍ فَانكِحُوهُنَّ بِإِذْنِ أَهْلِهِنَّ وَآتُوهُنَّ أُجُورَهُنَّ بِالْمَعْرُوفِ مُحْصَنَاتٍ غَيْرَ مُسَافِحَاتٍ وَلَا مُتَّخِذَاتِ أَخْدَانٍ فَإِذَا أُحْصِنَّ فَإِنْ أَتَيْنَ بِفَاحِشَةٍ فَعَلَيْهِنَّ نِصْفُ مَا عَلَى الْمُحْصَنَاتِ مِنَ الْعَذَابِ ذَلِكَ لِمَنْ خَشِيَ الْعَنَتَ مِنكُمْ وَأَن تَصْبِرُوا خَيْرٌ لَّكُمْ وَاللَّهُ غَفُورٌ رَّحِيمٌ</w:t>
      </w:r>
    </w:p>
    <w:tbl>
      <w:tblPr>
        <w:tblW w:w="0" w:type="auto"/>
        <w:tblLayout w:type="fixed"/>
        <w:tblLook w:val="04A0" w:firstRow="1" w:lastRow="0" w:firstColumn="1" w:lastColumn="0" w:noHBand="0" w:noVBand="1"/>
      </w:tblPr>
      <w:tblGrid>
        <w:gridCol w:w="2880"/>
        <w:gridCol w:w="2880"/>
        <w:gridCol w:w="2880"/>
      </w:tblGrid>
      <w:tr w:rsidR="009D2B2B" w14:paraId="6C5B8DDF" w14:textId="77777777">
        <w:tc>
          <w:tcPr>
            <w:tcW w:w="2880" w:type="dxa"/>
          </w:tcPr>
          <w:p w14:paraId="06C73915" w14:textId="77777777" w:rsidR="009D2B2B" w:rsidRDefault="009D2B2B"/>
        </w:tc>
        <w:tc>
          <w:tcPr>
            <w:tcW w:w="2880" w:type="dxa"/>
          </w:tcPr>
          <w:p w14:paraId="23E59886" w14:textId="77777777" w:rsidR="009D2B2B" w:rsidRDefault="009D2B2B"/>
        </w:tc>
        <w:tc>
          <w:tcPr>
            <w:tcW w:w="2880" w:type="dxa"/>
          </w:tcPr>
          <w:p w14:paraId="3A190181" w14:textId="77777777" w:rsidR="009D2B2B" w:rsidRDefault="009D2B2B"/>
        </w:tc>
      </w:tr>
      <w:tr w:rsidR="009D2B2B" w14:paraId="4B45983E" w14:textId="77777777">
        <w:tc>
          <w:tcPr>
            <w:tcW w:w="2880" w:type="dxa"/>
          </w:tcPr>
          <w:p w14:paraId="0F5EA651" w14:textId="77777777" w:rsidR="009D2B2B" w:rsidRDefault="00000000">
            <w:pPr>
              <w:jc w:val="right"/>
            </w:pPr>
            <w:r>
              <w:rPr>
                <w:b/>
                <w:color w:val="FF0000"/>
              </w:rPr>
              <w:lastRenderedPageBreak/>
              <w:t>قرأ بالإدغام الكبير: والإدغام هنا إخفاء الحرف الأول في الحرف الثاني.</w:t>
            </w:r>
          </w:p>
        </w:tc>
        <w:tc>
          <w:tcPr>
            <w:tcW w:w="2880" w:type="dxa"/>
          </w:tcPr>
          <w:p w14:paraId="3D1F201B" w14:textId="77777777" w:rsidR="009D2B2B" w:rsidRDefault="00000000">
            <w:pPr>
              <w:jc w:val="right"/>
            </w:pPr>
            <w:r>
              <w:rPr>
                <w:b/>
                <w:color w:val="008000"/>
              </w:rPr>
              <w:t xml:space="preserve">السوسي عن أبي عمرو, </w:t>
            </w:r>
          </w:p>
        </w:tc>
        <w:tc>
          <w:tcPr>
            <w:tcW w:w="2880" w:type="dxa"/>
          </w:tcPr>
          <w:p w14:paraId="6E1F8BDD" w14:textId="77777777" w:rsidR="009D2B2B" w:rsidRDefault="00000000">
            <w:pPr>
              <w:jc w:val="right"/>
            </w:pPr>
            <w:r>
              <w:rPr>
                <w:b/>
                <w:color w:val="0000FF"/>
              </w:rPr>
              <w:t>أعلم بإيمانكم</w:t>
            </w:r>
          </w:p>
        </w:tc>
      </w:tr>
    </w:tbl>
    <w:p w14:paraId="47EE5F36" w14:textId="77777777" w:rsidR="009D2B2B" w:rsidRDefault="009D2B2B"/>
    <w:p w14:paraId="1EC7688C" w14:textId="77777777" w:rsidR="009D2B2B" w:rsidRDefault="00000000">
      <w:pPr>
        <w:jc w:val="right"/>
      </w:pPr>
      <w:r>
        <w:rPr>
          <w:b/>
        </w:rPr>
        <w:t>٢٦ ـ يُرِيدُ اللَّهُ لِيُبَيِّنَ لَكُمْ وَيَهْدِيَكُمْ سُنَنَ الَّذِينَ مِن قَبْلِكُمْ وَيَتُوبَ عَلَيْكُمْ وَاللَّهُ عَلِيمٌ حَكِيمٌ</w:t>
      </w:r>
    </w:p>
    <w:tbl>
      <w:tblPr>
        <w:tblW w:w="0" w:type="auto"/>
        <w:tblLayout w:type="fixed"/>
        <w:tblLook w:val="04A0" w:firstRow="1" w:lastRow="0" w:firstColumn="1" w:lastColumn="0" w:noHBand="0" w:noVBand="1"/>
      </w:tblPr>
      <w:tblGrid>
        <w:gridCol w:w="2880"/>
        <w:gridCol w:w="2880"/>
        <w:gridCol w:w="2880"/>
      </w:tblGrid>
      <w:tr w:rsidR="009D2B2B" w14:paraId="243FB1A0" w14:textId="77777777">
        <w:tc>
          <w:tcPr>
            <w:tcW w:w="2880" w:type="dxa"/>
          </w:tcPr>
          <w:p w14:paraId="630272BD" w14:textId="77777777" w:rsidR="009D2B2B" w:rsidRDefault="009D2B2B"/>
        </w:tc>
        <w:tc>
          <w:tcPr>
            <w:tcW w:w="2880" w:type="dxa"/>
          </w:tcPr>
          <w:p w14:paraId="6FF8991E" w14:textId="77777777" w:rsidR="009D2B2B" w:rsidRDefault="009D2B2B"/>
        </w:tc>
        <w:tc>
          <w:tcPr>
            <w:tcW w:w="2880" w:type="dxa"/>
          </w:tcPr>
          <w:p w14:paraId="2F1719A6" w14:textId="77777777" w:rsidR="009D2B2B" w:rsidRDefault="009D2B2B"/>
        </w:tc>
      </w:tr>
      <w:tr w:rsidR="009D2B2B" w14:paraId="2058D7AC" w14:textId="77777777">
        <w:tc>
          <w:tcPr>
            <w:tcW w:w="2880" w:type="dxa"/>
          </w:tcPr>
          <w:p w14:paraId="3A8E0311" w14:textId="327981AB" w:rsidR="009D2B2B" w:rsidRDefault="009D2B2B">
            <w:pPr>
              <w:jc w:val="right"/>
            </w:pPr>
          </w:p>
        </w:tc>
        <w:tc>
          <w:tcPr>
            <w:tcW w:w="2880" w:type="dxa"/>
          </w:tcPr>
          <w:p w14:paraId="75188900" w14:textId="77777777" w:rsidR="009D2B2B" w:rsidRDefault="00000000">
            <w:pPr>
              <w:jc w:val="right"/>
            </w:pPr>
            <w:r>
              <w:rPr>
                <w:b/>
                <w:color w:val="008000"/>
              </w:rPr>
              <w:t xml:space="preserve">السوسي عن أبي عمرو, </w:t>
            </w:r>
          </w:p>
        </w:tc>
        <w:tc>
          <w:tcPr>
            <w:tcW w:w="2880" w:type="dxa"/>
          </w:tcPr>
          <w:p w14:paraId="494CBF6F" w14:textId="77777777" w:rsidR="009D2B2B" w:rsidRDefault="00000000">
            <w:pPr>
              <w:jc w:val="right"/>
            </w:pPr>
            <w:r>
              <w:rPr>
                <w:b/>
                <w:color w:val="0000FF"/>
              </w:rPr>
              <w:t>ليبين لكم</w:t>
            </w:r>
          </w:p>
        </w:tc>
      </w:tr>
    </w:tbl>
    <w:p w14:paraId="0B56ACDE" w14:textId="77777777" w:rsidR="009D2B2B" w:rsidRDefault="009D2B2B"/>
    <w:p w14:paraId="173269C9" w14:textId="77777777" w:rsidR="009D2B2B" w:rsidRDefault="00000000">
      <w:pPr>
        <w:jc w:val="right"/>
      </w:pPr>
      <w:r>
        <w:rPr>
          <w:b/>
        </w:rPr>
        <w:t>٣٤ ـ الرِّجَالُ قَوَّامُونَ عَلَى النِّسَاءِ بِمَا فَضَّلَ اللَّهُ بَعْضَهُمْ عَلَى بَعْضٍ وَبِمَا أَنفَقُوا مِنْ أَمْوَالِهِمْ فَالصَّالِحَاتُ قَانِتَاتٌ حَافِظَاتٌ لِّلْغَيْبِ بِمَا حَفِظَ اللَّهُ وَاللَّاتِي تَخَافُونَ نُشُوزَهُنَّ فَعِظُوهُنَّ وَاهْجُرُوهُنَّ فِي الْمَضَاجِعِ وَاضْرِبُوهُنَّ فَإِنْ أَطَعْنَكُمْ فَلَا تَبْغُوا عَلَيْهِنَّ سَبِيلًا إِنَّ اللَّهَ كَانَ عَلِيًّا كَبِيرًا</w:t>
      </w:r>
    </w:p>
    <w:tbl>
      <w:tblPr>
        <w:tblW w:w="0" w:type="auto"/>
        <w:tblLayout w:type="fixed"/>
        <w:tblLook w:val="04A0" w:firstRow="1" w:lastRow="0" w:firstColumn="1" w:lastColumn="0" w:noHBand="0" w:noVBand="1"/>
      </w:tblPr>
      <w:tblGrid>
        <w:gridCol w:w="2880"/>
        <w:gridCol w:w="2880"/>
        <w:gridCol w:w="2880"/>
      </w:tblGrid>
      <w:tr w:rsidR="009D2B2B" w14:paraId="5E89E3E6" w14:textId="77777777">
        <w:tc>
          <w:tcPr>
            <w:tcW w:w="2880" w:type="dxa"/>
          </w:tcPr>
          <w:p w14:paraId="04111326" w14:textId="77777777" w:rsidR="009D2B2B" w:rsidRDefault="009D2B2B"/>
        </w:tc>
        <w:tc>
          <w:tcPr>
            <w:tcW w:w="2880" w:type="dxa"/>
          </w:tcPr>
          <w:p w14:paraId="1E184517" w14:textId="77777777" w:rsidR="009D2B2B" w:rsidRDefault="009D2B2B"/>
        </w:tc>
        <w:tc>
          <w:tcPr>
            <w:tcW w:w="2880" w:type="dxa"/>
          </w:tcPr>
          <w:p w14:paraId="241F443F" w14:textId="77777777" w:rsidR="009D2B2B" w:rsidRDefault="009D2B2B"/>
        </w:tc>
      </w:tr>
      <w:tr w:rsidR="009D2B2B" w14:paraId="33CFCC52" w14:textId="77777777">
        <w:tc>
          <w:tcPr>
            <w:tcW w:w="2880" w:type="dxa"/>
          </w:tcPr>
          <w:p w14:paraId="6AF8E58A" w14:textId="7A7044C0" w:rsidR="009D2B2B" w:rsidRDefault="009D2B2B">
            <w:pPr>
              <w:jc w:val="right"/>
            </w:pPr>
          </w:p>
        </w:tc>
        <w:tc>
          <w:tcPr>
            <w:tcW w:w="2880" w:type="dxa"/>
          </w:tcPr>
          <w:p w14:paraId="698ACA0E" w14:textId="77777777" w:rsidR="009D2B2B" w:rsidRDefault="00000000">
            <w:pPr>
              <w:jc w:val="right"/>
            </w:pPr>
            <w:r>
              <w:rPr>
                <w:b/>
                <w:color w:val="008000"/>
              </w:rPr>
              <w:t xml:space="preserve">السوسي عن أبي عمرو, </w:t>
            </w:r>
          </w:p>
        </w:tc>
        <w:tc>
          <w:tcPr>
            <w:tcW w:w="2880" w:type="dxa"/>
          </w:tcPr>
          <w:p w14:paraId="0C765CB9" w14:textId="77777777" w:rsidR="009D2B2B" w:rsidRDefault="00000000">
            <w:pPr>
              <w:jc w:val="right"/>
            </w:pPr>
            <w:r>
              <w:rPr>
                <w:b/>
                <w:color w:val="0000FF"/>
              </w:rPr>
              <w:t>للغيب بما</w:t>
            </w:r>
          </w:p>
        </w:tc>
      </w:tr>
      <w:tr w:rsidR="009D2B2B" w14:paraId="1CE7CEC3" w14:textId="77777777">
        <w:tc>
          <w:tcPr>
            <w:tcW w:w="2880" w:type="dxa"/>
          </w:tcPr>
          <w:p w14:paraId="45DE3896" w14:textId="400A6C77" w:rsidR="009D2B2B" w:rsidRDefault="009D2B2B">
            <w:pPr>
              <w:jc w:val="right"/>
            </w:pPr>
          </w:p>
        </w:tc>
        <w:tc>
          <w:tcPr>
            <w:tcW w:w="2880" w:type="dxa"/>
          </w:tcPr>
          <w:p w14:paraId="792DA150" w14:textId="77777777" w:rsidR="009D2B2B" w:rsidRDefault="00000000">
            <w:pPr>
              <w:jc w:val="right"/>
            </w:pPr>
            <w:r>
              <w:rPr>
                <w:b/>
                <w:color w:val="008000"/>
              </w:rPr>
              <w:t xml:space="preserve">السوسي عن أبي عمرو, </w:t>
            </w:r>
          </w:p>
        </w:tc>
        <w:tc>
          <w:tcPr>
            <w:tcW w:w="2880" w:type="dxa"/>
          </w:tcPr>
          <w:p w14:paraId="66927D8F" w14:textId="77777777" w:rsidR="009D2B2B" w:rsidRDefault="00000000">
            <w:pPr>
              <w:jc w:val="right"/>
            </w:pPr>
            <w:r>
              <w:rPr>
                <w:b/>
                <w:color w:val="0000FF"/>
              </w:rPr>
              <w:t>تخافون نشوزهن</w:t>
            </w:r>
          </w:p>
        </w:tc>
      </w:tr>
    </w:tbl>
    <w:p w14:paraId="03F3D354" w14:textId="77777777" w:rsidR="009D2B2B" w:rsidRDefault="009D2B2B"/>
    <w:p w14:paraId="3BFEF1BE" w14:textId="77777777" w:rsidR="009D2B2B" w:rsidRDefault="00000000">
      <w:pPr>
        <w:jc w:val="right"/>
      </w:pPr>
      <w:r>
        <w:rPr>
          <w:b/>
        </w:rPr>
        <w:t>٣٦ ـ وَاعْبُدُوا اللَّهَ وَلَا تُشْرِكُوا بِهِ شَيْئًا وَبِالْوَالِدَيْنِ إِحْسَانًا وَبِذِي الْقُرْبَى وَالْيَتَامَى وَالْمَسَاكِينِ وَالْجَارِ ذِي الْقُرْبَى وَالْجَارِ الْجُنُبِ وَالصَّاحِبِ بِالْجَنبِ وَابْنِ السَّبِيلِ وَمَا مَلَكَتْ أَيْمَانُكُمْ إِنَّ اللَّهَ لَا يُحِبُّ مَن كَانَ مُخْتَالًا فَخُورًا</w:t>
      </w:r>
    </w:p>
    <w:tbl>
      <w:tblPr>
        <w:tblW w:w="0" w:type="auto"/>
        <w:tblLayout w:type="fixed"/>
        <w:tblLook w:val="04A0" w:firstRow="1" w:lastRow="0" w:firstColumn="1" w:lastColumn="0" w:noHBand="0" w:noVBand="1"/>
      </w:tblPr>
      <w:tblGrid>
        <w:gridCol w:w="2880"/>
        <w:gridCol w:w="2880"/>
        <w:gridCol w:w="2880"/>
      </w:tblGrid>
      <w:tr w:rsidR="009D2B2B" w14:paraId="5F75A9C1" w14:textId="77777777">
        <w:tc>
          <w:tcPr>
            <w:tcW w:w="2880" w:type="dxa"/>
          </w:tcPr>
          <w:p w14:paraId="3E8CD0A7" w14:textId="77777777" w:rsidR="009D2B2B" w:rsidRDefault="009D2B2B"/>
        </w:tc>
        <w:tc>
          <w:tcPr>
            <w:tcW w:w="2880" w:type="dxa"/>
          </w:tcPr>
          <w:p w14:paraId="3B2D6D36" w14:textId="77777777" w:rsidR="009D2B2B" w:rsidRDefault="009D2B2B"/>
        </w:tc>
        <w:tc>
          <w:tcPr>
            <w:tcW w:w="2880" w:type="dxa"/>
          </w:tcPr>
          <w:p w14:paraId="58C38296" w14:textId="77777777" w:rsidR="009D2B2B" w:rsidRDefault="009D2B2B"/>
        </w:tc>
      </w:tr>
      <w:tr w:rsidR="009D2B2B" w14:paraId="42A59E25" w14:textId="77777777">
        <w:tc>
          <w:tcPr>
            <w:tcW w:w="2880" w:type="dxa"/>
          </w:tcPr>
          <w:p w14:paraId="3FFE3538" w14:textId="6AEFEEAA" w:rsidR="009D2B2B" w:rsidRDefault="009D2B2B">
            <w:pPr>
              <w:jc w:val="right"/>
            </w:pPr>
          </w:p>
        </w:tc>
        <w:tc>
          <w:tcPr>
            <w:tcW w:w="2880" w:type="dxa"/>
          </w:tcPr>
          <w:p w14:paraId="164C7299" w14:textId="77777777" w:rsidR="009D2B2B" w:rsidRDefault="00000000">
            <w:pPr>
              <w:jc w:val="right"/>
            </w:pPr>
            <w:r>
              <w:rPr>
                <w:b/>
                <w:color w:val="008000"/>
              </w:rPr>
              <w:t xml:space="preserve">السوسي عن أبي عمرو, يعقوب, </w:t>
            </w:r>
          </w:p>
        </w:tc>
        <w:tc>
          <w:tcPr>
            <w:tcW w:w="2880" w:type="dxa"/>
          </w:tcPr>
          <w:p w14:paraId="0DD5157A" w14:textId="77777777" w:rsidR="009D2B2B" w:rsidRDefault="00000000">
            <w:pPr>
              <w:jc w:val="right"/>
            </w:pPr>
            <w:r>
              <w:rPr>
                <w:b/>
                <w:color w:val="0000FF"/>
              </w:rPr>
              <w:t>والصاحب بالجنب</w:t>
            </w:r>
          </w:p>
        </w:tc>
      </w:tr>
    </w:tbl>
    <w:p w14:paraId="66B0CD74" w14:textId="77777777" w:rsidR="009D2B2B" w:rsidRDefault="009D2B2B"/>
    <w:p w14:paraId="27C6B714" w14:textId="77777777" w:rsidR="009D2B2B" w:rsidRDefault="00000000">
      <w:pPr>
        <w:jc w:val="right"/>
      </w:pPr>
      <w:r>
        <w:rPr>
          <w:b/>
        </w:rPr>
        <w:t>٤٠ ـ إِنَّ اللَّهَ لَا يَظْلِمُ مِثْقَالَ ذَرَّةٍ وَإِن تَكُ حَسَنَةً يُضَاعِفْهَا وَيُؤْتِ مِن لَّدُنْهُ أَجْرًا عَظِيمًا</w:t>
      </w:r>
    </w:p>
    <w:tbl>
      <w:tblPr>
        <w:tblW w:w="0" w:type="auto"/>
        <w:tblLayout w:type="fixed"/>
        <w:tblLook w:val="04A0" w:firstRow="1" w:lastRow="0" w:firstColumn="1" w:lastColumn="0" w:noHBand="0" w:noVBand="1"/>
      </w:tblPr>
      <w:tblGrid>
        <w:gridCol w:w="2880"/>
        <w:gridCol w:w="2880"/>
        <w:gridCol w:w="2880"/>
      </w:tblGrid>
      <w:tr w:rsidR="009D2B2B" w14:paraId="6AD69AF2" w14:textId="77777777">
        <w:tc>
          <w:tcPr>
            <w:tcW w:w="2880" w:type="dxa"/>
          </w:tcPr>
          <w:p w14:paraId="0D6A4F3D" w14:textId="77777777" w:rsidR="009D2B2B" w:rsidRDefault="009D2B2B"/>
        </w:tc>
        <w:tc>
          <w:tcPr>
            <w:tcW w:w="2880" w:type="dxa"/>
          </w:tcPr>
          <w:p w14:paraId="426E89E3" w14:textId="77777777" w:rsidR="009D2B2B" w:rsidRDefault="009D2B2B"/>
        </w:tc>
        <w:tc>
          <w:tcPr>
            <w:tcW w:w="2880" w:type="dxa"/>
          </w:tcPr>
          <w:p w14:paraId="25ACA22F" w14:textId="77777777" w:rsidR="009D2B2B" w:rsidRDefault="009D2B2B"/>
        </w:tc>
      </w:tr>
      <w:tr w:rsidR="009D2B2B" w14:paraId="71AF5466" w14:textId="77777777">
        <w:tc>
          <w:tcPr>
            <w:tcW w:w="2880" w:type="dxa"/>
          </w:tcPr>
          <w:p w14:paraId="460326C2" w14:textId="11A3DD02" w:rsidR="009D2B2B" w:rsidRDefault="009D2B2B">
            <w:pPr>
              <w:jc w:val="right"/>
            </w:pPr>
          </w:p>
        </w:tc>
        <w:tc>
          <w:tcPr>
            <w:tcW w:w="2880" w:type="dxa"/>
          </w:tcPr>
          <w:p w14:paraId="01F2A93C" w14:textId="77777777" w:rsidR="009D2B2B" w:rsidRDefault="00000000">
            <w:pPr>
              <w:jc w:val="right"/>
            </w:pPr>
            <w:r>
              <w:rPr>
                <w:b/>
                <w:color w:val="008000"/>
              </w:rPr>
              <w:t xml:space="preserve">السوسي عن أبي عمرو, </w:t>
            </w:r>
          </w:p>
        </w:tc>
        <w:tc>
          <w:tcPr>
            <w:tcW w:w="2880" w:type="dxa"/>
          </w:tcPr>
          <w:p w14:paraId="55532495" w14:textId="77777777" w:rsidR="009D2B2B" w:rsidRDefault="00000000">
            <w:pPr>
              <w:jc w:val="right"/>
            </w:pPr>
            <w:r>
              <w:rPr>
                <w:b/>
                <w:color w:val="0000FF"/>
              </w:rPr>
              <w:t>يظلم مثقال</w:t>
            </w:r>
          </w:p>
        </w:tc>
      </w:tr>
    </w:tbl>
    <w:p w14:paraId="6E45CFF4" w14:textId="77777777" w:rsidR="009D2B2B" w:rsidRDefault="009D2B2B"/>
    <w:p w14:paraId="0747AA12" w14:textId="77777777" w:rsidR="009D2B2B" w:rsidRDefault="00000000">
      <w:pPr>
        <w:jc w:val="right"/>
      </w:pPr>
      <w:r>
        <w:rPr>
          <w:b/>
        </w:rPr>
        <w:t>٤٢ ـ يَوْمَئِذٍ يَوَدُّ الَّذِينَ كَفَرُوا وَعَصَوُا الرَّسُولَ لَوْ تُسَوَّى بِهِمُ الْأَرْضُ وَلَا يَكْتُمُونَ اللَّهَ حَدِيثًا</w:t>
      </w:r>
    </w:p>
    <w:tbl>
      <w:tblPr>
        <w:tblW w:w="0" w:type="auto"/>
        <w:tblLayout w:type="fixed"/>
        <w:tblLook w:val="04A0" w:firstRow="1" w:lastRow="0" w:firstColumn="1" w:lastColumn="0" w:noHBand="0" w:noVBand="1"/>
      </w:tblPr>
      <w:tblGrid>
        <w:gridCol w:w="2880"/>
        <w:gridCol w:w="2880"/>
        <w:gridCol w:w="2880"/>
      </w:tblGrid>
      <w:tr w:rsidR="009D2B2B" w14:paraId="33E20350" w14:textId="77777777">
        <w:tc>
          <w:tcPr>
            <w:tcW w:w="2880" w:type="dxa"/>
          </w:tcPr>
          <w:p w14:paraId="635433B4" w14:textId="77777777" w:rsidR="009D2B2B" w:rsidRDefault="009D2B2B"/>
        </w:tc>
        <w:tc>
          <w:tcPr>
            <w:tcW w:w="2880" w:type="dxa"/>
          </w:tcPr>
          <w:p w14:paraId="30505EF4" w14:textId="77777777" w:rsidR="009D2B2B" w:rsidRDefault="009D2B2B"/>
        </w:tc>
        <w:tc>
          <w:tcPr>
            <w:tcW w:w="2880" w:type="dxa"/>
          </w:tcPr>
          <w:p w14:paraId="165772F6" w14:textId="77777777" w:rsidR="009D2B2B" w:rsidRDefault="009D2B2B"/>
        </w:tc>
      </w:tr>
      <w:tr w:rsidR="009D2B2B" w14:paraId="5BBE1D5A" w14:textId="77777777">
        <w:tc>
          <w:tcPr>
            <w:tcW w:w="2880" w:type="dxa"/>
          </w:tcPr>
          <w:p w14:paraId="00A5D388" w14:textId="566242E8" w:rsidR="009D2B2B" w:rsidRDefault="009D2B2B">
            <w:pPr>
              <w:jc w:val="right"/>
            </w:pPr>
          </w:p>
        </w:tc>
        <w:tc>
          <w:tcPr>
            <w:tcW w:w="2880" w:type="dxa"/>
          </w:tcPr>
          <w:p w14:paraId="74B0B61C" w14:textId="77777777" w:rsidR="009D2B2B" w:rsidRDefault="00000000">
            <w:pPr>
              <w:jc w:val="right"/>
            </w:pPr>
            <w:r>
              <w:rPr>
                <w:b/>
                <w:color w:val="008000"/>
              </w:rPr>
              <w:t xml:space="preserve">السوسي عن أبي عمرو, </w:t>
            </w:r>
          </w:p>
        </w:tc>
        <w:tc>
          <w:tcPr>
            <w:tcW w:w="2880" w:type="dxa"/>
          </w:tcPr>
          <w:p w14:paraId="3A4748BC" w14:textId="77777777" w:rsidR="009D2B2B" w:rsidRDefault="00000000">
            <w:pPr>
              <w:jc w:val="right"/>
            </w:pPr>
            <w:r>
              <w:rPr>
                <w:b/>
                <w:color w:val="0000FF"/>
              </w:rPr>
              <w:t>الرسول لو</w:t>
            </w:r>
          </w:p>
        </w:tc>
      </w:tr>
    </w:tbl>
    <w:p w14:paraId="2778E35C" w14:textId="77777777" w:rsidR="009D2B2B" w:rsidRDefault="009D2B2B"/>
    <w:p w14:paraId="63B6F5D8" w14:textId="77777777" w:rsidR="009D2B2B" w:rsidRDefault="00000000">
      <w:pPr>
        <w:jc w:val="right"/>
      </w:pPr>
      <w:r>
        <w:rPr>
          <w:b/>
        </w:rPr>
        <w:t>٤٥ ـ وَاللَّهُ أَعْلَمُ بِأَعْدَائِكُمْ وَكَفَى بِاللَّهِ وَلِيًّا وَكَفَى بِاللَّهِ نَصِيرًا</w:t>
      </w:r>
    </w:p>
    <w:tbl>
      <w:tblPr>
        <w:tblW w:w="0" w:type="auto"/>
        <w:tblLayout w:type="fixed"/>
        <w:tblLook w:val="04A0" w:firstRow="1" w:lastRow="0" w:firstColumn="1" w:lastColumn="0" w:noHBand="0" w:noVBand="1"/>
      </w:tblPr>
      <w:tblGrid>
        <w:gridCol w:w="2880"/>
        <w:gridCol w:w="2880"/>
        <w:gridCol w:w="2880"/>
      </w:tblGrid>
      <w:tr w:rsidR="009D2B2B" w14:paraId="50EBB6EF" w14:textId="77777777">
        <w:tc>
          <w:tcPr>
            <w:tcW w:w="2880" w:type="dxa"/>
          </w:tcPr>
          <w:p w14:paraId="7D024CDC" w14:textId="77777777" w:rsidR="009D2B2B" w:rsidRDefault="009D2B2B"/>
        </w:tc>
        <w:tc>
          <w:tcPr>
            <w:tcW w:w="2880" w:type="dxa"/>
          </w:tcPr>
          <w:p w14:paraId="5C4B9B9E" w14:textId="77777777" w:rsidR="009D2B2B" w:rsidRDefault="009D2B2B"/>
        </w:tc>
        <w:tc>
          <w:tcPr>
            <w:tcW w:w="2880" w:type="dxa"/>
          </w:tcPr>
          <w:p w14:paraId="5B9DD470" w14:textId="77777777" w:rsidR="009D2B2B" w:rsidRDefault="009D2B2B"/>
        </w:tc>
      </w:tr>
      <w:tr w:rsidR="009D2B2B" w14:paraId="68AFD1B8" w14:textId="77777777">
        <w:tc>
          <w:tcPr>
            <w:tcW w:w="2880" w:type="dxa"/>
          </w:tcPr>
          <w:p w14:paraId="7DD5DE64"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0C18DEE" w14:textId="77777777" w:rsidR="009D2B2B" w:rsidRDefault="00000000">
            <w:pPr>
              <w:jc w:val="right"/>
            </w:pPr>
            <w:r>
              <w:rPr>
                <w:b/>
                <w:color w:val="008000"/>
              </w:rPr>
              <w:t xml:space="preserve">السوسي عن أبي عمرو, </w:t>
            </w:r>
          </w:p>
        </w:tc>
        <w:tc>
          <w:tcPr>
            <w:tcW w:w="2880" w:type="dxa"/>
          </w:tcPr>
          <w:p w14:paraId="6C6E90A4" w14:textId="77777777" w:rsidR="009D2B2B" w:rsidRDefault="00000000">
            <w:pPr>
              <w:jc w:val="right"/>
            </w:pPr>
            <w:r>
              <w:rPr>
                <w:b/>
                <w:color w:val="0000FF"/>
              </w:rPr>
              <w:t>أعلم بأعدائكم</w:t>
            </w:r>
          </w:p>
        </w:tc>
      </w:tr>
    </w:tbl>
    <w:p w14:paraId="3C0D80A5" w14:textId="77777777" w:rsidR="009D2B2B" w:rsidRDefault="009D2B2B"/>
    <w:p w14:paraId="6D0D1CFF" w14:textId="77777777" w:rsidR="009D2B2B" w:rsidRDefault="00000000">
      <w:pPr>
        <w:jc w:val="right"/>
      </w:pPr>
      <w:r>
        <w:rPr>
          <w:b/>
        </w:rPr>
        <w:t>٥٧ ـ وَالَّذِينَ آمَنُوا وَعَمِلُوا الصَّالِحَاتِ سَنُدْخِلُهُمْ جَنَّاتٍ تَجْرِي مِن تَحْتِهَا الْأَنْهَارُ خَالِدِينَ فِيهَا أَبَدًا لَّهُمْ فِيهَا أَزْوَاجٌ مُّطَهَّرَةٌ وَنُدْخِلُهُمْ ظِلًّا ظَلِيلًا</w:t>
      </w:r>
    </w:p>
    <w:tbl>
      <w:tblPr>
        <w:tblW w:w="0" w:type="auto"/>
        <w:tblLayout w:type="fixed"/>
        <w:tblLook w:val="04A0" w:firstRow="1" w:lastRow="0" w:firstColumn="1" w:lastColumn="0" w:noHBand="0" w:noVBand="1"/>
      </w:tblPr>
      <w:tblGrid>
        <w:gridCol w:w="2880"/>
        <w:gridCol w:w="2880"/>
        <w:gridCol w:w="2880"/>
      </w:tblGrid>
      <w:tr w:rsidR="009D2B2B" w14:paraId="2584D142" w14:textId="77777777">
        <w:tc>
          <w:tcPr>
            <w:tcW w:w="2880" w:type="dxa"/>
          </w:tcPr>
          <w:p w14:paraId="2B1E416C" w14:textId="77777777" w:rsidR="009D2B2B" w:rsidRDefault="009D2B2B"/>
        </w:tc>
        <w:tc>
          <w:tcPr>
            <w:tcW w:w="2880" w:type="dxa"/>
          </w:tcPr>
          <w:p w14:paraId="42C09D88" w14:textId="77777777" w:rsidR="009D2B2B" w:rsidRDefault="009D2B2B"/>
        </w:tc>
        <w:tc>
          <w:tcPr>
            <w:tcW w:w="2880" w:type="dxa"/>
          </w:tcPr>
          <w:p w14:paraId="72684751" w14:textId="77777777" w:rsidR="009D2B2B" w:rsidRDefault="009D2B2B"/>
        </w:tc>
      </w:tr>
      <w:tr w:rsidR="009D2B2B" w14:paraId="57862E70" w14:textId="77777777">
        <w:tc>
          <w:tcPr>
            <w:tcW w:w="2880" w:type="dxa"/>
          </w:tcPr>
          <w:p w14:paraId="735C9AEE" w14:textId="12ADAC6E" w:rsidR="009D2B2B" w:rsidRDefault="009D2B2B">
            <w:pPr>
              <w:jc w:val="right"/>
            </w:pPr>
          </w:p>
        </w:tc>
        <w:tc>
          <w:tcPr>
            <w:tcW w:w="2880" w:type="dxa"/>
          </w:tcPr>
          <w:p w14:paraId="42B08104" w14:textId="77777777" w:rsidR="009D2B2B" w:rsidRDefault="00000000">
            <w:pPr>
              <w:jc w:val="right"/>
            </w:pPr>
            <w:r>
              <w:rPr>
                <w:b/>
                <w:color w:val="008000"/>
              </w:rPr>
              <w:t xml:space="preserve">السوسي عن أبي عمرو, </w:t>
            </w:r>
          </w:p>
        </w:tc>
        <w:tc>
          <w:tcPr>
            <w:tcW w:w="2880" w:type="dxa"/>
          </w:tcPr>
          <w:p w14:paraId="0852474E" w14:textId="77777777" w:rsidR="009D2B2B" w:rsidRDefault="00000000">
            <w:pPr>
              <w:jc w:val="right"/>
            </w:pPr>
            <w:r>
              <w:rPr>
                <w:b/>
                <w:color w:val="0000FF"/>
              </w:rPr>
              <w:t>الصالحات سندخلهم</w:t>
            </w:r>
          </w:p>
        </w:tc>
      </w:tr>
    </w:tbl>
    <w:p w14:paraId="51B053E1" w14:textId="77777777" w:rsidR="009D2B2B" w:rsidRDefault="009D2B2B"/>
    <w:p w14:paraId="748ECCBB" w14:textId="77777777" w:rsidR="009D2B2B" w:rsidRDefault="00000000">
      <w:pPr>
        <w:jc w:val="right"/>
      </w:pPr>
      <w:r>
        <w:rPr>
          <w:b/>
        </w:rPr>
        <w:t>٦١ ـ وَإِذَا قِيلَ لَهُمْ تَعَالَوْا إِلَى مَا أَنزَلَ اللَّهُ وَإِلَى الرَّسُولِ رَأَيْتَ الْمُنَافِقِينَ يَصُدُّونَ عَنكَ صُدُودًا</w:t>
      </w:r>
    </w:p>
    <w:tbl>
      <w:tblPr>
        <w:tblW w:w="0" w:type="auto"/>
        <w:tblLayout w:type="fixed"/>
        <w:tblLook w:val="04A0" w:firstRow="1" w:lastRow="0" w:firstColumn="1" w:lastColumn="0" w:noHBand="0" w:noVBand="1"/>
      </w:tblPr>
      <w:tblGrid>
        <w:gridCol w:w="2880"/>
        <w:gridCol w:w="2880"/>
        <w:gridCol w:w="2880"/>
      </w:tblGrid>
      <w:tr w:rsidR="009D2B2B" w14:paraId="56E543AD" w14:textId="77777777">
        <w:tc>
          <w:tcPr>
            <w:tcW w:w="2880" w:type="dxa"/>
          </w:tcPr>
          <w:p w14:paraId="255114A7" w14:textId="77777777" w:rsidR="009D2B2B" w:rsidRDefault="009D2B2B"/>
        </w:tc>
        <w:tc>
          <w:tcPr>
            <w:tcW w:w="2880" w:type="dxa"/>
          </w:tcPr>
          <w:p w14:paraId="329201BE" w14:textId="77777777" w:rsidR="009D2B2B" w:rsidRDefault="009D2B2B"/>
        </w:tc>
        <w:tc>
          <w:tcPr>
            <w:tcW w:w="2880" w:type="dxa"/>
          </w:tcPr>
          <w:p w14:paraId="26599CE8" w14:textId="77777777" w:rsidR="009D2B2B" w:rsidRDefault="009D2B2B"/>
        </w:tc>
      </w:tr>
      <w:tr w:rsidR="009D2B2B" w14:paraId="53AFF146" w14:textId="77777777">
        <w:tc>
          <w:tcPr>
            <w:tcW w:w="2880" w:type="dxa"/>
          </w:tcPr>
          <w:p w14:paraId="3462240E" w14:textId="2BBCABE3" w:rsidR="009D2B2B" w:rsidRDefault="009D2B2B">
            <w:pPr>
              <w:jc w:val="right"/>
            </w:pPr>
          </w:p>
        </w:tc>
        <w:tc>
          <w:tcPr>
            <w:tcW w:w="2880" w:type="dxa"/>
          </w:tcPr>
          <w:p w14:paraId="340E0F9E" w14:textId="77777777" w:rsidR="009D2B2B" w:rsidRDefault="00000000">
            <w:pPr>
              <w:jc w:val="right"/>
            </w:pPr>
            <w:r>
              <w:rPr>
                <w:b/>
                <w:color w:val="008000"/>
              </w:rPr>
              <w:t xml:space="preserve">السوسي عن أبي عمرو, </w:t>
            </w:r>
          </w:p>
        </w:tc>
        <w:tc>
          <w:tcPr>
            <w:tcW w:w="2880" w:type="dxa"/>
          </w:tcPr>
          <w:p w14:paraId="1A79F4C5" w14:textId="77777777" w:rsidR="009D2B2B" w:rsidRDefault="00000000">
            <w:pPr>
              <w:jc w:val="right"/>
            </w:pPr>
            <w:r>
              <w:rPr>
                <w:b/>
                <w:color w:val="0000FF"/>
              </w:rPr>
              <w:t>قيل لهم</w:t>
            </w:r>
          </w:p>
        </w:tc>
      </w:tr>
      <w:tr w:rsidR="009D2B2B" w14:paraId="615A574E" w14:textId="77777777">
        <w:tc>
          <w:tcPr>
            <w:tcW w:w="2880" w:type="dxa"/>
          </w:tcPr>
          <w:p w14:paraId="1FC7DDC1" w14:textId="001AF896" w:rsidR="009D2B2B" w:rsidRDefault="009D2B2B">
            <w:pPr>
              <w:jc w:val="right"/>
            </w:pPr>
          </w:p>
        </w:tc>
        <w:tc>
          <w:tcPr>
            <w:tcW w:w="2880" w:type="dxa"/>
          </w:tcPr>
          <w:p w14:paraId="5192E7FD" w14:textId="77777777" w:rsidR="009D2B2B" w:rsidRDefault="00000000">
            <w:pPr>
              <w:jc w:val="right"/>
            </w:pPr>
            <w:r>
              <w:rPr>
                <w:b/>
                <w:color w:val="008000"/>
              </w:rPr>
              <w:t xml:space="preserve">السوسي عن أبي عمرو, </w:t>
            </w:r>
          </w:p>
        </w:tc>
        <w:tc>
          <w:tcPr>
            <w:tcW w:w="2880" w:type="dxa"/>
          </w:tcPr>
          <w:p w14:paraId="0BDABB91" w14:textId="77777777" w:rsidR="009D2B2B" w:rsidRDefault="00000000">
            <w:pPr>
              <w:jc w:val="right"/>
            </w:pPr>
            <w:r>
              <w:rPr>
                <w:b/>
                <w:color w:val="0000FF"/>
              </w:rPr>
              <w:t>الرسول رأيت</w:t>
            </w:r>
          </w:p>
        </w:tc>
      </w:tr>
    </w:tbl>
    <w:p w14:paraId="61D43CED" w14:textId="77777777" w:rsidR="009D2B2B" w:rsidRDefault="009D2B2B"/>
    <w:p w14:paraId="26323806" w14:textId="77777777" w:rsidR="009D2B2B" w:rsidRDefault="00000000">
      <w:pPr>
        <w:jc w:val="right"/>
      </w:pPr>
      <w:r>
        <w:rPr>
          <w:b/>
        </w:rPr>
        <w:t>٦٤ ـ وَمَا أَرْسَلْنَا مِن رَّسُولٍ إِلَّا لِيُطَاعَ بِإِذْنِ اللَّهِ وَلَوْ أَنَّهُمْ إِذ ظَّلَمُوا أَنفُسَهُمْ جَاءُوكَ فَاسْتَغْفَرُوا اللَّهَ وَاسْتَغْفَرَ لَهُمُ الرَّسُولُ لَوَجَدُوا اللَّهَ تَوَّابًا رَّحِيمًا</w:t>
      </w:r>
    </w:p>
    <w:tbl>
      <w:tblPr>
        <w:tblW w:w="0" w:type="auto"/>
        <w:tblLayout w:type="fixed"/>
        <w:tblLook w:val="04A0" w:firstRow="1" w:lastRow="0" w:firstColumn="1" w:lastColumn="0" w:noHBand="0" w:noVBand="1"/>
      </w:tblPr>
      <w:tblGrid>
        <w:gridCol w:w="2880"/>
        <w:gridCol w:w="2880"/>
        <w:gridCol w:w="2880"/>
      </w:tblGrid>
      <w:tr w:rsidR="009D2B2B" w14:paraId="124924E1" w14:textId="77777777">
        <w:tc>
          <w:tcPr>
            <w:tcW w:w="2880" w:type="dxa"/>
          </w:tcPr>
          <w:p w14:paraId="6F9C158B" w14:textId="77777777" w:rsidR="009D2B2B" w:rsidRDefault="009D2B2B"/>
        </w:tc>
        <w:tc>
          <w:tcPr>
            <w:tcW w:w="2880" w:type="dxa"/>
          </w:tcPr>
          <w:p w14:paraId="51F36DC1" w14:textId="77777777" w:rsidR="009D2B2B" w:rsidRDefault="009D2B2B"/>
        </w:tc>
        <w:tc>
          <w:tcPr>
            <w:tcW w:w="2880" w:type="dxa"/>
          </w:tcPr>
          <w:p w14:paraId="02C6737D" w14:textId="77777777" w:rsidR="009D2B2B" w:rsidRDefault="009D2B2B"/>
        </w:tc>
      </w:tr>
      <w:tr w:rsidR="009D2B2B" w14:paraId="5679A5B1" w14:textId="77777777">
        <w:tc>
          <w:tcPr>
            <w:tcW w:w="2880" w:type="dxa"/>
          </w:tcPr>
          <w:p w14:paraId="1B189480" w14:textId="25BF5328" w:rsidR="009D2B2B" w:rsidRDefault="009D2B2B">
            <w:pPr>
              <w:jc w:val="right"/>
            </w:pPr>
          </w:p>
        </w:tc>
        <w:tc>
          <w:tcPr>
            <w:tcW w:w="2880" w:type="dxa"/>
          </w:tcPr>
          <w:p w14:paraId="1905A4EE" w14:textId="77777777" w:rsidR="009D2B2B" w:rsidRDefault="00000000">
            <w:pPr>
              <w:jc w:val="right"/>
            </w:pPr>
            <w:r>
              <w:rPr>
                <w:b/>
                <w:color w:val="008000"/>
              </w:rPr>
              <w:t xml:space="preserve">السوسي عن أبي عمرو, </w:t>
            </w:r>
          </w:p>
        </w:tc>
        <w:tc>
          <w:tcPr>
            <w:tcW w:w="2880" w:type="dxa"/>
          </w:tcPr>
          <w:p w14:paraId="0894FB4E" w14:textId="77777777" w:rsidR="009D2B2B" w:rsidRDefault="00000000">
            <w:pPr>
              <w:jc w:val="right"/>
            </w:pPr>
            <w:r>
              <w:rPr>
                <w:b/>
                <w:color w:val="0000FF"/>
              </w:rPr>
              <w:t>واستغفر لهم</w:t>
            </w:r>
          </w:p>
        </w:tc>
      </w:tr>
      <w:tr w:rsidR="009D2B2B" w14:paraId="6BFADB7F" w14:textId="77777777">
        <w:tc>
          <w:tcPr>
            <w:tcW w:w="2880" w:type="dxa"/>
          </w:tcPr>
          <w:p w14:paraId="13D666A6" w14:textId="37E5F602" w:rsidR="009D2B2B" w:rsidRDefault="009D2B2B">
            <w:pPr>
              <w:jc w:val="right"/>
            </w:pPr>
          </w:p>
        </w:tc>
        <w:tc>
          <w:tcPr>
            <w:tcW w:w="2880" w:type="dxa"/>
          </w:tcPr>
          <w:p w14:paraId="232C9EA3" w14:textId="77777777" w:rsidR="009D2B2B" w:rsidRDefault="00000000">
            <w:pPr>
              <w:jc w:val="right"/>
            </w:pPr>
            <w:r>
              <w:rPr>
                <w:b/>
                <w:color w:val="008000"/>
              </w:rPr>
              <w:t xml:space="preserve">السوسي عن أبي عمرو, </w:t>
            </w:r>
          </w:p>
        </w:tc>
        <w:tc>
          <w:tcPr>
            <w:tcW w:w="2880" w:type="dxa"/>
          </w:tcPr>
          <w:p w14:paraId="01CE8CC4" w14:textId="77777777" w:rsidR="009D2B2B" w:rsidRDefault="00000000">
            <w:pPr>
              <w:jc w:val="right"/>
            </w:pPr>
            <w:r>
              <w:rPr>
                <w:b/>
                <w:color w:val="0000FF"/>
              </w:rPr>
              <w:t>الرسول لوجدوا</w:t>
            </w:r>
          </w:p>
        </w:tc>
      </w:tr>
    </w:tbl>
    <w:p w14:paraId="11C37BFF" w14:textId="77777777" w:rsidR="009D2B2B" w:rsidRDefault="009D2B2B"/>
    <w:p w14:paraId="13789C90" w14:textId="77777777" w:rsidR="009D2B2B" w:rsidRDefault="00000000">
      <w:pPr>
        <w:jc w:val="right"/>
      </w:pPr>
      <w:r>
        <w:rPr>
          <w:b/>
        </w:rPr>
        <w:t>٧٧ ـ أَلَمْ تَرَ إِلَى الَّذِينَ قِيلَ لَهُمْ كُفُّوا أَيْدِيَكُمْ وَأَقِيمُوا الصَّلَاةَ وَآتُوا الزَّكَاةَ فَلَمَّا كُتِبَ عَلَيْهِمُ الْقِتَالُ إِذَا فَرِيقٌ مِّنْهُمْ يَخْشَوْنَ النَّاسَ كَخَشْيَةِ اللَّهِ أَوْ أَشَدَّ خَشْيَةً وَقَالُوا رَبَّنَا لِمَ كَتَبْتَ عَلَيْنَا الْقِتَالَ لَوْلَا أَخَّرْتَنَا إِلَى أَجَلٍ قَرِيبٍ قُلْ مَتَاعُ الدُّنْيَا قَلِيلٌ وَالْآخِرَةُ خَيْرٌ لِّمَنِ اتَّقَى وَلَا تُظْلَمُونَ فَتِيلًا</w:t>
      </w:r>
    </w:p>
    <w:tbl>
      <w:tblPr>
        <w:tblW w:w="0" w:type="auto"/>
        <w:tblLayout w:type="fixed"/>
        <w:tblLook w:val="04A0" w:firstRow="1" w:lastRow="0" w:firstColumn="1" w:lastColumn="0" w:noHBand="0" w:noVBand="1"/>
      </w:tblPr>
      <w:tblGrid>
        <w:gridCol w:w="2880"/>
        <w:gridCol w:w="2880"/>
        <w:gridCol w:w="2880"/>
      </w:tblGrid>
      <w:tr w:rsidR="009D2B2B" w14:paraId="266AAD59" w14:textId="77777777">
        <w:tc>
          <w:tcPr>
            <w:tcW w:w="2880" w:type="dxa"/>
          </w:tcPr>
          <w:p w14:paraId="151AF943" w14:textId="77777777" w:rsidR="009D2B2B" w:rsidRDefault="009D2B2B"/>
        </w:tc>
        <w:tc>
          <w:tcPr>
            <w:tcW w:w="2880" w:type="dxa"/>
          </w:tcPr>
          <w:p w14:paraId="46D9349D" w14:textId="77777777" w:rsidR="009D2B2B" w:rsidRDefault="009D2B2B"/>
        </w:tc>
        <w:tc>
          <w:tcPr>
            <w:tcW w:w="2880" w:type="dxa"/>
          </w:tcPr>
          <w:p w14:paraId="15C44A7F" w14:textId="77777777" w:rsidR="009D2B2B" w:rsidRDefault="009D2B2B"/>
        </w:tc>
      </w:tr>
      <w:tr w:rsidR="009D2B2B" w14:paraId="0CD9D25E" w14:textId="77777777">
        <w:tc>
          <w:tcPr>
            <w:tcW w:w="2880" w:type="dxa"/>
          </w:tcPr>
          <w:p w14:paraId="6589068C" w14:textId="0C1B6FBD" w:rsidR="009D2B2B" w:rsidRDefault="009D2B2B">
            <w:pPr>
              <w:jc w:val="right"/>
            </w:pPr>
          </w:p>
        </w:tc>
        <w:tc>
          <w:tcPr>
            <w:tcW w:w="2880" w:type="dxa"/>
          </w:tcPr>
          <w:p w14:paraId="54CD132F" w14:textId="77777777" w:rsidR="009D2B2B" w:rsidRDefault="00000000">
            <w:pPr>
              <w:jc w:val="right"/>
            </w:pPr>
            <w:r>
              <w:rPr>
                <w:b/>
                <w:color w:val="008000"/>
              </w:rPr>
              <w:t xml:space="preserve">السوسي عن أبي عمرو, </w:t>
            </w:r>
          </w:p>
        </w:tc>
        <w:tc>
          <w:tcPr>
            <w:tcW w:w="2880" w:type="dxa"/>
          </w:tcPr>
          <w:p w14:paraId="5A65C23F" w14:textId="77777777" w:rsidR="009D2B2B" w:rsidRDefault="00000000">
            <w:pPr>
              <w:jc w:val="right"/>
            </w:pPr>
            <w:r>
              <w:rPr>
                <w:b/>
                <w:color w:val="0000FF"/>
              </w:rPr>
              <w:t>قيل لهم</w:t>
            </w:r>
          </w:p>
        </w:tc>
      </w:tr>
      <w:tr w:rsidR="009D2B2B" w14:paraId="56DDDDB5" w14:textId="77777777">
        <w:tc>
          <w:tcPr>
            <w:tcW w:w="2880" w:type="dxa"/>
          </w:tcPr>
          <w:p w14:paraId="1B680DB5" w14:textId="139A644E" w:rsidR="009D2B2B" w:rsidRDefault="009D2B2B">
            <w:pPr>
              <w:jc w:val="right"/>
            </w:pPr>
          </w:p>
        </w:tc>
        <w:tc>
          <w:tcPr>
            <w:tcW w:w="2880" w:type="dxa"/>
          </w:tcPr>
          <w:p w14:paraId="01E29D05" w14:textId="77777777" w:rsidR="009D2B2B" w:rsidRDefault="00000000">
            <w:pPr>
              <w:jc w:val="right"/>
            </w:pPr>
            <w:r>
              <w:rPr>
                <w:b/>
                <w:color w:val="008000"/>
              </w:rPr>
              <w:t xml:space="preserve">السوسي عن أبي عمرو, </w:t>
            </w:r>
          </w:p>
        </w:tc>
        <w:tc>
          <w:tcPr>
            <w:tcW w:w="2880" w:type="dxa"/>
          </w:tcPr>
          <w:p w14:paraId="6DAE6822" w14:textId="77777777" w:rsidR="009D2B2B" w:rsidRDefault="00000000">
            <w:pPr>
              <w:jc w:val="right"/>
            </w:pPr>
            <w:r>
              <w:rPr>
                <w:b/>
                <w:color w:val="0000FF"/>
              </w:rPr>
              <w:t>القتال لولا</w:t>
            </w:r>
          </w:p>
        </w:tc>
      </w:tr>
    </w:tbl>
    <w:p w14:paraId="188F552E" w14:textId="77777777" w:rsidR="009D2B2B" w:rsidRDefault="009D2B2B"/>
    <w:p w14:paraId="4DC372D1" w14:textId="77777777" w:rsidR="009D2B2B" w:rsidRDefault="00000000">
      <w:pPr>
        <w:jc w:val="right"/>
      </w:pPr>
      <w:r>
        <w:rPr>
          <w:b/>
        </w:rPr>
        <w:t>٧٨ ـ أَيْنَمَا تَكُونُوا يُدْرِككُّمُ الْمَوْتُ وَلَوْ كُنتُمْ فِي بُرُوجٍ مُّشَيَّدَةٍ وَإِن تُصِبْهُمْ حَسَنَةٌ يَقُولُوا هَذِهِ مِنْ عِندِ اللَّهِ وَإِن تُصِبْهُمْ سَيِّئَةٌ يَقُولُوا هَذِهِ مِنْ عِندِكَ قُلْ كُلٌّ مِّنْ عِندِ اللَّهِ فَمَالِ هَؤُلَاءِ الْقَوْمِ لَا يَكَادُونَ يَفْقَهُونَ حَدِيثًا</w:t>
      </w:r>
    </w:p>
    <w:tbl>
      <w:tblPr>
        <w:tblW w:w="0" w:type="auto"/>
        <w:tblLayout w:type="fixed"/>
        <w:tblLook w:val="04A0" w:firstRow="1" w:lastRow="0" w:firstColumn="1" w:lastColumn="0" w:noHBand="0" w:noVBand="1"/>
      </w:tblPr>
      <w:tblGrid>
        <w:gridCol w:w="2880"/>
        <w:gridCol w:w="2880"/>
        <w:gridCol w:w="2880"/>
      </w:tblGrid>
      <w:tr w:rsidR="009D2B2B" w14:paraId="4D450C98" w14:textId="77777777">
        <w:tc>
          <w:tcPr>
            <w:tcW w:w="2880" w:type="dxa"/>
          </w:tcPr>
          <w:p w14:paraId="5E18A31A" w14:textId="77777777" w:rsidR="009D2B2B" w:rsidRDefault="009D2B2B"/>
        </w:tc>
        <w:tc>
          <w:tcPr>
            <w:tcW w:w="2880" w:type="dxa"/>
          </w:tcPr>
          <w:p w14:paraId="7235FADA" w14:textId="77777777" w:rsidR="009D2B2B" w:rsidRDefault="009D2B2B"/>
        </w:tc>
        <w:tc>
          <w:tcPr>
            <w:tcW w:w="2880" w:type="dxa"/>
          </w:tcPr>
          <w:p w14:paraId="1BE5784E" w14:textId="77777777" w:rsidR="009D2B2B" w:rsidRDefault="009D2B2B"/>
        </w:tc>
      </w:tr>
      <w:tr w:rsidR="009D2B2B" w14:paraId="25B5E60A" w14:textId="77777777">
        <w:tc>
          <w:tcPr>
            <w:tcW w:w="2880" w:type="dxa"/>
          </w:tcPr>
          <w:p w14:paraId="6D010F43" w14:textId="2506B21E" w:rsidR="009D2B2B" w:rsidRDefault="009D2B2B">
            <w:pPr>
              <w:jc w:val="right"/>
            </w:pPr>
          </w:p>
        </w:tc>
        <w:tc>
          <w:tcPr>
            <w:tcW w:w="2880" w:type="dxa"/>
          </w:tcPr>
          <w:p w14:paraId="5CB37AB2" w14:textId="77777777" w:rsidR="009D2B2B" w:rsidRDefault="00000000">
            <w:pPr>
              <w:jc w:val="right"/>
            </w:pPr>
            <w:r>
              <w:rPr>
                <w:b/>
                <w:color w:val="008000"/>
              </w:rPr>
              <w:t xml:space="preserve">السوسي عن أبي عمرو, </w:t>
            </w:r>
          </w:p>
        </w:tc>
        <w:tc>
          <w:tcPr>
            <w:tcW w:w="2880" w:type="dxa"/>
          </w:tcPr>
          <w:p w14:paraId="6C76D428" w14:textId="77777777" w:rsidR="009D2B2B" w:rsidRDefault="00000000">
            <w:pPr>
              <w:jc w:val="right"/>
            </w:pPr>
            <w:r>
              <w:rPr>
                <w:b/>
                <w:color w:val="0000FF"/>
              </w:rPr>
              <w:t>عندك قل</w:t>
            </w:r>
          </w:p>
        </w:tc>
      </w:tr>
    </w:tbl>
    <w:p w14:paraId="4E46C980" w14:textId="77777777" w:rsidR="009D2B2B" w:rsidRDefault="009D2B2B"/>
    <w:p w14:paraId="0CAD125D" w14:textId="77777777" w:rsidR="009D2B2B" w:rsidRDefault="00000000">
      <w:pPr>
        <w:jc w:val="right"/>
      </w:pPr>
      <w:r>
        <w:rPr>
          <w:b/>
        </w:rPr>
        <w:t>٩١ ـ سَتَجِدُونَ آخَرِينَ يُرِيدُونَ أَن يَأْمَنُوكُمْ وَيَأْمَنُوا قَوْمَهُمْ كُلَّ مَا رُدُّوا إِلَى الْفِتْنَةِ أُرْكِسُوا فِيهَا فَإِن لَّمْ يَعْتَزِلُوكُمْ وَيُلْقُوا إِلَيْكُمُ السَّلَمَ وَيَكُفُّوا أَيْدِيَهُمْ فَخُذُوهُمْ وَاقْتُلُوهُمْ حَيْثُ ثَقِفْتُمُوهُمْ وَأُولَئِكُمْ جَعَلْنَا لَكُمْ عَلَيْهِمْ سُلْطَانًا مُّبِينًا</w:t>
      </w:r>
    </w:p>
    <w:tbl>
      <w:tblPr>
        <w:tblW w:w="0" w:type="auto"/>
        <w:tblLayout w:type="fixed"/>
        <w:tblLook w:val="04A0" w:firstRow="1" w:lastRow="0" w:firstColumn="1" w:lastColumn="0" w:noHBand="0" w:noVBand="1"/>
      </w:tblPr>
      <w:tblGrid>
        <w:gridCol w:w="2880"/>
        <w:gridCol w:w="2880"/>
        <w:gridCol w:w="2880"/>
      </w:tblGrid>
      <w:tr w:rsidR="009D2B2B" w14:paraId="54729172" w14:textId="77777777">
        <w:tc>
          <w:tcPr>
            <w:tcW w:w="2880" w:type="dxa"/>
          </w:tcPr>
          <w:p w14:paraId="66A62B9C" w14:textId="77777777" w:rsidR="009D2B2B" w:rsidRDefault="009D2B2B"/>
        </w:tc>
        <w:tc>
          <w:tcPr>
            <w:tcW w:w="2880" w:type="dxa"/>
          </w:tcPr>
          <w:p w14:paraId="0FE3F7DC" w14:textId="77777777" w:rsidR="009D2B2B" w:rsidRDefault="009D2B2B"/>
        </w:tc>
        <w:tc>
          <w:tcPr>
            <w:tcW w:w="2880" w:type="dxa"/>
          </w:tcPr>
          <w:p w14:paraId="37A873E3" w14:textId="77777777" w:rsidR="009D2B2B" w:rsidRDefault="009D2B2B"/>
        </w:tc>
      </w:tr>
      <w:tr w:rsidR="009D2B2B" w14:paraId="76B0B4AA" w14:textId="77777777">
        <w:tc>
          <w:tcPr>
            <w:tcW w:w="2880" w:type="dxa"/>
          </w:tcPr>
          <w:p w14:paraId="4A42B547" w14:textId="0CEC0211" w:rsidR="009D2B2B" w:rsidRDefault="009D2B2B">
            <w:pPr>
              <w:jc w:val="right"/>
            </w:pPr>
          </w:p>
        </w:tc>
        <w:tc>
          <w:tcPr>
            <w:tcW w:w="2880" w:type="dxa"/>
          </w:tcPr>
          <w:p w14:paraId="7C315016" w14:textId="77777777" w:rsidR="009D2B2B" w:rsidRDefault="00000000">
            <w:pPr>
              <w:jc w:val="right"/>
            </w:pPr>
            <w:r>
              <w:rPr>
                <w:b/>
                <w:color w:val="008000"/>
              </w:rPr>
              <w:t xml:space="preserve">السوسي عن أبي عمرو, </w:t>
            </w:r>
          </w:p>
        </w:tc>
        <w:tc>
          <w:tcPr>
            <w:tcW w:w="2880" w:type="dxa"/>
          </w:tcPr>
          <w:p w14:paraId="0ADA6065" w14:textId="77777777" w:rsidR="009D2B2B" w:rsidRDefault="00000000">
            <w:pPr>
              <w:jc w:val="right"/>
            </w:pPr>
            <w:r>
              <w:rPr>
                <w:b/>
                <w:color w:val="0000FF"/>
              </w:rPr>
              <w:t>حيث ثقفتموهم</w:t>
            </w:r>
          </w:p>
        </w:tc>
      </w:tr>
    </w:tbl>
    <w:p w14:paraId="740FE3E0" w14:textId="77777777" w:rsidR="009D2B2B" w:rsidRDefault="009D2B2B"/>
    <w:p w14:paraId="20A60DF9" w14:textId="77777777" w:rsidR="009D2B2B" w:rsidRDefault="00000000">
      <w:pPr>
        <w:jc w:val="right"/>
      </w:pPr>
      <w:r>
        <w:rPr>
          <w:b/>
        </w:rPr>
        <w:t>٩٢ ـ وَمَا كَانَ لِمُؤْمِنٍ أَن يَقْتُلَ مُؤْمِنًا إِلَّا خَطَأً وَمَن قَتَلَ مُؤْمِنًا خَطَأً فَتَحْرِيرُ رَقَبَةٍ مُّؤْمِنَةٍ وَدِيَةٌ مُّسَلَّمَةٌ إِلَى أَهْلِهِ إِلَّا أَن يَصَّدَّقُوا فَإِن كَانَ مِن قَوْمٍ عَدُوٍّ لَّكُمْ وَهُوَ مُؤْمِنٌ فَتَحْرِيرُ رَقَبَةٍ مُّؤْمِنَةٍ وَإِن كَانَ مِن قَوْمٍ بَيْنَكُمْ وَبَيْنَهُم مِّيثَاقٌ فَدِيَةٌ مُّسَلَّمَةٌ إِلَى أَهْلِهِ وَتَحْرِيرُ رَقَبَةٍ مُّؤْمِنَةٍ فَمَن لَّمْ يَجِدْ فَصِيَامُ شَهْرَيْنِ مُتَتَابِعَيْنِ تَوْبَةً مِّنَ اللَّهِ وَكَانَ اللَّهُ عَلِيمًا حَكِيمًا</w:t>
      </w:r>
    </w:p>
    <w:tbl>
      <w:tblPr>
        <w:tblW w:w="0" w:type="auto"/>
        <w:tblLayout w:type="fixed"/>
        <w:tblLook w:val="04A0" w:firstRow="1" w:lastRow="0" w:firstColumn="1" w:lastColumn="0" w:noHBand="0" w:noVBand="1"/>
      </w:tblPr>
      <w:tblGrid>
        <w:gridCol w:w="2880"/>
        <w:gridCol w:w="2880"/>
        <w:gridCol w:w="2880"/>
      </w:tblGrid>
      <w:tr w:rsidR="009D2B2B" w14:paraId="325DBE4C" w14:textId="77777777">
        <w:tc>
          <w:tcPr>
            <w:tcW w:w="2880" w:type="dxa"/>
          </w:tcPr>
          <w:p w14:paraId="1D72DE34" w14:textId="77777777" w:rsidR="009D2B2B" w:rsidRDefault="009D2B2B"/>
        </w:tc>
        <w:tc>
          <w:tcPr>
            <w:tcW w:w="2880" w:type="dxa"/>
          </w:tcPr>
          <w:p w14:paraId="5AC33513" w14:textId="77777777" w:rsidR="009D2B2B" w:rsidRDefault="009D2B2B"/>
        </w:tc>
        <w:tc>
          <w:tcPr>
            <w:tcW w:w="2880" w:type="dxa"/>
          </w:tcPr>
          <w:p w14:paraId="0DD7FEFC" w14:textId="77777777" w:rsidR="009D2B2B" w:rsidRDefault="009D2B2B"/>
        </w:tc>
      </w:tr>
      <w:tr w:rsidR="009D2B2B" w14:paraId="1A5757DF" w14:textId="77777777">
        <w:tc>
          <w:tcPr>
            <w:tcW w:w="2880" w:type="dxa"/>
          </w:tcPr>
          <w:p w14:paraId="515A3EA7" w14:textId="5517FF7F" w:rsidR="009D2B2B" w:rsidRDefault="009D2B2B">
            <w:pPr>
              <w:jc w:val="right"/>
            </w:pPr>
          </w:p>
        </w:tc>
        <w:tc>
          <w:tcPr>
            <w:tcW w:w="2880" w:type="dxa"/>
          </w:tcPr>
          <w:p w14:paraId="0E226CBB" w14:textId="77777777" w:rsidR="009D2B2B" w:rsidRDefault="00000000">
            <w:pPr>
              <w:jc w:val="right"/>
            </w:pPr>
            <w:r>
              <w:rPr>
                <w:b/>
                <w:color w:val="008000"/>
              </w:rPr>
              <w:t xml:space="preserve">السوسي عن أبي عمرو, </w:t>
            </w:r>
          </w:p>
        </w:tc>
        <w:tc>
          <w:tcPr>
            <w:tcW w:w="2880" w:type="dxa"/>
          </w:tcPr>
          <w:p w14:paraId="59B1F02A" w14:textId="77777777" w:rsidR="009D2B2B" w:rsidRDefault="00000000">
            <w:pPr>
              <w:jc w:val="right"/>
            </w:pPr>
            <w:r>
              <w:rPr>
                <w:b/>
                <w:color w:val="0000FF"/>
              </w:rPr>
              <w:t>فتحرير رقبة</w:t>
            </w:r>
          </w:p>
        </w:tc>
      </w:tr>
      <w:tr w:rsidR="009D2B2B" w14:paraId="41BCF7C3" w14:textId="77777777">
        <w:tc>
          <w:tcPr>
            <w:tcW w:w="2880" w:type="dxa"/>
          </w:tcPr>
          <w:p w14:paraId="23D2CCF9" w14:textId="14B18341" w:rsidR="009D2B2B" w:rsidRDefault="009D2B2B">
            <w:pPr>
              <w:jc w:val="right"/>
            </w:pPr>
          </w:p>
        </w:tc>
        <w:tc>
          <w:tcPr>
            <w:tcW w:w="2880" w:type="dxa"/>
          </w:tcPr>
          <w:p w14:paraId="690E2075" w14:textId="77777777" w:rsidR="009D2B2B" w:rsidRDefault="00000000">
            <w:pPr>
              <w:jc w:val="right"/>
            </w:pPr>
            <w:r>
              <w:rPr>
                <w:b/>
                <w:color w:val="008000"/>
              </w:rPr>
              <w:t xml:space="preserve">السوسي عن أبي عمرو, </w:t>
            </w:r>
          </w:p>
        </w:tc>
        <w:tc>
          <w:tcPr>
            <w:tcW w:w="2880" w:type="dxa"/>
          </w:tcPr>
          <w:p w14:paraId="5E000497" w14:textId="77777777" w:rsidR="009D2B2B" w:rsidRDefault="00000000">
            <w:pPr>
              <w:jc w:val="right"/>
            </w:pPr>
            <w:r>
              <w:rPr>
                <w:b/>
                <w:color w:val="0000FF"/>
              </w:rPr>
              <w:t>فتحرير رقبة</w:t>
            </w:r>
          </w:p>
        </w:tc>
      </w:tr>
      <w:tr w:rsidR="009D2B2B" w14:paraId="50E297AA" w14:textId="77777777">
        <w:tc>
          <w:tcPr>
            <w:tcW w:w="2880" w:type="dxa"/>
          </w:tcPr>
          <w:p w14:paraId="0979C4B1" w14:textId="79051F77" w:rsidR="009D2B2B" w:rsidRDefault="009D2B2B">
            <w:pPr>
              <w:jc w:val="right"/>
            </w:pPr>
          </w:p>
        </w:tc>
        <w:tc>
          <w:tcPr>
            <w:tcW w:w="2880" w:type="dxa"/>
          </w:tcPr>
          <w:p w14:paraId="1F7B6D67" w14:textId="77777777" w:rsidR="009D2B2B" w:rsidRDefault="00000000">
            <w:pPr>
              <w:jc w:val="right"/>
            </w:pPr>
            <w:r>
              <w:rPr>
                <w:b/>
                <w:color w:val="008000"/>
              </w:rPr>
              <w:t xml:space="preserve">السوسي عن أبي عمرو, </w:t>
            </w:r>
          </w:p>
        </w:tc>
        <w:tc>
          <w:tcPr>
            <w:tcW w:w="2880" w:type="dxa"/>
          </w:tcPr>
          <w:p w14:paraId="5D20DD9C" w14:textId="77777777" w:rsidR="009D2B2B" w:rsidRDefault="00000000">
            <w:pPr>
              <w:jc w:val="right"/>
            </w:pPr>
            <w:r>
              <w:rPr>
                <w:b/>
                <w:color w:val="0000FF"/>
              </w:rPr>
              <w:t>وتحرير رقبة</w:t>
            </w:r>
          </w:p>
        </w:tc>
      </w:tr>
    </w:tbl>
    <w:p w14:paraId="1FE1477A" w14:textId="77777777" w:rsidR="009D2B2B" w:rsidRDefault="009D2B2B"/>
    <w:p w14:paraId="207FCA52" w14:textId="77777777" w:rsidR="009D2B2B" w:rsidRDefault="00000000">
      <w:pPr>
        <w:jc w:val="right"/>
      </w:pPr>
      <w:r>
        <w:rPr>
          <w:b/>
        </w:rPr>
        <w:t>٩٤ ـ يَا أَيُّهَا الَّذِينَ آمَنُوا إِذَا ضَرَبْتُمْ فِي سَبِيلِ اللَّهِ فَتَبَيَّنُوا وَلَا تَقُولُوا لِمَنْ أَلْقَى إِلَيْكُمُ السَّلَامَ لَسْتَ مُؤْمِنًا تَبْتَغُونَ عَرَضَ الْحَيَاةِ الدُّنْيَا فَعِندَ اللَّهِ مَغَانِمُ كَثِيرَةٌ كَذَلِكَ كُنتُم مِّن قَبْلُ فَمَنَّ اللَّهُ عَلَيْكُمْ فَتَبَيَّنُوا إِنَّ اللَّهَ كَانَ بِمَا تَعْمَلُونَ خَبِيرًا</w:t>
      </w:r>
    </w:p>
    <w:tbl>
      <w:tblPr>
        <w:tblW w:w="0" w:type="auto"/>
        <w:tblLayout w:type="fixed"/>
        <w:tblLook w:val="04A0" w:firstRow="1" w:lastRow="0" w:firstColumn="1" w:lastColumn="0" w:noHBand="0" w:noVBand="1"/>
      </w:tblPr>
      <w:tblGrid>
        <w:gridCol w:w="2880"/>
        <w:gridCol w:w="2880"/>
        <w:gridCol w:w="2880"/>
      </w:tblGrid>
      <w:tr w:rsidR="009D2B2B" w14:paraId="28A93997" w14:textId="77777777">
        <w:tc>
          <w:tcPr>
            <w:tcW w:w="2880" w:type="dxa"/>
          </w:tcPr>
          <w:p w14:paraId="61816BB4" w14:textId="77777777" w:rsidR="009D2B2B" w:rsidRDefault="009D2B2B"/>
        </w:tc>
        <w:tc>
          <w:tcPr>
            <w:tcW w:w="2880" w:type="dxa"/>
          </w:tcPr>
          <w:p w14:paraId="3D0DAFE8" w14:textId="77777777" w:rsidR="009D2B2B" w:rsidRDefault="009D2B2B"/>
        </w:tc>
        <w:tc>
          <w:tcPr>
            <w:tcW w:w="2880" w:type="dxa"/>
          </w:tcPr>
          <w:p w14:paraId="5122371D" w14:textId="77777777" w:rsidR="009D2B2B" w:rsidRDefault="009D2B2B"/>
        </w:tc>
      </w:tr>
      <w:tr w:rsidR="009D2B2B" w14:paraId="781D1B37" w14:textId="77777777">
        <w:tc>
          <w:tcPr>
            <w:tcW w:w="2880" w:type="dxa"/>
          </w:tcPr>
          <w:p w14:paraId="7F131877" w14:textId="549503AD" w:rsidR="009D2B2B" w:rsidRDefault="009D2B2B">
            <w:pPr>
              <w:jc w:val="right"/>
            </w:pPr>
          </w:p>
        </w:tc>
        <w:tc>
          <w:tcPr>
            <w:tcW w:w="2880" w:type="dxa"/>
          </w:tcPr>
          <w:p w14:paraId="1A9E796E" w14:textId="77777777" w:rsidR="009D2B2B" w:rsidRDefault="00000000">
            <w:pPr>
              <w:jc w:val="right"/>
            </w:pPr>
            <w:r>
              <w:rPr>
                <w:b/>
                <w:color w:val="008000"/>
              </w:rPr>
              <w:t xml:space="preserve">السوسي عن أبي عمرو, </w:t>
            </w:r>
          </w:p>
        </w:tc>
        <w:tc>
          <w:tcPr>
            <w:tcW w:w="2880" w:type="dxa"/>
          </w:tcPr>
          <w:p w14:paraId="4CA52F87" w14:textId="77777777" w:rsidR="009D2B2B" w:rsidRDefault="00000000">
            <w:pPr>
              <w:jc w:val="right"/>
            </w:pPr>
            <w:r>
              <w:rPr>
                <w:b/>
                <w:color w:val="0000FF"/>
              </w:rPr>
              <w:t>كذلك كنتم</w:t>
            </w:r>
          </w:p>
        </w:tc>
      </w:tr>
    </w:tbl>
    <w:p w14:paraId="0FAA10A2" w14:textId="77777777" w:rsidR="009D2B2B" w:rsidRDefault="009D2B2B"/>
    <w:p w14:paraId="0A4CCFE0" w14:textId="77777777" w:rsidR="009D2B2B" w:rsidRDefault="00000000">
      <w:pPr>
        <w:jc w:val="right"/>
      </w:pPr>
      <w:r>
        <w:rPr>
          <w:b/>
        </w:rPr>
        <w:t>٩٧ ـ إِنَّ الَّذِينَ تَوَفَّاهُمُ الْمَلَائِكَةُ ظَالِمِي أَنفُسِهِمْ قَالُوا فِيمَ كُنتُمْ قَالُوا كُنَّا مُسْتَضْعَفِينَ فِي الْأَرْضِ قَالُوا أَلَمْ تَكُنْ أَرْضُ اللَّهِ وَاسِعَةً فَتُهَاجِرُوا فِيهَا فَأُولَئِكَ مَأْوَاهُمْ جَهَنَّمُ وَسَاءَتْ مَصِيرًا</w:t>
      </w:r>
    </w:p>
    <w:tbl>
      <w:tblPr>
        <w:tblW w:w="0" w:type="auto"/>
        <w:tblLayout w:type="fixed"/>
        <w:tblLook w:val="04A0" w:firstRow="1" w:lastRow="0" w:firstColumn="1" w:lastColumn="0" w:noHBand="0" w:noVBand="1"/>
      </w:tblPr>
      <w:tblGrid>
        <w:gridCol w:w="2880"/>
        <w:gridCol w:w="2880"/>
        <w:gridCol w:w="2880"/>
      </w:tblGrid>
      <w:tr w:rsidR="009D2B2B" w14:paraId="2D6B8A95" w14:textId="77777777">
        <w:tc>
          <w:tcPr>
            <w:tcW w:w="2880" w:type="dxa"/>
          </w:tcPr>
          <w:p w14:paraId="3FCF809E" w14:textId="77777777" w:rsidR="009D2B2B" w:rsidRDefault="009D2B2B"/>
        </w:tc>
        <w:tc>
          <w:tcPr>
            <w:tcW w:w="2880" w:type="dxa"/>
          </w:tcPr>
          <w:p w14:paraId="168608BD" w14:textId="77777777" w:rsidR="009D2B2B" w:rsidRDefault="009D2B2B"/>
        </w:tc>
        <w:tc>
          <w:tcPr>
            <w:tcW w:w="2880" w:type="dxa"/>
          </w:tcPr>
          <w:p w14:paraId="2F09FE3F" w14:textId="77777777" w:rsidR="009D2B2B" w:rsidRDefault="009D2B2B"/>
        </w:tc>
      </w:tr>
      <w:tr w:rsidR="009D2B2B" w14:paraId="411B504B" w14:textId="77777777">
        <w:tc>
          <w:tcPr>
            <w:tcW w:w="2880" w:type="dxa"/>
          </w:tcPr>
          <w:p w14:paraId="11B04BDA" w14:textId="73BAEFF7" w:rsidR="009D2B2B" w:rsidRDefault="009D2B2B">
            <w:pPr>
              <w:jc w:val="right"/>
            </w:pPr>
          </w:p>
        </w:tc>
        <w:tc>
          <w:tcPr>
            <w:tcW w:w="2880" w:type="dxa"/>
          </w:tcPr>
          <w:p w14:paraId="335A95E1" w14:textId="77777777" w:rsidR="009D2B2B" w:rsidRDefault="00000000">
            <w:pPr>
              <w:jc w:val="right"/>
            </w:pPr>
            <w:r>
              <w:rPr>
                <w:b/>
                <w:color w:val="008000"/>
              </w:rPr>
              <w:t xml:space="preserve">السوسي عن أبي عمرو, </w:t>
            </w:r>
          </w:p>
        </w:tc>
        <w:tc>
          <w:tcPr>
            <w:tcW w:w="2880" w:type="dxa"/>
          </w:tcPr>
          <w:p w14:paraId="3534AE9B" w14:textId="77777777" w:rsidR="009D2B2B" w:rsidRDefault="00000000">
            <w:pPr>
              <w:jc w:val="right"/>
            </w:pPr>
            <w:r>
              <w:rPr>
                <w:b/>
                <w:color w:val="0000FF"/>
              </w:rPr>
              <w:t>الملائكة ظالمي</w:t>
            </w:r>
          </w:p>
        </w:tc>
      </w:tr>
    </w:tbl>
    <w:p w14:paraId="4FE41ADF" w14:textId="77777777" w:rsidR="009D2B2B" w:rsidRDefault="009D2B2B"/>
    <w:p w14:paraId="7CE7BDBE" w14:textId="77777777" w:rsidR="009D2B2B" w:rsidRDefault="00000000">
      <w:pPr>
        <w:jc w:val="right"/>
      </w:pPr>
      <w:r>
        <w:rPr>
          <w:b/>
        </w:rPr>
        <w:t xml:space="preserve">١٠٢ ـ وَإِذَا كُنتَ فِيهِمْ فَأَقَمْتَ لَهُمُ الصَّلَاةَ فَلْتَقُمْ طَائِفَةٌ مِّنْهُم مَّعَكَ وَلْيَأْخُذُوا أَسْلِحَتَهُمْ فَإِذَا سَجَدُوا فَلْيَكُونُوا مِن وَرَائِكُمْ وَلْتَأْتِ طَائِفَةٌ أُخْرَى لَمْ يُصَلُّوا فَلْيُصَلُّوا مَعَكَ وَلْيَأْخُذُوا حِذْرَهُمْ وَأَسْلِحَتَهُمْ وَدَّ الَّذِينَ كَفَرُوا لَوْ تَغْفُلُونَ عَنْ أَسْلِحَتِكُمْ وَأَمْتِعَتِكُمْ فَيَمِيلُونَ عَلَيْكُم مَّيْلَةً </w:t>
      </w:r>
      <w:r>
        <w:rPr>
          <w:b/>
        </w:rPr>
        <w:lastRenderedPageBreak/>
        <w:t>وَاحِدَةً وَلَا جُنَاحَ عَلَيْكُمْ إِن كَانَ بِكُمْ أَذًى مِّن مَّطَرٍ أَوْ كُنتُم مَّرْضَى أَن تَضَعُوا أَسْلِحَتَكُمْ وَخُذُوا حِذْرَكُمْ إِنَّ اللَّهَ أَعَدَّ لِلْكَافِرِينَ عَذَابًا مُّهِينًا</w:t>
      </w:r>
    </w:p>
    <w:tbl>
      <w:tblPr>
        <w:tblW w:w="0" w:type="auto"/>
        <w:tblLayout w:type="fixed"/>
        <w:tblLook w:val="04A0" w:firstRow="1" w:lastRow="0" w:firstColumn="1" w:lastColumn="0" w:noHBand="0" w:noVBand="1"/>
      </w:tblPr>
      <w:tblGrid>
        <w:gridCol w:w="2880"/>
        <w:gridCol w:w="2880"/>
        <w:gridCol w:w="2880"/>
      </w:tblGrid>
      <w:tr w:rsidR="009D2B2B" w14:paraId="4AAC8667" w14:textId="77777777">
        <w:tc>
          <w:tcPr>
            <w:tcW w:w="2880" w:type="dxa"/>
          </w:tcPr>
          <w:p w14:paraId="61670EF8" w14:textId="77777777" w:rsidR="009D2B2B" w:rsidRDefault="009D2B2B"/>
        </w:tc>
        <w:tc>
          <w:tcPr>
            <w:tcW w:w="2880" w:type="dxa"/>
          </w:tcPr>
          <w:p w14:paraId="49B61E21" w14:textId="77777777" w:rsidR="009D2B2B" w:rsidRDefault="009D2B2B"/>
        </w:tc>
        <w:tc>
          <w:tcPr>
            <w:tcW w:w="2880" w:type="dxa"/>
          </w:tcPr>
          <w:p w14:paraId="6AAEB040" w14:textId="77777777" w:rsidR="009D2B2B" w:rsidRDefault="009D2B2B"/>
        </w:tc>
      </w:tr>
      <w:tr w:rsidR="009D2B2B" w14:paraId="2D62C93D" w14:textId="77777777">
        <w:tc>
          <w:tcPr>
            <w:tcW w:w="2880" w:type="dxa"/>
          </w:tcPr>
          <w:p w14:paraId="57AD009F" w14:textId="77777777" w:rsidR="009D2B2B" w:rsidRDefault="00000000">
            <w:pPr>
              <w:jc w:val="right"/>
            </w:pPr>
            <w:r>
              <w:rPr>
                <w:b/>
                <w:color w:val="FF0000"/>
              </w:rPr>
              <w:t>قرأ بالإدغام الكبير بخلف عنه.</w:t>
            </w:r>
          </w:p>
        </w:tc>
        <w:tc>
          <w:tcPr>
            <w:tcW w:w="2880" w:type="dxa"/>
          </w:tcPr>
          <w:p w14:paraId="22FDC07C" w14:textId="77777777" w:rsidR="009D2B2B" w:rsidRDefault="00000000">
            <w:pPr>
              <w:jc w:val="right"/>
            </w:pPr>
            <w:r>
              <w:rPr>
                <w:b/>
                <w:color w:val="008000"/>
              </w:rPr>
              <w:t xml:space="preserve">السوسي عن أبي عمرو, </w:t>
            </w:r>
          </w:p>
        </w:tc>
        <w:tc>
          <w:tcPr>
            <w:tcW w:w="2880" w:type="dxa"/>
          </w:tcPr>
          <w:p w14:paraId="7BCE1E06" w14:textId="77777777" w:rsidR="009D2B2B" w:rsidRDefault="00000000">
            <w:pPr>
              <w:jc w:val="right"/>
            </w:pPr>
            <w:r>
              <w:rPr>
                <w:b/>
                <w:color w:val="0000FF"/>
              </w:rPr>
              <w:t>ولتأت طائفة</w:t>
            </w:r>
          </w:p>
        </w:tc>
      </w:tr>
    </w:tbl>
    <w:p w14:paraId="41CEE2C8" w14:textId="77777777" w:rsidR="009D2B2B" w:rsidRDefault="009D2B2B"/>
    <w:p w14:paraId="38DEE048" w14:textId="77777777" w:rsidR="009D2B2B" w:rsidRDefault="00000000">
      <w:pPr>
        <w:jc w:val="right"/>
      </w:pPr>
      <w:r>
        <w:rPr>
          <w:b/>
        </w:rPr>
        <w:t>١٠٥ ـ إِنَّا أَنزَلْنَا إِلَيْكَ الْكِتَابَ بِالْحَقِّ لِتَحْكُمَ بَيْنَ النَّاسِ بِمَا أَرَاكَ اللَّهُ وَلَا تَكُن لِّلْخَائِنِينَ خَصِيمًا</w:t>
      </w:r>
    </w:p>
    <w:tbl>
      <w:tblPr>
        <w:tblW w:w="0" w:type="auto"/>
        <w:tblLayout w:type="fixed"/>
        <w:tblLook w:val="04A0" w:firstRow="1" w:lastRow="0" w:firstColumn="1" w:lastColumn="0" w:noHBand="0" w:noVBand="1"/>
      </w:tblPr>
      <w:tblGrid>
        <w:gridCol w:w="2880"/>
        <w:gridCol w:w="2880"/>
        <w:gridCol w:w="2880"/>
      </w:tblGrid>
      <w:tr w:rsidR="009D2B2B" w14:paraId="3E715A3C" w14:textId="77777777">
        <w:tc>
          <w:tcPr>
            <w:tcW w:w="2880" w:type="dxa"/>
          </w:tcPr>
          <w:p w14:paraId="594F0AE3" w14:textId="77777777" w:rsidR="009D2B2B" w:rsidRDefault="009D2B2B"/>
        </w:tc>
        <w:tc>
          <w:tcPr>
            <w:tcW w:w="2880" w:type="dxa"/>
          </w:tcPr>
          <w:p w14:paraId="48619369" w14:textId="77777777" w:rsidR="009D2B2B" w:rsidRDefault="009D2B2B"/>
        </w:tc>
        <w:tc>
          <w:tcPr>
            <w:tcW w:w="2880" w:type="dxa"/>
          </w:tcPr>
          <w:p w14:paraId="62610107" w14:textId="77777777" w:rsidR="009D2B2B" w:rsidRDefault="009D2B2B"/>
        </w:tc>
      </w:tr>
      <w:tr w:rsidR="009D2B2B" w14:paraId="5FC9573F" w14:textId="77777777">
        <w:tc>
          <w:tcPr>
            <w:tcW w:w="2880" w:type="dxa"/>
          </w:tcPr>
          <w:p w14:paraId="1D9F90D5" w14:textId="6594DB0D" w:rsidR="009D2B2B" w:rsidRDefault="009D2B2B">
            <w:pPr>
              <w:jc w:val="right"/>
            </w:pPr>
          </w:p>
        </w:tc>
        <w:tc>
          <w:tcPr>
            <w:tcW w:w="2880" w:type="dxa"/>
          </w:tcPr>
          <w:p w14:paraId="0D83F77A" w14:textId="77777777" w:rsidR="009D2B2B" w:rsidRDefault="00000000">
            <w:pPr>
              <w:jc w:val="right"/>
            </w:pPr>
            <w:r>
              <w:rPr>
                <w:b/>
                <w:color w:val="008000"/>
              </w:rPr>
              <w:t xml:space="preserve">السوسي عن أبي عمرو, </w:t>
            </w:r>
          </w:p>
        </w:tc>
        <w:tc>
          <w:tcPr>
            <w:tcW w:w="2880" w:type="dxa"/>
          </w:tcPr>
          <w:p w14:paraId="1AB9AA5C" w14:textId="77777777" w:rsidR="009D2B2B" w:rsidRDefault="00000000">
            <w:pPr>
              <w:jc w:val="right"/>
            </w:pPr>
            <w:r>
              <w:rPr>
                <w:b/>
                <w:color w:val="0000FF"/>
              </w:rPr>
              <w:t>الكتاب بالحق</w:t>
            </w:r>
          </w:p>
        </w:tc>
      </w:tr>
      <w:tr w:rsidR="009D2B2B" w14:paraId="15E09D66" w14:textId="77777777">
        <w:tc>
          <w:tcPr>
            <w:tcW w:w="2880" w:type="dxa"/>
          </w:tcPr>
          <w:p w14:paraId="4A250532"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9452BEE" w14:textId="77777777" w:rsidR="009D2B2B" w:rsidRDefault="00000000">
            <w:pPr>
              <w:jc w:val="right"/>
            </w:pPr>
            <w:r>
              <w:rPr>
                <w:b/>
                <w:color w:val="008000"/>
              </w:rPr>
              <w:t xml:space="preserve">السوسي عن أبي عمرو, </w:t>
            </w:r>
          </w:p>
        </w:tc>
        <w:tc>
          <w:tcPr>
            <w:tcW w:w="2880" w:type="dxa"/>
          </w:tcPr>
          <w:p w14:paraId="3DB2F7FE" w14:textId="77777777" w:rsidR="009D2B2B" w:rsidRDefault="00000000">
            <w:pPr>
              <w:jc w:val="right"/>
            </w:pPr>
            <w:r>
              <w:rPr>
                <w:b/>
                <w:color w:val="0000FF"/>
              </w:rPr>
              <w:t>لتحكم بين</w:t>
            </w:r>
          </w:p>
        </w:tc>
      </w:tr>
    </w:tbl>
    <w:p w14:paraId="65030887" w14:textId="77777777" w:rsidR="009D2B2B" w:rsidRDefault="009D2B2B"/>
    <w:p w14:paraId="406AFEE8" w14:textId="77777777" w:rsidR="009D2B2B" w:rsidRDefault="00000000">
      <w:pPr>
        <w:jc w:val="right"/>
      </w:pPr>
      <w:r>
        <w:rPr>
          <w:b/>
        </w:rPr>
        <w:t>١١٥ ـ وَمَن يُشَاقِقِ الرَّسُولَ مِن بَعْدِ مَا تَبَيَّنَ لَهُ الْهُدَى وَيَتَّبِعْ غَيْرَ سَبِيلِ الْمُؤْمِنِينَ نُوَلِّهِ مَا تَوَلَّى وَنُصْلِهِ جَهَنَّمَ وَسَاءَتْ مَصِيرًا</w:t>
      </w:r>
    </w:p>
    <w:tbl>
      <w:tblPr>
        <w:tblW w:w="0" w:type="auto"/>
        <w:tblLayout w:type="fixed"/>
        <w:tblLook w:val="04A0" w:firstRow="1" w:lastRow="0" w:firstColumn="1" w:lastColumn="0" w:noHBand="0" w:noVBand="1"/>
      </w:tblPr>
      <w:tblGrid>
        <w:gridCol w:w="2880"/>
        <w:gridCol w:w="2880"/>
        <w:gridCol w:w="2880"/>
      </w:tblGrid>
      <w:tr w:rsidR="009D2B2B" w14:paraId="33A2682B" w14:textId="77777777">
        <w:tc>
          <w:tcPr>
            <w:tcW w:w="2880" w:type="dxa"/>
          </w:tcPr>
          <w:p w14:paraId="63C1D848" w14:textId="77777777" w:rsidR="009D2B2B" w:rsidRDefault="009D2B2B"/>
        </w:tc>
        <w:tc>
          <w:tcPr>
            <w:tcW w:w="2880" w:type="dxa"/>
          </w:tcPr>
          <w:p w14:paraId="1E931F5F" w14:textId="77777777" w:rsidR="009D2B2B" w:rsidRDefault="009D2B2B"/>
        </w:tc>
        <w:tc>
          <w:tcPr>
            <w:tcW w:w="2880" w:type="dxa"/>
          </w:tcPr>
          <w:p w14:paraId="0D27317E" w14:textId="77777777" w:rsidR="009D2B2B" w:rsidRDefault="009D2B2B"/>
        </w:tc>
      </w:tr>
      <w:tr w:rsidR="009D2B2B" w14:paraId="1110BB1A" w14:textId="77777777">
        <w:tc>
          <w:tcPr>
            <w:tcW w:w="2880" w:type="dxa"/>
          </w:tcPr>
          <w:p w14:paraId="788318B4" w14:textId="1AA47989" w:rsidR="009D2B2B" w:rsidRDefault="009D2B2B">
            <w:pPr>
              <w:jc w:val="right"/>
            </w:pPr>
          </w:p>
        </w:tc>
        <w:tc>
          <w:tcPr>
            <w:tcW w:w="2880" w:type="dxa"/>
          </w:tcPr>
          <w:p w14:paraId="58579E7C" w14:textId="77777777" w:rsidR="009D2B2B" w:rsidRDefault="00000000">
            <w:pPr>
              <w:jc w:val="right"/>
            </w:pPr>
            <w:r>
              <w:rPr>
                <w:b/>
                <w:color w:val="008000"/>
              </w:rPr>
              <w:t xml:space="preserve">السوسي عن أبي عمرو, </w:t>
            </w:r>
          </w:p>
        </w:tc>
        <w:tc>
          <w:tcPr>
            <w:tcW w:w="2880" w:type="dxa"/>
          </w:tcPr>
          <w:p w14:paraId="3467E6DF" w14:textId="77777777" w:rsidR="009D2B2B" w:rsidRDefault="00000000">
            <w:pPr>
              <w:jc w:val="right"/>
            </w:pPr>
            <w:r>
              <w:rPr>
                <w:b/>
                <w:color w:val="0000FF"/>
              </w:rPr>
              <w:t>تبين له</w:t>
            </w:r>
          </w:p>
        </w:tc>
      </w:tr>
      <w:tr w:rsidR="009D2B2B" w14:paraId="56FB78B4" w14:textId="77777777">
        <w:tc>
          <w:tcPr>
            <w:tcW w:w="2880" w:type="dxa"/>
          </w:tcPr>
          <w:p w14:paraId="49E68FDD" w14:textId="32D74141" w:rsidR="009D2B2B" w:rsidRDefault="009D2B2B">
            <w:pPr>
              <w:jc w:val="right"/>
            </w:pPr>
          </w:p>
        </w:tc>
        <w:tc>
          <w:tcPr>
            <w:tcW w:w="2880" w:type="dxa"/>
          </w:tcPr>
          <w:p w14:paraId="2D29ECB3" w14:textId="77777777" w:rsidR="009D2B2B" w:rsidRDefault="00000000">
            <w:pPr>
              <w:jc w:val="right"/>
            </w:pPr>
            <w:r>
              <w:rPr>
                <w:b/>
                <w:color w:val="008000"/>
              </w:rPr>
              <w:t xml:space="preserve">السوسي عن أبي عمرو, </w:t>
            </w:r>
          </w:p>
        </w:tc>
        <w:tc>
          <w:tcPr>
            <w:tcW w:w="2880" w:type="dxa"/>
          </w:tcPr>
          <w:p w14:paraId="3C6A5995" w14:textId="77777777" w:rsidR="009D2B2B" w:rsidRDefault="00000000">
            <w:pPr>
              <w:jc w:val="right"/>
            </w:pPr>
            <w:r>
              <w:rPr>
                <w:b/>
                <w:color w:val="0000FF"/>
              </w:rPr>
              <w:t>المؤمنين نوله</w:t>
            </w:r>
          </w:p>
        </w:tc>
      </w:tr>
    </w:tbl>
    <w:p w14:paraId="0852677D" w14:textId="77777777" w:rsidR="009D2B2B" w:rsidRDefault="009D2B2B"/>
    <w:p w14:paraId="5C58CE92" w14:textId="77777777" w:rsidR="009D2B2B" w:rsidRDefault="00000000">
      <w:pPr>
        <w:jc w:val="right"/>
      </w:pPr>
      <w:r>
        <w:rPr>
          <w:b/>
        </w:rPr>
        <w:t>١١٨ ـ لَّعَنَهُ اللَّهُ وَقَالَ لَأَتَّخِذَنَّ مِنْ عِبَادِكَ نَصِيبًا مَّفْرُوضًا</w:t>
      </w:r>
    </w:p>
    <w:tbl>
      <w:tblPr>
        <w:tblW w:w="0" w:type="auto"/>
        <w:tblLayout w:type="fixed"/>
        <w:tblLook w:val="04A0" w:firstRow="1" w:lastRow="0" w:firstColumn="1" w:lastColumn="0" w:noHBand="0" w:noVBand="1"/>
      </w:tblPr>
      <w:tblGrid>
        <w:gridCol w:w="2880"/>
        <w:gridCol w:w="2880"/>
        <w:gridCol w:w="2880"/>
      </w:tblGrid>
      <w:tr w:rsidR="009D2B2B" w14:paraId="51897D4E" w14:textId="77777777">
        <w:tc>
          <w:tcPr>
            <w:tcW w:w="2880" w:type="dxa"/>
          </w:tcPr>
          <w:p w14:paraId="55F99EAA" w14:textId="77777777" w:rsidR="009D2B2B" w:rsidRDefault="009D2B2B"/>
        </w:tc>
        <w:tc>
          <w:tcPr>
            <w:tcW w:w="2880" w:type="dxa"/>
          </w:tcPr>
          <w:p w14:paraId="6448C19D" w14:textId="77777777" w:rsidR="009D2B2B" w:rsidRDefault="009D2B2B"/>
        </w:tc>
        <w:tc>
          <w:tcPr>
            <w:tcW w:w="2880" w:type="dxa"/>
          </w:tcPr>
          <w:p w14:paraId="5638866A" w14:textId="77777777" w:rsidR="009D2B2B" w:rsidRDefault="009D2B2B"/>
        </w:tc>
      </w:tr>
      <w:tr w:rsidR="009D2B2B" w14:paraId="57E2C8B6" w14:textId="77777777">
        <w:tc>
          <w:tcPr>
            <w:tcW w:w="2880" w:type="dxa"/>
          </w:tcPr>
          <w:p w14:paraId="2298E949" w14:textId="06EF3535" w:rsidR="009D2B2B" w:rsidRDefault="009D2B2B">
            <w:pPr>
              <w:jc w:val="right"/>
            </w:pPr>
          </w:p>
        </w:tc>
        <w:tc>
          <w:tcPr>
            <w:tcW w:w="2880" w:type="dxa"/>
          </w:tcPr>
          <w:p w14:paraId="5F3A6817" w14:textId="77777777" w:rsidR="009D2B2B" w:rsidRDefault="00000000">
            <w:pPr>
              <w:jc w:val="right"/>
            </w:pPr>
            <w:r>
              <w:rPr>
                <w:b/>
                <w:color w:val="008000"/>
              </w:rPr>
              <w:t xml:space="preserve">السوسي عن أبي عمرو, </w:t>
            </w:r>
          </w:p>
        </w:tc>
        <w:tc>
          <w:tcPr>
            <w:tcW w:w="2880" w:type="dxa"/>
          </w:tcPr>
          <w:p w14:paraId="5EB81AA3" w14:textId="77777777" w:rsidR="009D2B2B" w:rsidRDefault="00000000">
            <w:pPr>
              <w:jc w:val="right"/>
            </w:pPr>
            <w:r>
              <w:rPr>
                <w:b/>
                <w:color w:val="0000FF"/>
              </w:rPr>
              <w:t>وقال لأتخذن</w:t>
            </w:r>
          </w:p>
        </w:tc>
      </w:tr>
    </w:tbl>
    <w:p w14:paraId="323AE4BB" w14:textId="77777777" w:rsidR="009D2B2B" w:rsidRDefault="009D2B2B"/>
    <w:p w14:paraId="1865A204" w14:textId="77777777" w:rsidR="009D2B2B" w:rsidRDefault="00000000">
      <w:pPr>
        <w:jc w:val="right"/>
      </w:pPr>
      <w:r>
        <w:rPr>
          <w:b/>
        </w:rPr>
        <w:t>١٢٢ ـ وَالَّذِينَ آمَنُوا وَعَمِلُوا الصَّالِحَاتِ سَنُدْخِلُهُمْ جَنَّاتٍ تَجْرِي مِن تَحْتِهَا الْأَنْهَارُ خَالِدِينَ فِيهَا أَبَدًا وَعْدَ اللَّهِ حَقًّا وَمَنْ أَصْدَقُ مِنَ اللَّهِ قِيلًا</w:t>
      </w:r>
    </w:p>
    <w:tbl>
      <w:tblPr>
        <w:tblW w:w="0" w:type="auto"/>
        <w:tblLayout w:type="fixed"/>
        <w:tblLook w:val="04A0" w:firstRow="1" w:lastRow="0" w:firstColumn="1" w:lastColumn="0" w:noHBand="0" w:noVBand="1"/>
      </w:tblPr>
      <w:tblGrid>
        <w:gridCol w:w="2880"/>
        <w:gridCol w:w="2880"/>
        <w:gridCol w:w="2880"/>
      </w:tblGrid>
      <w:tr w:rsidR="009D2B2B" w14:paraId="3F895AF8" w14:textId="77777777">
        <w:tc>
          <w:tcPr>
            <w:tcW w:w="2880" w:type="dxa"/>
          </w:tcPr>
          <w:p w14:paraId="0E054341" w14:textId="77777777" w:rsidR="009D2B2B" w:rsidRDefault="009D2B2B"/>
        </w:tc>
        <w:tc>
          <w:tcPr>
            <w:tcW w:w="2880" w:type="dxa"/>
          </w:tcPr>
          <w:p w14:paraId="7AF1D93F" w14:textId="77777777" w:rsidR="009D2B2B" w:rsidRDefault="009D2B2B"/>
        </w:tc>
        <w:tc>
          <w:tcPr>
            <w:tcW w:w="2880" w:type="dxa"/>
          </w:tcPr>
          <w:p w14:paraId="2B282E6A" w14:textId="77777777" w:rsidR="009D2B2B" w:rsidRDefault="009D2B2B"/>
        </w:tc>
      </w:tr>
      <w:tr w:rsidR="009D2B2B" w14:paraId="0825FD3C" w14:textId="77777777">
        <w:tc>
          <w:tcPr>
            <w:tcW w:w="2880" w:type="dxa"/>
          </w:tcPr>
          <w:p w14:paraId="1373BA5B" w14:textId="21D8D685" w:rsidR="009D2B2B" w:rsidRDefault="009D2B2B">
            <w:pPr>
              <w:jc w:val="right"/>
            </w:pPr>
          </w:p>
        </w:tc>
        <w:tc>
          <w:tcPr>
            <w:tcW w:w="2880" w:type="dxa"/>
          </w:tcPr>
          <w:p w14:paraId="59C0FBDD" w14:textId="77777777" w:rsidR="009D2B2B" w:rsidRDefault="00000000">
            <w:pPr>
              <w:jc w:val="right"/>
            </w:pPr>
            <w:r>
              <w:rPr>
                <w:b/>
                <w:color w:val="008000"/>
              </w:rPr>
              <w:t xml:space="preserve">السوسي عن أبي عمرو, </w:t>
            </w:r>
          </w:p>
        </w:tc>
        <w:tc>
          <w:tcPr>
            <w:tcW w:w="2880" w:type="dxa"/>
          </w:tcPr>
          <w:p w14:paraId="5B8B4013" w14:textId="77777777" w:rsidR="009D2B2B" w:rsidRDefault="00000000">
            <w:pPr>
              <w:jc w:val="right"/>
            </w:pPr>
            <w:r>
              <w:rPr>
                <w:b/>
                <w:color w:val="0000FF"/>
              </w:rPr>
              <w:t>الصالحات سندخلهم</w:t>
            </w:r>
          </w:p>
        </w:tc>
      </w:tr>
    </w:tbl>
    <w:p w14:paraId="3470A297" w14:textId="77777777" w:rsidR="009D2B2B" w:rsidRDefault="009D2B2B"/>
    <w:p w14:paraId="601A52BF" w14:textId="77777777" w:rsidR="009D2B2B" w:rsidRDefault="00000000">
      <w:pPr>
        <w:jc w:val="right"/>
      </w:pPr>
      <w:r>
        <w:rPr>
          <w:b/>
        </w:rPr>
        <w:t>١٢٤ ـ وَمَن يَعْمَلْ مِنَ الصَّالِحَاتِ مِن ذَكَرٍ أَوْ أُنثَى وَهُوَ مُؤْمِنٌ فَأُولَئِكَ يَدْخُلُونَ الْجَنَّةَ وَلَا يُظْلَمُونَ نَقِيرًا</w:t>
      </w:r>
    </w:p>
    <w:tbl>
      <w:tblPr>
        <w:tblW w:w="0" w:type="auto"/>
        <w:tblLayout w:type="fixed"/>
        <w:tblLook w:val="04A0" w:firstRow="1" w:lastRow="0" w:firstColumn="1" w:lastColumn="0" w:noHBand="0" w:noVBand="1"/>
      </w:tblPr>
      <w:tblGrid>
        <w:gridCol w:w="2880"/>
        <w:gridCol w:w="2880"/>
        <w:gridCol w:w="2880"/>
      </w:tblGrid>
      <w:tr w:rsidR="009D2B2B" w14:paraId="20D4124C" w14:textId="77777777">
        <w:tc>
          <w:tcPr>
            <w:tcW w:w="2880" w:type="dxa"/>
          </w:tcPr>
          <w:p w14:paraId="6CE545B2" w14:textId="77777777" w:rsidR="009D2B2B" w:rsidRDefault="009D2B2B"/>
        </w:tc>
        <w:tc>
          <w:tcPr>
            <w:tcW w:w="2880" w:type="dxa"/>
          </w:tcPr>
          <w:p w14:paraId="32AFB57A" w14:textId="77777777" w:rsidR="009D2B2B" w:rsidRDefault="009D2B2B"/>
        </w:tc>
        <w:tc>
          <w:tcPr>
            <w:tcW w:w="2880" w:type="dxa"/>
          </w:tcPr>
          <w:p w14:paraId="19D1CDE2" w14:textId="77777777" w:rsidR="009D2B2B" w:rsidRDefault="009D2B2B"/>
        </w:tc>
      </w:tr>
      <w:tr w:rsidR="009D2B2B" w14:paraId="64E93B89" w14:textId="77777777">
        <w:tc>
          <w:tcPr>
            <w:tcW w:w="2880" w:type="dxa"/>
          </w:tcPr>
          <w:p w14:paraId="02CEB41F" w14:textId="16AA82DD" w:rsidR="009D2B2B" w:rsidRDefault="009D2B2B">
            <w:pPr>
              <w:jc w:val="right"/>
            </w:pPr>
          </w:p>
        </w:tc>
        <w:tc>
          <w:tcPr>
            <w:tcW w:w="2880" w:type="dxa"/>
          </w:tcPr>
          <w:p w14:paraId="4EE0B9D1" w14:textId="77777777" w:rsidR="009D2B2B" w:rsidRDefault="00000000">
            <w:pPr>
              <w:jc w:val="right"/>
            </w:pPr>
            <w:r>
              <w:rPr>
                <w:b/>
                <w:color w:val="008000"/>
              </w:rPr>
              <w:t xml:space="preserve">السوسي عن أبي عمرو, </w:t>
            </w:r>
          </w:p>
        </w:tc>
        <w:tc>
          <w:tcPr>
            <w:tcW w:w="2880" w:type="dxa"/>
          </w:tcPr>
          <w:p w14:paraId="1E455561" w14:textId="77777777" w:rsidR="009D2B2B" w:rsidRDefault="00000000">
            <w:pPr>
              <w:jc w:val="right"/>
            </w:pPr>
            <w:r>
              <w:rPr>
                <w:b/>
                <w:color w:val="0000FF"/>
              </w:rPr>
              <w:t>يظلمون نقيرا</w:t>
            </w:r>
          </w:p>
        </w:tc>
      </w:tr>
    </w:tbl>
    <w:p w14:paraId="629DD3AE" w14:textId="77777777" w:rsidR="009D2B2B" w:rsidRDefault="009D2B2B"/>
    <w:p w14:paraId="5BCE9D0A" w14:textId="77777777" w:rsidR="009D2B2B" w:rsidRDefault="00000000">
      <w:pPr>
        <w:jc w:val="right"/>
      </w:pPr>
      <w:r>
        <w:rPr>
          <w:b/>
        </w:rPr>
        <w:t>١٣٣ ـ إِن يَشَأْ يُذْهِبْكُمْ أَيُّهَا النَّاسُ وَيَأْتِ بِآخَرِينَ وَكَانَ اللَّهُ عَلَى ذَلِكَ قَدِيرًا</w:t>
      </w:r>
    </w:p>
    <w:tbl>
      <w:tblPr>
        <w:tblW w:w="0" w:type="auto"/>
        <w:tblLayout w:type="fixed"/>
        <w:tblLook w:val="04A0" w:firstRow="1" w:lastRow="0" w:firstColumn="1" w:lastColumn="0" w:noHBand="0" w:noVBand="1"/>
      </w:tblPr>
      <w:tblGrid>
        <w:gridCol w:w="2880"/>
        <w:gridCol w:w="2880"/>
        <w:gridCol w:w="2880"/>
      </w:tblGrid>
      <w:tr w:rsidR="009D2B2B" w14:paraId="0D115C98" w14:textId="77777777">
        <w:tc>
          <w:tcPr>
            <w:tcW w:w="2880" w:type="dxa"/>
          </w:tcPr>
          <w:p w14:paraId="206B78E1" w14:textId="77777777" w:rsidR="009D2B2B" w:rsidRDefault="009D2B2B"/>
        </w:tc>
        <w:tc>
          <w:tcPr>
            <w:tcW w:w="2880" w:type="dxa"/>
          </w:tcPr>
          <w:p w14:paraId="560906F6" w14:textId="77777777" w:rsidR="009D2B2B" w:rsidRDefault="009D2B2B"/>
        </w:tc>
        <w:tc>
          <w:tcPr>
            <w:tcW w:w="2880" w:type="dxa"/>
          </w:tcPr>
          <w:p w14:paraId="335CE030" w14:textId="77777777" w:rsidR="009D2B2B" w:rsidRDefault="009D2B2B"/>
        </w:tc>
      </w:tr>
      <w:tr w:rsidR="009D2B2B" w14:paraId="6EF47048" w14:textId="77777777">
        <w:tc>
          <w:tcPr>
            <w:tcW w:w="2880" w:type="dxa"/>
          </w:tcPr>
          <w:p w14:paraId="6E19EDCF" w14:textId="266B03E5" w:rsidR="009D2B2B" w:rsidRDefault="009D2B2B">
            <w:pPr>
              <w:jc w:val="right"/>
            </w:pPr>
          </w:p>
        </w:tc>
        <w:tc>
          <w:tcPr>
            <w:tcW w:w="2880" w:type="dxa"/>
          </w:tcPr>
          <w:p w14:paraId="73C5200C" w14:textId="77777777" w:rsidR="009D2B2B" w:rsidRDefault="00000000">
            <w:pPr>
              <w:jc w:val="right"/>
            </w:pPr>
            <w:r>
              <w:rPr>
                <w:b/>
                <w:color w:val="008000"/>
              </w:rPr>
              <w:t xml:space="preserve">السوسي عن أبي عمرو, </w:t>
            </w:r>
          </w:p>
        </w:tc>
        <w:tc>
          <w:tcPr>
            <w:tcW w:w="2880" w:type="dxa"/>
          </w:tcPr>
          <w:p w14:paraId="6C6B6451" w14:textId="77777777" w:rsidR="009D2B2B" w:rsidRDefault="00000000">
            <w:pPr>
              <w:jc w:val="right"/>
            </w:pPr>
            <w:r>
              <w:rPr>
                <w:b/>
                <w:color w:val="0000FF"/>
              </w:rPr>
              <w:t>ذلك قديرا</w:t>
            </w:r>
          </w:p>
        </w:tc>
      </w:tr>
    </w:tbl>
    <w:p w14:paraId="328479E9" w14:textId="77777777" w:rsidR="009D2B2B" w:rsidRDefault="009D2B2B"/>
    <w:p w14:paraId="1F45ADF2" w14:textId="77777777" w:rsidR="009D2B2B" w:rsidRDefault="00000000">
      <w:pPr>
        <w:jc w:val="right"/>
      </w:pPr>
      <w:r>
        <w:rPr>
          <w:b/>
        </w:rPr>
        <w:t>١٣٤ ـ مَّن كَانَ يُرِيدُ ثَوَابَ الدُّنْيَا فَعِندَ اللَّهِ ثَوَابُ الدُّنْيَا وَالْآخِرَةِ وَكَانَ اللَّهُ سَمِيعًا بَصِيرًا</w:t>
      </w:r>
    </w:p>
    <w:tbl>
      <w:tblPr>
        <w:tblW w:w="0" w:type="auto"/>
        <w:tblLayout w:type="fixed"/>
        <w:tblLook w:val="04A0" w:firstRow="1" w:lastRow="0" w:firstColumn="1" w:lastColumn="0" w:noHBand="0" w:noVBand="1"/>
      </w:tblPr>
      <w:tblGrid>
        <w:gridCol w:w="2880"/>
        <w:gridCol w:w="2880"/>
        <w:gridCol w:w="2880"/>
      </w:tblGrid>
      <w:tr w:rsidR="009D2B2B" w14:paraId="46A0121B" w14:textId="77777777">
        <w:tc>
          <w:tcPr>
            <w:tcW w:w="2880" w:type="dxa"/>
          </w:tcPr>
          <w:p w14:paraId="4F2EEFA2" w14:textId="77777777" w:rsidR="009D2B2B" w:rsidRDefault="009D2B2B"/>
        </w:tc>
        <w:tc>
          <w:tcPr>
            <w:tcW w:w="2880" w:type="dxa"/>
          </w:tcPr>
          <w:p w14:paraId="56AC0812" w14:textId="77777777" w:rsidR="009D2B2B" w:rsidRDefault="009D2B2B"/>
        </w:tc>
        <w:tc>
          <w:tcPr>
            <w:tcW w:w="2880" w:type="dxa"/>
          </w:tcPr>
          <w:p w14:paraId="20BE7BCC" w14:textId="77777777" w:rsidR="009D2B2B" w:rsidRDefault="009D2B2B"/>
        </w:tc>
      </w:tr>
      <w:tr w:rsidR="009D2B2B" w14:paraId="459ECE8C" w14:textId="77777777">
        <w:tc>
          <w:tcPr>
            <w:tcW w:w="2880" w:type="dxa"/>
          </w:tcPr>
          <w:p w14:paraId="05E37D37" w14:textId="72813717" w:rsidR="009D2B2B" w:rsidRDefault="009D2B2B">
            <w:pPr>
              <w:jc w:val="right"/>
            </w:pPr>
          </w:p>
        </w:tc>
        <w:tc>
          <w:tcPr>
            <w:tcW w:w="2880" w:type="dxa"/>
          </w:tcPr>
          <w:p w14:paraId="03474D93" w14:textId="77777777" w:rsidR="009D2B2B" w:rsidRDefault="00000000">
            <w:pPr>
              <w:jc w:val="right"/>
            </w:pPr>
            <w:r>
              <w:rPr>
                <w:b/>
                <w:color w:val="008000"/>
              </w:rPr>
              <w:t xml:space="preserve">السوسي عن أبي عمرو, </w:t>
            </w:r>
          </w:p>
        </w:tc>
        <w:tc>
          <w:tcPr>
            <w:tcW w:w="2880" w:type="dxa"/>
          </w:tcPr>
          <w:p w14:paraId="6177A26B" w14:textId="77777777" w:rsidR="009D2B2B" w:rsidRDefault="00000000">
            <w:pPr>
              <w:jc w:val="right"/>
            </w:pPr>
            <w:r>
              <w:rPr>
                <w:b/>
                <w:color w:val="0000FF"/>
              </w:rPr>
              <w:t>يريد ثواب</w:t>
            </w:r>
          </w:p>
        </w:tc>
      </w:tr>
    </w:tbl>
    <w:p w14:paraId="78669C02" w14:textId="77777777" w:rsidR="009D2B2B" w:rsidRDefault="009D2B2B"/>
    <w:p w14:paraId="137C000D" w14:textId="77777777" w:rsidR="009D2B2B" w:rsidRDefault="00000000">
      <w:pPr>
        <w:jc w:val="right"/>
      </w:pPr>
      <w:r>
        <w:rPr>
          <w:b/>
        </w:rPr>
        <w:t>١٣٧ ـ إِنَّ الَّذِينَ آمَنُوا ثُمَّ كَفَرُوا ثُمَّ آمَنُوا ثُمَّ كَفَرُوا ثُمَّ ازْدَادُوا كُفْرًا لَّمْ يَكُنِ اللَّهُ لِيَغْفِرَ لَهُمْ وَلَا لِيَهْدِيَهُمْ سَبِيلًا</w:t>
      </w:r>
    </w:p>
    <w:tbl>
      <w:tblPr>
        <w:tblW w:w="0" w:type="auto"/>
        <w:tblLayout w:type="fixed"/>
        <w:tblLook w:val="04A0" w:firstRow="1" w:lastRow="0" w:firstColumn="1" w:lastColumn="0" w:noHBand="0" w:noVBand="1"/>
      </w:tblPr>
      <w:tblGrid>
        <w:gridCol w:w="2880"/>
        <w:gridCol w:w="2880"/>
        <w:gridCol w:w="2880"/>
      </w:tblGrid>
      <w:tr w:rsidR="009D2B2B" w14:paraId="4ABAD78A" w14:textId="77777777">
        <w:tc>
          <w:tcPr>
            <w:tcW w:w="2880" w:type="dxa"/>
          </w:tcPr>
          <w:p w14:paraId="171AA800" w14:textId="77777777" w:rsidR="009D2B2B" w:rsidRDefault="009D2B2B"/>
        </w:tc>
        <w:tc>
          <w:tcPr>
            <w:tcW w:w="2880" w:type="dxa"/>
          </w:tcPr>
          <w:p w14:paraId="74ABC118" w14:textId="77777777" w:rsidR="009D2B2B" w:rsidRDefault="009D2B2B"/>
        </w:tc>
        <w:tc>
          <w:tcPr>
            <w:tcW w:w="2880" w:type="dxa"/>
          </w:tcPr>
          <w:p w14:paraId="7C1B9F4A" w14:textId="77777777" w:rsidR="009D2B2B" w:rsidRDefault="009D2B2B"/>
        </w:tc>
      </w:tr>
      <w:tr w:rsidR="009D2B2B" w14:paraId="504EEA64" w14:textId="77777777">
        <w:tc>
          <w:tcPr>
            <w:tcW w:w="2880" w:type="dxa"/>
          </w:tcPr>
          <w:p w14:paraId="7CEB9422" w14:textId="622B5175" w:rsidR="009D2B2B" w:rsidRDefault="009D2B2B">
            <w:pPr>
              <w:jc w:val="right"/>
            </w:pPr>
          </w:p>
        </w:tc>
        <w:tc>
          <w:tcPr>
            <w:tcW w:w="2880" w:type="dxa"/>
          </w:tcPr>
          <w:p w14:paraId="749ED5BC" w14:textId="77777777" w:rsidR="009D2B2B" w:rsidRDefault="00000000">
            <w:pPr>
              <w:jc w:val="right"/>
            </w:pPr>
            <w:r>
              <w:rPr>
                <w:b/>
                <w:color w:val="008000"/>
              </w:rPr>
              <w:t xml:space="preserve">السوسي عن أبي عمرو, </w:t>
            </w:r>
          </w:p>
        </w:tc>
        <w:tc>
          <w:tcPr>
            <w:tcW w:w="2880" w:type="dxa"/>
          </w:tcPr>
          <w:p w14:paraId="0C7A7108" w14:textId="77777777" w:rsidR="009D2B2B" w:rsidRDefault="00000000">
            <w:pPr>
              <w:jc w:val="right"/>
            </w:pPr>
            <w:r>
              <w:rPr>
                <w:b/>
                <w:color w:val="0000FF"/>
              </w:rPr>
              <w:t>ليغفر لهم</w:t>
            </w:r>
          </w:p>
        </w:tc>
      </w:tr>
    </w:tbl>
    <w:p w14:paraId="7E82D7CA" w14:textId="77777777" w:rsidR="009D2B2B" w:rsidRDefault="009D2B2B"/>
    <w:p w14:paraId="7C9D5BF0" w14:textId="77777777" w:rsidR="009D2B2B" w:rsidRDefault="00000000">
      <w:pPr>
        <w:jc w:val="right"/>
      </w:pPr>
      <w:r>
        <w:rPr>
          <w:b/>
        </w:rPr>
        <w:t>١٤١ ـ الَّذِينَ يَتَرَبَّصُونَ بِكُمْ فَإِن كَانَ لَكُمْ فَتْحٌ مِّنَ اللَّهِ قَالُوا أَلَمْ نَكُن مَّعَكُمْ وَإِن كَانَ لِلْكَافِرِينَ نَصِيبٌ قَالُوا أَلَمْ نَسْتَحْوِذْ عَلَيْكُمْ وَنَمْنَعْكُم مِّنَ الْمُؤْمِنِينَ فَاللَّهُ يَحْكُمُ بَيْنَكُمْ يَوْمَ الْقِيَامَةِ وَلَن يَجْعَلَ اللَّهُ لِلْكَافِرِينَ عَلَى الْمُؤْمِنِينَ سَبِيلًا</w:t>
      </w:r>
    </w:p>
    <w:tbl>
      <w:tblPr>
        <w:tblW w:w="0" w:type="auto"/>
        <w:tblLayout w:type="fixed"/>
        <w:tblLook w:val="04A0" w:firstRow="1" w:lastRow="0" w:firstColumn="1" w:lastColumn="0" w:noHBand="0" w:noVBand="1"/>
      </w:tblPr>
      <w:tblGrid>
        <w:gridCol w:w="2880"/>
        <w:gridCol w:w="2880"/>
        <w:gridCol w:w="2880"/>
      </w:tblGrid>
      <w:tr w:rsidR="009D2B2B" w14:paraId="730B145F" w14:textId="77777777">
        <w:tc>
          <w:tcPr>
            <w:tcW w:w="2880" w:type="dxa"/>
          </w:tcPr>
          <w:p w14:paraId="3BDCF442" w14:textId="77777777" w:rsidR="009D2B2B" w:rsidRDefault="009D2B2B"/>
        </w:tc>
        <w:tc>
          <w:tcPr>
            <w:tcW w:w="2880" w:type="dxa"/>
          </w:tcPr>
          <w:p w14:paraId="26935B60" w14:textId="77777777" w:rsidR="009D2B2B" w:rsidRDefault="009D2B2B"/>
        </w:tc>
        <w:tc>
          <w:tcPr>
            <w:tcW w:w="2880" w:type="dxa"/>
          </w:tcPr>
          <w:p w14:paraId="7E252BB7" w14:textId="77777777" w:rsidR="009D2B2B" w:rsidRDefault="009D2B2B"/>
        </w:tc>
      </w:tr>
      <w:tr w:rsidR="009D2B2B" w14:paraId="25E0929E" w14:textId="77777777">
        <w:tc>
          <w:tcPr>
            <w:tcW w:w="2880" w:type="dxa"/>
          </w:tcPr>
          <w:p w14:paraId="0B197B53" w14:textId="32E0E91F" w:rsidR="009D2B2B" w:rsidRDefault="009D2B2B">
            <w:pPr>
              <w:jc w:val="right"/>
            </w:pPr>
          </w:p>
        </w:tc>
        <w:tc>
          <w:tcPr>
            <w:tcW w:w="2880" w:type="dxa"/>
          </w:tcPr>
          <w:p w14:paraId="6B9CC789" w14:textId="77777777" w:rsidR="009D2B2B" w:rsidRDefault="00000000">
            <w:pPr>
              <w:jc w:val="right"/>
            </w:pPr>
            <w:r>
              <w:rPr>
                <w:b/>
                <w:color w:val="008000"/>
              </w:rPr>
              <w:t xml:space="preserve">السوسي عن أبي عمرو, </w:t>
            </w:r>
          </w:p>
        </w:tc>
        <w:tc>
          <w:tcPr>
            <w:tcW w:w="2880" w:type="dxa"/>
          </w:tcPr>
          <w:p w14:paraId="789FCF4C" w14:textId="77777777" w:rsidR="009D2B2B" w:rsidRDefault="00000000">
            <w:pPr>
              <w:jc w:val="right"/>
            </w:pPr>
            <w:r>
              <w:rPr>
                <w:b/>
                <w:color w:val="0000FF"/>
              </w:rPr>
              <w:t>للكافرين نصيب</w:t>
            </w:r>
          </w:p>
        </w:tc>
      </w:tr>
      <w:tr w:rsidR="009D2B2B" w14:paraId="3B7A520D" w14:textId="77777777">
        <w:tc>
          <w:tcPr>
            <w:tcW w:w="2880" w:type="dxa"/>
          </w:tcPr>
          <w:p w14:paraId="3365828D"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84E3C2E" w14:textId="77777777" w:rsidR="009D2B2B" w:rsidRDefault="00000000">
            <w:pPr>
              <w:jc w:val="right"/>
            </w:pPr>
            <w:r>
              <w:rPr>
                <w:b/>
                <w:color w:val="008000"/>
              </w:rPr>
              <w:t xml:space="preserve">السوسي عن أبي عمرو, </w:t>
            </w:r>
          </w:p>
        </w:tc>
        <w:tc>
          <w:tcPr>
            <w:tcW w:w="2880" w:type="dxa"/>
          </w:tcPr>
          <w:p w14:paraId="4C678C33" w14:textId="77777777" w:rsidR="009D2B2B" w:rsidRDefault="00000000">
            <w:pPr>
              <w:jc w:val="right"/>
            </w:pPr>
            <w:r>
              <w:rPr>
                <w:b/>
                <w:color w:val="0000FF"/>
              </w:rPr>
              <w:t>يحكم بينكم</w:t>
            </w:r>
          </w:p>
        </w:tc>
      </w:tr>
    </w:tbl>
    <w:p w14:paraId="5EAA882D" w14:textId="77777777" w:rsidR="009D2B2B" w:rsidRDefault="009D2B2B"/>
    <w:p w14:paraId="4F36FCD0" w14:textId="77777777" w:rsidR="009D2B2B" w:rsidRDefault="00000000">
      <w:pPr>
        <w:jc w:val="right"/>
      </w:pPr>
      <w:r>
        <w:rPr>
          <w:b/>
        </w:rPr>
        <w:t>١٥٠ ـ إِنَّ الَّذِينَ يَكْفُرُونَ بِاللَّهِ وَرُسُلِهِ وَيُرِيدُونَ أَن يُفَرِّقُوا بَيْنَ اللَّهِ وَرُسُلِهِ وَيَقُولُونَ نُؤْمِنُ بِبَعْضٍ وَنَكْفُرُ بِبَعْضٍ وَيُرِيدُونَ أَن يَتَّخِذُوا بَيْنَ ذَلِكَ سَبِيلًا</w:t>
      </w:r>
    </w:p>
    <w:tbl>
      <w:tblPr>
        <w:tblW w:w="0" w:type="auto"/>
        <w:tblLayout w:type="fixed"/>
        <w:tblLook w:val="04A0" w:firstRow="1" w:lastRow="0" w:firstColumn="1" w:lastColumn="0" w:noHBand="0" w:noVBand="1"/>
      </w:tblPr>
      <w:tblGrid>
        <w:gridCol w:w="2880"/>
        <w:gridCol w:w="2880"/>
        <w:gridCol w:w="2880"/>
      </w:tblGrid>
      <w:tr w:rsidR="009D2B2B" w14:paraId="6108EA47" w14:textId="77777777">
        <w:tc>
          <w:tcPr>
            <w:tcW w:w="2880" w:type="dxa"/>
          </w:tcPr>
          <w:p w14:paraId="0B8DA8EF" w14:textId="77777777" w:rsidR="009D2B2B" w:rsidRDefault="009D2B2B"/>
        </w:tc>
        <w:tc>
          <w:tcPr>
            <w:tcW w:w="2880" w:type="dxa"/>
          </w:tcPr>
          <w:p w14:paraId="5496857B" w14:textId="77777777" w:rsidR="009D2B2B" w:rsidRDefault="009D2B2B"/>
        </w:tc>
        <w:tc>
          <w:tcPr>
            <w:tcW w:w="2880" w:type="dxa"/>
          </w:tcPr>
          <w:p w14:paraId="2D8BA36A" w14:textId="77777777" w:rsidR="009D2B2B" w:rsidRDefault="009D2B2B"/>
        </w:tc>
      </w:tr>
      <w:tr w:rsidR="009D2B2B" w14:paraId="4025FDB6" w14:textId="77777777">
        <w:tc>
          <w:tcPr>
            <w:tcW w:w="2880" w:type="dxa"/>
          </w:tcPr>
          <w:p w14:paraId="2E109EA7" w14:textId="795C0826" w:rsidR="009D2B2B" w:rsidRDefault="009D2B2B">
            <w:pPr>
              <w:jc w:val="right"/>
            </w:pPr>
          </w:p>
        </w:tc>
        <w:tc>
          <w:tcPr>
            <w:tcW w:w="2880" w:type="dxa"/>
          </w:tcPr>
          <w:p w14:paraId="4EA345FB" w14:textId="77777777" w:rsidR="009D2B2B" w:rsidRDefault="00000000">
            <w:pPr>
              <w:jc w:val="right"/>
            </w:pPr>
            <w:r>
              <w:rPr>
                <w:b/>
                <w:color w:val="008000"/>
              </w:rPr>
              <w:t xml:space="preserve">السوسي عن أبي عمرو, </w:t>
            </w:r>
          </w:p>
        </w:tc>
        <w:tc>
          <w:tcPr>
            <w:tcW w:w="2880" w:type="dxa"/>
          </w:tcPr>
          <w:p w14:paraId="68C09BCD" w14:textId="77777777" w:rsidR="009D2B2B" w:rsidRDefault="00000000">
            <w:pPr>
              <w:jc w:val="right"/>
            </w:pPr>
            <w:r>
              <w:rPr>
                <w:b/>
                <w:color w:val="0000FF"/>
              </w:rPr>
              <w:t>ويقولون نؤمن</w:t>
            </w:r>
          </w:p>
        </w:tc>
      </w:tr>
    </w:tbl>
    <w:p w14:paraId="0C82FAB9" w14:textId="77777777" w:rsidR="009D2B2B" w:rsidRDefault="009D2B2B"/>
    <w:p w14:paraId="17D94940" w14:textId="77777777" w:rsidR="009D2B2B" w:rsidRDefault="00000000">
      <w:pPr>
        <w:jc w:val="right"/>
      </w:pPr>
      <w:r>
        <w:rPr>
          <w:b/>
        </w:rPr>
        <w:t>١٥٦ ـ وَبِكُفْرِهِمْ وَقَوْلِهِمْ عَلَى مَرْيَمَ بُهْتَانًا عَظِيمًا</w:t>
      </w:r>
    </w:p>
    <w:tbl>
      <w:tblPr>
        <w:tblW w:w="0" w:type="auto"/>
        <w:tblLayout w:type="fixed"/>
        <w:tblLook w:val="04A0" w:firstRow="1" w:lastRow="0" w:firstColumn="1" w:lastColumn="0" w:noHBand="0" w:noVBand="1"/>
      </w:tblPr>
      <w:tblGrid>
        <w:gridCol w:w="2880"/>
        <w:gridCol w:w="2880"/>
        <w:gridCol w:w="2880"/>
      </w:tblGrid>
      <w:tr w:rsidR="009D2B2B" w14:paraId="3CDF8399" w14:textId="77777777">
        <w:tc>
          <w:tcPr>
            <w:tcW w:w="2880" w:type="dxa"/>
          </w:tcPr>
          <w:p w14:paraId="05DBDF04" w14:textId="77777777" w:rsidR="009D2B2B" w:rsidRDefault="009D2B2B"/>
        </w:tc>
        <w:tc>
          <w:tcPr>
            <w:tcW w:w="2880" w:type="dxa"/>
          </w:tcPr>
          <w:p w14:paraId="5F0749DC" w14:textId="77777777" w:rsidR="009D2B2B" w:rsidRDefault="009D2B2B"/>
        </w:tc>
        <w:tc>
          <w:tcPr>
            <w:tcW w:w="2880" w:type="dxa"/>
          </w:tcPr>
          <w:p w14:paraId="35A9599C" w14:textId="77777777" w:rsidR="009D2B2B" w:rsidRDefault="009D2B2B"/>
        </w:tc>
      </w:tr>
      <w:tr w:rsidR="009D2B2B" w14:paraId="219069FB" w14:textId="77777777">
        <w:tc>
          <w:tcPr>
            <w:tcW w:w="2880" w:type="dxa"/>
          </w:tcPr>
          <w:p w14:paraId="65C85AD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2512D1D" w14:textId="77777777" w:rsidR="009D2B2B" w:rsidRDefault="00000000">
            <w:pPr>
              <w:jc w:val="right"/>
            </w:pPr>
            <w:r>
              <w:rPr>
                <w:b/>
                <w:color w:val="008000"/>
              </w:rPr>
              <w:t xml:space="preserve">السوسي عن أبي عمرو, </w:t>
            </w:r>
          </w:p>
        </w:tc>
        <w:tc>
          <w:tcPr>
            <w:tcW w:w="2880" w:type="dxa"/>
          </w:tcPr>
          <w:p w14:paraId="0F3C90EC" w14:textId="77777777" w:rsidR="009D2B2B" w:rsidRDefault="00000000">
            <w:pPr>
              <w:jc w:val="right"/>
            </w:pPr>
            <w:r>
              <w:rPr>
                <w:b/>
                <w:color w:val="0000FF"/>
              </w:rPr>
              <w:t>مريم بهتانا</w:t>
            </w:r>
          </w:p>
        </w:tc>
      </w:tr>
    </w:tbl>
    <w:p w14:paraId="3C3E7729" w14:textId="77777777" w:rsidR="009D2B2B" w:rsidRDefault="009D2B2B"/>
    <w:p w14:paraId="436E237B" w14:textId="77777777" w:rsidR="009D2B2B" w:rsidRDefault="00000000">
      <w:pPr>
        <w:jc w:val="right"/>
      </w:pPr>
      <w:r>
        <w:rPr>
          <w:b/>
        </w:rPr>
        <w:t>١٦٢ ـ لَّكِنِ الرَّاسِخُونَ فِي الْعِلْمِ مِنْهُمْ وَالْمُؤْمِنُونَ يُؤْمِنُونَ بِمَا أُنزِلَ إِلَيْكَ وَمَا أُنزِلَ مِن قَبْلِكَ وَالْمُقِيمِينَ الصَّلَاةَ وَالْمُؤْتُونَ الزَّكَاةَ وَالْمُؤْمِنُونَ بِاللَّهِ وَالْيَوْمِ الْآخِرِ أُولَئِكَ سَنُؤْتِيهِمْ أَجْرًا عَظِيمًا</w:t>
      </w:r>
    </w:p>
    <w:tbl>
      <w:tblPr>
        <w:tblW w:w="0" w:type="auto"/>
        <w:tblLayout w:type="fixed"/>
        <w:tblLook w:val="04A0" w:firstRow="1" w:lastRow="0" w:firstColumn="1" w:lastColumn="0" w:noHBand="0" w:noVBand="1"/>
      </w:tblPr>
      <w:tblGrid>
        <w:gridCol w:w="2880"/>
        <w:gridCol w:w="2880"/>
        <w:gridCol w:w="2880"/>
      </w:tblGrid>
      <w:tr w:rsidR="009D2B2B" w14:paraId="0B7238AB" w14:textId="77777777">
        <w:tc>
          <w:tcPr>
            <w:tcW w:w="2880" w:type="dxa"/>
          </w:tcPr>
          <w:p w14:paraId="7353F960" w14:textId="77777777" w:rsidR="009D2B2B" w:rsidRDefault="009D2B2B"/>
        </w:tc>
        <w:tc>
          <w:tcPr>
            <w:tcW w:w="2880" w:type="dxa"/>
          </w:tcPr>
          <w:p w14:paraId="7792D3F4" w14:textId="77777777" w:rsidR="009D2B2B" w:rsidRDefault="009D2B2B"/>
        </w:tc>
        <w:tc>
          <w:tcPr>
            <w:tcW w:w="2880" w:type="dxa"/>
          </w:tcPr>
          <w:p w14:paraId="56DA300D" w14:textId="77777777" w:rsidR="009D2B2B" w:rsidRDefault="009D2B2B"/>
        </w:tc>
      </w:tr>
      <w:tr w:rsidR="009D2B2B" w14:paraId="7049F112" w14:textId="77777777">
        <w:tc>
          <w:tcPr>
            <w:tcW w:w="2880" w:type="dxa"/>
          </w:tcPr>
          <w:p w14:paraId="37F4B8B6" w14:textId="77777777" w:rsidR="009D2B2B" w:rsidRDefault="00000000">
            <w:pPr>
              <w:jc w:val="right"/>
            </w:pPr>
            <w:r>
              <w:rPr>
                <w:b/>
                <w:color w:val="FF0000"/>
              </w:rPr>
              <w:t>قرأ بالإدغام الكبير، وله وجه الاختلاس.</w:t>
            </w:r>
          </w:p>
        </w:tc>
        <w:tc>
          <w:tcPr>
            <w:tcW w:w="2880" w:type="dxa"/>
          </w:tcPr>
          <w:p w14:paraId="425EE79F" w14:textId="77777777" w:rsidR="009D2B2B" w:rsidRDefault="00000000">
            <w:pPr>
              <w:jc w:val="right"/>
            </w:pPr>
            <w:r>
              <w:rPr>
                <w:b/>
                <w:color w:val="008000"/>
              </w:rPr>
              <w:t xml:space="preserve">السوسي عن أبي عمرو, </w:t>
            </w:r>
          </w:p>
        </w:tc>
        <w:tc>
          <w:tcPr>
            <w:tcW w:w="2880" w:type="dxa"/>
          </w:tcPr>
          <w:p w14:paraId="4DE89FDE" w14:textId="77777777" w:rsidR="009D2B2B" w:rsidRDefault="00000000">
            <w:pPr>
              <w:jc w:val="right"/>
            </w:pPr>
            <w:r>
              <w:rPr>
                <w:b/>
                <w:color w:val="0000FF"/>
              </w:rPr>
              <w:t>العلم منهم</w:t>
            </w:r>
          </w:p>
        </w:tc>
      </w:tr>
    </w:tbl>
    <w:p w14:paraId="5FB22F2E" w14:textId="77777777" w:rsidR="009D2B2B" w:rsidRDefault="009D2B2B"/>
    <w:p w14:paraId="51C8EA6D" w14:textId="77777777" w:rsidR="009D2B2B" w:rsidRDefault="00000000">
      <w:pPr>
        <w:jc w:val="right"/>
      </w:pPr>
      <w:r>
        <w:rPr>
          <w:b/>
        </w:rPr>
        <w:t>١٦٣ ـ إِنَّا أَوْحَيْنَا إِلَيْكَ كَمَا أَوْحَيْنَا إِلَى نُوحٍ وَالنَّبِيِّينَ مِن بَعْدِهِ وَأَوْحَيْنَا إِلَى إِبْرَاهِيمَ وَإِسْمَاعِيلَ وَإِسْحَاقَ وَيَعْقُوبَ وَالْأَسْبَاطِ وَعِيسَى وَأَيُّوبَ وَيُونُسَ وَهَارُونَ وَسُلَيْمَانَ وَآتَيْنَا دَاوُودَ زَبُورًا</w:t>
      </w:r>
    </w:p>
    <w:tbl>
      <w:tblPr>
        <w:tblW w:w="0" w:type="auto"/>
        <w:tblLayout w:type="fixed"/>
        <w:tblLook w:val="04A0" w:firstRow="1" w:lastRow="0" w:firstColumn="1" w:lastColumn="0" w:noHBand="0" w:noVBand="1"/>
      </w:tblPr>
      <w:tblGrid>
        <w:gridCol w:w="2880"/>
        <w:gridCol w:w="2880"/>
        <w:gridCol w:w="2880"/>
      </w:tblGrid>
      <w:tr w:rsidR="009D2B2B" w14:paraId="7A4E6C50" w14:textId="77777777">
        <w:tc>
          <w:tcPr>
            <w:tcW w:w="2880" w:type="dxa"/>
          </w:tcPr>
          <w:p w14:paraId="23D634F6" w14:textId="77777777" w:rsidR="009D2B2B" w:rsidRDefault="009D2B2B"/>
        </w:tc>
        <w:tc>
          <w:tcPr>
            <w:tcW w:w="2880" w:type="dxa"/>
          </w:tcPr>
          <w:p w14:paraId="6BBA8147" w14:textId="77777777" w:rsidR="009D2B2B" w:rsidRDefault="009D2B2B"/>
        </w:tc>
        <w:tc>
          <w:tcPr>
            <w:tcW w:w="2880" w:type="dxa"/>
          </w:tcPr>
          <w:p w14:paraId="6CFE7EAC" w14:textId="77777777" w:rsidR="009D2B2B" w:rsidRDefault="009D2B2B"/>
        </w:tc>
      </w:tr>
      <w:tr w:rsidR="009D2B2B" w14:paraId="45374513" w14:textId="77777777">
        <w:tc>
          <w:tcPr>
            <w:tcW w:w="2880" w:type="dxa"/>
          </w:tcPr>
          <w:p w14:paraId="2D9E458E" w14:textId="5AB19B5B" w:rsidR="009D2B2B" w:rsidRDefault="009D2B2B">
            <w:pPr>
              <w:jc w:val="right"/>
            </w:pPr>
          </w:p>
        </w:tc>
        <w:tc>
          <w:tcPr>
            <w:tcW w:w="2880" w:type="dxa"/>
          </w:tcPr>
          <w:p w14:paraId="2BDF223E" w14:textId="77777777" w:rsidR="009D2B2B" w:rsidRDefault="00000000">
            <w:pPr>
              <w:jc w:val="right"/>
            </w:pPr>
            <w:r>
              <w:rPr>
                <w:b/>
                <w:color w:val="008000"/>
              </w:rPr>
              <w:t xml:space="preserve">السوسي عن أبي عمرو, </w:t>
            </w:r>
          </w:p>
        </w:tc>
        <w:tc>
          <w:tcPr>
            <w:tcW w:w="2880" w:type="dxa"/>
          </w:tcPr>
          <w:p w14:paraId="2A316D35" w14:textId="77777777" w:rsidR="009D2B2B" w:rsidRDefault="00000000">
            <w:pPr>
              <w:jc w:val="right"/>
            </w:pPr>
            <w:r>
              <w:rPr>
                <w:b/>
                <w:color w:val="0000FF"/>
              </w:rPr>
              <w:t>إليك كما</w:t>
            </w:r>
          </w:p>
        </w:tc>
      </w:tr>
    </w:tbl>
    <w:p w14:paraId="7461B3EE" w14:textId="77777777" w:rsidR="009D2B2B" w:rsidRDefault="009D2B2B"/>
    <w:p w14:paraId="63409CFB" w14:textId="77777777" w:rsidR="009D2B2B" w:rsidRDefault="00000000">
      <w:pPr>
        <w:jc w:val="right"/>
      </w:pPr>
      <w:r>
        <w:rPr>
          <w:b/>
        </w:rPr>
        <w:t>١٦٨ ـ إِنَّ الَّذِينَ كَفَرُوا وَظَلَمُوا لَمْ يَكُنِ اللَّهُ لِيَغْفِرَ لَهُمْ وَلَا لِيَهْدِيَهُمْ طَرِيقًا</w:t>
      </w:r>
    </w:p>
    <w:tbl>
      <w:tblPr>
        <w:tblW w:w="0" w:type="auto"/>
        <w:tblLayout w:type="fixed"/>
        <w:tblLook w:val="04A0" w:firstRow="1" w:lastRow="0" w:firstColumn="1" w:lastColumn="0" w:noHBand="0" w:noVBand="1"/>
      </w:tblPr>
      <w:tblGrid>
        <w:gridCol w:w="2880"/>
        <w:gridCol w:w="2880"/>
        <w:gridCol w:w="2880"/>
      </w:tblGrid>
      <w:tr w:rsidR="009D2B2B" w14:paraId="07C4DEDA" w14:textId="77777777">
        <w:tc>
          <w:tcPr>
            <w:tcW w:w="2880" w:type="dxa"/>
          </w:tcPr>
          <w:p w14:paraId="40D33C33" w14:textId="77777777" w:rsidR="009D2B2B" w:rsidRDefault="009D2B2B"/>
        </w:tc>
        <w:tc>
          <w:tcPr>
            <w:tcW w:w="2880" w:type="dxa"/>
          </w:tcPr>
          <w:p w14:paraId="02B94367" w14:textId="77777777" w:rsidR="009D2B2B" w:rsidRDefault="009D2B2B"/>
        </w:tc>
        <w:tc>
          <w:tcPr>
            <w:tcW w:w="2880" w:type="dxa"/>
          </w:tcPr>
          <w:p w14:paraId="185B75DA" w14:textId="77777777" w:rsidR="009D2B2B" w:rsidRDefault="009D2B2B"/>
        </w:tc>
      </w:tr>
      <w:tr w:rsidR="009D2B2B" w14:paraId="45280B4F" w14:textId="77777777">
        <w:tc>
          <w:tcPr>
            <w:tcW w:w="2880" w:type="dxa"/>
          </w:tcPr>
          <w:p w14:paraId="26A61395" w14:textId="6AA1CE25" w:rsidR="009D2B2B" w:rsidRDefault="009D2B2B">
            <w:pPr>
              <w:jc w:val="right"/>
            </w:pPr>
          </w:p>
        </w:tc>
        <w:tc>
          <w:tcPr>
            <w:tcW w:w="2880" w:type="dxa"/>
          </w:tcPr>
          <w:p w14:paraId="4C4A126C" w14:textId="77777777" w:rsidR="009D2B2B" w:rsidRDefault="00000000">
            <w:pPr>
              <w:jc w:val="right"/>
            </w:pPr>
            <w:r>
              <w:rPr>
                <w:b/>
                <w:color w:val="008000"/>
              </w:rPr>
              <w:t xml:space="preserve">السوسي عن أبي عمرو, </w:t>
            </w:r>
          </w:p>
        </w:tc>
        <w:tc>
          <w:tcPr>
            <w:tcW w:w="2880" w:type="dxa"/>
          </w:tcPr>
          <w:p w14:paraId="50B18429" w14:textId="77777777" w:rsidR="009D2B2B" w:rsidRDefault="00000000">
            <w:pPr>
              <w:jc w:val="right"/>
            </w:pPr>
            <w:r>
              <w:rPr>
                <w:b/>
                <w:color w:val="0000FF"/>
              </w:rPr>
              <w:t>ليغفر لهم</w:t>
            </w:r>
          </w:p>
        </w:tc>
      </w:tr>
    </w:tbl>
    <w:p w14:paraId="2C46BD8D" w14:textId="77777777" w:rsidR="009D2B2B" w:rsidRDefault="009D2B2B"/>
    <w:p w14:paraId="30E29A9F" w14:textId="77777777" w:rsidR="009D2B2B" w:rsidRDefault="00000000">
      <w:pPr>
        <w:jc w:val="right"/>
      </w:pPr>
      <w:r>
        <w:rPr>
          <w:b/>
        </w:rPr>
        <w:t>١٧٦ ـ يَسْتَفْتُونَكَ قُلِ اللَّهُ يُفْتِيكُمْ فِي الْكَلَالَةِ إِنِ امْرُؤٌ هَلَكَ لَيْسَ لَهُ وَلَدٌ وَلَهُ أُخْتٌ فَلَهَا نِصْفُ مَا تَرَكَ وَهُوَ يَرِثُهَا إِن لَّمْ يَكُن لَّهَا وَلَدٌ فَإِن كَانَتَا اثْنَتَيْنِ فَلَهُمَا الثُّلُثَانِ مِمَّا تَرَكَ وَإِن كَانُوا إِخْوَةً رِّجَالًا وَنِسَاءً فَلِلذَّكَرِ مِثْلُ حَظِّ الْأُنثَيَيْنِ يُبَيِّنُ اللَّهُ لَكُمْ أَن تَضِلُّوا وَاللَّهُ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0034BDA8" w14:textId="77777777">
        <w:tc>
          <w:tcPr>
            <w:tcW w:w="2880" w:type="dxa"/>
          </w:tcPr>
          <w:p w14:paraId="00529BC9" w14:textId="77777777" w:rsidR="009D2B2B" w:rsidRDefault="009D2B2B"/>
        </w:tc>
        <w:tc>
          <w:tcPr>
            <w:tcW w:w="2880" w:type="dxa"/>
          </w:tcPr>
          <w:p w14:paraId="7C2F0F36" w14:textId="77777777" w:rsidR="009D2B2B" w:rsidRDefault="009D2B2B"/>
        </w:tc>
        <w:tc>
          <w:tcPr>
            <w:tcW w:w="2880" w:type="dxa"/>
          </w:tcPr>
          <w:p w14:paraId="3467765E" w14:textId="77777777" w:rsidR="009D2B2B" w:rsidRDefault="009D2B2B"/>
        </w:tc>
      </w:tr>
      <w:tr w:rsidR="009D2B2B" w14:paraId="5DA15300" w14:textId="77777777">
        <w:tc>
          <w:tcPr>
            <w:tcW w:w="2880" w:type="dxa"/>
          </w:tcPr>
          <w:p w14:paraId="025C90C7" w14:textId="5C6E4458" w:rsidR="009D2B2B" w:rsidRDefault="009D2B2B">
            <w:pPr>
              <w:jc w:val="right"/>
            </w:pPr>
          </w:p>
        </w:tc>
        <w:tc>
          <w:tcPr>
            <w:tcW w:w="2880" w:type="dxa"/>
          </w:tcPr>
          <w:p w14:paraId="342AE55B" w14:textId="77777777" w:rsidR="009D2B2B" w:rsidRDefault="00000000">
            <w:pPr>
              <w:jc w:val="right"/>
            </w:pPr>
            <w:r>
              <w:rPr>
                <w:b/>
                <w:color w:val="008000"/>
              </w:rPr>
              <w:t xml:space="preserve">السوسي عن أبي عمرو, </w:t>
            </w:r>
          </w:p>
        </w:tc>
        <w:tc>
          <w:tcPr>
            <w:tcW w:w="2880" w:type="dxa"/>
          </w:tcPr>
          <w:p w14:paraId="6CADABB6" w14:textId="77777777" w:rsidR="009D2B2B" w:rsidRDefault="00000000">
            <w:pPr>
              <w:jc w:val="right"/>
            </w:pPr>
            <w:r>
              <w:rPr>
                <w:b/>
                <w:color w:val="0000FF"/>
              </w:rPr>
              <w:t>يستفتونك قل</w:t>
            </w:r>
          </w:p>
        </w:tc>
      </w:tr>
    </w:tbl>
    <w:p w14:paraId="10F9FC32" w14:textId="77777777" w:rsidR="009D2B2B" w:rsidRDefault="009D2B2B"/>
    <w:p w14:paraId="614CD1CB" w14:textId="77777777" w:rsidR="009D2B2B" w:rsidRDefault="00000000">
      <w:pPr>
        <w:jc w:val="right"/>
      </w:pPr>
      <w:r>
        <w:rPr>
          <w:b/>
        </w:rPr>
        <w:t>١ ـ بِسْمِ اللَّهِ الرَّحْمَنِ الرَّحِيمِ يَا أَيُّهَا الَّذِينَ آمَنُوا أَوْفُوا بِالْعُقُودِ أُحِلَّتْ لَكُم بَهِيمَةُ الْأَنْعَامِ إِلَّا مَا يُتْلَى عَلَيْكُمْ غَيْرَ مُحِلِّي الصَّيْدِ وَأَنتُمْ حُرُمٌ إِنَّ اللَّهَ يَحْكُمُ مَا يُرِيدُ</w:t>
      </w:r>
    </w:p>
    <w:tbl>
      <w:tblPr>
        <w:tblW w:w="0" w:type="auto"/>
        <w:tblLayout w:type="fixed"/>
        <w:tblLook w:val="04A0" w:firstRow="1" w:lastRow="0" w:firstColumn="1" w:lastColumn="0" w:noHBand="0" w:noVBand="1"/>
      </w:tblPr>
      <w:tblGrid>
        <w:gridCol w:w="2880"/>
        <w:gridCol w:w="2880"/>
        <w:gridCol w:w="2880"/>
      </w:tblGrid>
      <w:tr w:rsidR="009D2B2B" w14:paraId="4DCA6BEC" w14:textId="77777777">
        <w:tc>
          <w:tcPr>
            <w:tcW w:w="2880" w:type="dxa"/>
          </w:tcPr>
          <w:p w14:paraId="5B194B76" w14:textId="77777777" w:rsidR="009D2B2B" w:rsidRDefault="009D2B2B"/>
        </w:tc>
        <w:tc>
          <w:tcPr>
            <w:tcW w:w="2880" w:type="dxa"/>
          </w:tcPr>
          <w:p w14:paraId="7470CB3A" w14:textId="77777777" w:rsidR="009D2B2B" w:rsidRDefault="009D2B2B"/>
        </w:tc>
        <w:tc>
          <w:tcPr>
            <w:tcW w:w="2880" w:type="dxa"/>
          </w:tcPr>
          <w:p w14:paraId="26315659" w14:textId="77777777" w:rsidR="009D2B2B" w:rsidRDefault="009D2B2B"/>
        </w:tc>
      </w:tr>
      <w:tr w:rsidR="009D2B2B" w14:paraId="4992B7B3" w14:textId="77777777">
        <w:tc>
          <w:tcPr>
            <w:tcW w:w="2880" w:type="dxa"/>
          </w:tcPr>
          <w:p w14:paraId="699B2389" w14:textId="0D40DB2F" w:rsidR="009D2B2B" w:rsidRDefault="009D2B2B">
            <w:pPr>
              <w:jc w:val="right"/>
            </w:pPr>
          </w:p>
        </w:tc>
        <w:tc>
          <w:tcPr>
            <w:tcW w:w="2880" w:type="dxa"/>
          </w:tcPr>
          <w:p w14:paraId="7FAF20B2" w14:textId="77777777" w:rsidR="009D2B2B" w:rsidRDefault="00000000">
            <w:pPr>
              <w:jc w:val="right"/>
            </w:pPr>
            <w:r>
              <w:rPr>
                <w:b/>
                <w:color w:val="008000"/>
              </w:rPr>
              <w:t xml:space="preserve">السوسي عن أبي عمرو, </w:t>
            </w:r>
          </w:p>
        </w:tc>
        <w:tc>
          <w:tcPr>
            <w:tcW w:w="2880" w:type="dxa"/>
          </w:tcPr>
          <w:p w14:paraId="7C865C60" w14:textId="77777777" w:rsidR="009D2B2B" w:rsidRDefault="00000000">
            <w:pPr>
              <w:jc w:val="right"/>
            </w:pPr>
            <w:r>
              <w:rPr>
                <w:b/>
                <w:color w:val="0000FF"/>
              </w:rPr>
              <w:t>يحكم ما</w:t>
            </w:r>
          </w:p>
        </w:tc>
      </w:tr>
    </w:tbl>
    <w:p w14:paraId="1C9E2C5D" w14:textId="77777777" w:rsidR="009D2B2B" w:rsidRDefault="009D2B2B"/>
    <w:p w14:paraId="7B18B98F" w14:textId="77777777" w:rsidR="009D2B2B" w:rsidRDefault="00000000">
      <w:pPr>
        <w:jc w:val="right"/>
      </w:pPr>
      <w:r>
        <w:rPr>
          <w:b/>
        </w:rPr>
        <w:t>٧ ـ وَاذْكُرُوا نِعْمَةَ اللَّهِ عَلَيْكُمْ وَمِيثَاقَهُ الَّذِي وَاثَقَكُم بِهِ إِذْ قُلْتُمْ سَمِعْنَا وَأَطَعْنَا وَاتَّقُوا اللَّهَ إِنَّ اللَّهَ عَلِيمٌ بِذَاتِ الصُّدُورِ</w:t>
      </w:r>
    </w:p>
    <w:tbl>
      <w:tblPr>
        <w:tblW w:w="0" w:type="auto"/>
        <w:tblLayout w:type="fixed"/>
        <w:tblLook w:val="04A0" w:firstRow="1" w:lastRow="0" w:firstColumn="1" w:lastColumn="0" w:noHBand="0" w:noVBand="1"/>
      </w:tblPr>
      <w:tblGrid>
        <w:gridCol w:w="2880"/>
        <w:gridCol w:w="2880"/>
        <w:gridCol w:w="2880"/>
      </w:tblGrid>
      <w:tr w:rsidR="009D2B2B" w14:paraId="5E32DDC0" w14:textId="77777777">
        <w:tc>
          <w:tcPr>
            <w:tcW w:w="2880" w:type="dxa"/>
          </w:tcPr>
          <w:p w14:paraId="7E93919D" w14:textId="77777777" w:rsidR="009D2B2B" w:rsidRDefault="009D2B2B"/>
        </w:tc>
        <w:tc>
          <w:tcPr>
            <w:tcW w:w="2880" w:type="dxa"/>
          </w:tcPr>
          <w:p w14:paraId="7E463F2C" w14:textId="77777777" w:rsidR="009D2B2B" w:rsidRDefault="009D2B2B"/>
        </w:tc>
        <w:tc>
          <w:tcPr>
            <w:tcW w:w="2880" w:type="dxa"/>
          </w:tcPr>
          <w:p w14:paraId="67F28706" w14:textId="77777777" w:rsidR="009D2B2B" w:rsidRDefault="009D2B2B"/>
        </w:tc>
      </w:tr>
      <w:tr w:rsidR="009D2B2B" w14:paraId="4BAD6307" w14:textId="77777777">
        <w:tc>
          <w:tcPr>
            <w:tcW w:w="2880" w:type="dxa"/>
          </w:tcPr>
          <w:p w14:paraId="6071F028" w14:textId="0C254D2E" w:rsidR="009D2B2B" w:rsidRDefault="009D2B2B">
            <w:pPr>
              <w:jc w:val="right"/>
            </w:pPr>
          </w:p>
        </w:tc>
        <w:tc>
          <w:tcPr>
            <w:tcW w:w="2880" w:type="dxa"/>
          </w:tcPr>
          <w:p w14:paraId="0E170D78" w14:textId="77777777" w:rsidR="009D2B2B" w:rsidRDefault="00000000">
            <w:pPr>
              <w:jc w:val="right"/>
            </w:pPr>
            <w:r>
              <w:rPr>
                <w:b/>
                <w:color w:val="008000"/>
              </w:rPr>
              <w:t xml:space="preserve">السوسي عن أبي عمرو, </w:t>
            </w:r>
          </w:p>
        </w:tc>
        <w:tc>
          <w:tcPr>
            <w:tcW w:w="2880" w:type="dxa"/>
          </w:tcPr>
          <w:p w14:paraId="256C6D64" w14:textId="77777777" w:rsidR="009D2B2B" w:rsidRDefault="00000000">
            <w:pPr>
              <w:jc w:val="right"/>
            </w:pPr>
            <w:r>
              <w:rPr>
                <w:b/>
                <w:color w:val="0000FF"/>
              </w:rPr>
              <w:t>واثقكم</w:t>
            </w:r>
          </w:p>
        </w:tc>
      </w:tr>
    </w:tbl>
    <w:p w14:paraId="55BCEB3E" w14:textId="77777777" w:rsidR="009D2B2B" w:rsidRDefault="009D2B2B"/>
    <w:p w14:paraId="4B999259" w14:textId="77777777" w:rsidR="009D2B2B" w:rsidRDefault="00000000">
      <w:pPr>
        <w:jc w:val="right"/>
      </w:pPr>
      <w:r>
        <w:rPr>
          <w:b/>
        </w:rPr>
        <w:t>١٣ ـ فَبِمَا نَقْضِهِم مِّيثَاقَهُمْ لَعَنَّاهُمْ وَجَعَلْنَا قُلُوبَهُمْ قَاسِيَةً يُحَرِّفُونَ الْكَلِمَ عَن مَّوَاضِعِهِ وَنَسُوا حَظًّا مِّمَّا ذُكِّرُوا بِهِ وَلَا تَزَالُ تَطَّلِعُ عَلَى خَائِنَةٍ مِّنْهُمْ إِلَّا قَلِيلًا مِّنْهُمْ فَاعْفُ عَنْهُمْ وَاصْفَحْ إِنَّ اللَّهَ يُحِبُّ الْمُحْسِنِينَ</w:t>
      </w:r>
    </w:p>
    <w:tbl>
      <w:tblPr>
        <w:tblW w:w="0" w:type="auto"/>
        <w:tblLayout w:type="fixed"/>
        <w:tblLook w:val="04A0" w:firstRow="1" w:lastRow="0" w:firstColumn="1" w:lastColumn="0" w:noHBand="0" w:noVBand="1"/>
      </w:tblPr>
      <w:tblGrid>
        <w:gridCol w:w="2880"/>
        <w:gridCol w:w="2880"/>
        <w:gridCol w:w="2880"/>
      </w:tblGrid>
      <w:tr w:rsidR="009D2B2B" w14:paraId="1C4B3A6D" w14:textId="77777777">
        <w:tc>
          <w:tcPr>
            <w:tcW w:w="2880" w:type="dxa"/>
          </w:tcPr>
          <w:p w14:paraId="5D903E97" w14:textId="77777777" w:rsidR="009D2B2B" w:rsidRDefault="009D2B2B"/>
        </w:tc>
        <w:tc>
          <w:tcPr>
            <w:tcW w:w="2880" w:type="dxa"/>
          </w:tcPr>
          <w:p w14:paraId="01BE1408" w14:textId="77777777" w:rsidR="009D2B2B" w:rsidRDefault="009D2B2B"/>
        </w:tc>
        <w:tc>
          <w:tcPr>
            <w:tcW w:w="2880" w:type="dxa"/>
          </w:tcPr>
          <w:p w14:paraId="74131CF8" w14:textId="77777777" w:rsidR="009D2B2B" w:rsidRDefault="009D2B2B"/>
        </w:tc>
      </w:tr>
      <w:tr w:rsidR="009D2B2B" w14:paraId="6BD98FBA" w14:textId="77777777">
        <w:tc>
          <w:tcPr>
            <w:tcW w:w="2880" w:type="dxa"/>
          </w:tcPr>
          <w:p w14:paraId="0D0D3A66" w14:textId="0E0E8C8B" w:rsidR="009D2B2B" w:rsidRDefault="009D2B2B">
            <w:pPr>
              <w:jc w:val="right"/>
            </w:pPr>
          </w:p>
        </w:tc>
        <w:tc>
          <w:tcPr>
            <w:tcW w:w="2880" w:type="dxa"/>
          </w:tcPr>
          <w:p w14:paraId="4F860384" w14:textId="77777777" w:rsidR="009D2B2B" w:rsidRDefault="00000000">
            <w:pPr>
              <w:jc w:val="right"/>
            </w:pPr>
            <w:r>
              <w:rPr>
                <w:b/>
                <w:color w:val="008000"/>
              </w:rPr>
              <w:t xml:space="preserve">السوسي عن أبي عمرو, </w:t>
            </w:r>
          </w:p>
        </w:tc>
        <w:tc>
          <w:tcPr>
            <w:tcW w:w="2880" w:type="dxa"/>
          </w:tcPr>
          <w:p w14:paraId="6341BC16" w14:textId="77777777" w:rsidR="009D2B2B" w:rsidRDefault="00000000">
            <w:pPr>
              <w:jc w:val="right"/>
            </w:pPr>
            <w:r>
              <w:rPr>
                <w:b/>
                <w:color w:val="0000FF"/>
              </w:rPr>
              <w:t>تطلع على</w:t>
            </w:r>
          </w:p>
        </w:tc>
      </w:tr>
    </w:tbl>
    <w:p w14:paraId="146BB674" w14:textId="77777777" w:rsidR="009D2B2B" w:rsidRDefault="009D2B2B"/>
    <w:p w14:paraId="03433891" w14:textId="77777777" w:rsidR="009D2B2B" w:rsidRDefault="00000000">
      <w:pPr>
        <w:jc w:val="right"/>
      </w:pPr>
      <w:r>
        <w:rPr>
          <w:b/>
        </w:rPr>
        <w:t>١٥ ـ يَا أَهْلَ الْكِتَابِ قَدْ جَاءَكُمْ رَسُولُنَا يُبَيِّنُ لَكُمْ كَثِيرًا مِّمَّا كُنتُمْ تُخْفُونَ مِنَ الْكِتَابِ وَيَعْفُو عَن كَثِيرٍ قَدْ جَاءَكُم مِّنَ اللَّهِ نُورٌ وَكِتَابٌ مُّبِينٌ</w:t>
      </w:r>
    </w:p>
    <w:tbl>
      <w:tblPr>
        <w:tblW w:w="0" w:type="auto"/>
        <w:tblLayout w:type="fixed"/>
        <w:tblLook w:val="04A0" w:firstRow="1" w:lastRow="0" w:firstColumn="1" w:lastColumn="0" w:noHBand="0" w:noVBand="1"/>
      </w:tblPr>
      <w:tblGrid>
        <w:gridCol w:w="2880"/>
        <w:gridCol w:w="2880"/>
        <w:gridCol w:w="2880"/>
      </w:tblGrid>
      <w:tr w:rsidR="009D2B2B" w14:paraId="1FA00358" w14:textId="77777777">
        <w:tc>
          <w:tcPr>
            <w:tcW w:w="2880" w:type="dxa"/>
          </w:tcPr>
          <w:p w14:paraId="44DDBD89" w14:textId="77777777" w:rsidR="009D2B2B" w:rsidRDefault="009D2B2B"/>
        </w:tc>
        <w:tc>
          <w:tcPr>
            <w:tcW w:w="2880" w:type="dxa"/>
          </w:tcPr>
          <w:p w14:paraId="09BD06B8" w14:textId="77777777" w:rsidR="009D2B2B" w:rsidRDefault="009D2B2B"/>
        </w:tc>
        <w:tc>
          <w:tcPr>
            <w:tcW w:w="2880" w:type="dxa"/>
          </w:tcPr>
          <w:p w14:paraId="33B77213" w14:textId="77777777" w:rsidR="009D2B2B" w:rsidRDefault="009D2B2B"/>
        </w:tc>
      </w:tr>
      <w:tr w:rsidR="009D2B2B" w14:paraId="5D5F05BA" w14:textId="77777777">
        <w:tc>
          <w:tcPr>
            <w:tcW w:w="2880" w:type="dxa"/>
          </w:tcPr>
          <w:p w14:paraId="58AD0289" w14:textId="5F327820" w:rsidR="009D2B2B" w:rsidRDefault="009D2B2B">
            <w:pPr>
              <w:jc w:val="right"/>
            </w:pPr>
          </w:p>
        </w:tc>
        <w:tc>
          <w:tcPr>
            <w:tcW w:w="2880" w:type="dxa"/>
          </w:tcPr>
          <w:p w14:paraId="00472B1F" w14:textId="77777777" w:rsidR="009D2B2B" w:rsidRDefault="00000000">
            <w:pPr>
              <w:jc w:val="right"/>
            </w:pPr>
            <w:r>
              <w:rPr>
                <w:b/>
                <w:color w:val="008000"/>
              </w:rPr>
              <w:t xml:space="preserve">السوسي عن أبي عمرو, </w:t>
            </w:r>
          </w:p>
        </w:tc>
        <w:tc>
          <w:tcPr>
            <w:tcW w:w="2880" w:type="dxa"/>
          </w:tcPr>
          <w:p w14:paraId="454E0693" w14:textId="77777777" w:rsidR="009D2B2B" w:rsidRDefault="00000000">
            <w:pPr>
              <w:jc w:val="right"/>
            </w:pPr>
            <w:r>
              <w:rPr>
                <w:b/>
                <w:color w:val="0000FF"/>
              </w:rPr>
              <w:t>يبين لكم</w:t>
            </w:r>
          </w:p>
        </w:tc>
      </w:tr>
    </w:tbl>
    <w:p w14:paraId="216B8E02" w14:textId="77777777" w:rsidR="009D2B2B" w:rsidRDefault="009D2B2B"/>
    <w:p w14:paraId="3633A99C" w14:textId="77777777" w:rsidR="009D2B2B" w:rsidRDefault="00000000">
      <w:pPr>
        <w:jc w:val="right"/>
      </w:pPr>
      <w:r>
        <w:rPr>
          <w:b/>
        </w:rPr>
        <w:t>١٧ ـ لَّقَدْ كَفَرَ الَّذِينَ قَالُوا إِنَّ اللَّهَ هُوَ الْمَسِيحُ ابْنُ مَرْيَمَ قُلْ فَمَن يَمْلِكُ مِنَ اللَّهِ شَيْئًا إِنْ أَرَادَ أَن يُهْلِكَ الْمَسِيحَ ابْنَ مَرْيَمَ وَأُمَّهُ وَمَن فِي الْأَرْضِ جَمِيعًا وَلِلَّهِ مُلْكُ السَّمَاوَاتِ وَالْأَرْضِ وَمَا بَيْنَهُمَا يَخْلُقُ مَا يَشَاءُ وَاللَّهُ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171ABFB9" w14:textId="77777777">
        <w:tc>
          <w:tcPr>
            <w:tcW w:w="2880" w:type="dxa"/>
          </w:tcPr>
          <w:p w14:paraId="76FE9910" w14:textId="77777777" w:rsidR="009D2B2B" w:rsidRDefault="009D2B2B"/>
        </w:tc>
        <w:tc>
          <w:tcPr>
            <w:tcW w:w="2880" w:type="dxa"/>
          </w:tcPr>
          <w:p w14:paraId="20430163" w14:textId="77777777" w:rsidR="009D2B2B" w:rsidRDefault="009D2B2B"/>
        </w:tc>
        <w:tc>
          <w:tcPr>
            <w:tcW w:w="2880" w:type="dxa"/>
          </w:tcPr>
          <w:p w14:paraId="4598EF22" w14:textId="77777777" w:rsidR="009D2B2B" w:rsidRDefault="009D2B2B"/>
        </w:tc>
      </w:tr>
      <w:tr w:rsidR="009D2B2B" w14:paraId="354898C4" w14:textId="77777777">
        <w:tc>
          <w:tcPr>
            <w:tcW w:w="2880" w:type="dxa"/>
          </w:tcPr>
          <w:p w14:paraId="7839E3E9" w14:textId="2E375657" w:rsidR="009D2B2B" w:rsidRDefault="009D2B2B">
            <w:pPr>
              <w:jc w:val="right"/>
            </w:pPr>
          </w:p>
        </w:tc>
        <w:tc>
          <w:tcPr>
            <w:tcW w:w="2880" w:type="dxa"/>
          </w:tcPr>
          <w:p w14:paraId="5FE95B54" w14:textId="77777777" w:rsidR="009D2B2B" w:rsidRDefault="00000000">
            <w:pPr>
              <w:jc w:val="right"/>
            </w:pPr>
            <w:r>
              <w:rPr>
                <w:b/>
                <w:color w:val="008000"/>
              </w:rPr>
              <w:t xml:space="preserve">السوسي عن أبي عمرو, </w:t>
            </w:r>
          </w:p>
        </w:tc>
        <w:tc>
          <w:tcPr>
            <w:tcW w:w="2880" w:type="dxa"/>
          </w:tcPr>
          <w:p w14:paraId="16617EC2" w14:textId="77777777" w:rsidR="009D2B2B" w:rsidRDefault="00000000">
            <w:pPr>
              <w:jc w:val="right"/>
            </w:pPr>
            <w:r>
              <w:rPr>
                <w:b/>
                <w:color w:val="0000FF"/>
              </w:rPr>
              <w:t>الله هو</w:t>
            </w:r>
          </w:p>
        </w:tc>
      </w:tr>
    </w:tbl>
    <w:p w14:paraId="3D196B33" w14:textId="77777777" w:rsidR="009D2B2B" w:rsidRDefault="009D2B2B"/>
    <w:p w14:paraId="13324EC2" w14:textId="77777777" w:rsidR="009D2B2B" w:rsidRDefault="00000000">
      <w:pPr>
        <w:jc w:val="right"/>
      </w:pPr>
      <w:r>
        <w:rPr>
          <w:b/>
        </w:rPr>
        <w:t>١٨ ـ وَقَالَتِ الْيَهُودُ وَالنَّصَارَى نَحْنُ أَبْنَاءُ اللَّهِ وَأَحِبَّاؤُهُ قُلْ فَلِمَ يُعَذِّبُكُم بِذُنُوبِكُم بَلْ أَنتُم بَشَرٌ مِّمَّنْ خَلَقَ يَغْفِرُ لِمَن يَشَاءُ وَيُعَذِّبُ مَن يَشَاءُ وَلِلَّهِ مُلْكُ السَّمَاوَاتِ وَالْأَرْضِ وَمَا بَيْنَهُمَا وَإِلَيْهِ الْمَصِيرُ</w:t>
      </w:r>
    </w:p>
    <w:tbl>
      <w:tblPr>
        <w:tblW w:w="0" w:type="auto"/>
        <w:tblLayout w:type="fixed"/>
        <w:tblLook w:val="04A0" w:firstRow="1" w:lastRow="0" w:firstColumn="1" w:lastColumn="0" w:noHBand="0" w:noVBand="1"/>
      </w:tblPr>
      <w:tblGrid>
        <w:gridCol w:w="2880"/>
        <w:gridCol w:w="2880"/>
        <w:gridCol w:w="2880"/>
      </w:tblGrid>
      <w:tr w:rsidR="009D2B2B" w14:paraId="2E3F4D7D" w14:textId="77777777">
        <w:tc>
          <w:tcPr>
            <w:tcW w:w="2880" w:type="dxa"/>
          </w:tcPr>
          <w:p w14:paraId="0C042A0B" w14:textId="77777777" w:rsidR="009D2B2B" w:rsidRDefault="009D2B2B"/>
        </w:tc>
        <w:tc>
          <w:tcPr>
            <w:tcW w:w="2880" w:type="dxa"/>
          </w:tcPr>
          <w:p w14:paraId="16CD9901" w14:textId="77777777" w:rsidR="009D2B2B" w:rsidRDefault="009D2B2B"/>
        </w:tc>
        <w:tc>
          <w:tcPr>
            <w:tcW w:w="2880" w:type="dxa"/>
          </w:tcPr>
          <w:p w14:paraId="687366E5" w14:textId="77777777" w:rsidR="009D2B2B" w:rsidRDefault="009D2B2B"/>
        </w:tc>
      </w:tr>
      <w:tr w:rsidR="009D2B2B" w14:paraId="4869C1F7" w14:textId="77777777">
        <w:tc>
          <w:tcPr>
            <w:tcW w:w="2880" w:type="dxa"/>
          </w:tcPr>
          <w:p w14:paraId="4D8C7646" w14:textId="1BF824F8" w:rsidR="009D2B2B" w:rsidRDefault="009D2B2B">
            <w:pPr>
              <w:jc w:val="right"/>
            </w:pPr>
          </w:p>
        </w:tc>
        <w:tc>
          <w:tcPr>
            <w:tcW w:w="2880" w:type="dxa"/>
          </w:tcPr>
          <w:p w14:paraId="20A2284F" w14:textId="77777777" w:rsidR="009D2B2B" w:rsidRDefault="00000000">
            <w:pPr>
              <w:jc w:val="right"/>
            </w:pPr>
            <w:r>
              <w:rPr>
                <w:b/>
                <w:color w:val="008000"/>
              </w:rPr>
              <w:t xml:space="preserve">السوسي عن أبي عمرو, </w:t>
            </w:r>
          </w:p>
        </w:tc>
        <w:tc>
          <w:tcPr>
            <w:tcW w:w="2880" w:type="dxa"/>
          </w:tcPr>
          <w:p w14:paraId="07F1201E" w14:textId="77777777" w:rsidR="009D2B2B" w:rsidRDefault="00000000">
            <w:pPr>
              <w:jc w:val="right"/>
            </w:pPr>
            <w:r>
              <w:rPr>
                <w:b/>
                <w:color w:val="0000FF"/>
              </w:rPr>
              <w:t>يغفر لمن</w:t>
            </w:r>
          </w:p>
        </w:tc>
      </w:tr>
      <w:tr w:rsidR="009D2B2B" w14:paraId="22C57144" w14:textId="77777777">
        <w:tc>
          <w:tcPr>
            <w:tcW w:w="2880" w:type="dxa"/>
          </w:tcPr>
          <w:p w14:paraId="1C42FADF" w14:textId="19AEFE03" w:rsidR="009D2B2B" w:rsidRDefault="009D2B2B">
            <w:pPr>
              <w:jc w:val="right"/>
            </w:pPr>
          </w:p>
        </w:tc>
        <w:tc>
          <w:tcPr>
            <w:tcW w:w="2880" w:type="dxa"/>
          </w:tcPr>
          <w:p w14:paraId="509F0431" w14:textId="77777777" w:rsidR="009D2B2B" w:rsidRDefault="00000000">
            <w:pPr>
              <w:jc w:val="right"/>
            </w:pPr>
            <w:r>
              <w:rPr>
                <w:b/>
                <w:color w:val="008000"/>
              </w:rPr>
              <w:t xml:space="preserve">السوسي عن أبي عمرو, </w:t>
            </w:r>
          </w:p>
        </w:tc>
        <w:tc>
          <w:tcPr>
            <w:tcW w:w="2880" w:type="dxa"/>
          </w:tcPr>
          <w:p w14:paraId="7F70BB11" w14:textId="77777777" w:rsidR="009D2B2B" w:rsidRDefault="00000000">
            <w:pPr>
              <w:jc w:val="right"/>
            </w:pPr>
            <w:r>
              <w:rPr>
                <w:b/>
                <w:color w:val="0000FF"/>
              </w:rPr>
              <w:t>ويعذب من</w:t>
            </w:r>
          </w:p>
        </w:tc>
      </w:tr>
    </w:tbl>
    <w:p w14:paraId="0B96FB5F" w14:textId="77777777" w:rsidR="009D2B2B" w:rsidRDefault="009D2B2B"/>
    <w:p w14:paraId="3A3631CC" w14:textId="77777777" w:rsidR="009D2B2B" w:rsidRDefault="00000000">
      <w:pPr>
        <w:jc w:val="right"/>
      </w:pPr>
      <w:r>
        <w:rPr>
          <w:b/>
        </w:rPr>
        <w:t>١٩ ـ يَا أَهْلَ الْكِتَابِ قَدْ جَاءَكُمْ رَسُولُنَا يُبَيِّنُ لَكُمْ عَلَى فَتْرَةٍ مِّنَ الرُّسُلِ أَن تَقُولُوا مَا جَاءَنَا مِن بَشِيرٍ وَلَا نَذِيرٍ فَقَدْ جَاءَكُم بَشِيرٌ وَنَذِيرٌ وَاللَّهُ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02CE8FDF" w14:textId="77777777">
        <w:tc>
          <w:tcPr>
            <w:tcW w:w="2880" w:type="dxa"/>
          </w:tcPr>
          <w:p w14:paraId="4C21211F" w14:textId="77777777" w:rsidR="009D2B2B" w:rsidRDefault="009D2B2B"/>
        </w:tc>
        <w:tc>
          <w:tcPr>
            <w:tcW w:w="2880" w:type="dxa"/>
          </w:tcPr>
          <w:p w14:paraId="2E007D14" w14:textId="77777777" w:rsidR="009D2B2B" w:rsidRDefault="009D2B2B"/>
        </w:tc>
        <w:tc>
          <w:tcPr>
            <w:tcW w:w="2880" w:type="dxa"/>
          </w:tcPr>
          <w:p w14:paraId="63CB216F" w14:textId="77777777" w:rsidR="009D2B2B" w:rsidRDefault="009D2B2B"/>
        </w:tc>
      </w:tr>
      <w:tr w:rsidR="009D2B2B" w14:paraId="03B68118" w14:textId="77777777">
        <w:tc>
          <w:tcPr>
            <w:tcW w:w="2880" w:type="dxa"/>
          </w:tcPr>
          <w:p w14:paraId="49720ABE" w14:textId="69536A3E" w:rsidR="009D2B2B" w:rsidRDefault="009D2B2B">
            <w:pPr>
              <w:jc w:val="right"/>
            </w:pPr>
          </w:p>
        </w:tc>
        <w:tc>
          <w:tcPr>
            <w:tcW w:w="2880" w:type="dxa"/>
          </w:tcPr>
          <w:p w14:paraId="371305B9" w14:textId="77777777" w:rsidR="009D2B2B" w:rsidRDefault="00000000">
            <w:pPr>
              <w:jc w:val="right"/>
            </w:pPr>
            <w:r>
              <w:rPr>
                <w:b/>
                <w:color w:val="008000"/>
              </w:rPr>
              <w:t xml:space="preserve">السوسي عن أبي عمرو, </w:t>
            </w:r>
          </w:p>
        </w:tc>
        <w:tc>
          <w:tcPr>
            <w:tcW w:w="2880" w:type="dxa"/>
          </w:tcPr>
          <w:p w14:paraId="6FCF6DDC" w14:textId="77777777" w:rsidR="009D2B2B" w:rsidRDefault="00000000">
            <w:pPr>
              <w:jc w:val="right"/>
            </w:pPr>
            <w:r>
              <w:rPr>
                <w:b/>
                <w:color w:val="0000FF"/>
              </w:rPr>
              <w:t>يبين لكم</w:t>
            </w:r>
          </w:p>
        </w:tc>
      </w:tr>
    </w:tbl>
    <w:p w14:paraId="0B83260D" w14:textId="77777777" w:rsidR="009D2B2B" w:rsidRDefault="009D2B2B"/>
    <w:p w14:paraId="41577A45" w14:textId="77777777" w:rsidR="009D2B2B" w:rsidRDefault="00000000">
      <w:pPr>
        <w:jc w:val="right"/>
      </w:pPr>
      <w:r>
        <w:rPr>
          <w:b/>
        </w:rPr>
        <w:t>٢٣ ـ قَالَ رَجُلَانِ مِنَ الَّذِينَ يَخَافُونَ أَنْعَمَ اللَّهُ عَلَيْهِمَا ادْخُلُوا عَلَيْهِمُ الْبَابَ فَإِذَا دَخَلْتُمُوهُ فَإِنَّكُمْ غَالِبُونَ وَعَلَى اللَّهِ فَتَوَكَّلُوا إِن كُنتُم مُّؤْمِنِينَ</w:t>
      </w:r>
    </w:p>
    <w:tbl>
      <w:tblPr>
        <w:tblW w:w="0" w:type="auto"/>
        <w:tblLayout w:type="fixed"/>
        <w:tblLook w:val="04A0" w:firstRow="1" w:lastRow="0" w:firstColumn="1" w:lastColumn="0" w:noHBand="0" w:noVBand="1"/>
      </w:tblPr>
      <w:tblGrid>
        <w:gridCol w:w="2880"/>
        <w:gridCol w:w="2880"/>
        <w:gridCol w:w="2880"/>
      </w:tblGrid>
      <w:tr w:rsidR="009D2B2B" w14:paraId="293ED63A" w14:textId="77777777">
        <w:tc>
          <w:tcPr>
            <w:tcW w:w="2880" w:type="dxa"/>
          </w:tcPr>
          <w:p w14:paraId="53FA6FB9" w14:textId="77777777" w:rsidR="009D2B2B" w:rsidRDefault="009D2B2B"/>
        </w:tc>
        <w:tc>
          <w:tcPr>
            <w:tcW w:w="2880" w:type="dxa"/>
          </w:tcPr>
          <w:p w14:paraId="499CF10F" w14:textId="77777777" w:rsidR="009D2B2B" w:rsidRDefault="009D2B2B"/>
        </w:tc>
        <w:tc>
          <w:tcPr>
            <w:tcW w:w="2880" w:type="dxa"/>
          </w:tcPr>
          <w:p w14:paraId="24D8B906" w14:textId="77777777" w:rsidR="009D2B2B" w:rsidRDefault="009D2B2B"/>
        </w:tc>
      </w:tr>
      <w:tr w:rsidR="009D2B2B" w14:paraId="18359620" w14:textId="77777777">
        <w:tc>
          <w:tcPr>
            <w:tcW w:w="2880" w:type="dxa"/>
          </w:tcPr>
          <w:p w14:paraId="6AAD27A4" w14:textId="401FAC5B" w:rsidR="009D2B2B" w:rsidRDefault="009D2B2B">
            <w:pPr>
              <w:jc w:val="right"/>
            </w:pPr>
          </w:p>
        </w:tc>
        <w:tc>
          <w:tcPr>
            <w:tcW w:w="2880" w:type="dxa"/>
          </w:tcPr>
          <w:p w14:paraId="0FD69DBE" w14:textId="77777777" w:rsidR="009D2B2B" w:rsidRDefault="00000000">
            <w:pPr>
              <w:jc w:val="right"/>
            </w:pPr>
            <w:r>
              <w:rPr>
                <w:b/>
                <w:color w:val="008000"/>
              </w:rPr>
              <w:t xml:space="preserve">السوسي عن أبي عمرو, </w:t>
            </w:r>
          </w:p>
        </w:tc>
        <w:tc>
          <w:tcPr>
            <w:tcW w:w="2880" w:type="dxa"/>
          </w:tcPr>
          <w:p w14:paraId="376E295D" w14:textId="77777777" w:rsidR="009D2B2B" w:rsidRDefault="00000000">
            <w:pPr>
              <w:jc w:val="right"/>
            </w:pPr>
            <w:r>
              <w:rPr>
                <w:b/>
                <w:color w:val="0000FF"/>
              </w:rPr>
              <w:t>قال رجلان</w:t>
            </w:r>
          </w:p>
        </w:tc>
      </w:tr>
    </w:tbl>
    <w:p w14:paraId="5ACD0C16" w14:textId="77777777" w:rsidR="009D2B2B" w:rsidRDefault="009D2B2B"/>
    <w:p w14:paraId="07558641" w14:textId="77777777" w:rsidR="009D2B2B" w:rsidRDefault="00000000">
      <w:pPr>
        <w:jc w:val="right"/>
      </w:pPr>
      <w:r>
        <w:rPr>
          <w:b/>
        </w:rPr>
        <w:t>٢٥ ـ قَالَ رَبِّ إِنِّي لَا أَمْلِكُ إِلَّا نَفْسِي وَأَخِي فَافْرُقْ بَيْنَنَا وَبَيْنَ الْقَوْمِ الْفَاسِقِينَ</w:t>
      </w:r>
    </w:p>
    <w:tbl>
      <w:tblPr>
        <w:tblW w:w="0" w:type="auto"/>
        <w:tblLayout w:type="fixed"/>
        <w:tblLook w:val="04A0" w:firstRow="1" w:lastRow="0" w:firstColumn="1" w:lastColumn="0" w:noHBand="0" w:noVBand="1"/>
      </w:tblPr>
      <w:tblGrid>
        <w:gridCol w:w="2880"/>
        <w:gridCol w:w="2880"/>
        <w:gridCol w:w="2880"/>
      </w:tblGrid>
      <w:tr w:rsidR="009D2B2B" w14:paraId="2891A35D" w14:textId="77777777">
        <w:tc>
          <w:tcPr>
            <w:tcW w:w="2880" w:type="dxa"/>
          </w:tcPr>
          <w:p w14:paraId="770C326B" w14:textId="77777777" w:rsidR="009D2B2B" w:rsidRDefault="009D2B2B"/>
        </w:tc>
        <w:tc>
          <w:tcPr>
            <w:tcW w:w="2880" w:type="dxa"/>
          </w:tcPr>
          <w:p w14:paraId="29F725AA" w14:textId="77777777" w:rsidR="009D2B2B" w:rsidRDefault="009D2B2B"/>
        </w:tc>
        <w:tc>
          <w:tcPr>
            <w:tcW w:w="2880" w:type="dxa"/>
          </w:tcPr>
          <w:p w14:paraId="096CA8BA" w14:textId="77777777" w:rsidR="009D2B2B" w:rsidRDefault="009D2B2B"/>
        </w:tc>
      </w:tr>
      <w:tr w:rsidR="009D2B2B" w14:paraId="3BD31974" w14:textId="77777777">
        <w:tc>
          <w:tcPr>
            <w:tcW w:w="2880" w:type="dxa"/>
          </w:tcPr>
          <w:p w14:paraId="7634FEAC" w14:textId="1A24051D" w:rsidR="009D2B2B" w:rsidRDefault="009D2B2B">
            <w:pPr>
              <w:jc w:val="right"/>
            </w:pPr>
          </w:p>
        </w:tc>
        <w:tc>
          <w:tcPr>
            <w:tcW w:w="2880" w:type="dxa"/>
          </w:tcPr>
          <w:p w14:paraId="6A1B0F28" w14:textId="77777777" w:rsidR="009D2B2B" w:rsidRDefault="00000000">
            <w:pPr>
              <w:jc w:val="right"/>
            </w:pPr>
            <w:r>
              <w:rPr>
                <w:b/>
                <w:color w:val="008000"/>
              </w:rPr>
              <w:t xml:space="preserve">السوسي عن أبي عمرو, </w:t>
            </w:r>
          </w:p>
        </w:tc>
        <w:tc>
          <w:tcPr>
            <w:tcW w:w="2880" w:type="dxa"/>
          </w:tcPr>
          <w:p w14:paraId="2B216958" w14:textId="77777777" w:rsidR="009D2B2B" w:rsidRDefault="00000000">
            <w:pPr>
              <w:jc w:val="right"/>
            </w:pPr>
            <w:r>
              <w:rPr>
                <w:b/>
                <w:color w:val="0000FF"/>
              </w:rPr>
              <w:t>قال رب</w:t>
            </w:r>
          </w:p>
        </w:tc>
      </w:tr>
    </w:tbl>
    <w:p w14:paraId="2C8451BB" w14:textId="77777777" w:rsidR="009D2B2B" w:rsidRDefault="009D2B2B"/>
    <w:p w14:paraId="6B403D8F" w14:textId="77777777" w:rsidR="009D2B2B" w:rsidRDefault="00000000">
      <w:pPr>
        <w:jc w:val="right"/>
      </w:pPr>
      <w:r>
        <w:rPr>
          <w:b/>
        </w:rPr>
        <w:t>٢٧ ـ وَاتْلُ عَلَيْهِمْ نَبَأَ ابْنَيْ آدَمَ بِالْحَقِّ إِذْ قَرَّبَا قُرْبَانًا فَتُقُبِّلَ مِنْ أَحَدِهِمَا وَلَمْ يُتَقَبَّلْ مِنَ الْآخَرِ قَالَ لَأَقْتُلَنَّكَ قَالَ إِنَّمَا يَتَقَبَّلُ اللَّهُ مِنَ الْمُتَّقِينَ</w:t>
      </w:r>
    </w:p>
    <w:tbl>
      <w:tblPr>
        <w:tblW w:w="0" w:type="auto"/>
        <w:tblLayout w:type="fixed"/>
        <w:tblLook w:val="04A0" w:firstRow="1" w:lastRow="0" w:firstColumn="1" w:lastColumn="0" w:noHBand="0" w:noVBand="1"/>
      </w:tblPr>
      <w:tblGrid>
        <w:gridCol w:w="2880"/>
        <w:gridCol w:w="2880"/>
        <w:gridCol w:w="2880"/>
      </w:tblGrid>
      <w:tr w:rsidR="009D2B2B" w14:paraId="47324855" w14:textId="77777777">
        <w:tc>
          <w:tcPr>
            <w:tcW w:w="2880" w:type="dxa"/>
          </w:tcPr>
          <w:p w14:paraId="1A8693DB" w14:textId="77777777" w:rsidR="009D2B2B" w:rsidRDefault="009D2B2B"/>
        </w:tc>
        <w:tc>
          <w:tcPr>
            <w:tcW w:w="2880" w:type="dxa"/>
          </w:tcPr>
          <w:p w14:paraId="37E30A9B" w14:textId="77777777" w:rsidR="009D2B2B" w:rsidRDefault="009D2B2B"/>
        </w:tc>
        <w:tc>
          <w:tcPr>
            <w:tcW w:w="2880" w:type="dxa"/>
          </w:tcPr>
          <w:p w14:paraId="1C1AB22E" w14:textId="77777777" w:rsidR="009D2B2B" w:rsidRDefault="009D2B2B"/>
        </w:tc>
      </w:tr>
      <w:tr w:rsidR="009D2B2B" w14:paraId="76858416" w14:textId="77777777">
        <w:tc>
          <w:tcPr>
            <w:tcW w:w="2880" w:type="dxa"/>
          </w:tcPr>
          <w:p w14:paraId="6F0DB281" w14:textId="72E4EC25" w:rsidR="009D2B2B" w:rsidRDefault="009D2B2B">
            <w:pPr>
              <w:jc w:val="right"/>
            </w:pPr>
          </w:p>
        </w:tc>
        <w:tc>
          <w:tcPr>
            <w:tcW w:w="2880" w:type="dxa"/>
          </w:tcPr>
          <w:p w14:paraId="7B85DF98" w14:textId="77777777" w:rsidR="009D2B2B" w:rsidRDefault="00000000">
            <w:pPr>
              <w:jc w:val="right"/>
            </w:pPr>
            <w:r>
              <w:rPr>
                <w:b/>
                <w:color w:val="008000"/>
              </w:rPr>
              <w:t xml:space="preserve">السوسي عن أبي عمرو, </w:t>
            </w:r>
          </w:p>
        </w:tc>
        <w:tc>
          <w:tcPr>
            <w:tcW w:w="2880" w:type="dxa"/>
          </w:tcPr>
          <w:p w14:paraId="59DFB73D" w14:textId="77777777" w:rsidR="009D2B2B" w:rsidRDefault="00000000">
            <w:pPr>
              <w:jc w:val="right"/>
            </w:pPr>
            <w:r>
              <w:rPr>
                <w:b/>
                <w:color w:val="0000FF"/>
              </w:rPr>
              <w:t>آدم بالحق</w:t>
            </w:r>
          </w:p>
        </w:tc>
      </w:tr>
      <w:tr w:rsidR="009D2B2B" w14:paraId="68874E09" w14:textId="77777777">
        <w:tc>
          <w:tcPr>
            <w:tcW w:w="2880" w:type="dxa"/>
          </w:tcPr>
          <w:p w14:paraId="7B293387" w14:textId="534433A3" w:rsidR="009D2B2B" w:rsidRDefault="009D2B2B">
            <w:pPr>
              <w:jc w:val="right"/>
            </w:pPr>
          </w:p>
        </w:tc>
        <w:tc>
          <w:tcPr>
            <w:tcW w:w="2880" w:type="dxa"/>
          </w:tcPr>
          <w:p w14:paraId="76AAC5D7" w14:textId="77777777" w:rsidR="009D2B2B" w:rsidRDefault="00000000">
            <w:pPr>
              <w:jc w:val="right"/>
            </w:pPr>
            <w:r>
              <w:rPr>
                <w:b/>
                <w:color w:val="008000"/>
              </w:rPr>
              <w:t xml:space="preserve">السوسي عن أبي عمرو, </w:t>
            </w:r>
          </w:p>
        </w:tc>
        <w:tc>
          <w:tcPr>
            <w:tcW w:w="2880" w:type="dxa"/>
          </w:tcPr>
          <w:p w14:paraId="1074B66E" w14:textId="77777777" w:rsidR="009D2B2B" w:rsidRDefault="00000000">
            <w:pPr>
              <w:jc w:val="right"/>
            </w:pPr>
            <w:r>
              <w:rPr>
                <w:b/>
                <w:color w:val="0000FF"/>
              </w:rPr>
              <w:t>قال لأقتلنك</w:t>
            </w:r>
          </w:p>
        </w:tc>
      </w:tr>
      <w:tr w:rsidR="009D2B2B" w14:paraId="01F95217" w14:textId="77777777">
        <w:tc>
          <w:tcPr>
            <w:tcW w:w="2880" w:type="dxa"/>
          </w:tcPr>
          <w:p w14:paraId="29C99254" w14:textId="7A7DD924" w:rsidR="009D2B2B" w:rsidRDefault="009D2B2B">
            <w:pPr>
              <w:jc w:val="right"/>
            </w:pPr>
          </w:p>
        </w:tc>
        <w:tc>
          <w:tcPr>
            <w:tcW w:w="2880" w:type="dxa"/>
          </w:tcPr>
          <w:p w14:paraId="34FF58F0" w14:textId="77777777" w:rsidR="009D2B2B" w:rsidRDefault="00000000">
            <w:pPr>
              <w:jc w:val="right"/>
            </w:pPr>
            <w:r>
              <w:rPr>
                <w:b/>
                <w:color w:val="008000"/>
              </w:rPr>
              <w:t xml:space="preserve">السوسي عن أبي عمرو, </w:t>
            </w:r>
          </w:p>
        </w:tc>
        <w:tc>
          <w:tcPr>
            <w:tcW w:w="2880" w:type="dxa"/>
          </w:tcPr>
          <w:p w14:paraId="4303C069" w14:textId="77777777" w:rsidR="009D2B2B" w:rsidRDefault="00000000">
            <w:pPr>
              <w:jc w:val="right"/>
            </w:pPr>
            <w:r>
              <w:rPr>
                <w:b/>
                <w:color w:val="0000FF"/>
              </w:rPr>
              <w:t>لأقتلنك قال</w:t>
            </w:r>
          </w:p>
        </w:tc>
      </w:tr>
    </w:tbl>
    <w:p w14:paraId="54CEFCF1" w14:textId="77777777" w:rsidR="009D2B2B" w:rsidRDefault="009D2B2B"/>
    <w:p w14:paraId="23CA996C" w14:textId="77777777" w:rsidR="009D2B2B" w:rsidRDefault="00000000">
      <w:pPr>
        <w:jc w:val="right"/>
      </w:pPr>
      <w:r>
        <w:rPr>
          <w:b/>
        </w:rPr>
        <w:t>٣٢ ـ مِنْ أَجْلِ ذَلِكَ كَتَبْنَا عَلَى بَنِي إِسْرَائِيلَ أَنَّهُ مَن قَتَلَ نَفْسًا بِغَيْرِ نَفْسٍ أَوْ فَسَادٍ فِي الْأَرْضِ فَكَأَنَّمَا قَتَلَ النَّاسَ جَمِيعًا وَمَنْ أَحْيَاهَا فَكَأَنَّمَا أَحْيَا النَّاسَ جَمِيعًا وَلَقَدْ جَاءَتْهُمْ رُسُلُنَا بِالْبَيِّنَاتِ ثُمَّ إِنَّ كَثِيرًا مِّنْهُم بَعْدَ ذَلِكَ فِي الْأَرْضِ لَمُسْرِفُونَ</w:t>
      </w:r>
    </w:p>
    <w:tbl>
      <w:tblPr>
        <w:tblW w:w="0" w:type="auto"/>
        <w:tblLayout w:type="fixed"/>
        <w:tblLook w:val="04A0" w:firstRow="1" w:lastRow="0" w:firstColumn="1" w:lastColumn="0" w:noHBand="0" w:noVBand="1"/>
      </w:tblPr>
      <w:tblGrid>
        <w:gridCol w:w="2880"/>
        <w:gridCol w:w="2880"/>
        <w:gridCol w:w="2880"/>
      </w:tblGrid>
      <w:tr w:rsidR="009D2B2B" w14:paraId="63425412" w14:textId="77777777">
        <w:tc>
          <w:tcPr>
            <w:tcW w:w="2880" w:type="dxa"/>
          </w:tcPr>
          <w:p w14:paraId="2E6C95FC" w14:textId="77777777" w:rsidR="009D2B2B" w:rsidRDefault="009D2B2B"/>
        </w:tc>
        <w:tc>
          <w:tcPr>
            <w:tcW w:w="2880" w:type="dxa"/>
          </w:tcPr>
          <w:p w14:paraId="16C29E8B" w14:textId="77777777" w:rsidR="009D2B2B" w:rsidRDefault="009D2B2B"/>
        </w:tc>
        <w:tc>
          <w:tcPr>
            <w:tcW w:w="2880" w:type="dxa"/>
          </w:tcPr>
          <w:p w14:paraId="4349049A" w14:textId="77777777" w:rsidR="009D2B2B" w:rsidRDefault="009D2B2B"/>
        </w:tc>
      </w:tr>
      <w:tr w:rsidR="009D2B2B" w14:paraId="17842546" w14:textId="77777777">
        <w:tc>
          <w:tcPr>
            <w:tcW w:w="2880" w:type="dxa"/>
          </w:tcPr>
          <w:p w14:paraId="02A0255D" w14:textId="49002D9E" w:rsidR="009D2B2B" w:rsidRDefault="009D2B2B">
            <w:pPr>
              <w:jc w:val="right"/>
            </w:pPr>
          </w:p>
        </w:tc>
        <w:tc>
          <w:tcPr>
            <w:tcW w:w="2880" w:type="dxa"/>
          </w:tcPr>
          <w:p w14:paraId="54C606B3" w14:textId="77777777" w:rsidR="009D2B2B" w:rsidRDefault="00000000">
            <w:pPr>
              <w:jc w:val="right"/>
            </w:pPr>
            <w:r>
              <w:rPr>
                <w:b/>
                <w:color w:val="008000"/>
              </w:rPr>
              <w:t xml:space="preserve">السوسي عن أبي عمرو, </w:t>
            </w:r>
          </w:p>
        </w:tc>
        <w:tc>
          <w:tcPr>
            <w:tcW w:w="2880" w:type="dxa"/>
          </w:tcPr>
          <w:p w14:paraId="4BFBD76C" w14:textId="77777777" w:rsidR="009D2B2B" w:rsidRDefault="00000000">
            <w:pPr>
              <w:jc w:val="right"/>
            </w:pPr>
            <w:r>
              <w:rPr>
                <w:b/>
                <w:color w:val="0000FF"/>
              </w:rPr>
              <w:t>ذلك كتبنا</w:t>
            </w:r>
          </w:p>
        </w:tc>
      </w:tr>
      <w:tr w:rsidR="009D2B2B" w14:paraId="3BA6DD1D" w14:textId="77777777">
        <w:tc>
          <w:tcPr>
            <w:tcW w:w="2880" w:type="dxa"/>
          </w:tcPr>
          <w:p w14:paraId="4396BC81" w14:textId="26E2E3D6" w:rsidR="009D2B2B" w:rsidRDefault="009D2B2B">
            <w:pPr>
              <w:jc w:val="right"/>
            </w:pPr>
          </w:p>
        </w:tc>
        <w:tc>
          <w:tcPr>
            <w:tcW w:w="2880" w:type="dxa"/>
          </w:tcPr>
          <w:p w14:paraId="08CA850C" w14:textId="77777777" w:rsidR="009D2B2B" w:rsidRDefault="00000000">
            <w:pPr>
              <w:jc w:val="right"/>
            </w:pPr>
            <w:r>
              <w:rPr>
                <w:b/>
                <w:color w:val="008000"/>
              </w:rPr>
              <w:t xml:space="preserve">السوسي عن أبي عمرو, </w:t>
            </w:r>
          </w:p>
        </w:tc>
        <w:tc>
          <w:tcPr>
            <w:tcW w:w="2880" w:type="dxa"/>
          </w:tcPr>
          <w:p w14:paraId="5C5ECB37" w14:textId="77777777" w:rsidR="009D2B2B" w:rsidRDefault="00000000">
            <w:pPr>
              <w:jc w:val="right"/>
            </w:pPr>
            <w:r>
              <w:rPr>
                <w:b/>
                <w:color w:val="0000FF"/>
              </w:rPr>
              <w:t>بالبينات ثم</w:t>
            </w:r>
          </w:p>
        </w:tc>
      </w:tr>
    </w:tbl>
    <w:p w14:paraId="0B7D7D1A" w14:textId="77777777" w:rsidR="009D2B2B" w:rsidRDefault="009D2B2B"/>
    <w:p w14:paraId="68350092" w14:textId="77777777" w:rsidR="009D2B2B" w:rsidRDefault="00000000">
      <w:pPr>
        <w:jc w:val="right"/>
      </w:pPr>
      <w:r>
        <w:rPr>
          <w:b/>
        </w:rPr>
        <w:t>٣٩ ـ فَمَن تَابَ مِن بَعْدِ ظُلْمِهِ وَأَصْلَحَ فَإِنَّ اللَّهَ يَتُوبُ عَلَيْهِ 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6391AFBA" w14:textId="77777777">
        <w:tc>
          <w:tcPr>
            <w:tcW w:w="2880" w:type="dxa"/>
          </w:tcPr>
          <w:p w14:paraId="5463CEBC" w14:textId="77777777" w:rsidR="009D2B2B" w:rsidRDefault="009D2B2B"/>
        </w:tc>
        <w:tc>
          <w:tcPr>
            <w:tcW w:w="2880" w:type="dxa"/>
          </w:tcPr>
          <w:p w14:paraId="13FED924" w14:textId="77777777" w:rsidR="009D2B2B" w:rsidRDefault="009D2B2B"/>
        </w:tc>
        <w:tc>
          <w:tcPr>
            <w:tcW w:w="2880" w:type="dxa"/>
          </w:tcPr>
          <w:p w14:paraId="32DD0190" w14:textId="77777777" w:rsidR="009D2B2B" w:rsidRDefault="009D2B2B"/>
        </w:tc>
      </w:tr>
      <w:tr w:rsidR="009D2B2B" w14:paraId="3983F17C" w14:textId="77777777">
        <w:tc>
          <w:tcPr>
            <w:tcW w:w="2880" w:type="dxa"/>
          </w:tcPr>
          <w:p w14:paraId="670F582C" w14:textId="77777777" w:rsidR="009D2B2B" w:rsidRDefault="00000000">
            <w:pPr>
              <w:jc w:val="right"/>
            </w:pPr>
            <w:r>
              <w:rPr>
                <w:b/>
                <w:color w:val="FF0000"/>
              </w:rPr>
              <w:lastRenderedPageBreak/>
              <w:t>قرأ بالإدغام الكبير، وله وجه الاختلاس.</w:t>
            </w:r>
          </w:p>
        </w:tc>
        <w:tc>
          <w:tcPr>
            <w:tcW w:w="2880" w:type="dxa"/>
          </w:tcPr>
          <w:p w14:paraId="52B67583" w14:textId="77777777" w:rsidR="009D2B2B" w:rsidRDefault="00000000">
            <w:pPr>
              <w:jc w:val="right"/>
            </w:pPr>
            <w:r>
              <w:rPr>
                <w:b/>
                <w:color w:val="008000"/>
              </w:rPr>
              <w:t xml:space="preserve">السوسي عن أبي عمرو, </w:t>
            </w:r>
          </w:p>
        </w:tc>
        <w:tc>
          <w:tcPr>
            <w:tcW w:w="2880" w:type="dxa"/>
          </w:tcPr>
          <w:p w14:paraId="3CC70126" w14:textId="77777777" w:rsidR="009D2B2B" w:rsidRDefault="00000000">
            <w:pPr>
              <w:jc w:val="right"/>
            </w:pPr>
            <w:r>
              <w:rPr>
                <w:b/>
                <w:color w:val="0000FF"/>
              </w:rPr>
              <w:t>بعد ظلمه</w:t>
            </w:r>
          </w:p>
        </w:tc>
      </w:tr>
    </w:tbl>
    <w:p w14:paraId="15D4045B" w14:textId="77777777" w:rsidR="009D2B2B" w:rsidRDefault="009D2B2B"/>
    <w:p w14:paraId="01B7D687" w14:textId="77777777" w:rsidR="009D2B2B" w:rsidRDefault="00000000">
      <w:pPr>
        <w:jc w:val="right"/>
      </w:pPr>
      <w:r>
        <w:rPr>
          <w:b/>
        </w:rPr>
        <w:t>٤٠ ـ أَلَمْ تَعْلَمْ أَنَّ اللَّهَ لَهُ مُلْكُ السَّمَاوَاتِ وَالْأَرْضِ يُعَذِّبُ مَن يَشَاءُ وَيَغْفِرُ لِمَن يَشَاءُ وَاللَّهُ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0F767EE9" w14:textId="77777777">
        <w:tc>
          <w:tcPr>
            <w:tcW w:w="2880" w:type="dxa"/>
          </w:tcPr>
          <w:p w14:paraId="04ADA6C1" w14:textId="77777777" w:rsidR="009D2B2B" w:rsidRDefault="009D2B2B"/>
        </w:tc>
        <w:tc>
          <w:tcPr>
            <w:tcW w:w="2880" w:type="dxa"/>
          </w:tcPr>
          <w:p w14:paraId="14E2E5F4" w14:textId="77777777" w:rsidR="009D2B2B" w:rsidRDefault="009D2B2B"/>
        </w:tc>
        <w:tc>
          <w:tcPr>
            <w:tcW w:w="2880" w:type="dxa"/>
          </w:tcPr>
          <w:p w14:paraId="5F9C6FB6" w14:textId="77777777" w:rsidR="009D2B2B" w:rsidRDefault="009D2B2B"/>
        </w:tc>
      </w:tr>
      <w:tr w:rsidR="009D2B2B" w14:paraId="1C45132D" w14:textId="77777777">
        <w:tc>
          <w:tcPr>
            <w:tcW w:w="2880" w:type="dxa"/>
          </w:tcPr>
          <w:p w14:paraId="4FEF6E16" w14:textId="694B4F9F" w:rsidR="009D2B2B" w:rsidRDefault="009D2B2B">
            <w:pPr>
              <w:jc w:val="right"/>
            </w:pPr>
          </w:p>
        </w:tc>
        <w:tc>
          <w:tcPr>
            <w:tcW w:w="2880" w:type="dxa"/>
          </w:tcPr>
          <w:p w14:paraId="2F5F19BC" w14:textId="77777777" w:rsidR="009D2B2B" w:rsidRDefault="00000000">
            <w:pPr>
              <w:jc w:val="right"/>
            </w:pPr>
            <w:r>
              <w:rPr>
                <w:b/>
                <w:color w:val="008000"/>
              </w:rPr>
              <w:t xml:space="preserve">السوسي عن أبي عمرو, </w:t>
            </w:r>
          </w:p>
        </w:tc>
        <w:tc>
          <w:tcPr>
            <w:tcW w:w="2880" w:type="dxa"/>
          </w:tcPr>
          <w:p w14:paraId="6E6B0FAB" w14:textId="77777777" w:rsidR="009D2B2B" w:rsidRDefault="00000000">
            <w:pPr>
              <w:jc w:val="right"/>
            </w:pPr>
            <w:r>
              <w:rPr>
                <w:b/>
                <w:color w:val="0000FF"/>
              </w:rPr>
              <w:t>يعذب من</w:t>
            </w:r>
          </w:p>
        </w:tc>
      </w:tr>
      <w:tr w:rsidR="009D2B2B" w14:paraId="516A1BEC" w14:textId="77777777">
        <w:tc>
          <w:tcPr>
            <w:tcW w:w="2880" w:type="dxa"/>
          </w:tcPr>
          <w:p w14:paraId="20FD6929" w14:textId="093A8086" w:rsidR="009D2B2B" w:rsidRDefault="009D2B2B">
            <w:pPr>
              <w:jc w:val="right"/>
            </w:pPr>
          </w:p>
        </w:tc>
        <w:tc>
          <w:tcPr>
            <w:tcW w:w="2880" w:type="dxa"/>
          </w:tcPr>
          <w:p w14:paraId="34B80C22" w14:textId="77777777" w:rsidR="009D2B2B" w:rsidRDefault="00000000">
            <w:pPr>
              <w:jc w:val="right"/>
            </w:pPr>
            <w:r>
              <w:rPr>
                <w:b/>
                <w:color w:val="008000"/>
              </w:rPr>
              <w:t xml:space="preserve">السوسي عن أبي عمرو, </w:t>
            </w:r>
          </w:p>
        </w:tc>
        <w:tc>
          <w:tcPr>
            <w:tcW w:w="2880" w:type="dxa"/>
          </w:tcPr>
          <w:p w14:paraId="13B63DB6" w14:textId="77777777" w:rsidR="009D2B2B" w:rsidRDefault="00000000">
            <w:pPr>
              <w:jc w:val="right"/>
            </w:pPr>
            <w:r>
              <w:rPr>
                <w:b/>
                <w:color w:val="0000FF"/>
              </w:rPr>
              <w:t>ويغفر لمن</w:t>
            </w:r>
          </w:p>
        </w:tc>
      </w:tr>
    </w:tbl>
    <w:p w14:paraId="6EBE1E66" w14:textId="77777777" w:rsidR="009D2B2B" w:rsidRDefault="009D2B2B"/>
    <w:p w14:paraId="0EA11DF4" w14:textId="77777777" w:rsidR="009D2B2B" w:rsidRDefault="00000000">
      <w:pPr>
        <w:jc w:val="right"/>
      </w:pPr>
      <w:r>
        <w:rPr>
          <w:b/>
        </w:rPr>
        <w:t>٤١ ـ يَا أَيُّهَا الرَّسُولُ لَا يَحْزُنكَ الَّذِينَ يُسَارِعُونَ فِي الْكُفْرِ مِنَ الَّذِينَ قَالُوا آمَنَّا بِأَفْوَاهِهِمْ وَلَمْ تُؤْمِن قُلُوبُهُمْ وَمِنَ الَّذِينَ هَادُوا سَمَّاعُونَ لِلْكَذِبِ سَمَّاعُونَ لِقَوْمٍ آخَرِينَ لَمْ يَأْتُوكَ يُحَرِّفُونَ الْكَلِمَ مِن بَعْدِ مَوَاضِعِهِ يَقُولُونَ إِنْ أُوتِيتُمْ هَذَا فَخُذُوهُ وَإِن لَّمْ تُؤْتَوْهُ فَاحْذَرُوا وَمَن يُرِدِ اللَّهُ فِتْنَتَهُ فَلَن تَمْلِكَ لَهُ مِنَ اللَّهِ شَيْئًا أُولَئِكَ الَّذِينَ لَمْ يُرِدِ اللَّهُ أَن يُطَهِّرَ قُلُوبَهُمْ لَهُمْ فِي الدُّنْيَا خِزْيٌ وَلَهُمْ فِي الْآخِرَةِ عَذَابٌ عَظِيمٌ</w:t>
      </w:r>
    </w:p>
    <w:tbl>
      <w:tblPr>
        <w:tblW w:w="0" w:type="auto"/>
        <w:tblLayout w:type="fixed"/>
        <w:tblLook w:val="04A0" w:firstRow="1" w:lastRow="0" w:firstColumn="1" w:lastColumn="0" w:noHBand="0" w:noVBand="1"/>
      </w:tblPr>
      <w:tblGrid>
        <w:gridCol w:w="2880"/>
        <w:gridCol w:w="2880"/>
        <w:gridCol w:w="2880"/>
      </w:tblGrid>
      <w:tr w:rsidR="009D2B2B" w14:paraId="2A0D1B58" w14:textId="77777777">
        <w:tc>
          <w:tcPr>
            <w:tcW w:w="2880" w:type="dxa"/>
          </w:tcPr>
          <w:p w14:paraId="5606C686" w14:textId="77777777" w:rsidR="009D2B2B" w:rsidRDefault="009D2B2B"/>
        </w:tc>
        <w:tc>
          <w:tcPr>
            <w:tcW w:w="2880" w:type="dxa"/>
          </w:tcPr>
          <w:p w14:paraId="5CFAD4F3" w14:textId="77777777" w:rsidR="009D2B2B" w:rsidRDefault="009D2B2B"/>
        </w:tc>
        <w:tc>
          <w:tcPr>
            <w:tcW w:w="2880" w:type="dxa"/>
          </w:tcPr>
          <w:p w14:paraId="1DC8590D" w14:textId="77777777" w:rsidR="009D2B2B" w:rsidRDefault="009D2B2B"/>
        </w:tc>
      </w:tr>
      <w:tr w:rsidR="009D2B2B" w14:paraId="1167D1A3" w14:textId="77777777">
        <w:tc>
          <w:tcPr>
            <w:tcW w:w="2880" w:type="dxa"/>
          </w:tcPr>
          <w:p w14:paraId="53DECDB8" w14:textId="24614E87" w:rsidR="009D2B2B" w:rsidRDefault="009D2B2B">
            <w:pPr>
              <w:jc w:val="right"/>
            </w:pPr>
          </w:p>
        </w:tc>
        <w:tc>
          <w:tcPr>
            <w:tcW w:w="2880" w:type="dxa"/>
          </w:tcPr>
          <w:p w14:paraId="2586E203" w14:textId="77777777" w:rsidR="009D2B2B" w:rsidRDefault="00000000">
            <w:pPr>
              <w:jc w:val="right"/>
            </w:pPr>
            <w:r>
              <w:rPr>
                <w:b/>
                <w:color w:val="008000"/>
              </w:rPr>
              <w:t xml:space="preserve">السوسي عن أبي عمرو, </w:t>
            </w:r>
          </w:p>
        </w:tc>
        <w:tc>
          <w:tcPr>
            <w:tcW w:w="2880" w:type="dxa"/>
          </w:tcPr>
          <w:p w14:paraId="42996295" w14:textId="77777777" w:rsidR="009D2B2B" w:rsidRDefault="00000000">
            <w:pPr>
              <w:jc w:val="right"/>
            </w:pPr>
            <w:r>
              <w:rPr>
                <w:b/>
                <w:color w:val="0000FF"/>
              </w:rPr>
              <w:t>الرسول لا</w:t>
            </w:r>
          </w:p>
        </w:tc>
      </w:tr>
      <w:tr w:rsidR="009D2B2B" w14:paraId="298FDEC5" w14:textId="77777777">
        <w:tc>
          <w:tcPr>
            <w:tcW w:w="2880" w:type="dxa"/>
          </w:tcPr>
          <w:p w14:paraId="56E21615" w14:textId="440E4D36" w:rsidR="009D2B2B" w:rsidRDefault="009D2B2B">
            <w:pPr>
              <w:jc w:val="right"/>
            </w:pPr>
          </w:p>
        </w:tc>
        <w:tc>
          <w:tcPr>
            <w:tcW w:w="2880" w:type="dxa"/>
          </w:tcPr>
          <w:p w14:paraId="3A76027D" w14:textId="77777777" w:rsidR="009D2B2B" w:rsidRDefault="00000000">
            <w:pPr>
              <w:jc w:val="right"/>
            </w:pPr>
            <w:r>
              <w:rPr>
                <w:b/>
                <w:color w:val="008000"/>
              </w:rPr>
              <w:t xml:space="preserve">السوسي عن أبي عمرو, </w:t>
            </w:r>
          </w:p>
        </w:tc>
        <w:tc>
          <w:tcPr>
            <w:tcW w:w="2880" w:type="dxa"/>
          </w:tcPr>
          <w:p w14:paraId="5C4A4D99" w14:textId="77777777" w:rsidR="009D2B2B" w:rsidRDefault="00000000">
            <w:pPr>
              <w:jc w:val="right"/>
            </w:pPr>
            <w:r>
              <w:rPr>
                <w:b/>
                <w:color w:val="0000FF"/>
              </w:rPr>
              <w:t>الكلم من</w:t>
            </w:r>
          </w:p>
        </w:tc>
      </w:tr>
    </w:tbl>
    <w:p w14:paraId="0F61EC88" w14:textId="77777777" w:rsidR="009D2B2B" w:rsidRDefault="009D2B2B"/>
    <w:p w14:paraId="3ABBE364" w14:textId="77777777" w:rsidR="009D2B2B" w:rsidRDefault="00000000">
      <w:pPr>
        <w:jc w:val="right"/>
      </w:pPr>
      <w:r>
        <w:rPr>
          <w:b/>
        </w:rPr>
        <w:t>٤٣ ـ وَكَيْفَ يُحَكِّمُونَكَ وَعِندَهُمُ التَّوْرَاةُ فِيهَا حُكْمُ اللَّهِ ثُمَّ يَتَوَلَّوْنَ مِن بَعْدِ ذَلِكَ وَمَا أُولَئِكَ بِالْمُؤْمِنِينَ</w:t>
      </w:r>
    </w:p>
    <w:tbl>
      <w:tblPr>
        <w:tblW w:w="0" w:type="auto"/>
        <w:tblLayout w:type="fixed"/>
        <w:tblLook w:val="04A0" w:firstRow="1" w:lastRow="0" w:firstColumn="1" w:lastColumn="0" w:noHBand="0" w:noVBand="1"/>
      </w:tblPr>
      <w:tblGrid>
        <w:gridCol w:w="2880"/>
        <w:gridCol w:w="2880"/>
        <w:gridCol w:w="2880"/>
      </w:tblGrid>
      <w:tr w:rsidR="009D2B2B" w14:paraId="47249159" w14:textId="77777777">
        <w:tc>
          <w:tcPr>
            <w:tcW w:w="2880" w:type="dxa"/>
          </w:tcPr>
          <w:p w14:paraId="550F3FD4" w14:textId="77777777" w:rsidR="009D2B2B" w:rsidRDefault="009D2B2B"/>
        </w:tc>
        <w:tc>
          <w:tcPr>
            <w:tcW w:w="2880" w:type="dxa"/>
          </w:tcPr>
          <w:p w14:paraId="45109350" w14:textId="77777777" w:rsidR="009D2B2B" w:rsidRDefault="009D2B2B"/>
        </w:tc>
        <w:tc>
          <w:tcPr>
            <w:tcW w:w="2880" w:type="dxa"/>
          </w:tcPr>
          <w:p w14:paraId="27F04219" w14:textId="77777777" w:rsidR="009D2B2B" w:rsidRDefault="009D2B2B"/>
        </w:tc>
      </w:tr>
      <w:tr w:rsidR="009D2B2B" w14:paraId="549B8A9F" w14:textId="77777777">
        <w:tc>
          <w:tcPr>
            <w:tcW w:w="2880" w:type="dxa"/>
          </w:tcPr>
          <w:p w14:paraId="60E8DC1F" w14:textId="77777777" w:rsidR="009D2B2B" w:rsidRDefault="00000000">
            <w:pPr>
              <w:jc w:val="right"/>
            </w:pPr>
            <w:r>
              <w:rPr>
                <w:b/>
                <w:color w:val="FF0000"/>
              </w:rPr>
              <w:t>قرأ بالإدغام الكبير، وله وجه الاختلاس.</w:t>
            </w:r>
          </w:p>
        </w:tc>
        <w:tc>
          <w:tcPr>
            <w:tcW w:w="2880" w:type="dxa"/>
          </w:tcPr>
          <w:p w14:paraId="60517477" w14:textId="77777777" w:rsidR="009D2B2B" w:rsidRDefault="00000000">
            <w:pPr>
              <w:jc w:val="right"/>
            </w:pPr>
            <w:r>
              <w:rPr>
                <w:b/>
                <w:color w:val="008000"/>
              </w:rPr>
              <w:t xml:space="preserve">السوسي عن أبي عمرو, </w:t>
            </w:r>
          </w:p>
        </w:tc>
        <w:tc>
          <w:tcPr>
            <w:tcW w:w="2880" w:type="dxa"/>
          </w:tcPr>
          <w:p w14:paraId="2FEDE5F4" w14:textId="77777777" w:rsidR="009D2B2B" w:rsidRDefault="00000000">
            <w:pPr>
              <w:jc w:val="right"/>
            </w:pPr>
            <w:r>
              <w:rPr>
                <w:b/>
                <w:color w:val="0000FF"/>
              </w:rPr>
              <w:t>بعد ذلك</w:t>
            </w:r>
          </w:p>
        </w:tc>
      </w:tr>
    </w:tbl>
    <w:p w14:paraId="6E21CC74" w14:textId="77777777" w:rsidR="009D2B2B" w:rsidRDefault="009D2B2B"/>
    <w:p w14:paraId="21AD5E0D" w14:textId="77777777" w:rsidR="009D2B2B" w:rsidRDefault="00000000">
      <w:pPr>
        <w:jc w:val="right"/>
      </w:pPr>
      <w:r>
        <w:rPr>
          <w:b/>
        </w:rPr>
        <w:t>٤٤ ـ إِنَّا أَنزَلْنَا التَّوْرَاةَ فِيهَا هُدًى وَنُورٌ يَحْكُمُ بِهَا النَّبِيُّونَ الَّذِينَ أَسْلَمُوا لِلَّذِينَ هَادُوا وَالرَّبَّانِيُّونَ وَالْأَحْبَارُ بِمَا اسْتُحْفِظُوا مِن كِتَابِ اللَّهِ وَكَانُوا عَلَيْهِ شُهَدَاءَ فَلَا تَخْشَوُا النَّاسَ وَاخْشَوْنِ وَلَا تَشْتَرُوا بِآيَاتِي ثَمَنًا قَلِيلًا وَمَن لَّمْ يَحْكُم بِمَا أَنزَلَ اللَّهُ فَأُولَئِكَ هُمُ الْكَافِرُونَ</w:t>
      </w:r>
    </w:p>
    <w:tbl>
      <w:tblPr>
        <w:tblW w:w="0" w:type="auto"/>
        <w:tblLayout w:type="fixed"/>
        <w:tblLook w:val="04A0" w:firstRow="1" w:lastRow="0" w:firstColumn="1" w:lastColumn="0" w:noHBand="0" w:noVBand="1"/>
      </w:tblPr>
      <w:tblGrid>
        <w:gridCol w:w="2880"/>
        <w:gridCol w:w="2880"/>
        <w:gridCol w:w="2880"/>
      </w:tblGrid>
      <w:tr w:rsidR="009D2B2B" w14:paraId="7B034480" w14:textId="77777777">
        <w:tc>
          <w:tcPr>
            <w:tcW w:w="2880" w:type="dxa"/>
          </w:tcPr>
          <w:p w14:paraId="12FDDF62" w14:textId="77777777" w:rsidR="009D2B2B" w:rsidRDefault="009D2B2B"/>
        </w:tc>
        <w:tc>
          <w:tcPr>
            <w:tcW w:w="2880" w:type="dxa"/>
          </w:tcPr>
          <w:p w14:paraId="306F7118" w14:textId="77777777" w:rsidR="009D2B2B" w:rsidRDefault="009D2B2B"/>
        </w:tc>
        <w:tc>
          <w:tcPr>
            <w:tcW w:w="2880" w:type="dxa"/>
          </w:tcPr>
          <w:p w14:paraId="3E526BED" w14:textId="77777777" w:rsidR="009D2B2B" w:rsidRDefault="009D2B2B"/>
        </w:tc>
      </w:tr>
      <w:tr w:rsidR="009D2B2B" w14:paraId="7D3900F1" w14:textId="77777777">
        <w:tc>
          <w:tcPr>
            <w:tcW w:w="2880" w:type="dxa"/>
          </w:tcPr>
          <w:p w14:paraId="4767E7CC"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8345C57" w14:textId="77777777" w:rsidR="009D2B2B" w:rsidRDefault="00000000">
            <w:pPr>
              <w:jc w:val="right"/>
            </w:pPr>
            <w:r>
              <w:rPr>
                <w:b/>
                <w:color w:val="008000"/>
              </w:rPr>
              <w:t xml:space="preserve">السوسي عن أبي عمرو, </w:t>
            </w:r>
          </w:p>
        </w:tc>
        <w:tc>
          <w:tcPr>
            <w:tcW w:w="2880" w:type="dxa"/>
          </w:tcPr>
          <w:p w14:paraId="0BC770A4" w14:textId="77777777" w:rsidR="009D2B2B" w:rsidRDefault="00000000">
            <w:pPr>
              <w:jc w:val="right"/>
            </w:pPr>
            <w:r>
              <w:rPr>
                <w:b/>
                <w:color w:val="0000FF"/>
              </w:rPr>
              <w:t>يحكم بها</w:t>
            </w:r>
          </w:p>
        </w:tc>
      </w:tr>
    </w:tbl>
    <w:p w14:paraId="0EE614B1" w14:textId="77777777" w:rsidR="009D2B2B" w:rsidRDefault="009D2B2B"/>
    <w:p w14:paraId="2BB47696" w14:textId="77777777" w:rsidR="009D2B2B" w:rsidRDefault="00000000">
      <w:pPr>
        <w:jc w:val="right"/>
      </w:pPr>
      <w:r>
        <w:rPr>
          <w:b/>
        </w:rPr>
        <w:t>٤٦ ـ وَقَفَّيْنَا عَلَى آثَارِهِم بِعِيسَى ابْنِ مَرْيَمَ مُصَدِّقًا لِّمَا بَيْنَ يَدَيْهِ مِنَ التَّوْرَاةِ وَآتَيْنَاهُ الْإِنجِيلَ فِيهِ هُدًى وَنُورٌ وَمُصَدِّقًا لِّمَا بَيْنَ يَدَيْهِ مِنَ التَّوْرَاةِ وَهُدًى وَمَوْعِظَةً لِّلْمُتَّقِينَ</w:t>
      </w:r>
    </w:p>
    <w:tbl>
      <w:tblPr>
        <w:tblW w:w="0" w:type="auto"/>
        <w:tblLayout w:type="fixed"/>
        <w:tblLook w:val="04A0" w:firstRow="1" w:lastRow="0" w:firstColumn="1" w:lastColumn="0" w:noHBand="0" w:noVBand="1"/>
      </w:tblPr>
      <w:tblGrid>
        <w:gridCol w:w="2880"/>
        <w:gridCol w:w="2880"/>
        <w:gridCol w:w="2880"/>
      </w:tblGrid>
      <w:tr w:rsidR="009D2B2B" w14:paraId="35594BBD" w14:textId="77777777">
        <w:tc>
          <w:tcPr>
            <w:tcW w:w="2880" w:type="dxa"/>
          </w:tcPr>
          <w:p w14:paraId="45361961" w14:textId="77777777" w:rsidR="009D2B2B" w:rsidRDefault="009D2B2B"/>
        </w:tc>
        <w:tc>
          <w:tcPr>
            <w:tcW w:w="2880" w:type="dxa"/>
          </w:tcPr>
          <w:p w14:paraId="4778839E" w14:textId="77777777" w:rsidR="009D2B2B" w:rsidRDefault="009D2B2B"/>
        </w:tc>
        <w:tc>
          <w:tcPr>
            <w:tcW w:w="2880" w:type="dxa"/>
          </w:tcPr>
          <w:p w14:paraId="755E1505" w14:textId="77777777" w:rsidR="009D2B2B" w:rsidRDefault="009D2B2B"/>
        </w:tc>
      </w:tr>
      <w:tr w:rsidR="009D2B2B" w14:paraId="6852EA30" w14:textId="77777777">
        <w:tc>
          <w:tcPr>
            <w:tcW w:w="2880" w:type="dxa"/>
          </w:tcPr>
          <w:p w14:paraId="3DBB734B" w14:textId="73B4E4FC" w:rsidR="009D2B2B" w:rsidRDefault="009D2B2B">
            <w:pPr>
              <w:jc w:val="right"/>
            </w:pPr>
          </w:p>
        </w:tc>
        <w:tc>
          <w:tcPr>
            <w:tcW w:w="2880" w:type="dxa"/>
          </w:tcPr>
          <w:p w14:paraId="5B42D1B8" w14:textId="77777777" w:rsidR="009D2B2B" w:rsidRDefault="00000000">
            <w:pPr>
              <w:jc w:val="right"/>
            </w:pPr>
            <w:r>
              <w:rPr>
                <w:b/>
                <w:color w:val="008000"/>
              </w:rPr>
              <w:t xml:space="preserve">السوسي عن أبي عمرو, </w:t>
            </w:r>
          </w:p>
        </w:tc>
        <w:tc>
          <w:tcPr>
            <w:tcW w:w="2880" w:type="dxa"/>
          </w:tcPr>
          <w:p w14:paraId="2D747901" w14:textId="77777777" w:rsidR="009D2B2B" w:rsidRDefault="00000000">
            <w:pPr>
              <w:jc w:val="right"/>
            </w:pPr>
            <w:r>
              <w:rPr>
                <w:b/>
                <w:color w:val="0000FF"/>
              </w:rPr>
              <w:t>مريم مصدقا</w:t>
            </w:r>
          </w:p>
        </w:tc>
      </w:tr>
      <w:tr w:rsidR="009D2B2B" w14:paraId="7EDABEE8" w14:textId="77777777">
        <w:tc>
          <w:tcPr>
            <w:tcW w:w="2880" w:type="dxa"/>
          </w:tcPr>
          <w:p w14:paraId="4FEF1093" w14:textId="7DC1859D" w:rsidR="009D2B2B" w:rsidRDefault="009D2B2B">
            <w:pPr>
              <w:jc w:val="right"/>
            </w:pPr>
          </w:p>
        </w:tc>
        <w:tc>
          <w:tcPr>
            <w:tcW w:w="2880" w:type="dxa"/>
          </w:tcPr>
          <w:p w14:paraId="215BA8C7" w14:textId="77777777" w:rsidR="009D2B2B" w:rsidRDefault="00000000">
            <w:pPr>
              <w:jc w:val="right"/>
            </w:pPr>
            <w:r>
              <w:rPr>
                <w:b/>
                <w:color w:val="008000"/>
              </w:rPr>
              <w:t xml:space="preserve">السوسي عن أبي عمرو, </w:t>
            </w:r>
          </w:p>
        </w:tc>
        <w:tc>
          <w:tcPr>
            <w:tcW w:w="2880" w:type="dxa"/>
          </w:tcPr>
          <w:p w14:paraId="546697CF" w14:textId="77777777" w:rsidR="009D2B2B" w:rsidRDefault="00000000">
            <w:pPr>
              <w:jc w:val="right"/>
            </w:pPr>
            <w:r>
              <w:rPr>
                <w:b/>
                <w:color w:val="0000FF"/>
              </w:rPr>
              <w:t>فيه هدى</w:t>
            </w:r>
          </w:p>
        </w:tc>
      </w:tr>
    </w:tbl>
    <w:p w14:paraId="28DABAE6" w14:textId="77777777" w:rsidR="009D2B2B" w:rsidRDefault="009D2B2B"/>
    <w:p w14:paraId="6A40E3B1" w14:textId="77777777" w:rsidR="009D2B2B" w:rsidRDefault="00000000">
      <w:pPr>
        <w:jc w:val="right"/>
      </w:pPr>
      <w:r>
        <w:rPr>
          <w:b/>
        </w:rPr>
        <w:t>٤٨ ـ وَأَنزَلْنَا إِلَيْكَ الْكِتَابَ بِالْحَقِّ مُصَدِّقًا لِّمَا بَيْنَ يَدَيْهِ مِنَ الْكِتَابِ وَمُهَيْمِنًا عَلَيْهِ فَاحْكُم بَيْنَهُم بِمَا أَنزَلَ اللَّهُ وَلَا تَتَّبِعْ أَهْوَاءَهُمْ عَمَّا جَاءَكَ مِنَ الْحَقِّ لِكُلٍّ جَعَلْنَا مِنكُمْ شِرْعَةً وَمِنْهَاجًا وَلَوْ شَاءَ اللَّهُ لَجَعَلَكُمْ أُمَّةً وَاحِدَةً وَلَكِن لِّيَبْلُوَكُمْ فِي مَا آتَاكُمْ فَاسْتَبِقُوا الْخَيْرَاتِ إِلَى اللَّهِ مَرْجِعُكُمْ جَمِيعًا فَيُنَبِّئُكُم بِمَا كُنتُمْ فِيهِ تَخْتَلِفُونَ</w:t>
      </w:r>
    </w:p>
    <w:tbl>
      <w:tblPr>
        <w:tblW w:w="0" w:type="auto"/>
        <w:tblLayout w:type="fixed"/>
        <w:tblLook w:val="04A0" w:firstRow="1" w:lastRow="0" w:firstColumn="1" w:lastColumn="0" w:noHBand="0" w:noVBand="1"/>
      </w:tblPr>
      <w:tblGrid>
        <w:gridCol w:w="2880"/>
        <w:gridCol w:w="2880"/>
        <w:gridCol w:w="2880"/>
      </w:tblGrid>
      <w:tr w:rsidR="009D2B2B" w14:paraId="2C6EF4A2" w14:textId="77777777">
        <w:tc>
          <w:tcPr>
            <w:tcW w:w="2880" w:type="dxa"/>
          </w:tcPr>
          <w:p w14:paraId="566BEAD8" w14:textId="77777777" w:rsidR="009D2B2B" w:rsidRDefault="009D2B2B"/>
        </w:tc>
        <w:tc>
          <w:tcPr>
            <w:tcW w:w="2880" w:type="dxa"/>
          </w:tcPr>
          <w:p w14:paraId="051D4FBE" w14:textId="77777777" w:rsidR="009D2B2B" w:rsidRDefault="009D2B2B"/>
        </w:tc>
        <w:tc>
          <w:tcPr>
            <w:tcW w:w="2880" w:type="dxa"/>
          </w:tcPr>
          <w:p w14:paraId="5088D562" w14:textId="77777777" w:rsidR="009D2B2B" w:rsidRDefault="009D2B2B"/>
        </w:tc>
      </w:tr>
      <w:tr w:rsidR="009D2B2B" w14:paraId="2B479623" w14:textId="77777777">
        <w:tc>
          <w:tcPr>
            <w:tcW w:w="2880" w:type="dxa"/>
          </w:tcPr>
          <w:p w14:paraId="37ABB123" w14:textId="042FD1CC" w:rsidR="009D2B2B" w:rsidRDefault="009D2B2B">
            <w:pPr>
              <w:jc w:val="right"/>
            </w:pPr>
          </w:p>
        </w:tc>
        <w:tc>
          <w:tcPr>
            <w:tcW w:w="2880" w:type="dxa"/>
          </w:tcPr>
          <w:p w14:paraId="50B74DBA" w14:textId="77777777" w:rsidR="009D2B2B" w:rsidRDefault="00000000">
            <w:pPr>
              <w:jc w:val="right"/>
            </w:pPr>
            <w:r>
              <w:rPr>
                <w:b/>
                <w:color w:val="008000"/>
              </w:rPr>
              <w:t xml:space="preserve">السوسي عن أبي عمرو, </w:t>
            </w:r>
          </w:p>
        </w:tc>
        <w:tc>
          <w:tcPr>
            <w:tcW w:w="2880" w:type="dxa"/>
          </w:tcPr>
          <w:p w14:paraId="232DB363" w14:textId="77777777" w:rsidR="009D2B2B" w:rsidRDefault="00000000">
            <w:pPr>
              <w:jc w:val="right"/>
            </w:pPr>
            <w:r>
              <w:rPr>
                <w:b/>
                <w:color w:val="0000FF"/>
              </w:rPr>
              <w:t>الكتاب بالحق</w:t>
            </w:r>
          </w:p>
        </w:tc>
      </w:tr>
    </w:tbl>
    <w:p w14:paraId="745786E4" w14:textId="77777777" w:rsidR="009D2B2B" w:rsidRDefault="009D2B2B"/>
    <w:p w14:paraId="5CDED249" w14:textId="77777777" w:rsidR="009D2B2B" w:rsidRDefault="00000000">
      <w:pPr>
        <w:jc w:val="right"/>
      </w:pPr>
      <w:r>
        <w:rPr>
          <w:b/>
        </w:rPr>
        <w:t>٥٢ ـ فَتَرَى الَّذِينَ فِي قُلُوبِهِم مَّرَضٌ يُسَارِعُونَ فِيهِمْ يَقُولُونَ نَخْشَى أَن تُصِيبَنَا دَائِرَةٌ فَعَسَى اللَّهُ أَن يَأْتِيَ بِالْفَتْحِ أَوْ أَمْرٍ مِّنْ عِندِهِ فَيُصْبِحُوا عَلَى مَا أَسَرُّوا فِي أَنفُسِهِمْ نَادِمِينَ</w:t>
      </w:r>
    </w:p>
    <w:tbl>
      <w:tblPr>
        <w:tblW w:w="0" w:type="auto"/>
        <w:tblLayout w:type="fixed"/>
        <w:tblLook w:val="04A0" w:firstRow="1" w:lastRow="0" w:firstColumn="1" w:lastColumn="0" w:noHBand="0" w:noVBand="1"/>
      </w:tblPr>
      <w:tblGrid>
        <w:gridCol w:w="2880"/>
        <w:gridCol w:w="2880"/>
        <w:gridCol w:w="2880"/>
      </w:tblGrid>
      <w:tr w:rsidR="009D2B2B" w14:paraId="2F564F39" w14:textId="77777777">
        <w:tc>
          <w:tcPr>
            <w:tcW w:w="2880" w:type="dxa"/>
          </w:tcPr>
          <w:p w14:paraId="6B36254A" w14:textId="77777777" w:rsidR="009D2B2B" w:rsidRDefault="009D2B2B"/>
        </w:tc>
        <w:tc>
          <w:tcPr>
            <w:tcW w:w="2880" w:type="dxa"/>
          </w:tcPr>
          <w:p w14:paraId="174181DE" w14:textId="77777777" w:rsidR="009D2B2B" w:rsidRDefault="009D2B2B"/>
        </w:tc>
        <w:tc>
          <w:tcPr>
            <w:tcW w:w="2880" w:type="dxa"/>
          </w:tcPr>
          <w:p w14:paraId="471FF066" w14:textId="77777777" w:rsidR="009D2B2B" w:rsidRDefault="009D2B2B"/>
        </w:tc>
      </w:tr>
      <w:tr w:rsidR="009D2B2B" w14:paraId="037EE5A7" w14:textId="77777777">
        <w:tc>
          <w:tcPr>
            <w:tcW w:w="2880" w:type="dxa"/>
          </w:tcPr>
          <w:p w14:paraId="1D2A1334" w14:textId="39903908" w:rsidR="009D2B2B" w:rsidRDefault="009D2B2B">
            <w:pPr>
              <w:jc w:val="right"/>
            </w:pPr>
          </w:p>
        </w:tc>
        <w:tc>
          <w:tcPr>
            <w:tcW w:w="2880" w:type="dxa"/>
          </w:tcPr>
          <w:p w14:paraId="722F6F08" w14:textId="77777777" w:rsidR="009D2B2B" w:rsidRDefault="00000000">
            <w:pPr>
              <w:jc w:val="right"/>
            </w:pPr>
            <w:r>
              <w:rPr>
                <w:b/>
                <w:color w:val="008000"/>
              </w:rPr>
              <w:t xml:space="preserve">السوسي عن أبي عمرو, </w:t>
            </w:r>
          </w:p>
        </w:tc>
        <w:tc>
          <w:tcPr>
            <w:tcW w:w="2880" w:type="dxa"/>
          </w:tcPr>
          <w:p w14:paraId="20C36824" w14:textId="77777777" w:rsidR="009D2B2B" w:rsidRDefault="00000000">
            <w:pPr>
              <w:jc w:val="right"/>
            </w:pPr>
            <w:r>
              <w:rPr>
                <w:b/>
                <w:color w:val="0000FF"/>
              </w:rPr>
              <w:t>يقولون نخشى</w:t>
            </w:r>
          </w:p>
        </w:tc>
      </w:tr>
    </w:tbl>
    <w:p w14:paraId="363CF077" w14:textId="77777777" w:rsidR="009D2B2B" w:rsidRDefault="009D2B2B"/>
    <w:p w14:paraId="5AE1D2EE" w14:textId="77777777" w:rsidR="009D2B2B" w:rsidRDefault="00000000">
      <w:pPr>
        <w:jc w:val="right"/>
      </w:pPr>
      <w:r>
        <w:rPr>
          <w:b/>
        </w:rPr>
        <w:t>٥٦ ـ وَمَن يَتَوَلَّ اللَّهَ وَرَسُولَهُ وَالَّذِينَ آمَنُوا فَإِنَّ حِزْبَ اللَّهِ هُمُ الْغَالِبُونَ</w:t>
      </w:r>
    </w:p>
    <w:tbl>
      <w:tblPr>
        <w:tblW w:w="0" w:type="auto"/>
        <w:tblLayout w:type="fixed"/>
        <w:tblLook w:val="04A0" w:firstRow="1" w:lastRow="0" w:firstColumn="1" w:lastColumn="0" w:noHBand="0" w:noVBand="1"/>
      </w:tblPr>
      <w:tblGrid>
        <w:gridCol w:w="2880"/>
        <w:gridCol w:w="2880"/>
        <w:gridCol w:w="2880"/>
      </w:tblGrid>
      <w:tr w:rsidR="009D2B2B" w14:paraId="1CF360C5" w14:textId="77777777">
        <w:tc>
          <w:tcPr>
            <w:tcW w:w="2880" w:type="dxa"/>
          </w:tcPr>
          <w:p w14:paraId="2465DC2A" w14:textId="77777777" w:rsidR="009D2B2B" w:rsidRDefault="009D2B2B"/>
        </w:tc>
        <w:tc>
          <w:tcPr>
            <w:tcW w:w="2880" w:type="dxa"/>
          </w:tcPr>
          <w:p w14:paraId="72BBF9B7" w14:textId="77777777" w:rsidR="009D2B2B" w:rsidRDefault="009D2B2B"/>
        </w:tc>
        <w:tc>
          <w:tcPr>
            <w:tcW w:w="2880" w:type="dxa"/>
          </w:tcPr>
          <w:p w14:paraId="3067E61B" w14:textId="77777777" w:rsidR="009D2B2B" w:rsidRDefault="009D2B2B"/>
        </w:tc>
      </w:tr>
      <w:tr w:rsidR="009D2B2B" w14:paraId="0809823D" w14:textId="77777777">
        <w:tc>
          <w:tcPr>
            <w:tcW w:w="2880" w:type="dxa"/>
          </w:tcPr>
          <w:p w14:paraId="3FD41991" w14:textId="6CE8AB0A" w:rsidR="009D2B2B" w:rsidRDefault="009D2B2B">
            <w:pPr>
              <w:jc w:val="right"/>
            </w:pPr>
          </w:p>
        </w:tc>
        <w:tc>
          <w:tcPr>
            <w:tcW w:w="2880" w:type="dxa"/>
          </w:tcPr>
          <w:p w14:paraId="46E5ABC3" w14:textId="77777777" w:rsidR="009D2B2B" w:rsidRDefault="00000000">
            <w:pPr>
              <w:jc w:val="right"/>
            </w:pPr>
            <w:r>
              <w:rPr>
                <w:b/>
                <w:color w:val="008000"/>
              </w:rPr>
              <w:t xml:space="preserve">السوسي عن أبي عمرو, </w:t>
            </w:r>
          </w:p>
        </w:tc>
        <w:tc>
          <w:tcPr>
            <w:tcW w:w="2880" w:type="dxa"/>
          </w:tcPr>
          <w:p w14:paraId="73FB3ABE" w14:textId="77777777" w:rsidR="009D2B2B" w:rsidRDefault="00000000">
            <w:pPr>
              <w:jc w:val="right"/>
            </w:pPr>
            <w:r>
              <w:rPr>
                <w:b/>
                <w:color w:val="0000FF"/>
              </w:rPr>
              <w:t>الله هم</w:t>
            </w:r>
          </w:p>
        </w:tc>
      </w:tr>
    </w:tbl>
    <w:p w14:paraId="6FD61155" w14:textId="77777777" w:rsidR="009D2B2B" w:rsidRDefault="009D2B2B"/>
    <w:p w14:paraId="0263EC68" w14:textId="77777777" w:rsidR="009D2B2B" w:rsidRDefault="00000000">
      <w:pPr>
        <w:jc w:val="right"/>
      </w:pPr>
      <w:r>
        <w:rPr>
          <w:b/>
        </w:rPr>
        <w:t>٦١ ـ وَإِذَا جَاءُوكُمْ قَالُوا آمَنَّا وَقَد دَّخَلُوا بِالْكُفْرِ وَهُمْ قَدْ خَرَجُوا بِهِ وَاللَّهُ أَعْلَمُ بِمَا كَانُوا يَكْتُمُونَ</w:t>
      </w:r>
    </w:p>
    <w:tbl>
      <w:tblPr>
        <w:tblW w:w="0" w:type="auto"/>
        <w:tblLayout w:type="fixed"/>
        <w:tblLook w:val="04A0" w:firstRow="1" w:lastRow="0" w:firstColumn="1" w:lastColumn="0" w:noHBand="0" w:noVBand="1"/>
      </w:tblPr>
      <w:tblGrid>
        <w:gridCol w:w="2880"/>
        <w:gridCol w:w="2880"/>
        <w:gridCol w:w="2880"/>
      </w:tblGrid>
      <w:tr w:rsidR="009D2B2B" w14:paraId="63BA09FB" w14:textId="77777777">
        <w:tc>
          <w:tcPr>
            <w:tcW w:w="2880" w:type="dxa"/>
          </w:tcPr>
          <w:p w14:paraId="4E711571" w14:textId="77777777" w:rsidR="009D2B2B" w:rsidRDefault="009D2B2B"/>
        </w:tc>
        <w:tc>
          <w:tcPr>
            <w:tcW w:w="2880" w:type="dxa"/>
          </w:tcPr>
          <w:p w14:paraId="63506AB7" w14:textId="77777777" w:rsidR="009D2B2B" w:rsidRDefault="009D2B2B"/>
        </w:tc>
        <w:tc>
          <w:tcPr>
            <w:tcW w:w="2880" w:type="dxa"/>
          </w:tcPr>
          <w:p w14:paraId="1F1AD715" w14:textId="77777777" w:rsidR="009D2B2B" w:rsidRDefault="009D2B2B"/>
        </w:tc>
      </w:tr>
      <w:tr w:rsidR="009D2B2B" w14:paraId="04B3FD5D" w14:textId="77777777">
        <w:tc>
          <w:tcPr>
            <w:tcW w:w="2880" w:type="dxa"/>
          </w:tcPr>
          <w:p w14:paraId="731DDBB7"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B82ED25" w14:textId="77777777" w:rsidR="009D2B2B" w:rsidRDefault="00000000">
            <w:pPr>
              <w:jc w:val="right"/>
            </w:pPr>
            <w:r>
              <w:rPr>
                <w:b/>
                <w:color w:val="008000"/>
              </w:rPr>
              <w:t xml:space="preserve">السوسي عن أبي عمرو, </w:t>
            </w:r>
          </w:p>
        </w:tc>
        <w:tc>
          <w:tcPr>
            <w:tcW w:w="2880" w:type="dxa"/>
          </w:tcPr>
          <w:p w14:paraId="48D09369" w14:textId="77777777" w:rsidR="009D2B2B" w:rsidRDefault="00000000">
            <w:pPr>
              <w:jc w:val="right"/>
            </w:pPr>
            <w:r>
              <w:rPr>
                <w:b/>
                <w:color w:val="0000FF"/>
              </w:rPr>
              <w:t>أعلم بما</w:t>
            </w:r>
          </w:p>
        </w:tc>
      </w:tr>
    </w:tbl>
    <w:p w14:paraId="080B8093" w14:textId="77777777" w:rsidR="009D2B2B" w:rsidRDefault="009D2B2B"/>
    <w:p w14:paraId="3C504C30" w14:textId="77777777" w:rsidR="009D2B2B" w:rsidRDefault="00000000">
      <w:pPr>
        <w:jc w:val="right"/>
      </w:pPr>
      <w:r>
        <w:rPr>
          <w:b/>
        </w:rPr>
        <w:t>٦٤ ـ وَقَالَتِ الْيَهُودُ يَدُ اللَّهِ مَغْلُولَةٌ غُلَّتْ أَيْدِيهِمْ وَلُعِنُوا بِمَا قَالُوا بَلْ يَدَاهُ مَبْسُوطَتَانِ يُنفِقُ كَيْفَ يَشَاءُ وَلَيَزِيدَنَّ كَثِيرًا مِّنْهُم مَّا أُنزِلَ إِلَيْكَ مِن رَّبِّكَ طُغْيَانًا وَكُفْرًا وَأَلْقَيْنَا بَيْنَهُمُ الْعَدَاوَةَ وَالْبَغْضَاءَ إِلَى يَوْمِ الْقِيَامَةِ كُلَّمَا أَوْقَدُوا نَارًا لِّلْحَرْبِ أَطْفَأَهَا اللَّهُ وَيَسْعَوْنَ فِي الْأَرْضِ فَسَادًا وَاللَّهُ لَا يُحِبُّ الْمُفْسِدِينَ</w:t>
      </w:r>
    </w:p>
    <w:tbl>
      <w:tblPr>
        <w:tblW w:w="0" w:type="auto"/>
        <w:tblLayout w:type="fixed"/>
        <w:tblLook w:val="04A0" w:firstRow="1" w:lastRow="0" w:firstColumn="1" w:lastColumn="0" w:noHBand="0" w:noVBand="1"/>
      </w:tblPr>
      <w:tblGrid>
        <w:gridCol w:w="2880"/>
        <w:gridCol w:w="2880"/>
        <w:gridCol w:w="2880"/>
      </w:tblGrid>
      <w:tr w:rsidR="009D2B2B" w14:paraId="05473DA2" w14:textId="77777777">
        <w:tc>
          <w:tcPr>
            <w:tcW w:w="2880" w:type="dxa"/>
          </w:tcPr>
          <w:p w14:paraId="6F879D89" w14:textId="77777777" w:rsidR="009D2B2B" w:rsidRDefault="009D2B2B"/>
        </w:tc>
        <w:tc>
          <w:tcPr>
            <w:tcW w:w="2880" w:type="dxa"/>
          </w:tcPr>
          <w:p w14:paraId="40B37147" w14:textId="77777777" w:rsidR="009D2B2B" w:rsidRDefault="009D2B2B"/>
        </w:tc>
        <w:tc>
          <w:tcPr>
            <w:tcW w:w="2880" w:type="dxa"/>
          </w:tcPr>
          <w:p w14:paraId="3F0D88D6" w14:textId="77777777" w:rsidR="009D2B2B" w:rsidRDefault="009D2B2B"/>
        </w:tc>
      </w:tr>
      <w:tr w:rsidR="009D2B2B" w14:paraId="4139FF3A" w14:textId="77777777">
        <w:tc>
          <w:tcPr>
            <w:tcW w:w="2880" w:type="dxa"/>
          </w:tcPr>
          <w:p w14:paraId="191412B2" w14:textId="34F6953F" w:rsidR="009D2B2B" w:rsidRDefault="009D2B2B">
            <w:pPr>
              <w:jc w:val="right"/>
            </w:pPr>
          </w:p>
        </w:tc>
        <w:tc>
          <w:tcPr>
            <w:tcW w:w="2880" w:type="dxa"/>
          </w:tcPr>
          <w:p w14:paraId="321DFBE6" w14:textId="77777777" w:rsidR="009D2B2B" w:rsidRDefault="00000000">
            <w:pPr>
              <w:jc w:val="right"/>
            </w:pPr>
            <w:r>
              <w:rPr>
                <w:b/>
                <w:color w:val="008000"/>
              </w:rPr>
              <w:t xml:space="preserve">السوسي عن أبي عمرو, </w:t>
            </w:r>
          </w:p>
        </w:tc>
        <w:tc>
          <w:tcPr>
            <w:tcW w:w="2880" w:type="dxa"/>
          </w:tcPr>
          <w:p w14:paraId="43557A1A" w14:textId="77777777" w:rsidR="009D2B2B" w:rsidRDefault="00000000">
            <w:pPr>
              <w:jc w:val="right"/>
            </w:pPr>
            <w:r>
              <w:rPr>
                <w:b/>
                <w:color w:val="0000FF"/>
              </w:rPr>
              <w:t>ينفق كيف</w:t>
            </w:r>
          </w:p>
        </w:tc>
      </w:tr>
    </w:tbl>
    <w:p w14:paraId="69012E5B" w14:textId="77777777" w:rsidR="009D2B2B" w:rsidRDefault="009D2B2B"/>
    <w:p w14:paraId="6D5C548A" w14:textId="77777777" w:rsidR="009D2B2B" w:rsidRDefault="00000000">
      <w:pPr>
        <w:jc w:val="right"/>
      </w:pPr>
      <w:r>
        <w:rPr>
          <w:b/>
        </w:rPr>
        <w:t>٧٢ ـ لَقَدْ كَفَرَ الَّذِينَ قَالُوا إِنَّ اللَّهَ هُوَ الْمَسِيحُ ابْنُ مَرْيَمَ وَقَالَ الْمَسِيحُ يَا بَنِي إِسْرَائِيلَ اعْبُدُوا اللَّهَ رَبِّي وَرَبَّكُمْ إِنَّهُ مَن يُشْرِكْ بِاللَّهِ فَقَدْ حَرَّمَ اللَّهُ عَلَيْهِ الْجَنَّةَ وَمَأْوَاهُ النَّارُ وَمَا لِلظَّالِمِينَ مِنْ أَنصَارٍ</w:t>
      </w:r>
    </w:p>
    <w:tbl>
      <w:tblPr>
        <w:tblW w:w="0" w:type="auto"/>
        <w:tblLayout w:type="fixed"/>
        <w:tblLook w:val="04A0" w:firstRow="1" w:lastRow="0" w:firstColumn="1" w:lastColumn="0" w:noHBand="0" w:noVBand="1"/>
      </w:tblPr>
      <w:tblGrid>
        <w:gridCol w:w="2880"/>
        <w:gridCol w:w="2880"/>
        <w:gridCol w:w="2880"/>
      </w:tblGrid>
      <w:tr w:rsidR="009D2B2B" w14:paraId="6F348D0A" w14:textId="77777777">
        <w:tc>
          <w:tcPr>
            <w:tcW w:w="2880" w:type="dxa"/>
          </w:tcPr>
          <w:p w14:paraId="0A24192A" w14:textId="77777777" w:rsidR="009D2B2B" w:rsidRDefault="009D2B2B"/>
        </w:tc>
        <w:tc>
          <w:tcPr>
            <w:tcW w:w="2880" w:type="dxa"/>
          </w:tcPr>
          <w:p w14:paraId="25E60A72" w14:textId="77777777" w:rsidR="009D2B2B" w:rsidRDefault="009D2B2B"/>
        </w:tc>
        <w:tc>
          <w:tcPr>
            <w:tcW w:w="2880" w:type="dxa"/>
          </w:tcPr>
          <w:p w14:paraId="052B7502" w14:textId="77777777" w:rsidR="009D2B2B" w:rsidRDefault="009D2B2B"/>
        </w:tc>
      </w:tr>
      <w:tr w:rsidR="009D2B2B" w14:paraId="41F2A274" w14:textId="77777777">
        <w:tc>
          <w:tcPr>
            <w:tcW w:w="2880" w:type="dxa"/>
          </w:tcPr>
          <w:p w14:paraId="4E13A521" w14:textId="72C85A0A" w:rsidR="009D2B2B" w:rsidRDefault="009D2B2B">
            <w:pPr>
              <w:jc w:val="right"/>
            </w:pPr>
          </w:p>
        </w:tc>
        <w:tc>
          <w:tcPr>
            <w:tcW w:w="2880" w:type="dxa"/>
          </w:tcPr>
          <w:p w14:paraId="62B2BD6D" w14:textId="77777777" w:rsidR="009D2B2B" w:rsidRDefault="00000000">
            <w:pPr>
              <w:jc w:val="right"/>
            </w:pPr>
            <w:r>
              <w:rPr>
                <w:b/>
                <w:color w:val="008000"/>
              </w:rPr>
              <w:t xml:space="preserve">السوسي عن أبي عمرو, </w:t>
            </w:r>
          </w:p>
        </w:tc>
        <w:tc>
          <w:tcPr>
            <w:tcW w:w="2880" w:type="dxa"/>
          </w:tcPr>
          <w:p w14:paraId="7E19E1A6" w14:textId="77777777" w:rsidR="009D2B2B" w:rsidRDefault="00000000">
            <w:pPr>
              <w:jc w:val="right"/>
            </w:pPr>
            <w:r>
              <w:rPr>
                <w:b/>
                <w:color w:val="0000FF"/>
              </w:rPr>
              <w:t>الله هو</w:t>
            </w:r>
          </w:p>
        </w:tc>
      </w:tr>
    </w:tbl>
    <w:p w14:paraId="144F0D71" w14:textId="77777777" w:rsidR="009D2B2B" w:rsidRDefault="009D2B2B"/>
    <w:p w14:paraId="37C35E99" w14:textId="77777777" w:rsidR="009D2B2B" w:rsidRDefault="00000000">
      <w:pPr>
        <w:jc w:val="right"/>
      </w:pPr>
      <w:r>
        <w:rPr>
          <w:b/>
        </w:rPr>
        <w:t>٧٣ ـ لَّقَدْ كَفَرَ الَّذِينَ قَالُوا إِنَّ اللَّهَ ثَالِثُ ثَلَاثَةٍ وَمَا مِنْ إِلَهٍ إِلَّا إِلَهٌ وَاحِدٌ وَإِن لَّمْ يَنتَهُوا عَمَّا يَقُولُونَ لَيَمَسَّنَّ الَّذِينَ كَفَرُوا مِنْهُمْ عَذَابٌ أَلِيمٌ</w:t>
      </w:r>
    </w:p>
    <w:tbl>
      <w:tblPr>
        <w:tblW w:w="0" w:type="auto"/>
        <w:tblLayout w:type="fixed"/>
        <w:tblLook w:val="04A0" w:firstRow="1" w:lastRow="0" w:firstColumn="1" w:lastColumn="0" w:noHBand="0" w:noVBand="1"/>
      </w:tblPr>
      <w:tblGrid>
        <w:gridCol w:w="2880"/>
        <w:gridCol w:w="2880"/>
        <w:gridCol w:w="2880"/>
      </w:tblGrid>
      <w:tr w:rsidR="009D2B2B" w14:paraId="2CC7D71E" w14:textId="77777777">
        <w:tc>
          <w:tcPr>
            <w:tcW w:w="2880" w:type="dxa"/>
          </w:tcPr>
          <w:p w14:paraId="5D10F669" w14:textId="77777777" w:rsidR="009D2B2B" w:rsidRDefault="009D2B2B"/>
        </w:tc>
        <w:tc>
          <w:tcPr>
            <w:tcW w:w="2880" w:type="dxa"/>
          </w:tcPr>
          <w:p w14:paraId="6ECA0A62" w14:textId="77777777" w:rsidR="009D2B2B" w:rsidRDefault="009D2B2B"/>
        </w:tc>
        <w:tc>
          <w:tcPr>
            <w:tcW w:w="2880" w:type="dxa"/>
          </w:tcPr>
          <w:p w14:paraId="57FD558D" w14:textId="77777777" w:rsidR="009D2B2B" w:rsidRDefault="009D2B2B"/>
        </w:tc>
      </w:tr>
      <w:tr w:rsidR="009D2B2B" w14:paraId="6D91E167" w14:textId="77777777">
        <w:tc>
          <w:tcPr>
            <w:tcW w:w="2880" w:type="dxa"/>
          </w:tcPr>
          <w:p w14:paraId="09946C06" w14:textId="0B332EC4" w:rsidR="009D2B2B" w:rsidRDefault="009D2B2B">
            <w:pPr>
              <w:jc w:val="right"/>
            </w:pPr>
          </w:p>
        </w:tc>
        <w:tc>
          <w:tcPr>
            <w:tcW w:w="2880" w:type="dxa"/>
          </w:tcPr>
          <w:p w14:paraId="1E00D8A8" w14:textId="77777777" w:rsidR="009D2B2B" w:rsidRDefault="00000000">
            <w:pPr>
              <w:jc w:val="right"/>
            </w:pPr>
            <w:r>
              <w:rPr>
                <w:b/>
                <w:color w:val="008000"/>
              </w:rPr>
              <w:t xml:space="preserve">السوسي عن أبي عمرو, </w:t>
            </w:r>
          </w:p>
        </w:tc>
        <w:tc>
          <w:tcPr>
            <w:tcW w:w="2880" w:type="dxa"/>
          </w:tcPr>
          <w:p w14:paraId="21845A88" w14:textId="77777777" w:rsidR="009D2B2B" w:rsidRDefault="00000000">
            <w:pPr>
              <w:jc w:val="right"/>
            </w:pPr>
            <w:r>
              <w:rPr>
                <w:b/>
                <w:color w:val="0000FF"/>
              </w:rPr>
              <w:t>ثالث ثلاثة</w:t>
            </w:r>
          </w:p>
        </w:tc>
      </w:tr>
    </w:tbl>
    <w:p w14:paraId="10812FFF" w14:textId="77777777" w:rsidR="009D2B2B" w:rsidRDefault="009D2B2B"/>
    <w:p w14:paraId="471AFB9D" w14:textId="77777777" w:rsidR="009D2B2B" w:rsidRDefault="00000000">
      <w:pPr>
        <w:jc w:val="right"/>
      </w:pPr>
      <w:r>
        <w:rPr>
          <w:b/>
        </w:rPr>
        <w:t>٧٥ ـ مَّا الْمَسِيحُ ابْنُ مَرْيَمَ إِلَّا رَسُولٌ قَدْ خَلَتْ مِن قَبْلِهِ الرُّسُلُ وَأُمُّهُ صِدِّيقَةٌ كَانَا يَأْكُلَانِ الطَّعَامَ انظُرْ كَيْفَ نُبَيِّنُ لَهُمُ الْآيَاتِ ثُمَّ انظُرْ أَنَّى يُؤْفَكُونَ</w:t>
      </w:r>
    </w:p>
    <w:tbl>
      <w:tblPr>
        <w:tblW w:w="0" w:type="auto"/>
        <w:tblLayout w:type="fixed"/>
        <w:tblLook w:val="04A0" w:firstRow="1" w:lastRow="0" w:firstColumn="1" w:lastColumn="0" w:noHBand="0" w:noVBand="1"/>
      </w:tblPr>
      <w:tblGrid>
        <w:gridCol w:w="2880"/>
        <w:gridCol w:w="2880"/>
        <w:gridCol w:w="2880"/>
      </w:tblGrid>
      <w:tr w:rsidR="009D2B2B" w14:paraId="6EC5AADD" w14:textId="77777777">
        <w:tc>
          <w:tcPr>
            <w:tcW w:w="2880" w:type="dxa"/>
          </w:tcPr>
          <w:p w14:paraId="713395CA" w14:textId="77777777" w:rsidR="009D2B2B" w:rsidRDefault="009D2B2B"/>
        </w:tc>
        <w:tc>
          <w:tcPr>
            <w:tcW w:w="2880" w:type="dxa"/>
          </w:tcPr>
          <w:p w14:paraId="63066BD4" w14:textId="77777777" w:rsidR="009D2B2B" w:rsidRDefault="009D2B2B"/>
        </w:tc>
        <w:tc>
          <w:tcPr>
            <w:tcW w:w="2880" w:type="dxa"/>
          </w:tcPr>
          <w:p w14:paraId="08639131" w14:textId="77777777" w:rsidR="009D2B2B" w:rsidRDefault="009D2B2B"/>
        </w:tc>
      </w:tr>
      <w:tr w:rsidR="009D2B2B" w14:paraId="3D142481" w14:textId="77777777">
        <w:tc>
          <w:tcPr>
            <w:tcW w:w="2880" w:type="dxa"/>
          </w:tcPr>
          <w:p w14:paraId="3038C49E" w14:textId="4595D5DE" w:rsidR="009D2B2B" w:rsidRDefault="009D2B2B">
            <w:pPr>
              <w:jc w:val="right"/>
            </w:pPr>
          </w:p>
        </w:tc>
        <w:tc>
          <w:tcPr>
            <w:tcW w:w="2880" w:type="dxa"/>
          </w:tcPr>
          <w:p w14:paraId="0CDB9D45" w14:textId="77777777" w:rsidR="009D2B2B" w:rsidRDefault="00000000">
            <w:pPr>
              <w:jc w:val="right"/>
            </w:pPr>
            <w:r>
              <w:rPr>
                <w:b/>
                <w:color w:val="008000"/>
              </w:rPr>
              <w:t xml:space="preserve">السوسي عن أبي عمرو, </w:t>
            </w:r>
          </w:p>
        </w:tc>
        <w:tc>
          <w:tcPr>
            <w:tcW w:w="2880" w:type="dxa"/>
          </w:tcPr>
          <w:p w14:paraId="602D1890" w14:textId="77777777" w:rsidR="009D2B2B" w:rsidRDefault="00000000">
            <w:pPr>
              <w:jc w:val="right"/>
            </w:pPr>
            <w:r>
              <w:rPr>
                <w:b/>
                <w:color w:val="0000FF"/>
              </w:rPr>
              <w:t>نبين لهم</w:t>
            </w:r>
          </w:p>
        </w:tc>
      </w:tr>
      <w:tr w:rsidR="009D2B2B" w14:paraId="07AEA393" w14:textId="77777777">
        <w:tc>
          <w:tcPr>
            <w:tcW w:w="2880" w:type="dxa"/>
          </w:tcPr>
          <w:p w14:paraId="48C93AAF" w14:textId="203A7620" w:rsidR="009D2B2B" w:rsidRDefault="009D2B2B">
            <w:pPr>
              <w:jc w:val="right"/>
            </w:pPr>
          </w:p>
        </w:tc>
        <w:tc>
          <w:tcPr>
            <w:tcW w:w="2880" w:type="dxa"/>
          </w:tcPr>
          <w:p w14:paraId="6ADD32E6" w14:textId="77777777" w:rsidR="009D2B2B" w:rsidRDefault="00000000">
            <w:pPr>
              <w:jc w:val="right"/>
            </w:pPr>
            <w:r>
              <w:rPr>
                <w:b/>
                <w:color w:val="008000"/>
              </w:rPr>
              <w:t xml:space="preserve">السوسي عن أبي عمرو, </w:t>
            </w:r>
          </w:p>
        </w:tc>
        <w:tc>
          <w:tcPr>
            <w:tcW w:w="2880" w:type="dxa"/>
          </w:tcPr>
          <w:p w14:paraId="42F68DE7" w14:textId="77777777" w:rsidR="009D2B2B" w:rsidRDefault="00000000">
            <w:pPr>
              <w:jc w:val="right"/>
            </w:pPr>
            <w:r>
              <w:rPr>
                <w:b/>
                <w:color w:val="0000FF"/>
              </w:rPr>
              <w:t>الآيات ثم</w:t>
            </w:r>
          </w:p>
        </w:tc>
      </w:tr>
    </w:tbl>
    <w:p w14:paraId="51C5EAE9" w14:textId="77777777" w:rsidR="009D2B2B" w:rsidRDefault="009D2B2B"/>
    <w:p w14:paraId="30D1C270" w14:textId="77777777" w:rsidR="009D2B2B" w:rsidRDefault="00000000">
      <w:pPr>
        <w:jc w:val="right"/>
      </w:pPr>
      <w:r>
        <w:rPr>
          <w:b/>
        </w:rPr>
        <w:t>٧٦ ـ قُلْ أَتَعْبُدُونَ مِن دُونِ اللَّهِ مَا لَا يَمْلِكُ لَكُمْ ضَرًّا وَلَا نَفْعًا وَاللَّهُ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2A08AFE1" w14:textId="77777777">
        <w:tc>
          <w:tcPr>
            <w:tcW w:w="2880" w:type="dxa"/>
          </w:tcPr>
          <w:p w14:paraId="7A1D1BB3" w14:textId="77777777" w:rsidR="009D2B2B" w:rsidRDefault="009D2B2B"/>
        </w:tc>
        <w:tc>
          <w:tcPr>
            <w:tcW w:w="2880" w:type="dxa"/>
          </w:tcPr>
          <w:p w14:paraId="49BC9A23" w14:textId="77777777" w:rsidR="009D2B2B" w:rsidRDefault="009D2B2B"/>
        </w:tc>
        <w:tc>
          <w:tcPr>
            <w:tcW w:w="2880" w:type="dxa"/>
          </w:tcPr>
          <w:p w14:paraId="63721125" w14:textId="77777777" w:rsidR="009D2B2B" w:rsidRDefault="009D2B2B"/>
        </w:tc>
      </w:tr>
      <w:tr w:rsidR="009D2B2B" w14:paraId="4B5B023B" w14:textId="77777777">
        <w:tc>
          <w:tcPr>
            <w:tcW w:w="2880" w:type="dxa"/>
          </w:tcPr>
          <w:p w14:paraId="2A5012BF" w14:textId="7DD2603F" w:rsidR="009D2B2B" w:rsidRDefault="009D2B2B">
            <w:pPr>
              <w:jc w:val="right"/>
            </w:pPr>
          </w:p>
        </w:tc>
        <w:tc>
          <w:tcPr>
            <w:tcW w:w="2880" w:type="dxa"/>
          </w:tcPr>
          <w:p w14:paraId="5CEBF237" w14:textId="77777777" w:rsidR="009D2B2B" w:rsidRDefault="00000000">
            <w:pPr>
              <w:jc w:val="right"/>
            </w:pPr>
            <w:r>
              <w:rPr>
                <w:b/>
                <w:color w:val="008000"/>
              </w:rPr>
              <w:t xml:space="preserve">السوسي عن أبي عمرو, </w:t>
            </w:r>
          </w:p>
        </w:tc>
        <w:tc>
          <w:tcPr>
            <w:tcW w:w="2880" w:type="dxa"/>
          </w:tcPr>
          <w:p w14:paraId="62B81719" w14:textId="77777777" w:rsidR="009D2B2B" w:rsidRDefault="00000000">
            <w:pPr>
              <w:jc w:val="right"/>
            </w:pPr>
            <w:r>
              <w:rPr>
                <w:b/>
                <w:color w:val="0000FF"/>
              </w:rPr>
              <w:t>والله هو</w:t>
            </w:r>
          </w:p>
        </w:tc>
      </w:tr>
    </w:tbl>
    <w:p w14:paraId="7D717DB4" w14:textId="77777777" w:rsidR="009D2B2B" w:rsidRDefault="009D2B2B"/>
    <w:p w14:paraId="05F04E4B" w14:textId="77777777" w:rsidR="009D2B2B" w:rsidRDefault="00000000">
      <w:pPr>
        <w:jc w:val="right"/>
      </w:pPr>
      <w:r>
        <w:rPr>
          <w:b/>
        </w:rPr>
        <w:t>٧٧ ـ قُلْ يَا أَهْلَ الْكِتَابِ لَا تَغْلُوا فِي دِينِكُمْ غَيْرَ الْحَقِّ وَلَا تَتَّبِعُوا أَهْوَاءَ قَوْمٍ قَدْ ضَلُّوا مِن قَبْلُ وَأَضَلُّوا كَثِيرًا وَضَلُّوا عَن سَوَاءِ السَّبِيلِ</w:t>
      </w:r>
    </w:p>
    <w:tbl>
      <w:tblPr>
        <w:tblW w:w="0" w:type="auto"/>
        <w:tblLayout w:type="fixed"/>
        <w:tblLook w:val="04A0" w:firstRow="1" w:lastRow="0" w:firstColumn="1" w:lastColumn="0" w:noHBand="0" w:noVBand="1"/>
      </w:tblPr>
      <w:tblGrid>
        <w:gridCol w:w="2880"/>
        <w:gridCol w:w="2880"/>
        <w:gridCol w:w="2880"/>
      </w:tblGrid>
      <w:tr w:rsidR="009D2B2B" w14:paraId="0C01B78A" w14:textId="77777777">
        <w:tc>
          <w:tcPr>
            <w:tcW w:w="2880" w:type="dxa"/>
          </w:tcPr>
          <w:p w14:paraId="6EF835EF" w14:textId="77777777" w:rsidR="009D2B2B" w:rsidRDefault="009D2B2B"/>
        </w:tc>
        <w:tc>
          <w:tcPr>
            <w:tcW w:w="2880" w:type="dxa"/>
          </w:tcPr>
          <w:p w14:paraId="433A15D9" w14:textId="77777777" w:rsidR="009D2B2B" w:rsidRDefault="009D2B2B"/>
        </w:tc>
        <w:tc>
          <w:tcPr>
            <w:tcW w:w="2880" w:type="dxa"/>
          </w:tcPr>
          <w:p w14:paraId="266501C5" w14:textId="77777777" w:rsidR="009D2B2B" w:rsidRDefault="009D2B2B"/>
        </w:tc>
      </w:tr>
      <w:tr w:rsidR="009D2B2B" w14:paraId="72B6489E" w14:textId="77777777">
        <w:tc>
          <w:tcPr>
            <w:tcW w:w="2880" w:type="dxa"/>
          </w:tcPr>
          <w:p w14:paraId="38EADBDC" w14:textId="0AC33AB0" w:rsidR="009D2B2B" w:rsidRDefault="009D2B2B">
            <w:pPr>
              <w:jc w:val="right"/>
            </w:pPr>
          </w:p>
        </w:tc>
        <w:tc>
          <w:tcPr>
            <w:tcW w:w="2880" w:type="dxa"/>
          </w:tcPr>
          <w:p w14:paraId="25015FA4" w14:textId="77777777" w:rsidR="009D2B2B" w:rsidRDefault="00000000">
            <w:pPr>
              <w:jc w:val="right"/>
            </w:pPr>
            <w:r>
              <w:rPr>
                <w:b/>
                <w:color w:val="008000"/>
              </w:rPr>
              <w:t xml:space="preserve">السوسي عن أبي عمرو, </w:t>
            </w:r>
          </w:p>
        </w:tc>
        <w:tc>
          <w:tcPr>
            <w:tcW w:w="2880" w:type="dxa"/>
          </w:tcPr>
          <w:p w14:paraId="40BECC74" w14:textId="77777777" w:rsidR="009D2B2B" w:rsidRDefault="00000000">
            <w:pPr>
              <w:jc w:val="right"/>
            </w:pPr>
            <w:r>
              <w:rPr>
                <w:b/>
                <w:color w:val="0000FF"/>
              </w:rPr>
              <w:t>السبيل لعن</w:t>
            </w:r>
          </w:p>
        </w:tc>
      </w:tr>
    </w:tbl>
    <w:p w14:paraId="560CC45E" w14:textId="77777777" w:rsidR="009D2B2B" w:rsidRDefault="009D2B2B"/>
    <w:p w14:paraId="42D62470" w14:textId="77777777" w:rsidR="009D2B2B" w:rsidRDefault="00000000">
      <w:pPr>
        <w:jc w:val="right"/>
      </w:pPr>
      <w:r>
        <w:rPr>
          <w:b/>
        </w:rPr>
        <w:t>٨٨ ـ وَكُلُوا مِمَّا رَزَقَكُمُ اللَّهُ حَلَالًا طَيِّبًا وَاتَّقُوا اللَّهَ الَّذِي أَنتُم بِهِ مُؤْمِنُونَ</w:t>
      </w:r>
    </w:p>
    <w:tbl>
      <w:tblPr>
        <w:tblW w:w="0" w:type="auto"/>
        <w:tblLayout w:type="fixed"/>
        <w:tblLook w:val="04A0" w:firstRow="1" w:lastRow="0" w:firstColumn="1" w:lastColumn="0" w:noHBand="0" w:noVBand="1"/>
      </w:tblPr>
      <w:tblGrid>
        <w:gridCol w:w="2880"/>
        <w:gridCol w:w="2880"/>
        <w:gridCol w:w="2880"/>
      </w:tblGrid>
      <w:tr w:rsidR="009D2B2B" w14:paraId="37878777" w14:textId="77777777">
        <w:tc>
          <w:tcPr>
            <w:tcW w:w="2880" w:type="dxa"/>
          </w:tcPr>
          <w:p w14:paraId="2C40B1CF" w14:textId="77777777" w:rsidR="009D2B2B" w:rsidRDefault="009D2B2B"/>
        </w:tc>
        <w:tc>
          <w:tcPr>
            <w:tcW w:w="2880" w:type="dxa"/>
          </w:tcPr>
          <w:p w14:paraId="48F212DD" w14:textId="77777777" w:rsidR="009D2B2B" w:rsidRDefault="009D2B2B"/>
        </w:tc>
        <w:tc>
          <w:tcPr>
            <w:tcW w:w="2880" w:type="dxa"/>
          </w:tcPr>
          <w:p w14:paraId="09CA78C3" w14:textId="77777777" w:rsidR="009D2B2B" w:rsidRDefault="009D2B2B"/>
        </w:tc>
      </w:tr>
      <w:tr w:rsidR="009D2B2B" w14:paraId="5D374153" w14:textId="77777777">
        <w:tc>
          <w:tcPr>
            <w:tcW w:w="2880" w:type="dxa"/>
          </w:tcPr>
          <w:p w14:paraId="6564A3AA" w14:textId="7EAF37B1" w:rsidR="009D2B2B" w:rsidRDefault="009D2B2B">
            <w:pPr>
              <w:jc w:val="right"/>
            </w:pPr>
          </w:p>
        </w:tc>
        <w:tc>
          <w:tcPr>
            <w:tcW w:w="2880" w:type="dxa"/>
          </w:tcPr>
          <w:p w14:paraId="60E79CE1" w14:textId="77777777" w:rsidR="009D2B2B" w:rsidRDefault="00000000">
            <w:pPr>
              <w:jc w:val="right"/>
            </w:pPr>
            <w:r>
              <w:rPr>
                <w:b/>
                <w:color w:val="008000"/>
              </w:rPr>
              <w:t xml:space="preserve">السوسي عن أبي عمرو, </w:t>
            </w:r>
          </w:p>
        </w:tc>
        <w:tc>
          <w:tcPr>
            <w:tcW w:w="2880" w:type="dxa"/>
          </w:tcPr>
          <w:p w14:paraId="307A41B3" w14:textId="77777777" w:rsidR="009D2B2B" w:rsidRDefault="00000000">
            <w:pPr>
              <w:jc w:val="right"/>
            </w:pPr>
            <w:r>
              <w:rPr>
                <w:b/>
                <w:color w:val="0000FF"/>
              </w:rPr>
              <w:t>رزقكم</w:t>
            </w:r>
          </w:p>
        </w:tc>
      </w:tr>
    </w:tbl>
    <w:p w14:paraId="2BD1EA11" w14:textId="77777777" w:rsidR="009D2B2B" w:rsidRDefault="009D2B2B"/>
    <w:p w14:paraId="2F0D4AA5" w14:textId="77777777" w:rsidR="009D2B2B" w:rsidRDefault="00000000">
      <w:pPr>
        <w:jc w:val="right"/>
      </w:pPr>
      <w:r>
        <w:rPr>
          <w:b/>
        </w:rPr>
        <w:t>٨٩ ـ لَا يُؤَاخِذُكُمُ اللَّهُ بِاللَّغْوِ فِي أَيْمَانِكُمْ وَلَكِن يُؤَاخِذُكُم بِمَا عَقَّدتُّمُ الْأَيْمَانَ فَكَفَّارَتُهُ إِطْعَامُ عَشَرَةِ مَسَاكِينَ مِنْ أَوْسَطِ مَا تُطْعِمُونَ أَهْلِيكُمْ أَوْ كِسْوَتُهُمْ أَوْ تَحْرِيرُ رَقَبَةٍ فَمَن لَّمْ يَجِدْ فَصِيَامُ ثَلَاثَةِ أَيَّامٍ ذَلِكَ كَفَّارَةُ أَيْمَانِكُمْ إِذَا حَلَفْتُمْ وَاحْفَظُوا أَيْمَانَكُمْ كَذَلِكَ يُبَيِّنُ اللَّهُ لَكُمْ آيَاتِهِ لَعَلَّكُمْ تَشْكُرُونَ</w:t>
      </w:r>
    </w:p>
    <w:tbl>
      <w:tblPr>
        <w:tblW w:w="0" w:type="auto"/>
        <w:tblLayout w:type="fixed"/>
        <w:tblLook w:val="04A0" w:firstRow="1" w:lastRow="0" w:firstColumn="1" w:lastColumn="0" w:noHBand="0" w:noVBand="1"/>
      </w:tblPr>
      <w:tblGrid>
        <w:gridCol w:w="2880"/>
        <w:gridCol w:w="2880"/>
        <w:gridCol w:w="2880"/>
      </w:tblGrid>
      <w:tr w:rsidR="009D2B2B" w14:paraId="2B560D52" w14:textId="77777777">
        <w:tc>
          <w:tcPr>
            <w:tcW w:w="2880" w:type="dxa"/>
          </w:tcPr>
          <w:p w14:paraId="2BF565D2" w14:textId="77777777" w:rsidR="009D2B2B" w:rsidRDefault="009D2B2B"/>
        </w:tc>
        <w:tc>
          <w:tcPr>
            <w:tcW w:w="2880" w:type="dxa"/>
          </w:tcPr>
          <w:p w14:paraId="005006E1" w14:textId="77777777" w:rsidR="009D2B2B" w:rsidRDefault="009D2B2B"/>
        </w:tc>
        <w:tc>
          <w:tcPr>
            <w:tcW w:w="2880" w:type="dxa"/>
          </w:tcPr>
          <w:p w14:paraId="19249432" w14:textId="77777777" w:rsidR="009D2B2B" w:rsidRDefault="009D2B2B"/>
        </w:tc>
      </w:tr>
      <w:tr w:rsidR="009D2B2B" w14:paraId="205B5B9F" w14:textId="77777777">
        <w:tc>
          <w:tcPr>
            <w:tcW w:w="2880" w:type="dxa"/>
          </w:tcPr>
          <w:p w14:paraId="1F49CBC1" w14:textId="22F885A0" w:rsidR="009D2B2B" w:rsidRDefault="009D2B2B">
            <w:pPr>
              <w:jc w:val="right"/>
            </w:pPr>
          </w:p>
        </w:tc>
        <w:tc>
          <w:tcPr>
            <w:tcW w:w="2880" w:type="dxa"/>
          </w:tcPr>
          <w:p w14:paraId="6D1A634F" w14:textId="77777777" w:rsidR="009D2B2B" w:rsidRDefault="00000000">
            <w:pPr>
              <w:jc w:val="right"/>
            </w:pPr>
            <w:r>
              <w:rPr>
                <w:b/>
                <w:color w:val="008000"/>
              </w:rPr>
              <w:t xml:space="preserve">السوسي عن أبي عمرو, </w:t>
            </w:r>
          </w:p>
        </w:tc>
        <w:tc>
          <w:tcPr>
            <w:tcW w:w="2880" w:type="dxa"/>
          </w:tcPr>
          <w:p w14:paraId="2860B062" w14:textId="77777777" w:rsidR="009D2B2B" w:rsidRDefault="00000000">
            <w:pPr>
              <w:jc w:val="right"/>
            </w:pPr>
            <w:r>
              <w:rPr>
                <w:b/>
                <w:color w:val="0000FF"/>
              </w:rPr>
              <w:t>تحرير رقبة</w:t>
            </w:r>
          </w:p>
        </w:tc>
      </w:tr>
      <w:tr w:rsidR="009D2B2B" w14:paraId="0972F5F7" w14:textId="77777777">
        <w:tc>
          <w:tcPr>
            <w:tcW w:w="2880" w:type="dxa"/>
          </w:tcPr>
          <w:p w14:paraId="6BD6A931" w14:textId="332B1C93" w:rsidR="009D2B2B" w:rsidRDefault="009D2B2B">
            <w:pPr>
              <w:jc w:val="right"/>
            </w:pPr>
          </w:p>
        </w:tc>
        <w:tc>
          <w:tcPr>
            <w:tcW w:w="2880" w:type="dxa"/>
          </w:tcPr>
          <w:p w14:paraId="2525B31D" w14:textId="77777777" w:rsidR="009D2B2B" w:rsidRDefault="00000000">
            <w:pPr>
              <w:jc w:val="right"/>
            </w:pPr>
            <w:r>
              <w:rPr>
                <w:b/>
                <w:color w:val="008000"/>
              </w:rPr>
              <w:t xml:space="preserve">السوسي عن أبي عمرو, </w:t>
            </w:r>
          </w:p>
        </w:tc>
        <w:tc>
          <w:tcPr>
            <w:tcW w:w="2880" w:type="dxa"/>
          </w:tcPr>
          <w:p w14:paraId="3255322F" w14:textId="77777777" w:rsidR="009D2B2B" w:rsidRDefault="00000000">
            <w:pPr>
              <w:jc w:val="right"/>
            </w:pPr>
            <w:r>
              <w:rPr>
                <w:b/>
                <w:color w:val="0000FF"/>
              </w:rPr>
              <w:t>ذلك كفارة</w:t>
            </w:r>
          </w:p>
        </w:tc>
      </w:tr>
    </w:tbl>
    <w:p w14:paraId="1A52C3BF" w14:textId="77777777" w:rsidR="009D2B2B" w:rsidRDefault="009D2B2B"/>
    <w:p w14:paraId="742C4702" w14:textId="77777777" w:rsidR="009D2B2B" w:rsidRDefault="00000000">
      <w:pPr>
        <w:jc w:val="right"/>
      </w:pPr>
      <w:r>
        <w:rPr>
          <w:b/>
        </w:rPr>
        <w:t>٩٣ ـ لَيْسَ عَلَى الَّذِينَ آمَنُوا وَعَمِلُوا الصَّالِحَاتِ جُنَاحٌ فِيمَا طَعِمُوا إِذَا مَا اتَّقَوا وَّآمَنُوا وَعَمِلُوا الصَّالِحَاتِ ثُمَّ اتَّقَوا وَّآمَنُوا ثُمَّ اتَّقَوا وَّأَحْسَنُوا وَاللَّهُ يُحِبُّ الْمُحْسِنِينَ</w:t>
      </w:r>
    </w:p>
    <w:tbl>
      <w:tblPr>
        <w:tblW w:w="0" w:type="auto"/>
        <w:tblLayout w:type="fixed"/>
        <w:tblLook w:val="04A0" w:firstRow="1" w:lastRow="0" w:firstColumn="1" w:lastColumn="0" w:noHBand="0" w:noVBand="1"/>
      </w:tblPr>
      <w:tblGrid>
        <w:gridCol w:w="2880"/>
        <w:gridCol w:w="2880"/>
        <w:gridCol w:w="2880"/>
      </w:tblGrid>
      <w:tr w:rsidR="009D2B2B" w14:paraId="2008138E" w14:textId="77777777">
        <w:tc>
          <w:tcPr>
            <w:tcW w:w="2880" w:type="dxa"/>
          </w:tcPr>
          <w:p w14:paraId="61AD02A6" w14:textId="77777777" w:rsidR="009D2B2B" w:rsidRDefault="009D2B2B"/>
        </w:tc>
        <w:tc>
          <w:tcPr>
            <w:tcW w:w="2880" w:type="dxa"/>
          </w:tcPr>
          <w:p w14:paraId="454B7BF0" w14:textId="77777777" w:rsidR="009D2B2B" w:rsidRDefault="009D2B2B"/>
        </w:tc>
        <w:tc>
          <w:tcPr>
            <w:tcW w:w="2880" w:type="dxa"/>
          </w:tcPr>
          <w:p w14:paraId="7BDE73A9" w14:textId="77777777" w:rsidR="009D2B2B" w:rsidRDefault="009D2B2B"/>
        </w:tc>
      </w:tr>
      <w:tr w:rsidR="009D2B2B" w14:paraId="1582D021" w14:textId="77777777">
        <w:tc>
          <w:tcPr>
            <w:tcW w:w="2880" w:type="dxa"/>
          </w:tcPr>
          <w:p w14:paraId="70E2FD7C" w14:textId="17F3F7E4" w:rsidR="009D2B2B" w:rsidRDefault="009D2B2B">
            <w:pPr>
              <w:jc w:val="right"/>
            </w:pPr>
          </w:p>
        </w:tc>
        <w:tc>
          <w:tcPr>
            <w:tcW w:w="2880" w:type="dxa"/>
          </w:tcPr>
          <w:p w14:paraId="4F236227" w14:textId="77777777" w:rsidR="009D2B2B" w:rsidRDefault="00000000">
            <w:pPr>
              <w:jc w:val="right"/>
            </w:pPr>
            <w:r>
              <w:rPr>
                <w:b/>
                <w:color w:val="008000"/>
              </w:rPr>
              <w:t xml:space="preserve">السوسي عن أبي عمرو, </w:t>
            </w:r>
          </w:p>
        </w:tc>
        <w:tc>
          <w:tcPr>
            <w:tcW w:w="2880" w:type="dxa"/>
          </w:tcPr>
          <w:p w14:paraId="1B793F6C" w14:textId="77777777" w:rsidR="009D2B2B" w:rsidRDefault="00000000">
            <w:pPr>
              <w:jc w:val="right"/>
            </w:pPr>
            <w:r>
              <w:rPr>
                <w:b/>
                <w:color w:val="0000FF"/>
              </w:rPr>
              <w:t>الصالحات جناح</w:t>
            </w:r>
          </w:p>
        </w:tc>
      </w:tr>
      <w:tr w:rsidR="009D2B2B" w14:paraId="08B8E294" w14:textId="77777777">
        <w:tc>
          <w:tcPr>
            <w:tcW w:w="2880" w:type="dxa"/>
          </w:tcPr>
          <w:p w14:paraId="567736D0" w14:textId="05799A0F" w:rsidR="009D2B2B" w:rsidRDefault="009D2B2B">
            <w:pPr>
              <w:jc w:val="right"/>
            </w:pPr>
          </w:p>
        </w:tc>
        <w:tc>
          <w:tcPr>
            <w:tcW w:w="2880" w:type="dxa"/>
          </w:tcPr>
          <w:p w14:paraId="367EA593" w14:textId="77777777" w:rsidR="009D2B2B" w:rsidRDefault="00000000">
            <w:pPr>
              <w:jc w:val="right"/>
            </w:pPr>
            <w:r>
              <w:rPr>
                <w:b/>
                <w:color w:val="008000"/>
              </w:rPr>
              <w:t xml:space="preserve">السوسي عن أبي عمرو, </w:t>
            </w:r>
          </w:p>
        </w:tc>
        <w:tc>
          <w:tcPr>
            <w:tcW w:w="2880" w:type="dxa"/>
          </w:tcPr>
          <w:p w14:paraId="33A2D457" w14:textId="77777777" w:rsidR="009D2B2B" w:rsidRDefault="00000000">
            <w:pPr>
              <w:jc w:val="right"/>
            </w:pPr>
            <w:r>
              <w:rPr>
                <w:b/>
                <w:color w:val="0000FF"/>
              </w:rPr>
              <w:t>الصالحات ثم</w:t>
            </w:r>
          </w:p>
        </w:tc>
      </w:tr>
    </w:tbl>
    <w:p w14:paraId="37D8FA7E" w14:textId="77777777" w:rsidR="009D2B2B" w:rsidRDefault="009D2B2B"/>
    <w:p w14:paraId="1A0E8C7E" w14:textId="77777777" w:rsidR="009D2B2B" w:rsidRDefault="00000000">
      <w:pPr>
        <w:jc w:val="right"/>
      </w:pPr>
      <w:r>
        <w:rPr>
          <w:b/>
        </w:rPr>
        <w:t>٩٤ ـ يَا أَيُّهَا الَّذِينَ آمَنُوا لَيَبْلُوَنَّكُمُ اللَّهُ بِشَيْءٍ مِّنَ الصَّيْدِ تَنَالُهُ أَيْدِيكُمْ وَرِمَاحُكُمْ لِيَعْلَمَ اللَّهُ مَن يَخَافُهُ بِالْغَيْبِ فَمَنِ اعْتَدَى بَعْدَ ذَلِكَ فَلَهُ عَذَابٌ أَلِيمٌ</w:t>
      </w:r>
    </w:p>
    <w:tbl>
      <w:tblPr>
        <w:tblW w:w="0" w:type="auto"/>
        <w:tblLayout w:type="fixed"/>
        <w:tblLook w:val="04A0" w:firstRow="1" w:lastRow="0" w:firstColumn="1" w:lastColumn="0" w:noHBand="0" w:noVBand="1"/>
      </w:tblPr>
      <w:tblGrid>
        <w:gridCol w:w="2880"/>
        <w:gridCol w:w="2880"/>
        <w:gridCol w:w="2880"/>
      </w:tblGrid>
      <w:tr w:rsidR="009D2B2B" w14:paraId="17E37857" w14:textId="77777777">
        <w:tc>
          <w:tcPr>
            <w:tcW w:w="2880" w:type="dxa"/>
          </w:tcPr>
          <w:p w14:paraId="3B3073A6" w14:textId="77777777" w:rsidR="009D2B2B" w:rsidRDefault="009D2B2B"/>
        </w:tc>
        <w:tc>
          <w:tcPr>
            <w:tcW w:w="2880" w:type="dxa"/>
          </w:tcPr>
          <w:p w14:paraId="4CD171C8" w14:textId="77777777" w:rsidR="009D2B2B" w:rsidRDefault="009D2B2B"/>
        </w:tc>
        <w:tc>
          <w:tcPr>
            <w:tcW w:w="2880" w:type="dxa"/>
          </w:tcPr>
          <w:p w14:paraId="1A06F4A1" w14:textId="77777777" w:rsidR="009D2B2B" w:rsidRDefault="009D2B2B"/>
        </w:tc>
      </w:tr>
      <w:tr w:rsidR="009D2B2B" w14:paraId="69D1D532" w14:textId="77777777">
        <w:tc>
          <w:tcPr>
            <w:tcW w:w="2880" w:type="dxa"/>
          </w:tcPr>
          <w:p w14:paraId="0C8C6FC2" w14:textId="2517D5B7" w:rsidR="009D2B2B" w:rsidRDefault="009D2B2B">
            <w:pPr>
              <w:jc w:val="right"/>
            </w:pPr>
          </w:p>
        </w:tc>
        <w:tc>
          <w:tcPr>
            <w:tcW w:w="2880" w:type="dxa"/>
          </w:tcPr>
          <w:p w14:paraId="02A82A44" w14:textId="77777777" w:rsidR="009D2B2B" w:rsidRDefault="00000000">
            <w:pPr>
              <w:jc w:val="right"/>
            </w:pPr>
            <w:r>
              <w:rPr>
                <w:b/>
                <w:color w:val="008000"/>
              </w:rPr>
              <w:t xml:space="preserve">السوسي عن أبي عمرو, </w:t>
            </w:r>
          </w:p>
        </w:tc>
        <w:tc>
          <w:tcPr>
            <w:tcW w:w="2880" w:type="dxa"/>
          </w:tcPr>
          <w:p w14:paraId="086A1C71" w14:textId="77777777" w:rsidR="009D2B2B" w:rsidRDefault="00000000">
            <w:pPr>
              <w:jc w:val="right"/>
            </w:pPr>
            <w:r>
              <w:rPr>
                <w:b/>
                <w:color w:val="0000FF"/>
              </w:rPr>
              <w:t>الصيد تناله</w:t>
            </w:r>
          </w:p>
        </w:tc>
      </w:tr>
    </w:tbl>
    <w:p w14:paraId="31ECCE33" w14:textId="77777777" w:rsidR="009D2B2B" w:rsidRDefault="009D2B2B"/>
    <w:p w14:paraId="64AF4C6C" w14:textId="77777777" w:rsidR="009D2B2B" w:rsidRDefault="00000000">
      <w:pPr>
        <w:jc w:val="right"/>
      </w:pPr>
      <w:r>
        <w:rPr>
          <w:b/>
        </w:rPr>
        <w:t>٩٥ ـ يَا أَيُّهَا الَّذِينَ آمَنُوا لَا تَقْتُلُوا الصَّيْدَ وَأَنتُمْ حُرُمٌ وَمَن قَتَلَهُ مِنكُم مُّتَعَمِّدًا فَجَزَاءٌ مِّثْلُ مَا قَتَلَ مِنَ النَّعَمِ يَحْكُمُ بِهِ ذَوَا عَدْلٍ مِّنكُمْ هَدْيًا بَالِغَ الْكَعْبَةِ أَوْ كَفَّارَةٌ طَعَامُ مَسَاكِينَ أَوْ عَدْلُ ذَلِكَ صِيَامًا لِّيَذُوقَ وَبَالَ أَمْرِهِ عَفَا اللَّهُ عَمَّا سَلَفَ وَمَنْ عَادَ فَيَنتَقِمُ اللَّهُ مِنْهُ وَاللَّهُ عَزِيزٌ ذُو انتِقَامٍ</w:t>
      </w:r>
    </w:p>
    <w:tbl>
      <w:tblPr>
        <w:tblW w:w="0" w:type="auto"/>
        <w:tblLayout w:type="fixed"/>
        <w:tblLook w:val="04A0" w:firstRow="1" w:lastRow="0" w:firstColumn="1" w:lastColumn="0" w:noHBand="0" w:noVBand="1"/>
      </w:tblPr>
      <w:tblGrid>
        <w:gridCol w:w="2880"/>
        <w:gridCol w:w="2880"/>
        <w:gridCol w:w="2880"/>
      </w:tblGrid>
      <w:tr w:rsidR="009D2B2B" w14:paraId="2A90D47A" w14:textId="77777777">
        <w:tc>
          <w:tcPr>
            <w:tcW w:w="2880" w:type="dxa"/>
          </w:tcPr>
          <w:p w14:paraId="3413B988" w14:textId="77777777" w:rsidR="009D2B2B" w:rsidRDefault="009D2B2B"/>
        </w:tc>
        <w:tc>
          <w:tcPr>
            <w:tcW w:w="2880" w:type="dxa"/>
          </w:tcPr>
          <w:p w14:paraId="73C15844" w14:textId="77777777" w:rsidR="009D2B2B" w:rsidRDefault="009D2B2B"/>
        </w:tc>
        <w:tc>
          <w:tcPr>
            <w:tcW w:w="2880" w:type="dxa"/>
          </w:tcPr>
          <w:p w14:paraId="5B641BF1" w14:textId="77777777" w:rsidR="009D2B2B" w:rsidRDefault="009D2B2B"/>
        </w:tc>
      </w:tr>
      <w:tr w:rsidR="009D2B2B" w14:paraId="5CF6ABB5" w14:textId="77777777">
        <w:tc>
          <w:tcPr>
            <w:tcW w:w="2880" w:type="dxa"/>
          </w:tcPr>
          <w:p w14:paraId="113423B1"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849E8D6" w14:textId="77777777" w:rsidR="009D2B2B" w:rsidRDefault="00000000">
            <w:pPr>
              <w:jc w:val="right"/>
            </w:pPr>
            <w:r>
              <w:rPr>
                <w:b/>
                <w:color w:val="008000"/>
              </w:rPr>
              <w:t xml:space="preserve">السوسي عن أبي عمرو, </w:t>
            </w:r>
          </w:p>
        </w:tc>
        <w:tc>
          <w:tcPr>
            <w:tcW w:w="2880" w:type="dxa"/>
          </w:tcPr>
          <w:p w14:paraId="667621AC" w14:textId="77777777" w:rsidR="009D2B2B" w:rsidRDefault="00000000">
            <w:pPr>
              <w:jc w:val="right"/>
            </w:pPr>
            <w:r>
              <w:rPr>
                <w:b/>
                <w:color w:val="0000FF"/>
              </w:rPr>
              <w:t>يحكم به</w:t>
            </w:r>
          </w:p>
        </w:tc>
      </w:tr>
      <w:tr w:rsidR="009D2B2B" w14:paraId="537B8B2D" w14:textId="77777777">
        <w:tc>
          <w:tcPr>
            <w:tcW w:w="2880" w:type="dxa"/>
          </w:tcPr>
          <w:p w14:paraId="7E2631FD" w14:textId="1E6EA406" w:rsidR="009D2B2B" w:rsidRDefault="009D2B2B">
            <w:pPr>
              <w:jc w:val="right"/>
            </w:pPr>
          </w:p>
        </w:tc>
        <w:tc>
          <w:tcPr>
            <w:tcW w:w="2880" w:type="dxa"/>
          </w:tcPr>
          <w:p w14:paraId="1A58C50D" w14:textId="77777777" w:rsidR="009D2B2B" w:rsidRDefault="00000000">
            <w:pPr>
              <w:jc w:val="right"/>
            </w:pPr>
            <w:r>
              <w:rPr>
                <w:b/>
                <w:color w:val="008000"/>
              </w:rPr>
              <w:t xml:space="preserve">السوسي عن أبي عمرو, </w:t>
            </w:r>
          </w:p>
        </w:tc>
        <w:tc>
          <w:tcPr>
            <w:tcW w:w="2880" w:type="dxa"/>
          </w:tcPr>
          <w:p w14:paraId="5A8C4D3A" w14:textId="77777777" w:rsidR="009D2B2B" w:rsidRDefault="00000000">
            <w:pPr>
              <w:jc w:val="right"/>
            </w:pPr>
            <w:r>
              <w:rPr>
                <w:b/>
                <w:color w:val="0000FF"/>
              </w:rPr>
              <w:t>طعام مساكين</w:t>
            </w:r>
          </w:p>
        </w:tc>
      </w:tr>
    </w:tbl>
    <w:p w14:paraId="459726C6" w14:textId="77777777" w:rsidR="009D2B2B" w:rsidRDefault="009D2B2B"/>
    <w:p w14:paraId="52B74335" w14:textId="77777777" w:rsidR="009D2B2B" w:rsidRDefault="00000000">
      <w:pPr>
        <w:jc w:val="right"/>
      </w:pPr>
      <w:r>
        <w:rPr>
          <w:b/>
        </w:rPr>
        <w:lastRenderedPageBreak/>
        <w:t>٩٧ ـ جَعَلَ اللَّهُ الْكَعْبَةَ الْبَيْتَ الْحَرَامَ قِيَامًا لِّلنَّاسِ وَالشَّهْرَ الْحَرَامَ وَالْهَدْيَ وَالْقَلَائِدَ ذَلِكَ لِتَعْلَمُوا أَنَّ اللَّهَ يَعْلَمُ مَا فِي السَّمَاوَاتِ وَمَا فِي الْأَرْضِ وَأَنَّ 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04FA08FC" w14:textId="77777777">
        <w:tc>
          <w:tcPr>
            <w:tcW w:w="2880" w:type="dxa"/>
          </w:tcPr>
          <w:p w14:paraId="5B9A3AD1" w14:textId="77777777" w:rsidR="009D2B2B" w:rsidRDefault="009D2B2B"/>
        </w:tc>
        <w:tc>
          <w:tcPr>
            <w:tcW w:w="2880" w:type="dxa"/>
          </w:tcPr>
          <w:p w14:paraId="46CF59B7" w14:textId="77777777" w:rsidR="009D2B2B" w:rsidRDefault="009D2B2B"/>
        </w:tc>
        <w:tc>
          <w:tcPr>
            <w:tcW w:w="2880" w:type="dxa"/>
          </w:tcPr>
          <w:p w14:paraId="1BB189A4" w14:textId="77777777" w:rsidR="009D2B2B" w:rsidRDefault="009D2B2B"/>
        </w:tc>
      </w:tr>
      <w:tr w:rsidR="009D2B2B" w14:paraId="144F4A14" w14:textId="77777777">
        <w:tc>
          <w:tcPr>
            <w:tcW w:w="2880" w:type="dxa"/>
          </w:tcPr>
          <w:p w14:paraId="07376C10" w14:textId="15974C27" w:rsidR="009D2B2B" w:rsidRDefault="009D2B2B">
            <w:pPr>
              <w:jc w:val="right"/>
            </w:pPr>
          </w:p>
        </w:tc>
        <w:tc>
          <w:tcPr>
            <w:tcW w:w="2880" w:type="dxa"/>
          </w:tcPr>
          <w:p w14:paraId="74396459" w14:textId="77777777" w:rsidR="009D2B2B" w:rsidRDefault="00000000">
            <w:pPr>
              <w:jc w:val="right"/>
            </w:pPr>
            <w:r>
              <w:rPr>
                <w:b/>
                <w:color w:val="008000"/>
              </w:rPr>
              <w:t xml:space="preserve">السوسي عن أبي عمرو, </w:t>
            </w:r>
          </w:p>
        </w:tc>
        <w:tc>
          <w:tcPr>
            <w:tcW w:w="2880" w:type="dxa"/>
          </w:tcPr>
          <w:p w14:paraId="58CB8F8F" w14:textId="77777777" w:rsidR="009D2B2B" w:rsidRDefault="00000000">
            <w:pPr>
              <w:jc w:val="right"/>
            </w:pPr>
            <w:r>
              <w:rPr>
                <w:b/>
                <w:color w:val="0000FF"/>
              </w:rPr>
              <w:t>والقلائد ذلك</w:t>
            </w:r>
          </w:p>
        </w:tc>
      </w:tr>
      <w:tr w:rsidR="009D2B2B" w14:paraId="0C1632E4" w14:textId="77777777">
        <w:tc>
          <w:tcPr>
            <w:tcW w:w="2880" w:type="dxa"/>
          </w:tcPr>
          <w:p w14:paraId="40D98EAC" w14:textId="68514311" w:rsidR="009D2B2B" w:rsidRDefault="009D2B2B">
            <w:pPr>
              <w:jc w:val="right"/>
            </w:pPr>
          </w:p>
        </w:tc>
        <w:tc>
          <w:tcPr>
            <w:tcW w:w="2880" w:type="dxa"/>
          </w:tcPr>
          <w:p w14:paraId="7543392B" w14:textId="77777777" w:rsidR="009D2B2B" w:rsidRDefault="00000000">
            <w:pPr>
              <w:jc w:val="right"/>
            </w:pPr>
            <w:r>
              <w:rPr>
                <w:b/>
                <w:color w:val="008000"/>
              </w:rPr>
              <w:t xml:space="preserve">السوسي عن أبي عمرو, </w:t>
            </w:r>
          </w:p>
        </w:tc>
        <w:tc>
          <w:tcPr>
            <w:tcW w:w="2880" w:type="dxa"/>
          </w:tcPr>
          <w:p w14:paraId="2EF51AE9" w14:textId="77777777" w:rsidR="009D2B2B" w:rsidRDefault="00000000">
            <w:pPr>
              <w:jc w:val="right"/>
            </w:pPr>
            <w:r>
              <w:rPr>
                <w:b/>
                <w:color w:val="0000FF"/>
              </w:rPr>
              <w:t>يعلم ما</w:t>
            </w:r>
          </w:p>
        </w:tc>
      </w:tr>
    </w:tbl>
    <w:p w14:paraId="4AAB0AED" w14:textId="77777777" w:rsidR="009D2B2B" w:rsidRDefault="009D2B2B"/>
    <w:p w14:paraId="1ECF057C" w14:textId="77777777" w:rsidR="009D2B2B" w:rsidRDefault="00000000">
      <w:pPr>
        <w:jc w:val="right"/>
      </w:pPr>
      <w:r>
        <w:rPr>
          <w:b/>
        </w:rPr>
        <w:t>٩٩ ـ مَّا عَلَى الرَّسُولِ إِلَّا الْبَلَاغُ وَاللَّهُ يَعْلَمُ مَا تُبْدُونَ وَمَا تَكْتُمُونَ</w:t>
      </w:r>
    </w:p>
    <w:tbl>
      <w:tblPr>
        <w:tblW w:w="0" w:type="auto"/>
        <w:tblLayout w:type="fixed"/>
        <w:tblLook w:val="04A0" w:firstRow="1" w:lastRow="0" w:firstColumn="1" w:lastColumn="0" w:noHBand="0" w:noVBand="1"/>
      </w:tblPr>
      <w:tblGrid>
        <w:gridCol w:w="2880"/>
        <w:gridCol w:w="2880"/>
        <w:gridCol w:w="2880"/>
      </w:tblGrid>
      <w:tr w:rsidR="009D2B2B" w14:paraId="70CB12F0" w14:textId="77777777">
        <w:tc>
          <w:tcPr>
            <w:tcW w:w="2880" w:type="dxa"/>
          </w:tcPr>
          <w:p w14:paraId="0712224B" w14:textId="77777777" w:rsidR="009D2B2B" w:rsidRDefault="009D2B2B"/>
        </w:tc>
        <w:tc>
          <w:tcPr>
            <w:tcW w:w="2880" w:type="dxa"/>
          </w:tcPr>
          <w:p w14:paraId="5DBA4C38" w14:textId="77777777" w:rsidR="009D2B2B" w:rsidRDefault="009D2B2B"/>
        </w:tc>
        <w:tc>
          <w:tcPr>
            <w:tcW w:w="2880" w:type="dxa"/>
          </w:tcPr>
          <w:p w14:paraId="4F0AEA4B" w14:textId="77777777" w:rsidR="009D2B2B" w:rsidRDefault="009D2B2B"/>
        </w:tc>
      </w:tr>
      <w:tr w:rsidR="009D2B2B" w14:paraId="0B76A768" w14:textId="77777777">
        <w:tc>
          <w:tcPr>
            <w:tcW w:w="2880" w:type="dxa"/>
          </w:tcPr>
          <w:p w14:paraId="39A27D45" w14:textId="1086C748" w:rsidR="009D2B2B" w:rsidRDefault="009D2B2B">
            <w:pPr>
              <w:jc w:val="right"/>
            </w:pPr>
          </w:p>
        </w:tc>
        <w:tc>
          <w:tcPr>
            <w:tcW w:w="2880" w:type="dxa"/>
          </w:tcPr>
          <w:p w14:paraId="29AC921D" w14:textId="77777777" w:rsidR="009D2B2B" w:rsidRDefault="00000000">
            <w:pPr>
              <w:jc w:val="right"/>
            </w:pPr>
            <w:r>
              <w:rPr>
                <w:b/>
                <w:color w:val="008000"/>
              </w:rPr>
              <w:t xml:space="preserve">السوسي عن أبي عمرو, </w:t>
            </w:r>
          </w:p>
        </w:tc>
        <w:tc>
          <w:tcPr>
            <w:tcW w:w="2880" w:type="dxa"/>
          </w:tcPr>
          <w:p w14:paraId="5C6E3867" w14:textId="77777777" w:rsidR="009D2B2B" w:rsidRDefault="00000000">
            <w:pPr>
              <w:jc w:val="right"/>
            </w:pPr>
            <w:r>
              <w:rPr>
                <w:b/>
                <w:color w:val="0000FF"/>
              </w:rPr>
              <w:t>يعلم ما</w:t>
            </w:r>
          </w:p>
        </w:tc>
      </w:tr>
    </w:tbl>
    <w:p w14:paraId="6200E80B" w14:textId="77777777" w:rsidR="009D2B2B" w:rsidRDefault="009D2B2B"/>
    <w:p w14:paraId="57D2CEBA" w14:textId="77777777" w:rsidR="009D2B2B" w:rsidRDefault="00000000">
      <w:pPr>
        <w:jc w:val="right"/>
      </w:pPr>
      <w:r>
        <w:rPr>
          <w:b/>
        </w:rPr>
        <w:t>١٠٠ ـ قُل لَّا يَسْتَوِي الْخَبِيثُ وَالطَّيِّبُ وَلَوْ أَعْجَبَكَ كَثْرَةُ الْخَبِيثِ فَاتَّقُوا اللَّهَ يَا أُولِي الْأَلْبَابِ لَعَلَّكُمْ تُفْلِحُونَ</w:t>
      </w:r>
    </w:p>
    <w:tbl>
      <w:tblPr>
        <w:tblW w:w="0" w:type="auto"/>
        <w:tblLayout w:type="fixed"/>
        <w:tblLook w:val="04A0" w:firstRow="1" w:lastRow="0" w:firstColumn="1" w:lastColumn="0" w:noHBand="0" w:noVBand="1"/>
      </w:tblPr>
      <w:tblGrid>
        <w:gridCol w:w="2880"/>
        <w:gridCol w:w="2880"/>
        <w:gridCol w:w="2880"/>
      </w:tblGrid>
      <w:tr w:rsidR="009D2B2B" w14:paraId="795DF45A" w14:textId="77777777">
        <w:tc>
          <w:tcPr>
            <w:tcW w:w="2880" w:type="dxa"/>
          </w:tcPr>
          <w:p w14:paraId="4D51A284" w14:textId="77777777" w:rsidR="009D2B2B" w:rsidRDefault="009D2B2B"/>
        </w:tc>
        <w:tc>
          <w:tcPr>
            <w:tcW w:w="2880" w:type="dxa"/>
          </w:tcPr>
          <w:p w14:paraId="4FD47FD6" w14:textId="77777777" w:rsidR="009D2B2B" w:rsidRDefault="009D2B2B"/>
        </w:tc>
        <w:tc>
          <w:tcPr>
            <w:tcW w:w="2880" w:type="dxa"/>
          </w:tcPr>
          <w:p w14:paraId="26392570" w14:textId="77777777" w:rsidR="009D2B2B" w:rsidRDefault="009D2B2B"/>
        </w:tc>
      </w:tr>
      <w:tr w:rsidR="009D2B2B" w14:paraId="038C6B32" w14:textId="77777777">
        <w:tc>
          <w:tcPr>
            <w:tcW w:w="2880" w:type="dxa"/>
          </w:tcPr>
          <w:p w14:paraId="24742984" w14:textId="1D97E269" w:rsidR="009D2B2B" w:rsidRDefault="009D2B2B">
            <w:pPr>
              <w:jc w:val="right"/>
            </w:pPr>
          </w:p>
        </w:tc>
        <w:tc>
          <w:tcPr>
            <w:tcW w:w="2880" w:type="dxa"/>
          </w:tcPr>
          <w:p w14:paraId="17697A82" w14:textId="77777777" w:rsidR="009D2B2B" w:rsidRDefault="00000000">
            <w:pPr>
              <w:jc w:val="right"/>
            </w:pPr>
            <w:r>
              <w:rPr>
                <w:b/>
                <w:color w:val="008000"/>
              </w:rPr>
              <w:t xml:space="preserve">السوسي عن أبي عمرو, </w:t>
            </w:r>
          </w:p>
        </w:tc>
        <w:tc>
          <w:tcPr>
            <w:tcW w:w="2880" w:type="dxa"/>
          </w:tcPr>
          <w:p w14:paraId="448D80A1" w14:textId="77777777" w:rsidR="009D2B2B" w:rsidRDefault="00000000">
            <w:pPr>
              <w:jc w:val="right"/>
            </w:pPr>
            <w:r>
              <w:rPr>
                <w:b/>
                <w:color w:val="0000FF"/>
              </w:rPr>
              <w:t>أعجبك كثرة</w:t>
            </w:r>
          </w:p>
        </w:tc>
      </w:tr>
    </w:tbl>
    <w:p w14:paraId="3CF91450" w14:textId="77777777" w:rsidR="009D2B2B" w:rsidRDefault="009D2B2B"/>
    <w:p w14:paraId="3A8D0EEA" w14:textId="77777777" w:rsidR="009D2B2B" w:rsidRDefault="00000000">
      <w:pPr>
        <w:jc w:val="right"/>
      </w:pPr>
      <w:r>
        <w:rPr>
          <w:b/>
        </w:rPr>
        <w:t>١٠٤ ـ وَإِذَا قِيلَ لَهُمْ تَعَالَوْا إِلَى مَا أَنزَلَ اللَّهُ وَإِلَى الرَّسُولِ قَالُوا حَسْبُنَا مَا وَجَدْنَا عَلَيْهِ آبَاءَنَا أَوَلَوْ كَانَ آبَاؤُهُمْ لَا يَعْلَمُونَ شَيْئًا وَلَا يَهْتَدُونَ</w:t>
      </w:r>
    </w:p>
    <w:tbl>
      <w:tblPr>
        <w:tblW w:w="0" w:type="auto"/>
        <w:tblLayout w:type="fixed"/>
        <w:tblLook w:val="04A0" w:firstRow="1" w:lastRow="0" w:firstColumn="1" w:lastColumn="0" w:noHBand="0" w:noVBand="1"/>
      </w:tblPr>
      <w:tblGrid>
        <w:gridCol w:w="2880"/>
        <w:gridCol w:w="2880"/>
        <w:gridCol w:w="2880"/>
      </w:tblGrid>
      <w:tr w:rsidR="009D2B2B" w14:paraId="07339B41" w14:textId="77777777">
        <w:tc>
          <w:tcPr>
            <w:tcW w:w="2880" w:type="dxa"/>
          </w:tcPr>
          <w:p w14:paraId="5081F648" w14:textId="77777777" w:rsidR="009D2B2B" w:rsidRDefault="009D2B2B"/>
        </w:tc>
        <w:tc>
          <w:tcPr>
            <w:tcW w:w="2880" w:type="dxa"/>
          </w:tcPr>
          <w:p w14:paraId="24D208BE" w14:textId="77777777" w:rsidR="009D2B2B" w:rsidRDefault="009D2B2B"/>
        </w:tc>
        <w:tc>
          <w:tcPr>
            <w:tcW w:w="2880" w:type="dxa"/>
          </w:tcPr>
          <w:p w14:paraId="28A619AC" w14:textId="77777777" w:rsidR="009D2B2B" w:rsidRDefault="009D2B2B"/>
        </w:tc>
      </w:tr>
      <w:tr w:rsidR="009D2B2B" w14:paraId="68BAF80C" w14:textId="77777777">
        <w:tc>
          <w:tcPr>
            <w:tcW w:w="2880" w:type="dxa"/>
          </w:tcPr>
          <w:p w14:paraId="61D7AFD4" w14:textId="66D59409" w:rsidR="009D2B2B" w:rsidRDefault="009D2B2B">
            <w:pPr>
              <w:jc w:val="right"/>
            </w:pPr>
          </w:p>
        </w:tc>
        <w:tc>
          <w:tcPr>
            <w:tcW w:w="2880" w:type="dxa"/>
          </w:tcPr>
          <w:p w14:paraId="2A814018" w14:textId="77777777" w:rsidR="009D2B2B" w:rsidRDefault="00000000">
            <w:pPr>
              <w:jc w:val="right"/>
            </w:pPr>
            <w:r>
              <w:rPr>
                <w:b/>
                <w:color w:val="008000"/>
              </w:rPr>
              <w:t xml:space="preserve">السوسي عن أبي عمرو, </w:t>
            </w:r>
          </w:p>
        </w:tc>
        <w:tc>
          <w:tcPr>
            <w:tcW w:w="2880" w:type="dxa"/>
          </w:tcPr>
          <w:p w14:paraId="3B8497A9" w14:textId="77777777" w:rsidR="009D2B2B" w:rsidRDefault="00000000">
            <w:pPr>
              <w:jc w:val="right"/>
            </w:pPr>
            <w:r>
              <w:rPr>
                <w:b/>
                <w:color w:val="0000FF"/>
              </w:rPr>
              <w:t>قيل لهم</w:t>
            </w:r>
          </w:p>
        </w:tc>
      </w:tr>
    </w:tbl>
    <w:p w14:paraId="67CAD367" w14:textId="77777777" w:rsidR="009D2B2B" w:rsidRDefault="009D2B2B"/>
    <w:p w14:paraId="6B1CF799" w14:textId="77777777" w:rsidR="009D2B2B" w:rsidRDefault="00000000">
      <w:pPr>
        <w:jc w:val="right"/>
      </w:pPr>
      <w:r>
        <w:rPr>
          <w:b/>
        </w:rPr>
        <w:t>١٠٦ ـ يَا أَيُّهَا الَّذِينَ آمَنُوا شَهَادَةُ بَيْنِكُمْ إِذَا حَضَرَ أَحَدَكُمُ الْمَوْتُ حِينَ الْوَصِيَّةِ اثْنَانِ ذَوَا عَدْلٍ مِّنكُمْ أَوْ آخَرَانِ مِنْ غَيْرِكُمْ إِنْ أَنتُمْ ضَرَبْتُمْ فِي الْأَرْضِ فَأَصَابَتْكُم مُّصِيبَةُ الْمَوْتِ تَحْبِسُونَهُمَا مِن بَعْدِ الصَّلَاةِ فَيُقْسِمَانِ بِاللَّهِ إِنِ ارْتَبْتُمْ لَا نَشْتَرِي بِهِ ثَمَنًا وَلَوْ كَانَ ذَا قُرْبَى وَلَا نَكْتُمُ شَهَادَةَ اللَّهِ إِنَّا إِذًا لَّمِنَ الْآثِمِينَ</w:t>
      </w:r>
    </w:p>
    <w:tbl>
      <w:tblPr>
        <w:tblW w:w="0" w:type="auto"/>
        <w:tblLayout w:type="fixed"/>
        <w:tblLook w:val="04A0" w:firstRow="1" w:lastRow="0" w:firstColumn="1" w:lastColumn="0" w:noHBand="0" w:noVBand="1"/>
      </w:tblPr>
      <w:tblGrid>
        <w:gridCol w:w="2880"/>
        <w:gridCol w:w="2880"/>
        <w:gridCol w:w="2880"/>
      </w:tblGrid>
      <w:tr w:rsidR="009D2B2B" w14:paraId="1A7174BF" w14:textId="77777777">
        <w:tc>
          <w:tcPr>
            <w:tcW w:w="2880" w:type="dxa"/>
          </w:tcPr>
          <w:p w14:paraId="515398F9" w14:textId="77777777" w:rsidR="009D2B2B" w:rsidRDefault="009D2B2B"/>
        </w:tc>
        <w:tc>
          <w:tcPr>
            <w:tcW w:w="2880" w:type="dxa"/>
          </w:tcPr>
          <w:p w14:paraId="0F2073FC" w14:textId="77777777" w:rsidR="009D2B2B" w:rsidRDefault="009D2B2B"/>
        </w:tc>
        <w:tc>
          <w:tcPr>
            <w:tcW w:w="2880" w:type="dxa"/>
          </w:tcPr>
          <w:p w14:paraId="6B0E30C2" w14:textId="77777777" w:rsidR="009D2B2B" w:rsidRDefault="009D2B2B"/>
        </w:tc>
      </w:tr>
      <w:tr w:rsidR="009D2B2B" w14:paraId="11C3D653" w14:textId="77777777">
        <w:tc>
          <w:tcPr>
            <w:tcW w:w="2880" w:type="dxa"/>
          </w:tcPr>
          <w:p w14:paraId="0D987704" w14:textId="2A9CF875" w:rsidR="009D2B2B" w:rsidRDefault="009D2B2B">
            <w:pPr>
              <w:jc w:val="right"/>
            </w:pPr>
          </w:p>
        </w:tc>
        <w:tc>
          <w:tcPr>
            <w:tcW w:w="2880" w:type="dxa"/>
          </w:tcPr>
          <w:p w14:paraId="2D1A8DB3" w14:textId="77777777" w:rsidR="009D2B2B" w:rsidRDefault="00000000">
            <w:pPr>
              <w:jc w:val="right"/>
            </w:pPr>
            <w:r>
              <w:rPr>
                <w:b/>
                <w:color w:val="008000"/>
              </w:rPr>
              <w:t xml:space="preserve">السوسي عن أبي عمرو, </w:t>
            </w:r>
          </w:p>
        </w:tc>
        <w:tc>
          <w:tcPr>
            <w:tcW w:w="2880" w:type="dxa"/>
          </w:tcPr>
          <w:p w14:paraId="6EBADD2C" w14:textId="77777777" w:rsidR="009D2B2B" w:rsidRDefault="00000000">
            <w:pPr>
              <w:jc w:val="right"/>
            </w:pPr>
            <w:r>
              <w:rPr>
                <w:b/>
                <w:color w:val="0000FF"/>
              </w:rPr>
              <w:t>الموت تحبسونهما</w:t>
            </w:r>
          </w:p>
        </w:tc>
      </w:tr>
    </w:tbl>
    <w:p w14:paraId="2101F303" w14:textId="77777777" w:rsidR="009D2B2B" w:rsidRDefault="009D2B2B"/>
    <w:p w14:paraId="62D49128" w14:textId="77777777" w:rsidR="009D2B2B" w:rsidRDefault="00000000">
      <w:pPr>
        <w:jc w:val="right"/>
      </w:pPr>
      <w:r>
        <w:rPr>
          <w:b/>
        </w:rPr>
        <w:t>١١٦ ـ وَإِذْ قَالَ اللَّهُ يَا عِيسَى ابْنَ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w:t>
      </w:r>
    </w:p>
    <w:tbl>
      <w:tblPr>
        <w:tblW w:w="0" w:type="auto"/>
        <w:tblLayout w:type="fixed"/>
        <w:tblLook w:val="04A0" w:firstRow="1" w:lastRow="0" w:firstColumn="1" w:lastColumn="0" w:noHBand="0" w:noVBand="1"/>
      </w:tblPr>
      <w:tblGrid>
        <w:gridCol w:w="2880"/>
        <w:gridCol w:w="2880"/>
        <w:gridCol w:w="2880"/>
      </w:tblGrid>
      <w:tr w:rsidR="009D2B2B" w14:paraId="26E6B56D" w14:textId="77777777">
        <w:tc>
          <w:tcPr>
            <w:tcW w:w="2880" w:type="dxa"/>
          </w:tcPr>
          <w:p w14:paraId="0FD187EC" w14:textId="77777777" w:rsidR="009D2B2B" w:rsidRDefault="009D2B2B"/>
        </w:tc>
        <w:tc>
          <w:tcPr>
            <w:tcW w:w="2880" w:type="dxa"/>
          </w:tcPr>
          <w:p w14:paraId="74581AC9" w14:textId="77777777" w:rsidR="009D2B2B" w:rsidRDefault="009D2B2B"/>
        </w:tc>
        <w:tc>
          <w:tcPr>
            <w:tcW w:w="2880" w:type="dxa"/>
          </w:tcPr>
          <w:p w14:paraId="730877BE" w14:textId="77777777" w:rsidR="009D2B2B" w:rsidRDefault="009D2B2B"/>
        </w:tc>
      </w:tr>
      <w:tr w:rsidR="009D2B2B" w14:paraId="36D04DE6" w14:textId="77777777">
        <w:tc>
          <w:tcPr>
            <w:tcW w:w="2880" w:type="dxa"/>
          </w:tcPr>
          <w:p w14:paraId="7BCAE4BF" w14:textId="62F47C84" w:rsidR="009D2B2B" w:rsidRDefault="009D2B2B">
            <w:pPr>
              <w:jc w:val="right"/>
            </w:pPr>
          </w:p>
        </w:tc>
        <w:tc>
          <w:tcPr>
            <w:tcW w:w="2880" w:type="dxa"/>
          </w:tcPr>
          <w:p w14:paraId="31B65E89" w14:textId="77777777" w:rsidR="009D2B2B" w:rsidRDefault="00000000">
            <w:pPr>
              <w:jc w:val="right"/>
            </w:pPr>
            <w:r>
              <w:rPr>
                <w:b/>
                <w:color w:val="008000"/>
              </w:rPr>
              <w:t xml:space="preserve">السوسي عن أبي عمرو, </w:t>
            </w:r>
          </w:p>
        </w:tc>
        <w:tc>
          <w:tcPr>
            <w:tcW w:w="2880" w:type="dxa"/>
          </w:tcPr>
          <w:p w14:paraId="3C557E05" w14:textId="77777777" w:rsidR="009D2B2B" w:rsidRDefault="00000000">
            <w:pPr>
              <w:jc w:val="right"/>
            </w:pPr>
            <w:r>
              <w:rPr>
                <w:b/>
                <w:color w:val="0000FF"/>
              </w:rPr>
              <w:t>تعلم ما</w:t>
            </w:r>
          </w:p>
        </w:tc>
      </w:tr>
      <w:tr w:rsidR="009D2B2B" w14:paraId="1D079C68" w14:textId="77777777">
        <w:tc>
          <w:tcPr>
            <w:tcW w:w="2880" w:type="dxa"/>
          </w:tcPr>
          <w:p w14:paraId="7049405A" w14:textId="5859AFE4" w:rsidR="009D2B2B" w:rsidRDefault="009D2B2B">
            <w:pPr>
              <w:jc w:val="right"/>
            </w:pPr>
          </w:p>
        </w:tc>
        <w:tc>
          <w:tcPr>
            <w:tcW w:w="2880" w:type="dxa"/>
          </w:tcPr>
          <w:p w14:paraId="4536A7B1" w14:textId="77777777" w:rsidR="009D2B2B" w:rsidRDefault="00000000">
            <w:pPr>
              <w:jc w:val="right"/>
            </w:pPr>
            <w:r>
              <w:rPr>
                <w:b/>
                <w:color w:val="008000"/>
              </w:rPr>
              <w:t xml:space="preserve">السوسي عن أبي عمرو, </w:t>
            </w:r>
          </w:p>
        </w:tc>
        <w:tc>
          <w:tcPr>
            <w:tcW w:w="2880" w:type="dxa"/>
          </w:tcPr>
          <w:p w14:paraId="5CCC19D3" w14:textId="77777777" w:rsidR="009D2B2B" w:rsidRDefault="00000000">
            <w:pPr>
              <w:jc w:val="right"/>
            </w:pPr>
            <w:r>
              <w:rPr>
                <w:b/>
                <w:color w:val="0000FF"/>
              </w:rPr>
              <w:t>أعلم ما</w:t>
            </w:r>
          </w:p>
        </w:tc>
      </w:tr>
    </w:tbl>
    <w:p w14:paraId="4807F2B6" w14:textId="77777777" w:rsidR="009D2B2B" w:rsidRDefault="009D2B2B"/>
    <w:p w14:paraId="73F6FB0B" w14:textId="77777777" w:rsidR="009D2B2B" w:rsidRDefault="00000000">
      <w:pPr>
        <w:jc w:val="right"/>
      </w:pPr>
      <w:r>
        <w:rPr>
          <w:b/>
        </w:rPr>
        <w:t>١١٩ ـ قَالَ اللَّهُ هَذَا يَوْمُ يَنفَعُ الصَّادِقِينَ صِدْقُهُمْ لَهُمْ جَنَّاتٌ تَجْرِي مِن تَحْتِهَا الْأَنْهَارُ خَالِدِينَ فِيهَا أَبَدًا رَّضِيَ اللَّهُ عَنْهُمْ وَرَضُوا عَنْهُ ذَلِكَ الْفَوْزُ الْعَظِيمُ</w:t>
      </w:r>
    </w:p>
    <w:tbl>
      <w:tblPr>
        <w:tblW w:w="0" w:type="auto"/>
        <w:tblLayout w:type="fixed"/>
        <w:tblLook w:val="04A0" w:firstRow="1" w:lastRow="0" w:firstColumn="1" w:lastColumn="0" w:noHBand="0" w:noVBand="1"/>
      </w:tblPr>
      <w:tblGrid>
        <w:gridCol w:w="2880"/>
        <w:gridCol w:w="2880"/>
        <w:gridCol w:w="2880"/>
      </w:tblGrid>
      <w:tr w:rsidR="009D2B2B" w14:paraId="2A64022E" w14:textId="77777777">
        <w:tc>
          <w:tcPr>
            <w:tcW w:w="2880" w:type="dxa"/>
          </w:tcPr>
          <w:p w14:paraId="6509C769" w14:textId="77777777" w:rsidR="009D2B2B" w:rsidRDefault="009D2B2B"/>
        </w:tc>
        <w:tc>
          <w:tcPr>
            <w:tcW w:w="2880" w:type="dxa"/>
          </w:tcPr>
          <w:p w14:paraId="4333EF12" w14:textId="77777777" w:rsidR="009D2B2B" w:rsidRDefault="009D2B2B"/>
        </w:tc>
        <w:tc>
          <w:tcPr>
            <w:tcW w:w="2880" w:type="dxa"/>
          </w:tcPr>
          <w:p w14:paraId="3A675CE8" w14:textId="77777777" w:rsidR="009D2B2B" w:rsidRDefault="009D2B2B"/>
        </w:tc>
      </w:tr>
      <w:tr w:rsidR="009D2B2B" w14:paraId="78D9DE0A" w14:textId="77777777">
        <w:tc>
          <w:tcPr>
            <w:tcW w:w="2880" w:type="dxa"/>
          </w:tcPr>
          <w:p w14:paraId="59B466A4" w14:textId="03BD92CD" w:rsidR="009D2B2B" w:rsidRDefault="009D2B2B">
            <w:pPr>
              <w:jc w:val="right"/>
            </w:pPr>
          </w:p>
        </w:tc>
        <w:tc>
          <w:tcPr>
            <w:tcW w:w="2880" w:type="dxa"/>
          </w:tcPr>
          <w:p w14:paraId="78D289CD" w14:textId="77777777" w:rsidR="009D2B2B" w:rsidRDefault="00000000">
            <w:pPr>
              <w:jc w:val="right"/>
            </w:pPr>
            <w:r>
              <w:rPr>
                <w:b/>
                <w:color w:val="008000"/>
              </w:rPr>
              <w:t xml:space="preserve">السوسي عن أبي عمرو, </w:t>
            </w:r>
          </w:p>
        </w:tc>
        <w:tc>
          <w:tcPr>
            <w:tcW w:w="2880" w:type="dxa"/>
          </w:tcPr>
          <w:p w14:paraId="3FFD70B6" w14:textId="77777777" w:rsidR="009D2B2B" w:rsidRDefault="00000000">
            <w:pPr>
              <w:jc w:val="right"/>
            </w:pPr>
            <w:r>
              <w:rPr>
                <w:b/>
                <w:color w:val="0000FF"/>
              </w:rPr>
              <w:t>الله هذا</w:t>
            </w:r>
          </w:p>
        </w:tc>
      </w:tr>
    </w:tbl>
    <w:p w14:paraId="5928235C" w14:textId="77777777" w:rsidR="009D2B2B" w:rsidRDefault="009D2B2B"/>
    <w:p w14:paraId="73E178D4" w14:textId="77777777" w:rsidR="009D2B2B" w:rsidRDefault="00000000">
      <w:pPr>
        <w:jc w:val="right"/>
      </w:pPr>
      <w:r>
        <w:rPr>
          <w:b/>
        </w:rPr>
        <w:t>٢ ـ هُوَ الَّذِي خَلَقَكُم مِّن طِينٍ ثُمَّ قَضَى أَجَلًا وَأَجَلٌ مُّسَمًّى عِندَهُ ثُمَّ أَنتُمْ تَمْتَرُونَ</w:t>
      </w:r>
    </w:p>
    <w:tbl>
      <w:tblPr>
        <w:tblW w:w="0" w:type="auto"/>
        <w:tblLayout w:type="fixed"/>
        <w:tblLook w:val="04A0" w:firstRow="1" w:lastRow="0" w:firstColumn="1" w:lastColumn="0" w:noHBand="0" w:noVBand="1"/>
      </w:tblPr>
      <w:tblGrid>
        <w:gridCol w:w="2880"/>
        <w:gridCol w:w="2880"/>
        <w:gridCol w:w="2880"/>
      </w:tblGrid>
      <w:tr w:rsidR="009D2B2B" w14:paraId="056406BC" w14:textId="77777777">
        <w:tc>
          <w:tcPr>
            <w:tcW w:w="2880" w:type="dxa"/>
          </w:tcPr>
          <w:p w14:paraId="2BE55940" w14:textId="77777777" w:rsidR="009D2B2B" w:rsidRDefault="009D2B2B"/>
        </w:tc>
        <w:tc>
          <w:tcPr>
            <w:tcW w:w="2880" w:type="dxa"/>
          </w:tcPr>
          <w:p w14:paraId="189DA606" w14:textId="77777777" w:rsidR="009D2B2B" w:rsidRDefault="009D2B2B"/>
        </w:tc>
        <w:tc>
          <w:tcPr>
            <w:tcW w:w="2880" w:type="dxa"/>
          </w:tcPr>
          <w:p w14:paraId="72F6E960" w14:textId="77777777" w:rsidR="009D2B2B" w:rsidRDefault="009D2B2B"/>
        </w:tc>
      </w:tr>
      <w:tr w:rsidR="009D2B2B" w14:paraId="3EBC1E96" w14:textId="77777777">
        <w:tc>
          <w:tcPr>
            <w:tcW w:w="2880" w:type="dxa"/>
          </w:tcPr>
          <w:p w14:paraId="6962FB57" w14:textId="1AB57534" w:rsidR="009D2B2B" w:rsidRDefault="009D2B2B">
            <w:pPr>
              <w:jc w:val="right"/>
            </w:pPr>
          </w:p>
        </w:tc>
        <w:tc>
          <w:tcPr>
            <w:tcW w:w="2880" w:type="dxa"/>
          </w:tcPr>
          <w:p w14:paraId="1551166B" w14:textId="77777777" w:rsidR="009D2B2B" w:rsidRDefault="00000000">
            <w:pPr>
              <w:jc w:val="right"/>
            </w:pPr>
            <w:r>
              <w:rPr>
                <w:b/>
                <w:color w:val="008000"/>
              </w:rPr>
              <w:t xml:space="preserve">السوسي عن أبي عمرو, </w:t>
            </w:r>
          </w:p>
        </w:tc>
        <w:tc>
          <w:tcPr>
            <w:tcW w:w="2880" w:type="dxa"/>
          </w:tcPr>
          <w:p w14:paraId="62D5CA3B" w14:textId="77777777" w:rsidR="009D2B2B" w:rsidRDefault="00000000">
            <w:pPr>
              <w:jc w:val="right"/>
            </w:pPr>
            <w:r>
              <w:rPr>
                <w:b/>
                <w:color w:val="0000FF"/>
              </w:rPr>
              <w:t>خلقكم</w:t>
            </w:r>
          </w:p>
        </w:tc>
      </w:tr>
    </w:tbl>
    <w:p w14:paraId="51EE4293" w14:textId="77777777" w:rsidR="009D2B2B" w:rsidRDefault="009D2B2B"/>
    <w:p w14:paraId="3C7CD253" w14:textId="77777777" w:rsidR="009D2B2B" w:rsidRDefault="00000000">
      <w:pPr>
        <w:jc w:val="right"/>
      </w:pPr>
      <w:r>
        <w:rPr>
          <w:b/>
        </w:rPr>
        <w:t>٣ ـ وَهُوَ اللَّهُ فِي السَّمَاوَاتِ وَفِي الْأَرْضِ يَعْلَمُ سِرَّكُمْ وَجَهْرَكُمْ وَيَعْلَمُ مَا تَكْسِبُونَ</w:t>
      </w:r>
    </w:p>
    <w:tbl>
      <w:tblPr>
        <w:tblW w:w="0" w:type="auto"/>
        <w:tblLayout w:type="fixed"/>
        <w:tblLook w:val="04A0" w:firstRow="1" w:lastRow="0" w:firstColumn="1" w:lastColumn="0" w:noHBand="0" w:noVBand="1"/>
      </w:tblPr>
      <w:tblGrid>
        <w:gridCol w:w="2880"/>
        <w:gridCol w:w="2880"/>
        <w:gridCol w:w="2880"/>
      </w:tblGrid>
      <w:tr w:rsidR="009D2B2B" w14:paraId="00752169" w14:textId="77777777">
        <w:tc>
          <w:tcPr>
            <w:tcW w:w="2880" w:type="dxa"/>
          </w:tcPr>
          <w:p w14:paraId="1B9D9A96" w14:textId="77777777" w:rsidR="009D2B2B" w:rsidRDefault="009D2B2B"/>
        </w:tc>
        <w:tc>
          <w:tcPr>
            <w:tcW w:w="2880" w:type="dxa"/>
          </w:tcPr>
          <w:p w14:paraId="08403D91" w14:textId="77777777" w:rsidR="009D2B2B" w:rsidRDefault="009D2B2B"/>
        </w:tc>
        <w:tc>
          <w:tcPr>
            <w:tcW w:w="2880" w:type="dxa"/>
          </w:tcPr>
          <w:p w14:paraId="2386ABAF" w14:textId="77777777" w:rsidR="009D2B2B" w:rsidRDefault="009D2B2B"/>
        </w:tc>
      </w:tr>
      <w:tr w:rsidR="009D2B2B" w14:paraId="3AA560A0" w14:textId="77777777">
        <w:tc>
          <w:tcPr>
            <w:tcW w:w="2880" w:type="dxa"/>
          </w:tcPr>
          <w:p w14:paraId="288F5B8A" w14:textId="3E5DFE3E" w:rsidR="009D2B2B" w:rsidRDefault="009D2B2B">
            <w:pPr>
              <w:jc w:val="right"/>
            </w:pPr>
          </w:p>
        </w:tc>
        <w:tc>
          <w:tcPr>
            <w:tcW w:w="2880" w:type="dxa"/>
          </w:tcPr>
          <w:p w14:paraId="1EB77EEC" w14:textId="77777777" w:rsidR="009D2B2B" w:rsidRDefault="00000000">
            <w:pPr>
              <w:jc w:val="right"/>
            </w:pPr>
            <w:r>
              <w:rPr>
                <w:b/>
                <w:color w:val="008000"/>
              </w:rPr>
              <w:t xml:space="preserve">السوسي عن أبي عمرو, </w:t>
            </w:r>
          </w:p>
        </w:tc>
        <w:tc>
          <w:tcPr>
            <w:tcW w:w="2880" w:type="dxa"/>
          </w:tcPr>
          <w:p w14:paraId="008CF526" w14:textId="77777777" w:rsidR="009D2B2B" w:rsidRDefault="00000000">
            <w:pPr>
              <w:jc w:val="right"/>
            </w:pPr>
            <w:r>
              <w:rPr>
                <w:b/>
                <w:color w:val="0000FF"/>
              </w:rPr>
              <w:t>ويعلم ما</w:t>
            </w:r>
          </w:p>
        </w:tc>
      </w:tr>
    </w:tbl>
    <w:p w14:paraId="7578A397" w14:textId="77777777" w:rsidR="009D2B2B" w:rsidRDefault="009D2B2B"/>
    <w:p w14:paraId="3028D42A" w14:textId="77777777" w:rsidR="009D2B2B" w:rsidRDefault="00000000">
      <w:pPr>
        <w:jc w:val="right"/>
      </w:pPr>
      <w:r>
        <w:rPr>
          <w:b/>
        </w:rPr>
        <w:t>٧ ـ وَلَوْ نَزَّلْنَا عَلَيْكَ كِتَابًا فِي قِرْطَاسٍ فَلَمَسُوهُ بِأَيْدِيهِمْ لَقَالَ الَّذِينَ كَفَرُوا إِنْ هَذَا إِلَّا سِحْرٌ مُّبِينٌ</w:t>
      </w:r>
    </w:p>
    <w:tbl>
      <w:tblPr>
        <w:tblW w:w="0" w:type="auto"/>
        <w:tblLayout w:type="fixed"/>
        <w:tblLook w:val="04A0" w:firstRow="1" w:lastRow="0" w:firstColumn="1" w:lastColumn="0" w:noHBand="0" w:noVBand="1"/>
      </w:tblPr>
      <w:tblGrid>
        <w:gridCol w:w="2880"/>
        <w:gridCol w:w="2880"/>
        <w:gridCol w:w="2880"/>
      </w:tblGrid>
      <w:tr w:rsidR="009D2B2B" w14:paraId="7C9B4CF5" w14:textId="77777777">
        <w:tc>
          <w:tcPr>
            <w:tcW w:w="2880" w:type="dxa"/>
          </w:tcPr>
          <w:p w14:paraId="29600FEC" w14:textId="77777777" w:rsidR="009D2B2B" w:rsidRDefault="009D2B2B"/>
        </w:tc>
        <w:tc>
          <w:tcPr>
            <w:tcW w:w="2880" w:type="dxa"/>
          </w:tcPr>
          <w:p w14:paraId="654FA135" w14:textId="77777777" w:rsidR="009D2B2B" w:rsidRDefault="009D2B2B"/>
        </w:tc>
        <w:tc>
          <w:tcPr>
            <w:tcW w:w="2880" w:type="dxa"/>
          </w:tcPr>
          <w:p w14:paraId="3AE84B3E" w14:textId="77777777" w:rsidR="009D2B2B" w:rsidRDefault="009D2B2B"/>
        </w:tc>
      </w:tr>
      <w:tr w:rsidR="009D2B2B" w14:paraId="62B8970E" w14:textId="77777777">
        <w:tc>
          <w:tcPr>
            <w:tcW w:w="2880" w:type="dxa"/>
          </w:tcPr>
          <w:p w14:paraId="6CE43F1F" w14:textId="36EF6CC3" w:rsidR="009D2B2B" w:rsidRDefault="009D2B2B">
            <w:pPr>
              <w:jc w:val="right"/>
            </w:pPr>
          </w:p>
        </w:tc>
        <w:tc>
          <w:tcPr>
            <w:tcW w:w="2880" w:type="dxa"/>
          </w:tcPr>
          <w:p w14:paraId="0B568CAA" w14:textId="77777777" w:rsidR="009D2B2B" w:rsidRDefault="00000000">
            <w:pPr>
              <w:jc w:val="right"/>
            </w:pPr>
            <w:r>
              <w:rPr>
                <w:b/>
                <w:color w:val="008000"/>
              </w:rPr>
              <w:t xml:space="preserve">السوسي عن أبي عمرو, </w:t>
            </w:r>
          </w:p>
        </w:tc>
        <w:tc>
          <w:tcPr>
            <w:tcW w:w="2880" w:type="dxa"/>
          </w:tcPr>
          <w:p w14:paraId="125F07BD" w14:textId="77777777" w:rsidR="009D2B2B" w:rsidRDefault="00000000">
            <w:pPr>
              <w:jc w:val="right"/>
            </w:pPr>
            <w:r>
              <w:rPr>
                <w:b/>
                <w:color w:val="0000FF"/>
              </w:rPr>
              <w:t>عليك كتابا</w:t>
            </w:r>
          </w:p>
        </w:tc>
      </w:tr>
    </w:tbl>
    <w:p w14:paraId="5E87D32B" w14:textId="77777777" w:rsidR="009D2B2B" w:rsidRDefault="009D2B2B"/>
    <w:p w14:paraId="1BBD05B8" w14:textId="77777777" w:rsidR="009D2B2B" w:rsidRDefault="00000000">
      <w:pPr>
        <w:jc w:val="right"/>
      </w:pPr>
      <w:r>
        <w:rPr>
          <w:b/>
        </w:rPr>
        <w:t>١٧ ـ وَإِن يَمْسَسْكَ اللَّهُ بِضُرٍّ فَلَا كَاشِفَ لَهُ إِلَّا هُوَ وَإِن يَمْسَسْكَ بِخَيْرٍ فَهُوَ عَلَى كُلِّ شَيْءٍ قَدِيرٌ</w:t>
      </w:r>
    </w:p>
    <w:tbl>
      <w:tblPr>
        <w:tblW w:w="0" w:type="auto"/>
        <w:tblLayout w:type="fixed"/>
        <w:tblLook w:val="04A0" w:firstRow="1" w:lastRow="0" w:firstColumn="1" w:lastColumn="0" w:noHBand="0" w:noVBand="1"/>
      </w:tblPr>
      <w:tblGrid>
        <w:gridCol w:w="2880"/>
        <w:gridCol w:w="2880"/>
        <w:gridCol w:w="2880"/>
      </w:tblGrid>
      <w:tr w:rsidR="009D2B2B" w14:paraId="0C5BF0DE" w14:textId="77777777">
        <w:tc>
          <w:tcPr>
            <w:tcW w:w="2880" w:type="dxa"/>
          </w:tcPr>
          <w:p w14:paraId="3D91294E" w14:textId="77777777" w:rsidR="009D2B2B" w:rsidRDefault="009D2B2B"/>
        </w:tc>
        <w:tc>
          <w:tcPr>
            <w:tcW w:w="2880" w:type="dxa"/>
          </w:tcPr>
          <w:p w14:paraId="04EA576D" w14:textId="77777777" w:rsidR="009D2B2B" w:rsidRDefault="009D2B2B"/>
        </w:tc>
        <w:tc>
          <w:tcPr>
            <w:tcW w:w="2880" w:type="dxa"/>
          </w:tcPr>
          <w:p w14:paraId="2D28AC04" w14:textId="77777777" w:rsidR="009D2B2B" w:rsidRDefault="009D2B2B"/>
        </w:tc>
      </w:tr>
      <w:tr w:rsidR="009D2B2B" w14:paraId="56BB82C0" w14:textId="77777777">
        <w:tc>
          <w:tcPr>
            <w:tcW w:w="2880" w:type="dxa"/>
          </w:tcPr>
          <w:p w14:paraId="3E343F34" w14:textId="1A2C3F52" w:rsidR="009D2B2B" w:rsidRDefault="009D2B2B">
            <w:pPr>
              <w:jc w:val="right"/>
            </w:pPr>
          </w:p>
        </w:tc>
        <w:tc>
          <w:tcPr>
            <w:tcW w:w="2880" w:type="dxa"/>
          </w:tcPr>
          <w:p w14:paraId="75697D76" w14:textId="77777777" w:rsidR="009D2B2B" w:rsidRDefault="00000000">
            <w:pPr>
              <w:jc w:val="right"/>
            </w:pPr>
            <w:r>
              <w:rPr>
                <w:b/>
                <w:color w:val="008000"/>
              </w:rPr>
              <w:t xml:space="preserve">السوسي عن أبي عمرو, </w:t>
            </w:r>
          </w:p>
        </w:tc>
        <w:tc>
          <w:tcPr>
            <w:tcW w:w="2880" w:type="dxa"/>
          </w:tcPr>
          <w:p w14:paraId="6AFF1452" w14:textId="77777777" w:rsidR="009D2B2B" w:rsidRDefault="00000000">
            <w:pPr>
              <w:jc w:val="right"/>
            </w:pPr>
            <w:r>
              <w:rPr>
                <w:b/>
                <w:color w:val="0000FF"/>
              </w:rPr>
              <w:t>هو وإن</w:t>
            </w:r>
          </w:p>
        </w:tc>
      </w:tr>
    </w:tbl>
    <w:p w14:paraId="7293EE6B" w14:textId="77777777" w:rsidR="009D2B2B" w:rsidRDefault="009D2B2B"/>
    <w:p w14:paraId="302E6393" w14:textId="77777777" w:rsidR="009D2B2B" w:rsidRDefault="00000000">
      <w:pPr>
        <w:jc w:val="right"/>
      </w:pPr>
      <w:r>
        <w:rPr>
          <w:b/>
        </w:rPr>
        <w:t>٢١ ـ وَمَنْ أَظْلَمُ مِمَّنِ افْتَرَى عَلَى اللَّهِ كَذِبًا أَوْ كَذَّبَ بِآيَاتِهِ إِنَّهُ لَا يُفْلِحُ الظَّالِمُونَ</w:t>
      </w:r>
    </w:p>
    <w:tbl>
      <w:tblPr>
        <w:tblW w:w="0" w:type="auto"/>
        <w:tblLayout w:type="fixed"/>
        <w:tblLook w:val="04A0" w:firstRow="1" w:lastRow="0" w:firstColumn="1" w:lastColumn="0" w:noHBand="0" w:noVBand="1"/>
      </w:tblPr>
      <w:tblGrid>
        <w:gridCol w:w="2880"/>
        <w:gridCol w:w="2880"/>
        <w:gridCol w:w="2880"/>
      </w:tblGrid>
      <w:tr w:rsidR="009D2B2B" w14:paraId="5EBBB187" w14:textId="77777777">
        <w:tc>
          <w:tcPr>
            <w:tcW w:w="2880" w:type="dxa"/>
          </w:tcPr>
          <w:p w14:paraId="7EAEDD09" w14:textId="77777777" w:rsidR="009D2B2B" w:rsidRDefault="009D2B2B"/>
        </w:tc>
        <w:tc>
          <w:tcPr>
            <w:tcW w:w="2880" w:type="dxa"/>
          </w:tcPr>
          <w:p w14:paraId="15628BEC" w14:textId="77777777" w:rsidR="009D2B2B" w:rsidRDefault="009D2B2B"/>
        </w:tc>
        <w:tc>
          <w:tcPr>
            <w:tcW w:w="2880" w:type="dxa"/>
          </w:tcPr>
          <w:p w14:paraId="009E94B6" w14:textId="77777777" w:rsidR="009D2B2B" w:rsidRDefault="009D2B2B"/>
        </w:tc>
      </w:tr>
      <w:tr w:rsidR="009D2B2B" w14:paraId="7CD016A7" w14:textId="77777777">
        <w:tc>
          <w:tcPr>
            <w:tcW w:w="2880" w:type="dxa"/>
          </w:tcPr>
          <w:p w14:paraId="619676B6" w14:textId="2E85F565" w:rsidR="009D2B2B" w:rsidRDefault="009D2B2B">
            <w:pPr>
              <w:jc w:val="right"/>
            </w:pPr>
          </w:p>
        </w:tc>
        <w:tc>
          <w:tcPr>
            <w:tcW w:w="2880" w:type="dxa"/>
          </w:tcPr>
          <w:p w14:paraId="64551448" w14:textId="77777777" w:rsidR="009D2B2B" w:rsidRDefault="00000000">
            <w:pPr>
              <w:jc w:val="right"/>
            </w:pPr>
            <w:r>
              <w:rPr>
                <w:b/>
                <w:color w:val="008000"/>
              </w:rPr>
              <w:t xml:space="preserve">السوسي عن أبي عمرو, </w:t>
            </w:r>
          </w:p>
        </w:tc>
        <w:tc>
          <w:tcPr>
            <w:tcW w:w="2880" w:type="dxa"/>
          </w:tcPr>
          <w:p w14:paraId="2EF80B23" w14:textId="77777777" w:rsidR="009D2B2B" w:rsidRDefault="00000000">
            <w:pPr>
              <w:jc w:val="right"/>
            </w:pPr>
            <w:r>
              <w:rPr>
                <w:b/>
                <w:color w:val="0000FF"/>
              </w:rPr>
              <w:t>أظلم ممن</w:t>
            </w:r>
          </w:p>
        </w:tc>
      </w:tr>
      <w:tr w:rsidR="009D2B2B" w14:paraId="557466FB" w14:textId="77777777">
        <w:tc>
          <w:tcPr>
            <w:tcW w:w="2880" w:type="dxa"/>
          </w:tcPr>
          <w:p w14:paraId="5601F5CF" w14:textId="6423FDE7" w:rsidR="009D2B2B" w:rsidRDefault="009D2B2B">
            <w:pPr>
              <w:jc w:val="right"/>
            </w:pPr>
          </w:p>
        </w:tc>
        <w:tc>
          <w:tcPr>
            <w:tcW w:w="2880" w:type="dxa"/>
          </w:tcPr>
          <w:p w14:paraId="243FEAD4" w14:textId="77777777" w:rsidR="009D2B2B" w:rsidRDefault="00000000">
            <w:pPr>
              <w:jc w:val="right"/>
            </w:pPr>
            <w:r>
              <w:rPr>
                <w:b/>
                <w:color w:val="008000"/>
              </w:rPr>
              <w:t xml:space="preserve">السوسي عن أبي عمرو, </w:t>
            </w:r>
          </w:p>
        </w:tc>
        <w:tc>
          <w:tcPr>
            <w:tcW w:w="2880" w:type="dxa"/>
          </w:tcPr>
          <w:p w14:paraId="43209EAF" w14:textId="77777777" w:rsidR="009D2B2B" w:rsidRDefault="00000000">
            <w:pPr>
              <w:jc w:val="right"/>
            </w:pPr>
            <w:r>
              <w:rPr>
                <w:b/>
                <w:color w:val="0000FF"/>
              </w:rPr>
              <w:t>كذب بآياته</w:t>
            </w:r>
          </w:p>
        </w:tc>
      </w:tr>
    </w:tbl>
    <w:p w14:paraId="6D9F88FE" w14:textId="77777777" w:rsidR="009D2B2B" w:rsidRDefault="009D2B2B"/>
    <w:p w14:paraId="1C576200" w14:textId="77777777" w:rsidR="009D2B2B" w:rsidRDefault="00000000">
      <w:pPr>
        <w:jc w:val="right"/>
      </w:pPr>
      <w:r>
        <w:rPr>
          <w:b/>
        </w:rPr>
        <w:t>٢٢ ـ وَيَوْمَ نَحْشُرُهُمْ جَمِيعًا ثُمَّ نَقُولُ لِلَّذِينَ أَشْرَكُوا أَيْنَ شُرَكَاؤُكُمُ الَّذِينَ كُنتُمْ تَزْعُمُونَ</w:t>
      </w:r>
    </w:p>
    <w:tbl>
      <w:tblPr>
        <w:tblW w:w="0" w:type="auto"/>
        <w:tblLayout w:type="fixed"/>
        <w:tblLook w:val="04A0" w:firstRow="1" w:lastRow="0" w:firstColumn="1" w:lastColumn="0" w:noHBand="0" w:noVBand="1"/>
      </w:tblPr>
      <w:tblGrid>
        <w:gridCol w:w="2880"/>
        <w:gridCol w:w="2880"/>
        <w:gridCol w:w="2880"/>
      </w:tblGrid>
      <w:tr w:rsidR="009D2B2B" w14:paraId="7046ADCD" w14:textId="77777777">
        <w:tc>
          <w:tcPr>
            <w:tcW w:w="2880" w:type="dxa"/>
          </w:tcPr>
          <w:p w14:paraId="5F5758DD" w14:textId="77777777" w:rsidR="009D2B2B" w:rsidRDefault="009D2B2B"/>
        </w:tc>
        <w:tc>
          <w:tcPr>
            <w:tcW w:w="2880" w:type="dxa"/>
          </w:tcPr>
          <w:p w14:paraId="34F8FF56" w14:textId="77777777" w:rsidR="009D2B2B" w:rsidRDefault="009D2B2B"/>
        </w:tc>
        <w:tc>
          <w:tcPr>
            <w:tcW w:w="2880" w:type="dxa"/>
          </w:tcPr>
          <w:p w14:paraId="4F68530B" w14:textId="77777777" w:rsidR="009D2B2B" w:rsidRDefault="009D2B2B"/>
        </w:tc>
      </w:tr>
      <w:tr w:rsidR="009D2B2B" w14:paraId="6397449D" w14:textId="77777777">
        <w:tc>
          <w:tcPr>
            <w:tcW w:w="2880" w:type="dxa"/>
          </w:tcPr>
          <w:p w14:paraId="62868563" w14:textId="53D07B6E" w:rsidR="009D2B2B" w:rsidRDefault="009D2B2B">
            <w:pPr>
              <w:jc w:val="right"/>
            </w:pPr>
          </w:p>
        </w:tc>
        <w:tc>
          <w:tcPr>
            <w:tcW w:w="2880" w:type="dxa"/>
          </w:tcPr>
          <w:p w14:paraId="5DB800CD" w14:textId="77777777" w:rsidR="009D2B2B" w:rsidRDefault="00000000">
            <w:pPr>
              <w:jc w:val="right"/>
            </w:pPr>
            <w:r>
              <w:rPr>
                <w:b/>
                <w:color w:val="008000"/>
              </w:rPr>
              <w:t xml:space="preserve">السوسي عن أبي عمرو, </w:t>
            </w:r>
          </w:p>
        </w:tc>
        <w:tc>
          <w:tcPr>
            <w:tcW w:w="2880" w:type="dxa"/>
          </w:tcPr>
          <w:p w14:paraId="7703B081" w14:textId="77777777" w:rsidR="009D2B2B" w:rsidRDefault="00000000">
            <w:pPr>
              <w:jc w:val="right"/>
            </w:pPr>
            <w:r>
              <w:rPr>
                <w:b/>
                <w:color w:val="0000FF"/>
              </w:rPr>
              <w:t>نقول للذين</w:t>
            </w:r>
          </w:p>
        </w:tc>
      </w:tr>
    </w:tbl>
    <w:p w14:paraId="3D302FB3" w14:textId="77777777" w:rsidR="009D2B2B" w:rsidRDefault="009D2B2B"/>
    <w:p w14:paraId="7CA2B8BF" w14:textId="77777777" w:rsidR="009D2B2B" w:rsidRDefault="00000000">
      <w:pPr>
        <w:jc w:val="right"/>
      </w:pPr>
      <w:r>
        <w:rPr>
          <w:b/>
        </w:rPr>
        <w:t>٢٧ ـ وَلَوْ تَرَى إِذْ وُقِفُوا عَلَى النَّارِ فَقَالُوا يَا لَيْتَنَا نُرَدُّ وَلَا نُكَذِّبَ بِآيَاتِ رَبِّنَا وَنَكُونَ مِنَ الْمُؤْمِنِينَ</w:t>
      </w:r>
    </w:p>
    <w:tbl>
      <w:tblPr>
        <w:tblW w:w="0" w:type="auto"/>
        <w:tblLayout w:type="fixed"/>
        <w:tblLook w:val="04A0" w:firstRow="1" w:lastRow="0" w:firstColumn="1" w:lastColumn="0" w:noHBand="0" w:noVBand="1"/>
      </w:tblPr>
      <w:tblGrid>
        <w:gridCol w:w="2880"/>
        <w:gridCol w:w="2880"/>
        <w:gridCol w:w="2880"/>
      </w:tblGrid>
      <w:tr w:rsidR="009D2B2B" w14:paraId="0FBBC2C8" w14:textId="77777777">
        <w:tc>
          <w:tcPr>
            <w:tcW w:w="2880" w:type="dxa"/>
          </w:tcPr>
          <w:p w14:paraId="0996659C" w14:textId="77777777" w:rsidR="009D2B2B" w:rsidRDefault="009D2B2B"/>
        </w:tc>
        <w:tc>
          <w:tcPr>
            <w:tcW w:w="2880" w:type="dxa"/>
          </w:tcPr>
          <w:p w14:paraId="69C4CCA3" w14:textId="77777777" w:rsidR="009D2B2B" w:rsidRDefault="009D2B2B"/>
        </w:tc>
        <w:tc>
          <w:tcPr>
            <w:tcW w:w="2880" w:type="dxa"/>
          </w:tcPr>
          <w:p w14:paraId="3DEB878B" w14:textId="77777777" w:rsidR="009D2B2B" w:rsidRDefault="009D2B2B"/>
        </w:tc>
      </w:tr>
      <w:tr w:rsidR="009D2B2B" w14:paraId="29123867" w14:textId="77777777">
        <w:tc>
          <w:tcPr>
            <w:tcW w:w="2880" w:type="dxa"/>
          </w:tcPr>
          <w:p w14:paraId="312C199F" w14:textId="001C161D" w:rsidR="009D2B2B" w:rsidRDefault="009D2B2B">
            <w:pPr>
              <w:jc w:val="right"/>
            </w:pPr>
          </w:p>
        </w:tc>
        <w:tc>
          <w:tcPr>
            <w:tcW w:w="2880" w:type="dxa"/>
          </w:tcPr>
          <w:p w14:paraId="03DFADA0" w14:textId="77777777" w:rsidR="009D2B2B" w:rsidRDefault="00000000">
            <w:pPr>
              <w:jc w:val="right"/>
            </w:pPr>
            <w:r>
              <w:rPr>
                <w:b/>
                <w:color w:val="008000"/>
              </w:rPr>
              <w:t xml:space="preserve">السوسي عن أبي عمرو, </w:t>
            </w:r>
          </w:p>
        </w:tc>
        <w:tc>
          <w:tcPr>
            <w:tcW w:w="2880" w:type="dxa"/>
          </w:tcPr>
          <w:p w14:paraId="371483D4" w14:textId="77777777" w:rsidR="009D2B2B" w:rsidRDefault="00000000">
            <w:pPr>
              <w:jc w:val="right"/>
            </w:pPr>
            <w:r>
              <w:rPr>
                <w:b/>
                <w:color w:val="0000FF"/>
              </w:rPr>
              <w:t>نكذب بآيات</w:t>
            </w:r>
          </w:p>
        </w:tc>
      </w:tr>
    </w:tbl>
    <w:p w14:paraId="3B0A9FD5" w14:textId="77777777" w:rsidR="009D2B2B" w:rsidRDefault="009D2B2B"/>
    <w:p w14:paraId="21A2951C" w14:textId="77777777" w:rsidR="009D2B2B" w:rsidRDefault="00000000">
      <w:pPr>
        <w:jc w:val="right"/>
      </w:pPr>
      <w:r>
        <w:rPr>
          <w:b/>
        </w:rPr>
        <w:t>٣٠ ـ وَلَوْ تَرَى إِذْ وُقِفُوا عَلَى رَبِّهِمْ قَالَ أَلَيْسَ هَذَا بِالْحَقِّ قَالُوا بَلَى وَرَبِّنَا قَالَ فَذُوقُوا الْعَذَابَ بِمَا كُنتُمْ تَكْفُرُونَ</w:t>
      </w:r>
    </w:p>
    <w:tbl>
      <w:tblPr>
        <w:tblW w:w="0" w:type="auto"/>
        <w:tblLayout w:type="fixed"/>
        <w:tblLook w:val="04A0" w:firstRow="1" w:lastRow="0" w:firstColumn="1" w:lastColumn="0" w:noHBand="0" w:noVBand="1"/>
      </w:tblPr>
      <w:tblGrid>
        <w:gridCol w:w="2880"/>
        <w:gridCol w:w="2880"/>
        <w:gridCol w:w="2880"/>
      </w:tblGrid>
      <w:tr w:rsidR="009D2B2B" w14:paraId="51E79FC1" w14:textId="77777777">
        <w:tc>
          <w:tcPr>
            <w:tcW w:w="2880" w:type="dxa"/>
          </w:tcPr>
          <w:p w14:paraId="753F07C5" w14:textId="77777777" w:rsidR="009D2B2B" w:rsidRDefault="009D2B2B"/>
        </w:tc>
        <w:tc>
          <w:tcPr>
            <w:tcW w:w="2880" w:type="dxa"/>
          </w:tcPr>
          <w:p w14:paraId="0E19FE0A" w14:textId="77777777" w:rsidR="009D2B2B" w:rsidRDefault="009D2B2B"/>
        </w:tc>
        <w:tc>
          <w:tcPr>
            <w:tcW w:w="2880" w:type="dxa"/>
          </w:tcPr>
          <w:p w14:paraId="163387A6" w14:textId="77777777" w:rsidR="009D2B2B" w:rsidRDefault="009D2B2B"/>
        </w:tc>
      </w:tr>
      <w:tr w:rsidR="009D2B2B" w14:paraId="027A57C8" w14:textId="77777777">
        <w:tc>
          <w:tcPr>
            <w:tcW w:w="2880" w:type="dxa"/>
          </w:tcPr>
          <w:p w14:paraId="3DE88EA6" w14:textId="50890045" w:rsidR="009D2B2B" w:rsidRDefault="009D2B2B">
            <w:pPr>
              <w:jc w:val="right"/>
            </w:pPr>
          </w:p>
        </w:tc>
        <w:tc>
          <w:tcPr>
            <w:tcW w:w="2880" w:type="dxa"/>
          </w:tcPr>
          <w:p w14:paraId="1DB5407C" w14:textId="77777777" w:rsidR="009D2B2B" w:rsidRDefault="00000000">
            <w:pPr>
              <w:jc w:val="right"/>
            </w:pPr>
            <w:r>
              <w:rPr>
                <w:b/>
                <w:color w:val="008000"/>
              </w:rPr>
              <w:t xml:space="preserve">السوسي عن أبي عمرو, </w:t>
            </w:r>
          </w:p>
        </w:tc>
        <w:tc>
          <w:tcPr>
            <w:tcW w:w="2880" w:type="dxa"/>
          </w:tcPr>
          <w:p w14:paraId="4D77A824" w14:textId="77777777" w:rsidR="009D2B2B" w:rsidRDefault="00000000">
            <w:pPr>
              <w:jc w:val="right"/>
            </w:pPr>
            <w:r>
              <w:rPr>
                <w:b/>
                <w:color w:val="0000FF"/>
              </w:rPr>
              <w:t>العذاب بما</w:t>
            </w:r>
          </w:p>
        </w:tc>
      </w:tr>
    </w:tbl>
    <w:p w14:paraId="2A8639F2" w14:textId="77777777" w:rsidR="009D2B2B" w:rsidRDefault="009D2B2B"/>
    <w:p w14:paraId="7A69CBC9" w14:textId="77777777" w:rsidR="009D2B2B" w:rsidRDefault="00000000">
      <w:pPr>
        <w:jc w:val="right"/>
      </w:pPr>
      <w:r>
        <w:rPr>
          <w:b/>
        </w:rPr>
        <w:t>٣٤ ـ وَلَقَدْ كُذِّبَتْ رُسُلٌ مِّن قَبْلِكَ فَصَبَرُوا عَلَى مَا كُذِّبُوا وَأُوذُوا حَتَّى أَتَاهُمْ نَصْرُنَا وَلَا مُبَدِّلَ لِكَلِمَاتِ اللَّهِ وَلَقَدْ جَاءَكَ مِن نَّبَإِ الْمُرْسَلِينَ</w:t>
      </w:r>
    </w:p>
    <w:tbl>
      <w:tblPr>
        <w:tblW w:w="0" w:type="auto"/>
        <w:tblLayout w:type="fixed"/>
        <w:tblLook w:val="04A0" w:firstRow="1" w:lastRow="0" w:firstColumn="1" w:lastColumn="0" w:noHBand="0" w:noVBand="1"/>
      </w:tblPr>
      <w:tblGrid>
        <w:gridCol w:w="2880"/>
        <w:gridCol w:w="2880"/>
        <w:gridCol w:w="2880"/>
      </w:tblGrid>
      <w:tr w:rsidR="009D2B2B" w14:paraId="013AF633" w14:textId="77777777">
        <w:tc>
          <w:tcPr>
            <w:tcW w:w="2880" w:type="dxa"/>
          </w:tcPr>
          <w:p w14:paraId="47BBCAD1" w14:textId="77777777" w:rsidR="009D2B2B" w:rsidRDefault="009D2B2B"/>
        </w:tc>
        <w:tc>
          <w:tcPr>
            <w:tcW w:w="2880" w:type="dxa"/>
          </w:tcPr>
          <w:p w14:paraId="0A6083E1" w14:textId="77777777" w:rsidR="009D2B2B" w:rsidRDefault="009D2B2B"/>
        </w:tc>
        <w:tc>
          <w:tcPr>
            <w:tcW w:w="2880" w:type="dxa"/>
          </w:tcPr>
          <w:p w14:paraId="33AFFAF2" w14:textId="77777777" w:rsidR="009D2B2B" w:rsidRDefault="009D2B2B"/>
        </w:tc>
      </w:tr>
      <w:tr w:rsidR="009D2B2B" w14:paraId="0448D838" w14:textId="77777777">
        <w:tc>
          <w:tcPr>
            <w:tcW w:w="2880" w:type="dxa"/>
          </w:tcPr>
          <w:p w14:paraId="4E03C5AA" w14:textId="32DC3794" w:rsidR="009D2B2B" w:rsidRDefault="009D2B2B">
            <w:pPr>
              <w:jc w:val="right"/>
            </w:pPr>
          </w:p>
        </w:tc>
        <w:tc>
          <w:tcPr>
            <w:tcW w:w="2880" w:type="dxa"/>
          </w:tcPr>
          <w:p w14:paraId="01C2DB03" w14:textId="77777777" w:rsidR="009D2B2B" w:rsidRDefault="00000000">
            <w:pPr>
              <w:jc w:val="right"/>
            </w:pPr>
            <w:r>
              <w:rPr>
                <w:b/>
                <w:color w:val="008000"/>
              </w:rPr>
              <w:t xml:space="preserve">السوسي عن أبي عمرو, </w:t>
            </w:r>
          </w:p>
        </w:tc>
        <w:tc>
          <w:tcPr>
            <w:tcW w:w="2880" w:type="dxa"/>
          </w:tcPr>
          <w:p w14:paraId="2B58AF46" w14:textId="77777777" w:rsidR="009D2B2B" w:rsidRDefault="00000000">
            <w:pPr>
              <w:jc w:val="right"/>
            </w:pPr>
            <w:r>
              <w:rPr>
                <w:b/>
                <w:color w:val="0000FF"/>
              </w:rPr>
              <w:t>مبدل لكلمات</w:t>
            </w:r>
          </w:p>
        </w:tc>
      </w:tr>
    </w:tbl>
    <w:p w14:paraId="799B80E8" w14:textId="77777777" w:rsidR="009D2B2B" w:rsidRDefault="009D2B2B"/>
    <w:p w14:paraId="5DAD36B2" w14:textId="77777777" w:rsidR="009D2B2B" w:rsidRDefault="00000000">
      <w:pPr>
        <w:jc w:val="right"/>
      </w:pPr>
      <w:r>
        <w:rPr>
          <w:b/>
        </w:rPr>
        <w:t>٤٣ ـ فَلَوْلَا إِذْ جَاءَهُم بَأْسُنَا تَضَرَّعُوا وَلَكِن قَسَتْ قُلُوبُهُمْ وَزَيَّنَ لَهُمُ الشَّيْطَانُ مَا كَانُوا يَعْمَلُونَ</w:t>
      </w:r>
    </w:p>
    <w:tbl>
      <w:tblPr>
        <w:tblW w:w="0" w:type="auto"/>
        <w:tblLayout w:type="fixed"/>
        <w:tblLook w:val="04A0" w:firstRow="1" w:lastRow="0" w:firstColumn="1" w:lastColumn="0" w:noHBand="0" w:noVBand="1"/>
      </w:tblPr>
      <w:tblGrid>
        <w:gridCol w:w="2880"/>
        <w:gridCol w:w="2880"/>
        <w:gridCol w:w="2880"/>
      </w:tblGrid>
      <w:tr w:rsidR="009D2B2B" w14:paraId="7E88A03C" w14:textId="77777777">
        <w:tc>
          <w:tcPr>
            <w:tcW w:w="2880" w:type="dxa"/>
          </w:tcPr>
          <w:p w14:paraId="59183297" w14:textId="77777777" w:rsidR="009D2B2B" w:rsidRDefault="009D2B2B"/>
        </w:tc>
        <w:tc>
          <w:tcPr>
            <w:tcW w:w="2880" w:type="dxa"/>
          </w:tcPr>
          <w:p w14:paraId="1059A23A" w14:textId="77777777" w:rsidR="009D2B2B" w:rsidRDefault="009D2B2B"/>
        </w:tc>
        <w:tc>
          <w:tcPr>
            <w:tcW w:w="2880" w:type="dxa"/>
          </w:tcPr>
          <w:p w14:paraId="59B1369A" w14:textId="77777777" w:rsidR="009D2B2B" w:rsidRDefault="009D2B2B"/>
        </w:tc>
      </w:tr>
      <w:tr w:rsidR="009D2B2B" w14:paraId="1378626D" w14:textId="77777777">
        <w:tc>
          <w:tcPr>
            <w:tcW w:w="2880" w:type="dxa"/>
          </w:tcPr>
          <w:p w14:paraId="5A782C62" w14:textId="454CE8D4" w:rsidR="009D2B2B" w:rsidRDefault="009D2B2B">
            <w:pPr>
              <w:jc w:val="right"/>
            </w:pPr>
          </w:p>
        </w:tc>
        <w:tc>
          <w:tcPr>
            <w:tcW w:w="2880" w:type="dxa"/>
          </w:tcPr>
          <w:p w14:paraId="4F4B9EEA" w14:textId="77777777" w:rsidR="009D2B2B" w:rsidRDefault="00000000">
            <w:pPr>
              <w:jc w:val="right"/>
            </w:pPr>
            <w:r>
              <w:rPr>
                <w:b/>
                <w:color w:val="008000"/>
              </w:rPr>
              <w:t xml:space="preserve">السوسي عن أبي عمرو, </w:t>
            </w:r>
          </w:p>
        </w:tc>
        <w:tc>
          <w:tcPr>
            <w:tcW w:w="2880" w:type="dxa"/>
          </w:tcPr>
          <w:p w14:paraId="231C65C1" w14:textId="77777777" w:rsidR="009D2B2B" w:rsidRDefault="00000000">
            <w:pPr>
              <w:jc w:val="right"/>
            </w:pPr>
            <w:r>
              <w:rPr>
                <w:b/>
                <w:color w:val="0000FF"/>
              </w:rPr>
              <w:t>وزين لهم</w:t>
            </w:r>
          </w:p>
        </w:tc>
      </w:tr>
    </w:tbl>
    <w:p w14:paraId="0C64A3C0" w14:textId="77777777" w:rsidR="009D2B2B" w:rsidRDefault="009D2B2B"/>
    <w:p w14:paraId="0BEAC06A" w14:textId="77777777" w:rsidR="009D2B2B" w:rsidRDefault="00000000">
      <w:pPr>
        <w:jc w:val="right"/>
      </w:pPr>
      <w:r>
        <w:rPr>
          <w:b/>
        </w:rPr>
        <w:t>٤٦ ـ قُلْ أَرَأَيْتُمْ إِنْ أَخَذَ اللَّهُ سَمْعَكُمْ وَأَبْصَارَكُمْ وَخَتَمَ عَلَى قُلُوبِكُم مَّنْ إِلَهٌ غَيْرُ اللَّهِ يَأْتِيكُم بِهِ انظُرْ كَيْفَ نُصَرِّفُ الْآيَاتِ ثُمَّ هُمْ يَصْدِفُونَ</w:t>
      </w:r>
    </w:p>
    <w:tbl>
      <w:tblPr>
        <w:tblW w:w="0" w:type="auto"/>
        <w:tblLayout w:type="fixed"/>
        <w:tblLook w:val="04A0" w:firstRow="1" w:lastRow="0" w:firstColumn="1" w:lastColumn="0" w:noHBand="0" w:noVBand="1"/>
      </w:tblPr>
      <w:tblGrid>
        <w:gridCol w:w="2880"/>
        <w:gridCol w:w="2880"/>
        <w:gridCol w:w="2880"/>
      </w:tblGrid>
      <w:tr w:rsidR="009D2B2B" w14:paraId="73CB3BC0" w14:textId="77777777">
        <w:tc>
          <w:tcPr>
            <w:tcW w:w="2880" w:type="dxa"/>
          </w:tcPr>
          <w:p w14:paraId="47E456CF" w14:textId="77777777" w:rsidR="009D2B2B" w:rsidRDefault="009D2B2B"/>
        </w:tc>
        <w:tc>
          <w:tcPr>
            <w:tcW w:w="2880" w:type="dxa"/>
          </w:tcPr>
          <w:p w14:paraId="1DE314CC" w14:textId="77777777" w:rsidR="009D2B2B" w:rsidRDefault="009D2B2B"/>
        </w:tc>
        <w:tc>
          <w:tcPr>
            <w:tcW w:w="2880" w:type="dxa"/>
          </w:tcPr>
          <w:p w14:paraId="2BA1A888" w14:textId="77777777" w:rsidR="009D2B2B" w:rsidRDefault="009D2B2B"/>
        </w:tc>
      </w:tr>
      <w:tr w:rsidR="009D2B2B" w14:paraId="266D4104" w14:textId="77777777">
        <w:tc>
          <w:tcPr>
            <w:tcW w:w="2880" w:type="dxa"/>
          </w:tcPr>
          <w:p w14:paraId="56C0267D" w14:textId="328CF278" w:rsidR="009D2B2B" w:rsidRDefault="009D2B2B">
            <w:pPr>
              <w:jc w:val="right"/>
            </w:pPr>
          </w:p>
        </w:tc>
        <w:tc>
          <w:tcPr>
            <w:tcW w:w="2880" w:type="dxa"/>
          </w:tcPr>
          <w:p w14:paraId="24917F6D" w14:textId="77777777" w:rsidR="009D2B2B" w:rsidRDefault="00000000">
            <w:pPr>
              <w:jc w:val="right"/>
            </w:pPr>
            <w:r>
              <w:rPr>
                <w:b/>
                <w:color w:val="008000"/>
              </w:rPr>
              <w:t xml:space="preserve">السوسي عن أبي عمرو, </w:t>
            </w:r>
          </w:p>
        </w:tc>
        <w:tc>
          <w:tcPr>
            <w:tcW w:w="2880" w:type="dxa"/>
          </w:tcPr>
          <w:p w14:paraId="7CD22F4B" w14:textId="77777777" w:rsidR="009D2B2B" w:rsidRDefault="00000000">
            <w:pPr>
              <w:jc w:val="right"/>
            </w:pPr>
            <w:r>
              <w:rPr>
                <w:b/>
                <w:color w:val="0000FF"/>
              </w:rPr>
              <w:t>الآيات ثم</w:t>
            </w:r>
          </w:p>
        </w:tc>
      </w:tr>
    </w:tbl>
    <w:p w14:paraId="4863F82A" w14:textId="77777777" w:rsidR="009D2B2B" w:rsidRDefault="009D2B2B"/>
    <w:p w14:paraId="3E344890" w14:textId="77777777" w:rsidR="009D2B2B" w:rsidRDefault="00000000">
      <w:pPr>
        <w:jc w:val="right"/>
      </w:pPr>
      <w:r>
        <w:rPr>
          <w:b/>
        </w:rPr>
        <w:t>٤٩ ـ وَالَّذِينَ كَذَّبُوا بِآيَاتِنَا يَمَسُّهُمُ الْعَذَابُ بِمَا كَانُوا يَفْسُقُونَ</w:t>
      </w:r>
    </w:p>
    <w:tbl>
      <w:tblPr>
        <w:tblW w:w="0" w:type="auto"/>
        <w:tblLayout w:type="fixed"/>
        <w:tblLook w:val="04A0" w:firstRow="1" w:lastRow="0" w:firstColumn="1" w:lastColumn="0" w:noHBand="0" w:noVBand="1"/>
      </w:tblPr>
      <w:tblGrid>
        <w:gridCol w:w="2880"/>
        <w:gridCol w:w="2880"/>
        <w:gridCol w:w="2880"/>
      </w:tblGrid>
      <w:tr w:rsidR="009D2B2B" w14:paraId="6B55B64E" w14:textId="77777777">
        <w:tc>
          <w:tcPr>
            <w:tcW w:w="2880" w:type="dxa"/>
          </w:tcPr>
          <w:p w14:paraId="76D085F7" w14:textId="77777777" w:rsidR="009D2B2B" w:rsidRDefault="009D2B2B"/>
        </w:tc>
        <w:tc>
          <w:tcPr>
            <w:tcW w:w="2880" w:type="dxa"/>
          </w:tcPr>
          <w:p w14:paraId="38B043C6" w14:textId="77777777" w:rsidR="009D2B2B" w:rsidRDefault="009D2B2B"/>
        </w:tc>
        <w:tc>
          <w:tcPr>
            <w:tcW w:w="2880" w:type="dxa"/>
          </w:tcPr>
          <w:p w14:paraId="5D24E443" w14:textId="77777777" w:rsidR="009D2B2B" w:rsidRDefault="009D2B2B"/>
        </w:tc>
      </w:tr>
      <w:tr w:rsidR="009D2B2B" w14:paraId="73BB8FEA" w14:textId="77777777">
        <w:tc>
          <w:tcPr>
            <w:tcW w:w="2880" w:type="dxa"/>
          </w:tcPr>
          <w:p w14:paraId="523FB19D" w14:textId="643EBD2F" w:rsidR="009D2B2B" w:rsidRDefault="009D2B2B">
            <w:pPr>
              <w:jc w:val="right"/>
            </w:pPr>
          </w:p>
        </w:tc>
        <w:tc>
          <w:tcPr>
            <w:tcW w:w="2880" w:type="dxa"/>
          </w:tcPr>
          <w:p w14:paraId="708DC7CC" w14:textId="77777777" w:rsidR="009D2B2B" w:rsidRDefault="00000000">
            <w:pPr>
              <w:jc w:val="right"/>
            </w:pPr>
            <w:r>
              <w:rPr>
                <w:b/>
                <w:color w:val="008000"/>
              </w:rPr>
              <w:t xml:space="preserve">السوسي عن أبي عمرو, </w:t>
            </w:r>
          </w:p>
        </w:tc>
        <w:tc>
          <w:tcPr>
            <w:tcW w:w="2880" w:type="dxa"/>
          </w:tcPr>
          <w:p w14:paraId="0A36CF4E" w14:textId="77777777" w:rsidR="009D2B2B" w:rsidRDefault="00000000">
            <w:pPr>
              <w:jc w:val="right"/>
            </w:pPr>
            <w:r>
              <w:rPr>
                <w:b/>
                <w:color w:val="0000FF"/>
              </w:rPr>
              <w:t>العذاب بما</w:t>
            </w:r>
          </w:p>
        </w:tc>
      </w:tr>
    </w:tbl>
    <w:p w14:paraId="7D8D0721" w14:textId="77777777" w:rsidR="009D2B2B" w:rsidRDefault="009D2B2B"/>
    <w:p w14:paraId="26577866" w14:textId="77777777" w:rsidR="009D2B2B" w:rsidRDefault="00000000">
      <w:pPr>
        <w:jc w:val="right"/>
      </w:pPr>
      <w:r>
        <w:rPr>
          <w:b/>
        </w:rPr>
        <w:t>٥٠ ـ قُل لَّا أَقُولُ لَكُمْ عِندِي خَزَائِنُ اللَّهِ وَلَا أَعْلَمُ الْغَيْبَ وَلَا أَقُولُ لَكُمْ إِنِّي مَلَكٌ إِنْ أَتَّبِعُ إِلَّا مَا يُوحَى إِلَيَّ قُلْ هَلْ يَسْتَوِي الْأَعْمَى وَالْبَصِيرُ أَفَلَا تَتَفَكَّرُونَ</w:t>
      </w:r>
    </w:p>
    <w:tbl>
      <w:tblPr>
        <w:tblW w:w="0" w:type="auto"/>
        <w:tblLayout w:type="fixed"/>
        <w:tblLook w:val="04A0" w:firstRow="1" w:lastRow="0" w:firstColumn="1" w:lastColumn="0" w:noHBand="0" w:noVBand="1"/>
      </w:tblPr>
      <w:tblGrid>
        <w:gridCol w:w="2880"/>
        <w:gridCol w:w="2880"/>
        <w:gridCol w:w="2880"/>
      </w:tblGrid>
      <w:tr w:rsidR="009D2B2B" w14:paraId="52D6B34A" w14:textId="77777777">
        <w:tc>
          <w:tcPr>
            <w:tcW w:w="2880" w:type="dxa"/>
          </w:tcPr>
          <w:p w14:paraId="04B29AD4" w14:textId="77777777" w:rsidR="009D2B2B" w:rsidRDefault="009D2B2B"/>
        </w:tc>
        <w:tc>
          <w:tcPr>
            <w:tcW w:w="2880" w:type="dxa"/>
          </w:tcPr>
          <w:p w14:paraId="52EA6C37" w14:textId="77777777" w:rsidR="009D2B2B" w:rsidRDefault="009D2B2B"/>
        </w:tc>
        <w:tc>
          <w:tcPr>
            <w:tcW w:w="2880" w:type="dxa"/>
          </w:tcPr>
          <w:p w14:paraId="0646527A" w14:textId="77777777" w:rsidR="009D2B2B" w:rsidRDefault="009D2B2B"/>
        </w:tc>
      </w:tr>
      <w:tr w:rsidR="009D2B2B" w14:paraId="0591121B" w14:textId="77777777">
        <w:tc>
          <w:tcPr>
            <w:tcW w:w="2880" w:type="dxa"/>
          </w:tcPr>
          <w:p w14:paraId="11A8F4BA" w14:textId="55EC9AE0" w:rsidR="009D2B2B" w:rsidRDefault="009D2B2B">
            <w:pPr>
              <w:jc w:val="right"/>
            </w:pPr>
          </w:p>
        </w:tc>
        <w:tc>
          <w:tcPr>
            <w:tcW w:w="2880" w:type="dxa"/>
          </w:tcPr>
          <w:p w14:paraId="19C14B0E" w14:textId="77777777" w:rsidR="009D2B2B" w:rsidRDefault="00000000">
            <w:pPr>
              <w:jc w:val="right"/>
            </w:pPr>
            <w:r>
              <w:rPr>
                <w:b/>
                <w:color w:val="008000"/>
              </w:rPr>
              <w:t xml:space="preserve">السوسي عن أبي عمرو, </w:t>
            </w:r>
          </w:p>
        </w:tc>
        <w:tc>
          <w:tcPr>
            <w:tcW w:w="2880" w:type="dxa"/>
          </w:tcPr>
          <w:p w14:paraId="27691681" w14:textId="77777777" w:rsidR="009D2B2B" w:rsidRDefault="00000000">
            <w:pPr>
              <w:jc w:val="right"/>
            </w:pPr>
            <w:r>
              <w:rPr>
                <w:b/>
                <w:color w:val="0000FF"/>
              </w:rPr>
              <w:t>أقول لكم</w:t>
            </w:r>
          </w:p>
        </w:tc>
      </w:tr>
      <w:tr w:rsidR="009D2B2B" w14:paraId="344B91A9" w14:textId="77777777">
        <w:tc>
          <w:tcPr>
            <w:tcW w:w="2880" w:type="dxa"/>
          </w:tcPr>
          <w:p w14:paraId="297054FA" w14:textId="70FE654E" w:rsidR="009D2B2B" w:rsidRDefault="009D2B2B">
            <w:pPr>
              <w:jc w:val="right"/>
            </w:pPr>
          </w:p>
        </w:tc>
        <w:tc>
          <w:tcPr>
            <w:tcW w:w="2880" w:type="dxa"/>
          </w:tcPr>
          <w:p w14:paraId="5578B304" w14:textId="77777777" w:rsidR="009D2B2B" w:rsidRDefault="00000000">
            <w:pPr>
              <w:jc w:val="right"/>
            </w:pPr>
            <w:r>
              <w:rPr>
                <w:b/>
                <w:color w:val="008000"/>
              </w:rPr>
              <w:t xml:space="preserve">السوسي عن أبي عمرو, </w:t>
            </w:r>
          </w:p>
        </w:tc>
        <w:tc>
          <w:tcPr>
            <w:tcW w:w="2880" w:type="dxa"/>
          </w:tcPr>
          <w:p w14:paraId="12788323" w14:textId="77777777" w:rsidR="009D2B2B" w:rsidRDefault="00000000">
            <w:pPr>
              <w:jc w:val="right"/>
            </w:pPr>
            <w:r>
              <w:rPr>
                <w:b/>
                <w:color w:val="0000FF"/>
              </w:rPr>
              <w:t>أقول لكم</w:t>
            </w:r>
          </w:p>
        </w:tc>
      </w:tr>
    </w:tbl>
    <w:p w14:paraId="521FBFDC" w14:textId="77777777" w:rsidR="009D2B2B" w:rsidRDefault="009D2B2B"/>
    <w:p w14:paraId="27102EFE" w14:textId="77777777" w:rsidR="009D2B2B" w:rsidRDefault="00000000">
      <w:pPr>
        <w:jc w:val="right"/>
      </w:pPr>
      <w:r>
        <w:rPr>
          <w:b/>
        </w:rPr>
        <w:t>٥٣ ـ وَكَذَلِكَ فَتَنَّا بَعْضَهُم بِبَعْضٍ لِّيَقُولُوا أَهَؤُلَاءِ مَنَّ اللَّهُ عَلَيْهِم مِّن بَيْنِنَا أَلَيْسَ اللَّهُ بِأَعْلَمَ بِالشَّاكِرِينَ</w:t>
      </w:r>
    </w:p>
    <w:tbl>
      <w:tblPr>
        <w:tblW w:w="0" w:type="auto"/>
        <w:tblLayout w:type="fixed"/>
        <w:tblLook w:val="04A0" w:firstRow="1" w:lastRow="0" w:firstColumn="1" w:lastColumn="0" w:noHBand="0" w:noVBand="1"/>
      </w:tblPr>
      <w:tblGrid>
        <w:gridCol w:w="2880"/>
        <w:gridCol w:w="2880"/>
        <w:gridCol w:w="2880"/>
      </w:tblGrid>
      <w:tr w:rsidR="009D2B2B" w14:paraId="4D490F8F" w14:textId="77777777">
        <w:tc>
          <w:tcPr>
            <w:tcW w:w="2880" w:type="dxa"/>
          </w:tcPr>
          <w:p w14:paraId="32E79879" w14:textId="77777777" w:rsidR="009D2B2B" w:rsidRDefault="009D2B2B"/>
        </w:tc>
        <w:tc>
          <w:tcPr>
            <w:tcW w:w="2880" w:type="dxa"/>
          </w:tcPr>
          <w:p w14:paraId="79D11765" w14:textId="77777777" w:rsidR="009D2B2B" w:rsidRDefault="009D2B2B"/>
        </w:tc>
        <w:tc>
          <w:tcPr>
            <w:tcW w:w="2880" w:type="dxa"/>
          </w:tcPr>
          <w:p w14:paraId="657B7BCB" w14:textId="77777777" w:rsidR="009D2B2B" w:rsidRDefault="009D2B2B"/>
        </w:tc>
      </w:tr>
      <w:tr w:rsidR="009D2B2B" w14:paraId="533B33FF" w14:textId="77777777">
        <w:tc>
          <w:tcPr>
            <w:tcW w:w="2880" w:type="dxa"/>
          </w:tcPr>
          <w:p w14:paraId="06E6C19C"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D9E3D49" w14:textId="77777777" w:rsidR="009D2B2B" w:rsidRDefault="00000000">
            <w:pPr>
              <w:jc w:val="right"/>
            </w:pPr>
            <w:r>
              <w:rPr>
                <w:b/>
                <w:color w:val="008000"/>
              </w:rPr>
              <w:t xml:space="preserve">السوسي عن أبي عمرو, </w:t>
            </w:r>
          </w:p>
        </w:tc>
        <w:tc>
          <w:tcPr>
            <w:tcW w:w="2880" w:type="dxa"/>
          </w:tcPr>
          <w:p w14:paraId="1AA1FB87" w14:textId="77777777" w:rsidR="009D2B2B" w:rsidRDefault="00000000">
            <w:pPr>
              <w:jc w:val="right"/>
            </w:pPr>
            <w:r>
              <w:rPr>
                <w:b/>
                <w:color w:val="0000FF"/>
              </w:rPr>
              <w:t>بأعلم بالشاكرين</w:t>
            </w:r>
          </w:p>
        </w:tc>
      </w:tr>
    </w:tbl>
    <w:p w14:paraId="2146A231" w14:textId="77777777" w:rsidR="009D2B2B" w:rsidRDefault="009D2B2B"/>
    <w:p w14:paraId="2DC90280" w14:textId="77777777" w:rsidR="009D2B2B" w:rsidRDefault="00000000">
      <w:pPr>
        <w:jc w:val="right"/>
      </w:pPr>
      <w:r>
        <w:rPr>
          <w:b/>
        </w:rPr>
        <w:t>٥٨ ـ قُل لَّوْ أَنَّ عِندِي مَا تَسْتَعْجِلُونَ بِهِ لَقُضِيَ الْأَمْرُ بَيْنِي وَبَيْنَكُمْ وَاللَّهُ أَعْلَمُ بِالظَّالِمِينَ</w:t>
      </w:r>
    </w:p>
    <w:tbl>
      <w:tblPr>
        <w:tblW w:w="0" w:type="auto"/>
        <w:tblLayout w:type="fixed"/>
        <w:tblLook w:val="04A0" w:firstRow="1" w:lastRow="0" w:firstColumn="1" w:lastColumn="0" w:noHBand="0" w:noVBand="1"/>
      </w:tblPr>
      <w:tblGrid>
        <w:gridCol w:w="2880"/>
        <w:gridCol w:w="2880"/>
        <w:gridCol w:w="2880"/>
      </w:tblGrid>
      <w:tr w:rsidR="009D2B2B" w14:paraId="62FF2892" w14:textId="77777777">
        <w:tc>
          <w:tcPr>
            <w:tcW w:w="2880" w:type="dxa"/>
          </w:tcPr>
          <w:p w14:paraId="1371B408" w14:textId="77777777" w:rsidR="009D2B2B" w:rsidRDefault="009D2B2B"/>
        </w:tc>
        <w:tc>
          <w:tcPr>
            <w:tcW w:w="2880" w:type="dxa"/>
          </w:tcPr>
          <w:p w14:paraId="0C144DFB" w14:textId="77777777" w:rsidR="009D2B2B" w:rsidRDefault="009D2B2B"/>
        </w:tc>
        <w:tc>
          <w:tcPr>
            <w:tcW w:w="2880" w:type="dxa"/>
          </w:tcPr>
          <w:p w14:paraId="02005D12" w14:textId="77777777" w:rsidR="009D2B2B" w:rsidRDefault="009D2B2B"/>
        </w:tc>
      </w:tr>
      <w:tr w:rsidR="009D2B2B" w14:paraId="6582AF67" w14:textId="77777777">
        <w:tc>
          <w:tcPr>
            <w:tcW w:w="2880" w:type="dxa"/>
          </w:tcPr>
          <w:p w14:paraId="71C4493F"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23AEF6C" w14:textId="77777777" w:rsidR="009D2B2B" w:rsidRDefault="00000000">
            <w:pPr>
              <w:jc w:val="right"/>
            </w:pPr>
            <w:r>
              <w:rPr>
                <w:b/>
                <w:color w:val="008000"/>
              </w:rPr>
              <w:t xml:space="preserve">السوسي عن أبي عمرو, </w:t>
            </w:r>
          </w:p>
        </w:tc>
        <w:tc>
          <w:tcPr>
            <w:tcW w:w="2880" w:type="dxa"/>
          </w:tcPr>
          <w:p w14:paraId="79FFCDAF" w14:textId="77777777" w:rsidR="009D2B2B" w:rsidRDefault="00000000">
            <w:pPr>
              <w:jc w:val="right"/>
            </w:pPr>
            <w:r>
              <w:rPr>
                <w:b/>
                <w:color w:val="0000FF"/>
              </w:rPr>
              <w:t>أعلم بالظالمين</w:t>
            </w:r>
          </w:p>
        </w:tc>
      </w:tr>
    </w:tbl>
    <w:p w14:paraId="618FF3EF" w14:textId="77777777" w:rsidR="009D2B2B" w:rsidRDefault="009D2B2B"/>
    <w:p w14:paraId="6A8DF8C7" w14:textId="77777777" w:rsidR="009D2B2B" w:rsidRDefault="00000000">
      <w:pPr>
        <w:jc w:val="right"/>
      </w:pPr>
      <w:r>
        <w:rPr>
          <w:b/>
        </w:rPr>
        <w:t>٥٩ ـ وَعِندَهُ مَفَاتِحُ الْغَيْبِ لَا يَعْلَمُهَا إِلَّا هُوَ وَيَعْلَمُ مَا فِي الْبَرِّ وَالْبَحْرِ وَمَا تَسْقُطُ مِن وَرَقَةٍ إِلَّا يَعْلَمُهَا وَلَا حَبَّةٍ فِي ظُلُمَاتِ الْأَرْضِ وَلَا رَطْبٍ وَلَا يَابِسٍ إِلَّا فِي كِتَابٍ مُّبِينٍ</w:t>
      </w:r>
    </w:p>
    <w:tbl>
      <w:tblPr>
        <w:tblW w:w="0" w:type="auto"/>
        <w:tblLayout w:type="fixed"/>
        <w:tblLook w:val="04A0" w:firstRow="1" w:lastRow="0" w:firstColumn="1" w:lastColumn="0" w:noHBand="0" w:noVBand="1"/>
      </w:tblPr>
      <w:tblGrid>
        <w:gridCol w:w="2880"/>
        <w:gridCol w:w="2880"/>
        <w:gridCol w:w="2880"/>
      </w:tblGrid>
      <w:tr w:rsidR="009D2B2B" w14:paraId="2A61EC8B" w14:textId="77777777">
        <w:tc>
          <w:tcPr>
            <w:tcW w:w="2880" w:type="dxa"/>
          </w:tcPr>
          <w:p w14:paraId="638DEC24" w14:textId="77777777" w:rsidR="009D2B2B" w:rsidRDefault="009D2B2B"/>
        </w:tc>
        <w:tc>
          <w:tcPr>
            <w:tcW w:w="2880" w:type="dxa"/>
          </w:tcPr>
          <w:p w14:paraId="56A918F6" w14:textId="77777777" w:rsidR="009D2B2B" w:rsidRDefault="009D2B2B"/>
        </w:tc>
        <w:tc>
          <w:tcPr>
            <w:tcW w:w="2880" w:type="dxa"/>
          </w:tcPr>
          <w:p w14:paraId="302F872F" w14:textId="77777777" w:rsidR="009D2B2B" w:rsidRDefault="009D2B2B"/>
        </w:tc>
      </w:tr>
      <w:tr w:rsidR="009D2B2B" w14:paraId="59CA7721" w14:textId="77777777">
        <w:tc>
          <w:tcPr>
            <w:tcW w:w="2880" w:type="dxa"/>
          </w:tcPr>
          <w:p w14:paraId="09BC5B81" w14:textId="6A814AAF" w:rsidR="009D2B2B" w:rsidRDefault="009D2B2B">
            <w:pPr>
              <w:jc w:val="right"/>
            </w:pPr>
          </w:p>
        </w:tc>
        <w:tc>
          <w:tcPr>
            <w:tcW w:w="2880" w:type="dxa"/>
          </w:tcPr>
          <w:p w14:paraId="1A0F1086" w14:textId="77777777" w:rsidR="009D2B2B" w:rsidRDefault="00000000">
            <w:pPr>
              <w:jc w:val="right"/>
            </w:pPr>
            <w:r>
              <w:rPr>
                <w:b/>
                <w:color w:val="008000"/>
              </w:rPr>
              <w:t xml:space="preserve">السوسي عن أبي عمرو, </w:t>
            </w:r>
          </w:p>
        </w:tc>
        <w:tc>
          <w:tcPr>
            <w:tcW w:w="2880" w:type="dxa"/>
          </w:tcPr>
          <w:p w14:paraId="4EF9A20C" w14:textId="77777777" w:rsidR="009D2B2B" w:rsidRDefault="00000000">
            <w:pPr>
              <w:jc w:val="right"/>
            </w:pPr>
            <w:r>
              <w:rPr>
                <w:b/>
                <w:color w:val="0000FF"/>
              </w:rPr>
              <w:t>هو ويعلم</w:t>
            </w:r>
          </w:p>
        </w:tc>
      </w:tr>
      <w:tr w:rsidR="009D2B2B" w14:paraId="2E15B1B0" w14:textId="77777777">
        <w:tc>
          <w:tcPr>
            <w:tcW w:w="2880" w:type="dxa"/>
          </w:tcPr>
          <w:p w14:paraId="474925D9" w14:textId="7D1B0465" w:rsidR="009D2B2B" w:rsidRDefault="009D2B2B">
            <w:pPr>
              <w:jc w:val="right"/>
            </w:pPr>
          </w:p>
        </w:tc>
        <w:tc>
          <w:tcPr>
            <w:tcW w:w="2880" w:type="dxa"/>
          </w:tcPr>
          <w:p w14:paraId="5C3DCF25" w14:textId="77777777" w:rsidR="009D2B2B" w:rsidRDefault="00000000">
            <w:pPr>
              <w:jc w:val="right"/>
            </w:pPr>
            <w:r>
              <w:rPr>
                <w:b/>
                <w:color w:val="008000"/>
              </w:rPr>
              <w:t xml:space="preserve">السوسي عن أبي عمرو, </w:t>
            </w:r>
          </w:p>
        </w:tc>
        <w:tc>
          <w:tcPr>
            <w:tcW w:w="2880" w:type="dxa"/>
          </w:tcPr>
          <w:p w14:paraId="4A40AC10" w14:textId="77777777" w:rsidR="009D2B2B" w:rsidRDefault="00000000">
            <w:pPr>
              <w:jc w:val="right"/>
            </w:pPr>
            <w:r>
              <w:rPr>
                <w:b/>
                <w:color w:val="0000FF"/>
              </w:rPr>
              <w:t>ويعلم ما</w:t>
            </w:r>
          </w:p>
        </w:tc>
      </w:tr>
    </w:tbl>
    <w:p w14:paraId="114E788B" w14:textId="77777777" w:rsidR="009D2B2B" w:rsidRDefault="009D2B2B"/>
    <w:p w14:paraId="0A732A8A" w14:textId="77777777" w:rsidR="009D2B2B" w:rsidRDefault="00000000">
      <w:pPr>
        <w:jc w:val="right"/>
      </w:pPr>
      <w:r>
        <w:rPr>
          <w:b/>
        </w:rPr>
        <w:t>٦٠ ـ وَهُوَ الَّذِي يَتَوَفَّاكُم بِاللَّيْلِ وَيَعْلَمُ مَا جَرَحْتُم بِالنَّهَارِ ثُمَّ يَبْعَثُكُمْ فِيهِ لِيُقْضَى أَجَلٌ مُّسَمًّى ثُمَّ إِلَيْهِ مَرْجِعُكُمْ ثُمَّ يُنَبِّئُكُم بِمَا كُنتُمْ تَعْمَلُونَ</w:t>
      </w:r>
    </w:p>
    <w:tbl>
      <w:tblPr>
        <w:tblW w:w="0" w:type="auto"/>
        <w:tblLayout w:type="fixed"/>
        <w:tblLook w:val="04A0" w:firstRow="1" w:lastRow="0" w:firstColumn="1" w:lastColumn="0" w:noHBand="0" w:noVBand="1"/>
      </w:tblPr>
      <w:tblGrid>
        <w:gridCol w:w="2880"/>
        <w:gridCol w:w="2880"/>
        <w:gridCol w:w="2880"/>
      </w:tblGrid>
      <w:tr w:rsidR="009D2B2B" w14:paraId="746AF6D3" w14:textId="77777777">
        <w:tc>
          <w:tcPr>
            <w:tcW w:w="2880" w:type="dxa"/>
          </w:tcPr>
          <w:p w14:paraId="7F33B2E4" w14:textId="77777777" w:rsidR="009D2B2B" w:rsidRDefault="009D2B2B"/>
        </w:tc>
        <w:tc>
          <w:tcPr>
            <w:tcW w:w="2880" w:type="dxa"/>
          </w:tcPr>
          <w:p w14:paraId="7D62CEF5" w14:textId="77777777" w:rsidR="009D2B2B" w:rsidRDefault="009D2B2B"/>
        </w:tc>
        <w:tc>
          <w:tcPr>
            <w:tcW w:w="2880" w:type="dxa"/>
          </w:tcPr>
          <w:p w14:paraId="52AA9034" w14:textId="77777777" w:rsidR="009D2B2B" w:rsidRDefault="009D2B2B"/>
        </w:tc>
      </w:tr>
      <w:tr w:rsidR="009D2B2B" w14:paraId="4721BA7B" w14:textId="77777777">
        <w:tc>
          <w:tcPr>
            <w:tcW w:w="2880" w:type="dxa"/>
          </w:tcPr>
          <w:p w14:paraId="468BF7FC" w14:textId="10849B51" w:rsidR="009D2B2B" w:rsidRDefault="009D2B2B">
            <w:pPr>
              <w:jc w:val="right"/>
            </w:pPr>
          </w:p>
        </w:tc>
        <w:tc>
          <w:tcPr>
            <w:tcW w:w="2880" w:type="dxa"/>
          </w:tcPr>
          <w:p w14:paraId="02B557CA" w14:textId="77777777" w:rsidR="009D2B2B" w:rsidRDefault="00000000">
            <w:pPr>
              <w:jc w:val="right"/>
            </w:pPr>
            <w:r>
              <w:rPr>
                <w:b/>
                <w:color w:val="008000"/>
              </w:rPr>
              <w:t xml:space="preserve">السوسي عن أبي عمرو, </w:t>
            </w:r>
          </w:p>
        </w:tc>
        <w:tc>
          <w:tcPr>
            <w:tcW w:w="2880" w:type="dxa"/>
          </w:tcPr>
          <w:p w14:paraId="01F5A0AD" w14:textId="77777777" w:rsidR="009D2B2B" w:rsidRDefault="00000000">
            <w:pPr>
              <w:jc w:val="right"/>
            </w:pPr>
            <w:r>
              <w:rPr>
                <w:b/>
                <w:color w:val="0000FF"/>
              </w:rPr>
              <w:t>ويعلم ما</w:t>
            </w:r>
          </w:p>
        </w:tc>
      </w:tr>
    </w:tbl>
    <w:p w14:paraId="73FBE2E8" w14:textId="77777777" w:rsidR="009D2B2B" w:rsidRDefault="009D2B2B"/>
    <w:p w14:paraId="213CDBDD" w14:textId="77777777" w:rsidR="009D2B2B" w:rsidRDefault="00000000">
      <w:pPr>
        <w:jc w:val="right"/>
      </w:pPr>
      <w:r>
        <w:rPr>
          <w:b/>
        </w:rPr>
        <w:t>٦١ ـ وَهُوَ الْقَاهِرُ فَوْقَ عِبَادِهِ وَيُرْسِلُ عَلَيْكُمْ حَفَظَةً حَتَّى إِذَا جَاءَ أَحَدَكُمُ الْمَوْتُ تَوَفَّتْهُ رُسُلُنَا وَهُمْ لَا يُفَرِّطُونَ</w:t>
      </w:r>
    </w:p>
    <w:tbl>
      <w:tblPr>
        <w:tblW w:w="0" w:type="auto"/>
        <w:tblLayout w:type="fixed"/>
        <w:tblLook w:val="04A0" w:firstRow="1" w:lastRow="0" w:firstColumn="1" w:lastColumn="0" w:noHBand="0" w:noVBand="1"/>
      </w:tblPr>
      <w:tblGrid>
        <w:gridCol w:w="2880"/>
        <w:gridCol w:w="2880"/>
        <w:gridCol w:w="2880"/>
      </w:tblGrid>
      <w:tr w:rsidR="009D2B2B" w14:paraId="060C6405" w14:textId="77777777">
        <w:tc>
          <w:tcPr>
            <w:tcW w:w="2880" w:type="dxa"/>
          </w:tcPr>
          <w:p w14:paraId="36CB713F" w14:textId="77777777" w:rsidR="009D2B2B" w:rsidRDefault="009D2B2B"/>
        </w:tc>
        <w:tc>
          <w:tcPr>
            <w:tcW w:w="2880" w:type="dxa"/>
          </w:tcPr>
          <w:p w14:paraId="35C44E10" w14:textId="77777777" w:rsidR="009D2B2B" w:rsidRDefault="009D2B2B"/>
        </w:tc>
        <w:tc>
          <w:tcPr>
            <w:tcW w:w="2880" w:type="dxa"/>
          </w:tcPr>
          <w:p w14:paraId="46F37CED" w14:textId="77777777" w:rsidR="009D2B2B" w:rsidRDefault="009D2B2B"/>
        </w:tc>
      </w:tr>
      <w:tr w:rsidR="009D2B2B" w14:paraId="3973E58F" w14:textId="77777777">
        <w:tc>
          <w:tcPr>
            <w:tcW w:w="2880" w:type="dxa"/>
          </w:tcPr>
          <w:p w14:paraId="2465D814" w14:textId="4A473962" w:rsidR="009D2B2B" w:rsidRDefault="009D2B2B">
            <w:pPr>
              <w:jc w:val="right"/>
            </w:pPr>
          </w:p>
        </w:tc>
        <w:tc>
          <w:tcPr>
            <w:tcW w:w="2880" w:type="dxa"/>
          </w:tcPr>
          <w:p w14:paraId="721F3CF2" w14:textId="77777777" w:rsidR="009D2B2B" w:rsidRDefault="00000000">
            <w:pPr>
              <w:jc w:val="right"/>
            </w:pPr>
            <w:r>
              <w:rPr>
                <w:b/>
                <w:color w:val="008000"/>
              </w:rPr>
              <w:t xml:space="preserve">السوسي عن أبي عمرو, </w:t>
            </w:r>
          </w:p>
        </w:tc>
        <w:tc>
          <w:tcPr>
            <w:tcW w:w="2880" w:type="dxa"/>
          </w:tcPr>
          <w:p w14:paraId="33720D45" w14:textId="77777777" w:rsidR="009D2B2B" w:rsidRDefault="00000000">
            <w:pPr>
              <w:jc w:val="right"/>
            </w:pPr>
            <w:r>
              <w:rPr>
                <w:b/>
                <w:color w:val="0000FF"/>
              </w:rPr>
              <w:t>الموت توفته</w:t>
            </w:r>
          </w:p>
        </w:tc>
      </w:tr>
    </w:tbl>
    <w:p w14:paraId="2E3A8275" w14:textId="77777777" w:rsidR="009D2B2B" w:rsidRDefault="009D2B2B"/>
    <w:p w14:paraId="15AB7E60" w14:textId="77777777" w:rsidR="009D2B2B" w:rsidRDefault="00000000">
      <w:pPr>
        <w:jc w:val="right"/>
      </w:pPr>
      <w:r>
        <w:rPr>
          <w:b/>
        </w:rPr>
        <w:t>٦٦ ـ وَكَذَّبَ بِهِ قَوْمُكَ وَهُوَ الْحَقُّ قُل لَّسْتُ عَلَيْكُم بِوَكِيلٍ</w:t>
      </w:r>
    </w:p>
    <w:tbl>
      <w:tblPr>
        <w:tblW w:w="0" w:type="auto"/>
        <w:tblLayout w:type="fixed"/>
        <w:tblLook w:val="04A0" w:firstRow="1" w:lastRow="0" w:firstColumn="1" w:lastColumn="0" w:noHBand="0" w:noVBand="1"/>
      </w:tblPr>
      <w:tblGrid>
        <w:gridCol w:w="2880"/>
        <w:gridCol w:w="2880"/>
        <w:gridCol w:w="2880"/>
      </w:tblGrid>
      <w:tr w:rsidR="009D2B2B" w14:paraId="7908B6D0" w14:textId="77777777">
        <w:tc>
          <w:tcPr>
            <w:tcW w:w="2880" w:type="dxa"/>
          </w:tcPr>
          <w:p w14:paraId="6F1BE15E" w14:textId="77777777" w:rsidR="009D2B2B" w:rsidRDefault="009D2B2B"/>
        </w:tc>
        <w:tc>
          <w:tcPr>
            <w:tcW w:w="2880" w:type="dxa"/>
          </w:tcPr>
          <w:p w14:paraId="1BA1D1B4" w14:textId="77777777" w:rsidR="009D2B2B" w:rsidRDefault="009D2B2B"/>
        </w:tc>
        <w:tc>
          <w:tcPr>
            <w:tcW w:w="2880" w:type="dxa"/>
          </w:tcPr>
          <w:p w14:paraId="29F6B84A" w14:textId="77777777" w:rsidR="009D2B2B" w:rsidRDefault="009D2B2B"/>
        </w:tc>
      </w:tr>
      <w:tr w:rsidR="009D2B2B" w14:paraId="02FFF570" w14:textId="77777777">
        <w:tc>
          <w:tcPr>
            <w:tcW w:w="2880" w:type="dxa"/>
          </w:tcPr>
          <w:p w14:paraId="5E5A31C9" w14:textId="29713EF7" w:rsidR="009D2B2B" w:rsidRDefault="009D2B2B">
            <w:pPr>
              <w:jc w:val="right"/>
            </w:pPr>
          </w:p>
        </w:tc>
        <w:tc>
          <w:tcPr>
            <w:tcW w:w="2880" w:type="dxa"/>
          </w:tcPr>
          <w:p w14:paraId="4534DF56" w14:textId="77777777" w:rsidR="009D2B2B" w:rsidRDefault="00000000">
            <w:pPr>
              <w:jc w:val="right"/>
            </w:pPr>
            <w:r>
              <w:rPr>
                <w:b/>
                <w:color w:val="008000"/>
              </w:rPr>
              <w:t xml:space="preserve">السوسي عن أبي عمرو, </w:t>
            </w:r>
          </w:p>
        </w:tc>
        <w:tc>
          <w:tcPr>
            <w:tcW w:w="2880" w:type="dxa"/>
          </w:tcPr>
          <w:p w14:paraId="1868AEA0" w14:textId="77777777" w:rsidR="009D2B2B" w:rsidRDefault="00000000">
            <w:pPr>
              <w:jc w:val="right"/>
            </w:pPr>
            <w:r>
              <w:rPr>
                <w:b/>
                <w:color w:val="0000FF"/>
              </w:rPr>
              <w:t>وكذب به</w:t>
            </w:r>
          </w:p>
        </w:tc>
      </w:tr>
    </w:tbl>
    <w:p w14:paraId="30777DD7" w14:textId="77777777" w:rsidR="009D2B2B" w:rsidRDefault="009D2B2B"/>
    <w:p w14:paraId="732364C4" w14:textId="77777777" w:rsidR="009D2B2B" w:rsidRDefault="00000000">
      <w:pPr>
        <w:jc w:val="right"/>
      </w:pPr>
      <w:r>
        <w:rPr>
          <w:b/>
        </w:rPr>
        <w:t>٧١ ـ قُلْ أَنَدْعُو مِن دُونِ اللَّهِ مَا لَا يَنفَعُنَا وَلَا يَضُرُّنَا وَنُرَدُّ عَلَى أَعْقَابِنَا بَعْدَ إِذْ هَدَانَا اللَّهُ كَالَّذِي اسْتَهْوَتْهُ الشَّيَاطِينُ فِي الْأَرْضِ حَيْرَانَ لَهُ أَصْحَابٌ يَدْعُونَهُ إِلَى الْهُدَى ائْتِنَا قُلْ إِنَّ هُدَى اللَّهِ هُوَ الْهُدَى وَأُمِرْنَا لِنُسْلِمَ لِرَبِّ الْعَالَمِينَ</w:t>
      </w:r>
    </w:p>
    <w:tbl>
      <w:tblPr>
        <w:tblW w:w="0" w:type="auto"/>
        <w:tblLayout w:type="fixed"/>
        <w:tblLook w:val="04A0" w:firstRow="1" w:lastRow="0" w:firstColumn="1" w:lastColumn="0" w:noHBand="0" w:noVBand="1"/>
      </w:tblPr>
      <w:tblGrid>
        <w:gridCol w:w="2880"/>
        <w:gridCol w:w="2880"/>
        <w:gridCol w:w="2880"/>
      </w:tblGrid>
      <w:tr w:rsidR="009D2B2B" w14:paraId="26D49F30" w14:textId="77777777">
        <w:tc>
          <w:tcPr>
            <w:tcW w:w="2880" w:type="dxa"/>
          </w:tcPr>
          <w:p w14:paraId="2FDDA4DF" w14:textId="77777777" w:rsidR="009D2B2B" w:rsidRDefault="009D2B2B"/>
        </w:tc>
        <w:tc>
          <w:tcPr>
            <w:tcW w:w="2880" w:type="dxa"/>
          </w:tcPr>
          <w:p w14:paraId="650AC79E" w14:textId="77777777" w:rsidR="009D2B2B" w:rsidRDefault="009D2B2B"/>
        </w:tc>
        <w:tc>
          <w:tcPr>
            <w:tcW w:w="2880" w:type="dxa"/>
          </w:tcPr>
          <w:p w14:paraId="6998D29C" w14:textId="77777777" w:rsidR="009D2B2B" w:rsidRDefault="009D2B2B"/>
        </w:tc>
      </w:tr>
      <w:tr w:rsidR="009D2B2B" w14:paraId="26B0B203" w14:textId="77777777">
        <w:tc>
          <w:tcPr>
            <w:tcW w:w="2880" w:type="dxa"/>
          </w:tcPr>
          <w:p w14:paraId="45EBB939" w14:textId="788965D0" w:rsidR="009D2B2B" w:rsidRDefault="009D2B2B">
            <w:pPr>
              <w:jc w:val="right"/>
            </w:pPr>
          </w:p>
        </w:tc>
        <w:tc>
          <w:tcPr>
            <w:tcW w:w="2880" w:type="dxa"/>
          </w:tcPr>
          <w:p w14:paraId="7F2D8FCD" w14:textId="77777777" w:rsidR="009D2B2B" w:rsidRDefault="00000000">
            <w:pPr>
              <w:jc w:val="right"/>
            </w:pPr>
            <w:r>
              <w:rPr>
                <w:b/>
                <w:color w:val="008000"/>
              </w:rPr>
              <w:t xml:space="preserve">السوسي عن أبي عمرو, </w:t>
            </w:r>
          </w:p>
        </w:tc>
        <w:tc>
          <w:tcPr>
            <w:tcW w:w="2880" w:type="dxa"/>
          </w:tcPr>
          <w:p w14:paraId="11F2B259" w14:textId="77777777" w:rsidR="009D2B2B" w:rsidRDefault="00000000">
            <w:pPr>
              <w:jc w:val="right"/>
            </w:pPr>
            <w:r>
              <w:rPr>
                <w:b/>
                <w:color w:val="0000FF"/>
              </w:rPr>
              <w:t>الله هو</w:t>
            </w:r>
          </w:p>
        </w:tc>
      </w:tr>
    </w:tbl>
    <w:p w14:paraId="63A9E0F9" w14:textId="77777777" w:rsidR="009D2B2B" w:rsidRDefault="009D2B2B"/>
    <w:p w14:paraId="0728A007" w14:textId="77777777" w:rsidR="009D2B2B" w:rsidRDefault="00000000">
      <w:pPr>
        <w:jc w:val="right"/>
      </w:pPr>
      <w:r>
        <w:rPr>
          <w:b/>
        </w:rPr>
        <w:t>٧٥ ـ وَكَذَلِكَ نُرِي إِبْرَاهِيمَ مَلَكُوتَ السَّمَاوَاتِ وَالْأَرْضِ وَلِيَكُونَ مِنَ الْمُوقِنِينَ</w:t>
      </w:r>
    </w:p>
    <w:tbl>
      <w:tblPr>
        <w:tblW w:w="0" w:type="auto"/>
        <w:tblLayout w:type="fixed"/>
        <w:tblLook w:val="04A0" w:firstRow="1" w:lastRow="0" w:firstColumn="1" w:lastColumn="0" w:noHBand="0" w:noVBand="1"/>
      </w:tblPr>
      <w:tblGrid>
        <w:gridCol w:w="2880"/>
        <w:gridCol w:w="2880"/>
        <w:gridCol w:w="2880"/>
      </w:tblGrid>
      <w:tr w:rsidR="009D2B2B" w14:paraId="59C5C3E7" w14:textId="77777777">
        <w:tc>
          <w:tcPr>
            <w:tcW w:w="2880" w:type="dxa"/>
          </w:tcPr>
          <w:p w14:paraId="3C8FF1C7" w14:textId="77777777" w:rsidR="009D2B2B" w:rsidRDefault="009D2B2B"/>
        </w:tc>
        <w:tc>
          <w:tcPr>
            <w:tcW w:w="2880" w:type="dxa"/>
          </w:tcPr>
          <w:p w14:paraId="793B32D6" w14:textId="77777777" w:rsidR="009D2B2B" w:rsidRDefault="009D2B2B"/>
        </w:tc>
        <w:tc>
          <w:tcPr>
            <w:tcW w:w="2880" w:type="dxa"/>
          </w:tcPr>
          <w:p w14:paraId="6F1A29E2" w14:textId="77777777" w:rsidR="009D2B2B" w:rsidRDefault="009D2B2B"/>
        </w:tc>
      </w:tr>
      <w:tr w:rsidR="009D2B2B" w14:paraId="15702E8A" w14:textId="77777777">
        <w:tc>
          <w:tcPr>
            <w:tcW w:w="2880" w:type="dxa"/>
          </w:tcPr>
          <w:p w14:paraId="12F9580D" w14:textId="4A13E5D5" w:rsidR="009D2B2B" w:rsidRDefault="009D2B2B">
            <w:pPr>
              <w:jc w:val="right"/>
            </w:pPr>
          </w:p>
        </w:tc>
        <w:tc>
          <w:tcPr>
            <w:tcW w:w="2880" w:type="dxa"/>
          </w:tcPr>
          <w:p w14:paraId="02B3AA1E" w14:textId="77777777" w:rsidR="009D2B2B" w:rsidRDefault="00000000">
            <w:pPr>
              <w:jc w:val="right"/>
            </w:pPr>
            <w:r>
              <w:rPr>
                <w:b/>
                <w:color w:val="008000"/>
              </w:rPr>
              <w:t xml:space="preserve">السوسي عن أبي عمرو, </w:t>
            </w:r>
          </w:p>
        </w:tc>
        <w:tc>
          <w:tcPr>
            <w:tcW w:w="2880" w:type="dxa"/>
          </w:tcPr>
          <w:p w14:paraId="4191E7A3" w14:textId="77777777" w:rsidR="009D2B2B" w:rsidRDefault="00000000">
            <w:pPr>
              <w:jc w:val="right"/>
            </w:pPr>
            <w:r>
              <w:rPr>
                <w:b/>
                <w:color w:val="0000FF"/>
              </w:rPr>
              <w:t>إبراهيم ملكوت</w:t>
            </w:r>
          </w:p>
        </w:tc>
      </w:tr>
    </w:tbl>
    <w:p w14:paraId="0BB611D8" w14:textId="77777777" w:rsidR="009D2B2B" w:rsidRDefault="009D2B2B"/>
    <w:p w14:paraId="62D7374D" w14:textId="77777777" w:rsidR="009D2B2B" w:rsidRDefault="00000000">
      <w:pPr>
        <w:jc w:val="right"/>
      </w:pPr>
      <w:r>
        <w:rPr>
          <w:b/>
        </w:rPr>
        <w:t>٧٦ ـ فَلَمَّا جَنَّ عَلَيْهِ اللَّيْلُ رَأَى كَوْكَبًا قَالَ هَذَا رَبِّي فَلَمَّا أَفَلَ قَالَ لَا أُحِبُّ الْآفِلِينَ</w:t>
      </w:r>
    </w:p>
    <w:tbl>
      <w:tblPr>
        <w:tblW w:w="0" w:type="auto"/>
        <w:tblLayout w:type="fixed"/>
        <w:tblLook w:val="04A0" w:firstRow="1" w:lastRow="0" w:firstColumn="1" w:lastColumn="0" w:noHBand="0" w:noVBand="1"/>
      </w:tblPr>
      <w:tblGrid>
        <w:gridCol w:w="2880"/>
        <w:gridCol w:w="2880"/>
        <w:gridCol w:w="2880"/>
      </w:tblGrid>
      <w:tr w:rsidR="009D2B2B" w14:paraId="4F8F2080" w14:textId="77777777">
        <w:tc>
          <w:tcPr>
            <w:tcW w:w="2880" w:type="dxa"/>
          </w:tcPr>
          <w:p w14:paraId="757168C6" w14:textId="77777777" w:rsidR="009D2B2B" w:rsidRDefault="009D2B2B"/>
        </w:tc>
        <w:tc>
          <w:tcPr>
            <w:tcW w:w="2880" w:type="dxa"/>
          </w:tcPr>
          <w:p w14:paraId="1ACD7209" w14:textId="77777777" w:rsidR="009D2B2B" w:rsidRDefault="009D2B2B"/>
        </w:tc>
        <w:tc>
          <w:tcPr>
            <w:tcW w:w="2880" w:type="dxa"/>
          </w:tcPr>
          <w:p w14:paraId="569C91B8" w14:textId="77777777" w:rsidR="009D2B2B" w:rsidRDefault="009D2B2B"/>
        </w:tc>
      </w:tr>
      <w:tr w:rsidR="009D2B2B" w14:paraId="780A3E25" w14:textId="77777777">
        <w:tc>
          <w:tcPr>
            <w:tcW w:w="2880" w:type="dxa"/>
          </w:tcPr>
          <w:p w14:paraId="40DEB47A" w14:textId="7864ED39" w:rsidR="009D2B2B" w:rsidRDefault="009D2B2B">
            <w:pPr>
              <w:jc w:val="right"/>
            </w:pPr>
          </w:p>
        </w:tc>
        <w:tc>
          <w:tcPr>
            <w:tcW w:w="2880" w:type="dxa"/>
          </w:tcPr>
          <w:p w14:paraId="3ABE8E54" w14:textId="77777777" w:rsidR="009D2B2B" w:rsidRDefault="00000000">
            <w:pPr>
              <w:jc w:val="right"/>
            </w:pPr>
            <w:r>
              <w:rPr>
                <w:b/>
                <w:color w:val="008000"/>
              </w:rPr>
              <w:t xml:space="preserve">السوسي عن أبي عمرو, </w:t>
            </w:r>
          </w:p>
        </w:tc>
        <w:tc>
          <w:tcPr>
            <w:tcW w:w="2880" w:type="dxa"/>
          </w:tcPr>
          <w:p w14:paraId="3B66F678" w14:textId="77777777" w:rsidR="009D2B2B" w:rsidRDefault="00000000">
            <w:pPr>
              <w:jc w:val="right"/>
            </w:pPr>
            <w:r>
              <w:rPr>
                <w:b/>
                <w:color w:val="0000FF"/>
              </w:rPr>
              <w:t>الليل رأى</w:t>
            </w:r>
          </w:p>
        </w:tc>
      </w:tr>
      <w:tr w:rsidR="009D2B2B" w14:paraId="6AD8ACF9" w14:textId="77777777">
        <w:tc>
          <w:tcPr>
            <w:tcW w:w="2880" w:type="dxa"/>
          </w:tcPr>
          <w:p w14:paraId="3BFF0881" w14:textId="52EDA389" w:rsidR="009D2B2B" w:rsidRDefault="009D2B2B">
            <w:pPr>
              <w:jc w:val="right"/>
            </w:pPr>
          </w:p>
        </w:tc>
        <w:tc>
          <w:tcPr>
            <w:tcW w:w="2880" w:type="dxa"/>
          </w:tcPr>
          <w:p w14:paraId="41F60877" w14:textId="77777777" w:rsidR="009D2B2B" w:rsidRDefault="00000000">
            <w:pPr>
              <w:jc w:val="right"/>
            </w:pPr>
            <w:r>
              <w:rPr>
                <w:b/>
                <w:color w:val="008000"/>
              </w:rPr>
              <w:t xml:space="preserve">السوسي عن أبي عمرو, </w:t>
            </w:r>
          </w:p>
        </w:tc>
        <w:tc>
          <w:tcPr>
            <w:tcW w:w="2880" w:type="dxa"/>
          </w:tcPr>
          <w:p w14:paraId="16AFA1A3" w14:textId="77777777" w:rsidR="009D2B2B" w:rsidRDefault="00000000">
            <w:pPr>
              <w:jc w:val="right"/>
            </w:pPr>
            <w:r>
              <w:rPr>
                <w:b/>
                <w:color w:val="0000FF"/>
              </w:rPr>
              <w:t>قال لا</w:t>
            </w:r>
          </w:p>
        </w:tc>
      </w:tr>
    </w:tbl>
    <w:p w14:paraId="1570C698" w14:textId="77777777" w:rsidR="009D2B2B" w:rsidRDefault="009D2B2B"/>
    <w:p w14:paraId="227F6BB2" w14:textId="77777777" w:rsidR="009D2B2B" w:rsidRDefault="00000000">
      <w:pPr>
        <w:jc w:val="right"/>
      </w:pPr>
      <w:r>
        <w:rPr>
          <w:b/>
        </w:rPr>
        <w:t>٧٧ ـ فَلَمَّا رَأَى الْقَمَرَ بَازِغًا قَالَ هَذَا رَبِّي فَلَمَّا أَفَلَ قَالَ لَئِن لَّمْ يَهْدِنِي رَبِّي لَأَكُونَنَّ مِنَ الْقَوْمِ الضَّالِّينَ</w:t>
      </w:r>
    </w:p>
    <w:tbl>
      <w:tblPr>
        <w:tblW w:w="0" w:type="auto"/>
        <w:tblLayout w:type="fixed"/>
        <w:tblLook w:val="04A0" w:firstRow="1" w:lastRow="0" w:firstColumn="1" w:lastColumn="0" w:noHBand="0" w:noVBand="1"/>
      </w:tblPr>
      <w:tblGrid>
        <w:gridCol w:w="2880"/>
        <w:gridCol w:w="2880"/>
        <w:gridCol w:w="2880"/>
      </w:tblGrid>
      <w:tr w:rsidR="009D2B2B" w14:paraId="35DA0CC7" w14:textId="77777777">
        <w:tc>
          <w:tcPr>
            <w:tcW w:w="2880" w:type="dxa"/>
          </w:tcPr>
          <w:p w14:paraId="0D53412B" w14:textId="77777777" w:rsidR="009D2B2B" w:rsidRDefault="009D2B2B"/>
        </w:tc>
        <w:tc>
          <w:tcPr>
            <w:tcW w:w="2880" w:type="dxa"/>
          </w:tcPr>
          <w:p w14:paraId="4DF7B642" w14:textId="77777777" w:rsidR="009D2B2B" w:rsidRDefault="009D2B2B"/>
        </w:tc>
        <w:tc>
          <w:tcPr>
            <w:tcW w:w="2880" w:type="dxa"/>
          </w:tcPr>
          <w:p w14:paraId="3317DF30" w14:textId="77777777" w:rsidR="009D2B2B" w:rsidRDefault="009D2B2B"/>
        </w:tc>
      </w:tr>
      <w:tr w:rsidR="009D2B2B" w14:paraId="62E7B448" w14:textId="77777777">
        <w:tc>
          <w:tcPr>
            <w:tcW w:w="2880" w:type="dxa"/>
          </w:tcPr>
          <w:p w14:paraId="09290E0E" w14:textId="01A7941E" w:rsidR="009D2B2B" w:rsidRDefault="009D2B2B">
            <w:pPr>
              <w:jc w:val="right"/>
            </w:pPr>
          </w:p>
        </w:tc>
        <w:tc>
          <w:tcPr>
            <w:tcW w:w="2880" w:type="dxa"/>
          </w:tcPr>
          <w:p w14:paraId="070CE7CF" w14:textId="77777777" w:rsidR="009D2B2B" w:rsidRDefault="00000000">
            <w:pPr>
              <w:jc w:val="right"/>
            </w:pPr>
            <w:r>
              <w:rPr>
                <w:b/>
                <w:color w:val="008000"/>
              </w:rPr>
              <w:t xml:space="preserve">السوسي عن أبي عمرو, </w:t>
            </w:r>
          </w:p>
        </w:tc>
        <w:tc>
          <w:tcPr>
            <w:tcW w:w="2880" w:type="dxa"/>
          </w:tcPr>
          <w:p w14:paraId="1525B6EF" w14:textId="77777777" w:rsidR="009D2B2B" w:rsidRDefault="00000000">
            <w:pPr>
              <w:jc w:val="right"/>
            </w:pPr>
            <w:r>
              <w:rPr>
                <w:b/>
                <w:color w:val="0000FF"/>
              </w:rPr>
              <w:t>قال لئن</w:t>
            </w:r>
          </w:p>
        </w:tc>
      </w:tr>
    </w:tbl>
    <w:p w14:paraId="6DFC169B" w14:textId="77777777" w:rsidR="009D2B2B" w:rsidRDefault="009D2B2B"/>
    <w:p w14:paraId="7AFC1A16" w14:textId="77777777" w:rsidR="009D2B2B" w:rsidRDefault="00000000">
      <w:pPr>
        <w:jc w:val="right"/>
      </w:pPr>
      <w:r>
        <w:rPr>
          <w:b/>
        </w:rPr>
        <w:t>٩٣ ـ وَمَنْ أَظْلَمُ مِمَّنِ افْتَرَى عَلَى اللَّهِ كَذِبًا أَوْ قَالَ أُوحِيَ إِلَيَّ وَلَمْ يُوحَ إِلَيْهِ شَيْءٌ وَمَن قَالَ سَأُنزِلُ مِثْلَ مَا أَنزَلَ اللَّهُ وَلَوْ تَرَى إِذِ الظَّالِمُونَ فِي غَمَرَاتِ الْمَوْتِ وَالْمَلَائِكَةُ بَاسِطُو أَيْدِيهِمْ أَخْرِجُوا أَنفُسَكُمُ الْيَوْمَ تُجْزَوْنَ عَذَابَ الْهُونِ بِمَا كُنتُمْ تَقُولُونَ عَلَى اللَّهِ غَيْرَ الْحَقِّ وَكُنتُمْ عَنْ آيَاتِهِ تَسْتَكْبِرُونَ</w:t>
      </w:r>
    </w:p>
    <w:tbl>
      <w:tblPr>
        <w:tblW w:w="0" w:type="auto"/>
        <w:tblLayout w:type="fixed"/>
        <w:tblLook w:val="04A0" w:firstRow="1" w:lastRow="0" w:firstColumn="1" w:lastColumn="0" w:noHBand="0" w:noVBand="1"/>
      </w:tblPr>
      <w:tblGrid>
        <w:gridCol w:w="2880"/>
        <w:gridCol w:w="2880"/>
        <w:gridCol w:w="2880"/>
      </w:tblGrid>
      <w:tr w:rsidR="009D2B2B" w14:paraId="0B5850EF" w14:textId="77777777">
        <w:tc>
          <w:tcPr>
            <w:tcW w:w="2880" w:type="dxa"/>
          </w:tcPr>
          <w:p w14:paraId="3481BFD8" w14:textId="77777777" w:rsidR="009D2B2B" w:rsidRDefault="009D2B2B"/>
        </w:tc>
        <w:tc>
          <w:tcPr>
            <w:tcW w:w="2880" w:type="dxa"/>
          </w:tcPr>
          <w:p w14:paraId="70A99310" w14:textId="77777777" w:rsidR="009D2B2B" w:rsidRDefault="009D2B2B"/>
        </w:tc>
        <w:tc>
          <w:tcPr>
            <w:tcW w:w="2880" w:type="dxa"/>
          </w:tcPr>
          <w:p w14:paraId="347BC599" w14:textId="77777777" w:rsidR="009D2B2B" w:rsidRDefault="009D2B2B"/>
        </w:tc>
      </w:tr>
      <w:tr w:rsidR="009D2B2B" w14:paraId="3BB3D1F9" w14:textId="77777777">
        <w:tc>
          <w:tcPr>
            <w:tcW w:w="2880" w:type="dxa"/>
          </w:tcPr>
          <w:p w14:paraId="562585D6" w14:textId="14E9F21B" w:rsidR="009D2B2B" w:rsidRDefault="009D2B2B">
            <w:pPr>
              <w:jc w:val="right"/>
            </w:pPr>
          </w:p>
        </w:tc>
        <w:tc>
          <w:tcPr>
            <w:tcW w:w="2880" w:type="dxa"/>
          </w:tcPr>
          <w:p w14:paraId="788C589A" w14:textId="77777777" w:rsidR="009D2B2B" w:rsidRDefault="00000000">
            <w:pPr>
              <w:jc w:val="right"/>
            </w:pPr>
            <w:r>
              <w:rPr>
                <w:b/>
                <w:color w:val="008000"/>
              </w:rPr>
              <w:t xml:space="preserve">السوسي عن أبي عمرو, </w:t>
            </w:r>
          </w:p>
        </w:tc>
        <w:tc>
          <w:tcPr>
            <w:tcW w:w="2880" w:type="dxa"/>
          </w:tcPr>
          <w:p w14:paraId="3B30016F" w14:textId="77777777" w:rsidR="009D2B2B" w:rsidRDefault="00000000">
            <w:pPr>
              <w:jc w:val="right"/>
            </w:pPr>
            <w:r>
              <w:rPr>
                <w:b/>
                <w:color w:val="0000FF"/>
              </w:rPr>
              <w:t>أظلم ممن</w:t>
            </w:r>
          </w:p>
        </w:tc>
      </w:tr>
    </w:tbl>
    <w:p w14:paraId="7C8AFE57" w14:textId="77777777" w:rsidR="009D2B2B" w:rsidRDefault="009D2B2B"/>
    <w:p w14:paraId="7B4C5B58" w14:textId="77777777" w:rsidR="009D2B2B" w:rsidRDefault="00000000">
      <w:pPr>
        <w:jc w:val="right"/>
      </w:pPr>
      <w:r>
        <w:rPr>
          <w:b/>
        </w:rPr>
        <w:t>٩٧ ـ وَهُوَ الَّذِي جَعَلَ لَكُمُ النُّجُومَ لِتَهْتَدُوا بِهَا فِي ظُلُمَاتِ الْبَرِّ وَالْبَحْرِ قَدْ فَصَّلْنَا الْآيَاتِ لِقَوْمٍ يَعْلَمُونَ</w:t>
      </w:r>
    </w:p>
    <w:tbl>
      <w:tblPr>
        <w:tblW w:w="0" w:type="auto"/>
        <w:tblLayout w:type="fixed"/>
        <w:tblLook w:val="04A0" w:firstRow="1" w:lastRow="0" w:firstColumn="1" w:lastColumn="0" w:noHBand="0" w:noVBand="1"/>
      </w:tblPr>
      <w:tblGrid>
        <w:gridCol w:w="2880"/>
        <w:gridCol w:w="2880"/>
        <w:gridCol w:w="2880"/>
      </w:tblGrid>
      <w:tr w:rsidR="009D2B2B" w14:paraId="3572089D" w14:textId="77777777">
        <w:tc>
          <w:tcPr>
            <w:tcW w:w="2880" w:type="dxa"/>
          </w:tcPr>
          <w:p w14:paraId="3B593608" w14:textId="77777777" w:rsidR="009D2B2B" w:rsidRDefault="009D2B2B"/>
        </w:tc>
        <w:tc>
          <w:tcPr>
            <w:tcW w:w="2880" w:type="dxa"/>
          </w:tcPr>
          <w:p w14:paraId="687A9C82" w14:textId="77777777" w:rsidR="009D2B2B" w:rsidRDefault="009D2B2B"/>
        </w:tc>
        <w:tc>
          <w:tcPr>
            <w:tcW w:w="2880" w:type="dxa"/>
          </w:tcPr>
          <w:p w14:paraId="42D30BA1" w14:textId="77777777" w:rsidR="009D2B2B" w:rsidRDefault="009D2B2B"/>
        </w:tc>
      </w:tr>
      <w:tr w:rsidR="009D2B2B" w14:paraId="1A602780" w14:textId="77777777">
        <w:tc>
          <w:tcPr>
            <w:tcW w:w="2880" w:type="dxa"/>
          </w:tcPr>
          <w:p w14:paraId="72C142CD" w14:textId="6DF9B9EB" w:rsidR="009D2B2B" w:rsidRDefault="009D2B2B">
            <w:pPr>
              <w:jc w:val="right"/>
            </w:pPr>
          </w:p>
        </w:tc>
        <w:tc>
          <w:tcPr>
            <w:tcW w:w="2880" w:type="dxa"/>
          </w:tcPr>
          <w:p w14:paraId="7B2CB585" w14:textId="77777777" w:rsidR="009D2B2B" w:rsidRDefault="00000000">
            <w:pPr>
              <w:jc w:val="right"/>
            </w:pPr>
            <w:r>
              <w:rPr>
                <w:b/>
                <w:color w:val="008000"/>
              </w:rPr>
              <w:t xml:space="preserve">السوسي عن أبي عمرو, </w:t>
            </w:r>
          </w:p>
        </w:tc>
        <w:tc>
          <w:tcPr>
            <w:tcW w:w="2880" w:type="dxa"/>
          </w:tcPr>
          <w:p w14:paraId="7D3CA3AD" w14:textId="77777777" w:rsidR="009D2B2B" w:rsidRDefault="00000000">
            <w:pPr>
              <w:jc w:val="right"/>
            </w:pPr>
            <w:r>
              <w:rPr>
                <w:b/>
                <w:color w:val="0000FF"/>
              </w:rPr>
              <w:t>جعل لكم</w:t>
            </w:r>
          </w:p>
        </w:tc>
      </w:tr>
    </w:tbl>
    <w:p w14:paraId="75D81284" w14:textId="77777777" w:rsidR="009D2B2B" w:rsidRDefault="009D2B2B"/>
    <w:p w14:paraId="7D4B5AEB" w14:textId="77777777" w:rsidR="009D2B2B" w:rsidRDefault="00000000">
      <w:pPr>
        <w:jc w:val="right"/>
      </w:pPr>
      <w:r>
        <w:rPr>
          <w:b/>
        </w:rPr>
        <w:t>١٠١ ـ بَدِيعُ السَّمَاوَاتِ وَالْأَرْضِ أَنَّى يَكُونُ لَهُ وَلَدٌ وَلَمْ تَكُن لَّهُ صَاحِبَةٌ وَخَلَقَ كُلَّ شَيْءٍ وَهُوَ بِكُلِّ شَيْءٍ عَلِيمٌ</w:t>
      </w:r>
    </w:p>
    <w:tbl>
      <w:tblPr>
        <w:tblW w:w="0" w:type="auto"/>
        <w:tblLayout w:type="fixed"/>
        <w:tblLook w:val="04A0" w:firstRow="1" w:lastRow="0" w:firstColumn="1" w:lastColumn="0" w:noHBand="0" w:noVBand="1"/>
      </w:tblPr>
      <w:tblGrid>
        <w:gridCol w:w="2880"/>
        <w:gridCol w:w="2880"/>
        <w:gridCol w:w="2880"/>
      </w:tblGrid>
      <w:tr w:rsidR="009D2B2B" w14:paraId="47A9516B" w14:textId="77777777">
        <w:tc>
          <w:tcPr>
            <w:tcW w:w="2880" w:type="dxa"/>
          </w:tcPr>
          <w:p w14:paraId="4EEBEB12" w14:textId="77777777" w:rsidR="009D2B2B" w:rsidRDefault="009D2B2B"/>
        </w:tc>
        <w:tc>
          <w:tcPr>
            <w:tcW w:w="2880" w:type="dxa"/>
          </w:tcPr>
          <w:p w14:paraId="4BA5FB90" w14:textId="77777777" w:rsidR="009D2B2B" w:rsidRDefault="009D2B2B"/>
        </w:tc>
        <w:tc>
          <w:tcPr>
            <w:tcW w:w="2880" w:type="dxa"/>
          </w:tcPr>
          <w:p w14:paraId="39B09DFA" w14:textId="77777777" w:rsidR="009D2B2B" w:rsidRDefault="009D2B2B"/>
        </w:tc>
      </w:tr>
      <w:tr w:rsidR="009D2B2B" w14:paraId="4D2CF63B" w14:textId="77777777">
        <w:tc>
          <w:tcPr>
            <w:tcW w:w="2880" w:type="dxa"/>
          </w:tcPr>
          <w:p w14:paraId="45A5484B" w14:textId="205E55FC" w:rsidR="009D2B2B" w:rsidRDefault="009D2B2B">
            <w:pPr>
              <w:jc w:val="right"/>
            </w:pPr>
          </w:p>
        </w:tc>
        <w:tc>
          <w:tcPr>
            <w:tcW w:w="2880" w:type="dxa"/>
          </w:tcPr>
          <w:p w14:paraId="70D33797" w14:textId="77777777" w:rsidR="009D2B2B" w:rsidRDefault="00000000">
            <w:pPr>
              <w:jc w:val="right"/>
            </w:pPr>
            <w:r>
              <w:rPr>
                <w:b/>
                <w:color w:val="008000"/>
              </w:rPr>
              <w:t xml:space="preserve">السوسي عن أبي عمرو, </w:t>
            </w:r>
          </w:p>
        </w:tc>
        <w:tc>
          <w:tcPr>
            <w:tcW w:w="2880" w:type="dxa"/>
          </w:tcPr>
          <w:p w14:paraId="72088D98" w14:textId="77777777" w:rsidR="009D2B2B" w:rsidRDefault="00000000">
            <w:pPr>
              <w:jc w:val="right"/>
            </w:pPr>
            <w:r>
              <w:rPr>
                <w:b/>
                <w:color w:val="0000FF"/>
              </w:rPr>
              <w:t>وخلق كل</w:t>
            </w:r>
          </w:p>
        </w:tc>
      </w:tr>
    </w:tbl>
    <w:p w14:paraId="50EF1292" w14:textId="77777777" w:rsidR="009D2B2B" w:rsidRDefault="009D2B2B"/>
    <w:p w14:paraId="7EA83C68" w14:textId="77777777" w:rsidR="009D2B2B" w:rsidRDefault="00000000">
      <w:pPr>
        <w:jc w:val="right"/>
      </w:pPr>
      <w:r>
        <w:rPr>
          <w:b/>
        </w:rPr>
        <w:t>١٠٢ ـ ذَلِكُمُ اللَّهُ رَبُّكُمْ لَا إِلَهَ إِلَّا هُوَ خَالِقُ كُلِّ شَيْءٍ فَاعْبُدُوهُ وَهُوَ عَلَى كُلِّ شَيْءٍ وَكِيلٌ</w:t>
      </w:r>
    </w:p>
    <w:tbl>
      <w:tblPr>
        <w:tblW w:w="0" w:type="auto"/>
        <w:tblLayout w:type="fixed"/>
        <w:tblLook w:val="04A0" w:firstRow="1" w:lastRow="0" w:firstColumn="1" w:lastColumn="0" w:noHBand="0" w:noVBand="1"/>
      </w:tblPr>
      <w:tblGrid>
        <w:gridCol w:w="2880"/>
        <w:gridCol w:w="2880"/>
        <w:gridCol w:w="2880"/>
      </w:tblGrid>
      <w:tr w:rsidR="009D2B2B" w14:paraId="61526A95" w14:textId="77777777">
        <w:tc>
          <w:tcPr>
            <w:tcW w:w="2880" w:type="dxa"/>
          </w:tcPr>
          <w:p w14:paraId="17226C07" w14:textId="77777777" w:rsidR="009D2B2B" w:rsidRDefault="009D2B2B"/>
        </w:tc>
        <w:tc>
          <w:tcPr>
            <w:tcW w:w="2880" w:type="dxa"/>
          </w:tcPr>
          <w:p w14:paraId="1E9700F7" w14:textId="77777777" w:rsidR="009D2B2B" w:rsidRDefault="009D2B2B"/>
        </w:tc>
        <w:tc>
          <w:tcPr>
            <w:tcW w:w="2880" w:type="dxa"/>
          </w:tcPr>
          <w:p w14:paraId="220CD4F4" w14:textId="77777777" w:rsidR="009D2B2B" w:rsidRDefault="009D2B2B"/>
        </w:tc>
      </w:tr>
      <w:tr w:rsidR="009D2B2B" w14:paraId="7B483EED" w14:textId="77777777">
        <w:tc>
          <w:tcPr>
            <w:tcW w:w="2880" w:type="dxa"/>
          </w:tcPr>
          <w:p w14:paraId="31CFBD15" w14:textId="5E156C1A" w:rsidR="009D2B2B" w:rsidRDefault="009D2B2B">
            <w:pPr>
              <w:jc w:val="right"/>
            </w:pPr>
          </w:p>
        </w:tc>
        <w:tc>
          <w:tcPr>
            <w:tcW w:w="2880" w:type="dxa"/>
          </w:tcPr>
          <w:p w14:paraId="09959823" w14:textId="77777777" w:rsidR="009D2B2B" w:rsidRDefault="00000000">
            <w:pPr>
              <w:jc w:val="right"/>
            </w:pPr>
            <w:r>
              <w:rPr>
                <w:b/>
                <w:color w:val="008000"/>
              </w:rPr>
              <w:t xml:space="preserve">السوسي عن أبي عمرو, </w:t>
            </w:r>
          </w:p>
        </w:tc>
        <w:tc>
          <w:tcPr>
            <w:tcW w:w="2880" w:type="dxa"/>
          </w:tcPr>
          <w:p w14:paraId="4AFA3175" w14:textId="77777777" w:rsidR="009D2B2B" w:rsidRDefault="00000000">
            <w:pPr>
              <w:jc w:val="right"/>
            </w:pPr>
            <w:r>
              <w:rPr>
                <w:b/>
                <w:color w:val="0000FF"/>
              </w:rPr>
              <w:t>خالق كل</w:t>
            </w:r>
          </w:p>
        </w:tc>
      </w:tr>
    </w:tbl>
    <w:p w14:paraId="1DA2F9BE" w14:textId="77777777" w:rsidR="009D2B2B" w:rsidRDefault="009D2B2B"/>
    <w:p w14:paraId="1053BA61" w14:textId="77777777" w:rsidR="009D2B2B" w:rsidRDefault="00000000">
      <w:pPr>
        <w:jc w:val="right"/>
      </w:pPr>
      <w:r>
        <w:rPr>
          <w:b/>
        </w:rPr>
        <w:t>١٠٦ ـ اتَّبِعْ مَا أُوحِيَ إِلَيْكَ مِن رَّبِّكَ لَا إِلَهَ إِلَّا هُوَ وَأَعْرِضْ عَنِ الْمُشْرِكِينَ</w:t>
      </w:r>
    </w:p>
    <w:tbl>
      <w:tblPr>
        <w:tblW w:w="0" w:type="auto"/>
        <w:tblLayout w:type="fixed"/>
        <w:tblLook w:val="04A0" w:firstRow="1" w:lastRow="0" w:firstColumn="1" w:lastColumn="0" w:noHBand="0" w:noVBand="1"/>
      </w:tblPr>
      <w:tblGrid>
        <w:gridCol w:w="2880"/>
        <w:gridCol w:w="2880"/>
        <w:gridCol w:w="2880"/>
      </w:tblGrid>
      <w:tr w:rsidR="009D2B2B" w14:paraId="232FD694" w14:textId="77777777">
        <w:tc>
          <w:tcPr>
            <w:tcW w:w="2880" w:type="dxa"/>
          </w:tcPr>
          <w:p w14:paraId="7721D23C" w14:textId="77777777" w:rsidR="009D2B2B" w:rsidRDefault="009D2B2B"/>
        </w:tc>
        <w:tc>
          <w:tcPr>
            <w:tcW w:w="2880" w:type="dxa"/>
          </w:tcPr>
          <w:p w14:paraId="678B2E12" w14:textId="77777777" w:rsidR="009D2B2B" w:rsidRDefault="009D2B2B"/>
        </w:tc>
        <w:tc>
          <w:tcPr>
            <w:tcW w:w="2880" w:type="dxa"/>
          </w:tcPr>
          <w:p w14:paraId="6173667E" w14:textId="77777777" w:rsidR="009D2B2B" w:rsidRDefault="009D2B2B"/>
        </w:tc>
      </w:tr>
      <w:tr w:rsidR="009D2B2B" w14:paraId="494D5D73" w14:textId="77777777">
        <w:tc>
          <w:tcPr>
            <w:tcW w:w="2880" w:type="dxa"/>
          </w:tcPr>
          <w:p w14:paraId="7D47A755" w14:textId="76E10D30" w:rsidR="009D2B2B" w:rsidRDefault="009D2B2B">
            <w:pPr>
              <w:jc w:val="right"/>
            </w:pPr>
          </w:p>
        </w:tc>
        <w:tc>
          <w:tcPr>
            <w:tcW w:w="2880" w:type="dxa"/>
          </w:tcPr>
          <w:p w14:paraId="40EB513A" w14:textId="77777777" w:rsidR="009D2B2B" w:rsidRDefault="00000000">
            <w:pPr>
              <w:jc w:val="right"/>
            </w:pPr>
            <w:r>
              <w:rPr>
                <w:b/>
                <w:color w:val="008000"/>
              </w:rPr>
              <w:t xml:space="preserve">السوسي عن أبي عمرو, </w:t>
            </w:r>
          </w:p>
        </w:tc>
        <w:tc>
          <w:tcPr>
            <w:tcW w:w="2880" w:type="dxa"/>
          </w:tcPr>
          <w:p w14:paraId="1E9806E6" w14:textId="77777777" w:rsidR="009D2B2B" w:rsidRDefault="00000000">
            <w:pPr>
              <w:jc w:val="right"/>
            </w:pPr>
            <w:r>
              <w:rPr>
                <w:b/>
                <w:color w:val="0000FF"/>
              </w:rPr>
              <w:t>هو وأعرض</w:t>
            </w:r>
          </w:p>
        </w:tc>
      </w:tr>
    </w:tbl>
    <w:p w14:paraId="3806F1F3" w14:textId="77777777" w:rsidR="009D2B2B" w:rsidRDefault="009D2B2B"/>
    <w:p w14:paraId="7D7CC3B3" w14:textId="77777777" w:rsidR="009D2B2B" w:rsidRDefault="00000000">
      <w:pPr>
        <w:jc w:val="right"/>
      </w:pPr>
      <w:r>
        <w:rPr>
          <w:b/>
        </w:rPr>
        <w:t>١١٥ ـ وَتَمَّتْ كَلِمَتُ رَبِّكَ صِدْقًا وَعَدْلًا لَّا مُبَدِّلَ لِكَلِمَاتِهِ وَهُوَ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19EDED08" w14:textId="77777777">
        <w:tc>
          <w:tcPr>
            <w:tcW w:w="2880" w:type="dxa"/>
          </w:tcPr>
          <w:p w14:paraId="366CB4B8" w14:textId="77777777" w:rsidR="009D2B2B" w:rsidRDefault="009D2B2B"/>
        </w:tc>
        <w:tc>
          <w:tcPr>
            <w:tcW w:w="2880" w:type="dxa"/>
          </w:tcPr>
          <w:p w14:paraId="035DD914" w14:textId="77777777" w:rsidR="009D2B2B" w:rsidRDefault="009D2B2B"/>
        </w:tc>
        <w:tc>
          <w:tcPr>
            <w:tcW w:w="2880" w:type="dxa"/>
          </w:tcPr>
          <w:p w14:paraId="425D8CC3" w14:textId="77777777" w:rsidR="009D2B2B" w:rsidRDefault="009D2B2B"/>
        </w:tc>
      </w:tr>
      <w:tr w:rsidR="009D2B2B" w14:paraId="7189AAA2" w14:textId="77777777">
        <w:tc>
          <w:tcPr>
            <w:tcW w:w="2880" w:type="dxa"/>
          </w:tcPr>
          <w:p w14:paraId="57AB1DBA" w14:textId="32C3F249" w:rsidR="009D2B2B" w:rsidRDefault="009D2B2B">
            <w:pPr>
              <w:jc w:val="right"/>
            </w:pPr>
          </w:p>
        </w:tc>
        <w:tc>
          <w:tcPr>
            <w:tcW w:w="2880" w:type="dxa"/>
          </w:tcPr>
          <w:p w14:paraId="5AA04FE5" w14:textId="77777777" w:rsidR="009D2B2B" w:rsidRDefault="00000000">
            <w:pPr>
              <w:jc w:val="right"/>
            </w:pPr>
            <w:r>
              <w:rPr>
                <w:b/>
                <w:color w:val="008000"/>
              </w:rPr>
              <w:t xml:space="preserve">السوسي عن أبي عمرو, </w:t>
            </w:r>
          </w:p>
        </w:tc>
        <w:tc>
          <w:tcPr>
            <w:tcW w:w="2880" w:type="dxa"/>
          </w:tcPr>
          <w:p w14:paraId="5325F089" w14:textId="77777777" w:rsidR="009D2B2B" w:rsidRDefault="00000000">
            <w:pPr>
              <w:jc w:val="right"/>
            </w:pPr>
            <w:r>
              <w:rPr>
                <w:b/>
                <w:color w:val="0000FF"/>
              </w:rPr>
              <w:t>مبدل لكلماته</w:t>
            </w:r>
          </w:p>
        </w:tc>
      </w:tr>
    </w:tbl>
    <w:p w14:paraId="4963F426" w14:textId="77777777" w:rsidR="009D2B2B" w:rsidRDefault="009D2B2B"/>
    <w:p w14:paraId="1A9A33D8" w14:textId="77777777" w:rsidR="009D2B2B" w:rsidRDefault="00000000">
      <w:pPr>
        <w:jc w:val="right"/>
      </w:pPr>
      <w:r>
        <w:rPr>
          <w:b/>
        </w:rPr>
        <w:t>١١٧ ـ إِنَّ رَبَّكَ هُوَ أَعْلَمُ مَن يَضِلُّ عَن سَبِيلِهِ وَهُوَ أَعْلَمُ بِالْمُهْتَدِينَ</w:t>
      </w:r>
    </w:p>
    <w:tbl>
      <w:tblPr>
        <w:tblW w:w="0" w:type="auto"/>
        <w:tblLayout w:type="fixed"/>
        <w:tblLook w:val="04A0" w:firstRow="1" w:lastRow="0" w:firstColumn="1" w:lastColumn="0" w:noHBand="0" w:noVBand="1"/>
      </w:tblPr>
      <w:tblGrid>
        <w:gridCol w:w="2880"/>
        <w:gridCol w:w="2880"/>
        <w:gridCol w:w="2880"/>
      </w:tblGrid>
      <w:tr w:rsidR="009D2B2B" w14:paraId="13AFB412" w14:textId="77777777">
        <w:tc>
          <w:tcPr>
            <w:tcW w:w="2880" w:type="dxa"/>
          </w:tcPr>
          <w:p w14:paraId="28C3975F" w14:textId="77777777" w:rsidR="009D2B2B" w:rsidRDefault="009D2B2B"/>
        </w:tc>
        <w:tc>
          <w:tcPr>
            <w:tcW w:w="2880" w:type="dxa"/>
          </w:tcPr>
          <w:p w14:paraId="7292F04D" w14:textId="77777777" w:rsidR="009D2B2B" w:rsidRDefault="009D2B2B"/>
        </w:tc>
        <w:tc>
          <w:tcPr>
            <w:tcW w:w="2880" w:type="dxa"/>
          </w:tcPr>
          <w:p w14:paraId="0A199D2E" w14:textId="77777777" w:rsidR="009D2B2B" w:rsidRDefault="009D2B2B"/>
        </w:tc>
      </w:tr>
      <w:tr w:rsidR="009D2B2B" w14:paraId="20E537E0" w14:textId="77777777">
        <w:tc>
          <w:tcPr>
            <w:tcW w:w="2880" w:type="dxa"/>
          </w:tcPr>
          <w:p w14:paraId="569BDF85" w14:textId="22329A23" w:rsidR="009D2B2B" w:rsidRDefault="009D2B2B">
            <w:pPr>
              <w:jc w:val="right"/>
            </w:pPr>
          </w:p>
        </w:tc>
        <w:tc>
          <w:tcPr>
            <w:tcW w:w="2880" w:type="dxa"/>
          </w:tcPr>
          <w:p w14:paraId="34DAC802" w14:textId="77777777" w:rsidR="009D2B2B" w:rsidRDefault="00000000">
            <w:pPr>
              <w:jc w:val="right"/>
            </w:pPr>
            <w:r>
              <w:rPr>
                <w:b/>
                <w:color w:val="008000"/>
              </w:rPr>
              <w:t xml:space="preserve">السوسي عن أبي عمرو, </w:t>
            </w:r>
          </w:p>
        </w:tc>
        <w:tc>
          <w:tcPr>
            <w:tcW w:w="2880" w:type="dxa"/>
          </w:tcPr>
          <w:p w14:paraId="4837D4A2" w14:textId="77777777" w:rsidR="009D2B2B" w:rsidRDefault="00000000">
            <w:pPr>
              <w:jc w:val="right"/>
            </w:pPr>
            <w:r>
              <w:rPr>
                <w:b/>
                <w:color w:val="0000FF"/>
              </w:rPr>
              <w:t>أعلم من</w:t>
            </w:r>
          </w:p>
        </w:tc>
      </w:tr>
      <w:tr w:rsidR="009D2B2B" w14:paraId="54A1D8AA" w14:textId="77777777">
        <w:tc>
          <w:tcPr>
            <w:tcW w:w="2880" w:type="dxa"/>
          </w:tcPr>
          <w:p w14:paraId="149D4ADE"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14DECDB" w14:textId="77777777" w:rsidR="009D2B2B" w:rsidRDefault="00000000">
            <w:pPr>
              <w:jc w:val="right"/>
            </w:pPr>
            <w:r>
              <w:rPr>
                <w:b/>
                <w:color w:val="008000"/>
              </w:rPr>
              <w:t xml:space="preserve">السوسي عن أبي عمرو, </w:t>
            </w:r>
          </w:p>
        </w:tc>
        <w:tc>
          <w:tcPr>
            <w:tcW w:w="2880" w:type="dxa"/>
          </w:tcPr>
          <w:p w14:paraId="55846EF7" w14:textId="77777777" w:rsidR="009D2B2B" w:rsidRDefault="00000000">
            <w:pPr>
              <w:jc w:val="right"/>
            </w:pPr>
            <w:r>
              <w:rPr>
                <w:b/>
                <w:color w:val="0000FF"/>
              </w:rPr>
              <w:t>أعلم بالمهتدين</w:t>
            </w:r>
          </w:p>
        </w:tc>
      </w:tr>
    </w:tbl>
    <w:p w14:paraId="6001D0EA" w14:textId="77777777" w:rsidR="009D2B2B" w:rsidRDefault="009D2B2B"/>
    <w:p w14:paraId="40B89512" w14:textId="77777777" w:rsidR="009D2B2B" w:rsidRDefault="00000000">
      <w:pPr>
        <w:jc w:val="right"/>
      </w:pPr>
      <w:r>
        <w:rPr>
          <w:b/>
        </w:rPr>
        <w:t>١١٩ ـ وَمَا لَكُمْ أَلَّا تَأْكُلُوا مِمَّا ذُكِرَ اسْمُ اللَّهِ عَلَيْهِ وَقَدْ فَصَّلَ لَكُم مَّا حَرَّمَ عَلَيْكُمْ إِلَّا مَا اضْطُرِرْتُمْ إِلَيْهِ وَإِنَّ كَثِيرًا لَّيُضِلُّونَ بِأَهْوَائِهِم بِغَيْرِ عِلْمٍ إِنَّ رَبَّكَ هُوَ أَعْلَمُ بِالْمُعْتَدِينَ</w:t>
      </w:r>
    </w:p>
    <w:tbl>
      <w:tblPr>
        <w:tblW w:w="0" w:type="auto"/>
        <w:tblLayout w:type="fixed"/>
        <w:tblLook w:val="04A0" w:firstRow="1" w:lastRow="0" w:firstColumn="1" w:lastColumn="0" w:noHBand="0" w:noVBand="1"/>
      </w:tblPr>
      <w:tblGrid>
        <w:gridCol w:w="2880"/>
        <w:gridCol w:w="2880"/>
        <w:gridCol w:w="2880"/>
      </w:tblGrid>
      <w:tr w:rsidR="009D2B2B" w14:paraId="5FE45C02" w14:textId="77777777">
        <w:tc>
          <w:tcPr>
            <w:tcW w:w="2880" w:type="dxa"/>
          </w:tcPr>
          <w:p w14:paraId="043BBB3E" w14:textId="77777777" w:rsidR="009D2B2B" w:rsidRDefault="009D2B2B"/>
        </w:tc>
        <w:tc>
          <w:tcPr>
            <w:tcW w:w="2880" w:type="dxa"/>
          </w:tcPr>
          <w:p w14:paraId="028AFBFD" w14:textId="77777777" w:rsidR="009D2B2B" w:rsidRDefault="009D2B2B"/>
        </w:tc>
        <w:tc>
          <w:tcPr>
            <w:tcW w:w="2880" w:type="dxa"/>
          </w:tcPr>
          <w:p w14:paraId="28F1D0CF" w14:textId="77777777" w:rsidR="009D2B2B" w:rsidRDefault="009D2B2B"/>
        </w:tc>
      </w:tr>
      <w:tr w:rsidR="009D2B2B" w14:paraId="09AE7A64" w14:textId="77777777">
        <w:tc>
          <w:tcPr>
            <w:tcW w:w="2880" w:type="dxa"/>
          </w:tcPr>
          <w:p w14:paraId="56AA9C28" w14:textId="0A4FEC5D" w:rsidR="009D2B2B" w:rsidRDefault="009D2B2B">
            <w:pPr>
              <w:jc w:val="right"/>
            </w:pPr>
          </w:p>
        </w:tc>
        <w:tc>
          <w:tcPr>
            <w:tcW w:w="2880" w:type="dxa"/>
          </w:tcPr>
          <w:p w14:paraId="6A3585CB" w14:textId="77777777" w:rsidR="009D2B2B" w:rsidRDefault="00000000">
            <w:pPr>
              <w:jc w:val="right"/>
            </w:pPr>
            <w:r>
              <w:rPr>
                <w:b/>
                <w:color w:val="008000"/>
              </w:rPr>
              <w:t xml:space="preserve">السوسي عن أبي عمرو, </w:t>
            </w:r>
          </w:p>
        </w:tc>
        <w:tc>
          <w:tcPr>
            <w:tcW w:w="2880" w:type="dxa"/>
          </w:tcPr>
          <w:p w14:paraId="225A9FBA" w14:textId="77777777" w:rsidR="009D2B2B" w:rsidRDefault="00000000">
            <w:pPr>
              <w:jc w:val="right"/>
            </w:pPr>
            <w:r>
              <w:rPr>
                <w:b/>
                <w:color w:val="0000FF"/>
              </w:rPr>
              <w:t>فصل لكم</w:t>
            </w:r>
          </w:p>
        </w:tc>
      </w:tr>
      <w:tr w:rsidR="009D2B2B" w14:paraId="227F6889" w14:textId="77777777">
        <w:tc>
          <w:tcPr>
            <w:tcW w:w="2880" w:type="dxa"/>
          </w:tcPr>
          <w:p w14:paraId="0599FD50" w14:textId="372B4F61" w:rsidR="009D2B2B" w:rsidRDefault="009D2B2B">
            <w:pPr>
              <w:jc w:val="right"/>
            </w:pPr>
          </w:p>
        </w:tc>
        <w:tc>
          <w:tcPr>
            <w:tcW w:w="2880" w:type="dxa"/>
          </w:tcPr>
          <w:p w14:paraId="7F979544" w14:textId="77777777" w:rsidR="009D2B2B" w:rsidRDefault="00000000">
            <w:pPr>
              <w:jc w:val="right"/>
            </w:pPr>
            <w:r>
              <w:rPr>
                <w:b/>
                <w:color w:val="008000"/>
              </w:rPr>
              <w:t xml:space="preserve">السوسي عن أبي عمرو, </w:t>
            </w:r>
          </w:p>
        </w:tc>
        <w:tc>
          <w:tcPr>
            <w:tcW w:w="2880" w:type="dxa"/>
          </w:tcPr>
          <w:p w14:paraId="75463C2C" w14:textId="77777777" w:rsidR="009D2B2B" w:rsidRDefault="00000000">
            <w:pPr>
              <w:jc w:val="right"/>
            </w:pPr>
            <w:r>
              <w:rPr>
                <w:b/>
                <w:color w:val="0000FF"/>
              </w:rPr>
              <w:t>أعلم بالمعتدين</w:t>
            </w:r>
          </w:p>
        </w:tc>
      </w:tr>
    </w:tbl>
    <w:p w14:paraId="0CDA0FB0" w14:textId="77777777" w:rsidR="009D2B2B" w:rsidRDefault="009D2B2B"/>
    <w:p w14:paraId="24988418" w14:textId="77777777" w:rsidR="009D2B2B" w:rsidRDefault="00000000">
      <w:pPr>
        <w:jc w:val="right"/>
      </w:pPr>
      <w:r>
        <w:rPr>
          <w:b/>
        </w:rPr>
        <w:t>١٢٢ ـ أَوَمَن كَانَ مَيْتًا فَأَحْيَيْنَاهُ وَجَعَلْنَا لَهُ نُورًا يَمْشِي بِهِ فِي النَّاسِ كَمَن مَّثَلُهُ فِي الظُّلُمَاتِ لَيْسَ بِخَارِجٍ مِّنْهَا كَذَلِكَ زُيِّنَ لِلْكَافِرِينَ مَا كَانُوا يَعْمَلُونَ</w:t>
      </w:r>
    </w:p>
    <w:tbl>
      <w:tblPr>
        <w:tblW w:w="0" w:type="auto"/>
        <w:tblLayout w:type="fixed"/>
        <w:tblLook w:val="04A0" w:firstRow="1" w:lastRow="0" w:firstColumn="1" w:lastColumn="0" w:noHBand="0" w:noVBand="1"/>
      </w:tblPr>
      <w:tblGrid>
        <w:gridCol w:w="2880"/>
        <w:gridCol w:w="2880"/>
        <w:gridCol w:w="2880"/>
      </w:tblGrid>
      <w:tr w:rsidR="009D2B2B" w14:paraId="03B49CCD" w14:textId="77777777">
        <w:tc>
          <w:tcPr>
            <w:tcW w:w="2880" w:type="dxa"/>
          </w:tcPr>
          <w:p w14:paraId="0A104631" w14:textId="77777777" w:rsidR="009D2B2B" w:rsidRDefault="009D2B2B"/>
        </w:tc>
        <w:tc>
          <w:tcPr>
            <w:tcW w:w="2880" w:type="dxa"/>
          </w:tcPr>
          <w:p w14:paraId="2D61857E" w14:textId="77777777" w:rsidR="009D2B2B" w:rsidRDefault="009D2B2B"/>
        </w:tc>
        <w:tc>
          <w:tcPr>
            <w:tcW w:w="2880" w:type="dxa"/>
          </w:tcPr>
          <w:p w14:paraId="114AF563" w14:textId="77777777" w:rsidR="009D2B2B" w:rsidRDefault="009D2B2B"/>
        </w:tc>
      </w:tr>
      <w:tr w:rsidR="009D2B2B" w14:paraId="40FAE95B" w14:textId="77777777">
        <w:tc>
          <w:tcPr>
            <w:tcW w:w="2880" w:type="dxa"/>
          </w:tcPr>
          <w:p w14:paraId="42F0230A" w14:textId="1390FA6F" w:rsidR="009D2B2B" w:rsidRDefault="009D2B2B">
            <w:pPr>
              <w:jc w:val="right"/>
            </w:pPr>
          </w:p>
        </w:tc>
        <w:tc>
          <w:tcPr>
            <w:tcW w:w="2880" w:type="dxa"/>
          </w:tcPr>
          <w:p w14:paraId="117D03D0" w14:textId="77777777" w:rsidR="009D2B2B" w:rsidRDefault="00000000">
            <w:pPr>
              <w:jc w:val="right"/>
            </w:pPr>
            <w:r>
              <w:rPr>
                <w:b/>
                <w:color w:val="008000"/>
              </w:rPr>
              <w:t xml:space="preserve">السوسي عن أبي عمرو, </w:t>
            </w:r>
          </w:p>
        </w:tc>
        <w:tc>
          <w:tcPr>
            <w:tcW w:w="2880" w:type="dxa"/>
          </w:tcPr>
          <w:p w14:paraId="0407F97D" w14:textId="77777777" w:rsidR="009D2B2B" w:rsidRDefault="00000000">
            <w:pPr>
              <w:jc w:val="right"/>
            </w:pPr>
            <w:r>
              <w:rPr>
                <w:b/>
                <w:color w:val="0000FF"/>
              </w:rPr>
              <w:t>زين للكافرين</w:t>
            </w:r>
          </w:p>
        </w:tc>
      </w:tr>
    </w:tbl>
    <w:p w14:paraId="74D723B1" w14:textId="77777777" w:rsidR="009D2B2B" w:rsidRDefault="009D2B2B"/>
    <w:p w14:paraId="7C81431F" w14:textId="77777777" w:rsidR="009D2B2B" w:rsidRDefault="00000000">
      <w:pPr>
        <w:jc w:val="right"/>
      </w:pPr>
      <w:r>
        <w:rPr>
          <w:b/>
        </w:rPr>
        <w:t>١٢٤ ـ وَإِذَا جَاءَتْهُمْ آيَةٌ قَالُوا لَن نُّؤْمِنَ حَتَّى نُؤْتَى مِثْلَ مَا أُوتِيَ رُسُلُ اللَّهِ اللَّهُ أَعْلَمُ حَيْثُ يَجْعَلُ رِسَالَتَهُ سَيُصِيبُ الَّذِينَ أَجْرَمُوا صَغَارٌ عِندَ اللَّهِ وَعَذَابٌ شَدِيدٌ بِمَا كَانُوا يَمْكُرُونَ</w:t>
      </w:r>
    </w:p>
    <w:tbl>
      <w:tblPr>
        <w:tblW w:w="0" w:type="auto"/>
        <w:tblLayout w:type="fixed"/>
        <w:tblLook w:val="04A0" w:firstRow="1" w:lastRow="0" w:firstColumn="1" w:lastColumn="0" w:noHBand="0" w:noVBand="1"/>
      </w:tblPr>
      <w:tblGrid>
        <w:gridCol w:w="2880"/>
        <w:gridCol w:w="2880"/>
        <w:gridCol w:w="2880"/>
      </w:tblGrid>
      <w:tr w:rsidR="009D2B2B" w14:paraId="34348EFC" w14:textId="77777777">
        <w:tc>
          <w:tcPr>
            <w:tcW w:w="2880" w:type="dxa"/>
          </w:tcPr>
          <w:p w14:paraId="05F8E5FD" w14:textId="77777777" w:rsidR="009D2B2B" w:rsidRDefault="009D2B2B"/>
        </w:tc>
        <w:tc>
          <w:tcPr>
            <w:tcW w:w="2880" w:type="dxa"/>
          </w:tcPr>
          <w:p w14:paraId="389BD9C7" w14:textId="77777777" w:rsidR="009D2B2B" w:rsidRDefault="009D2B2B"/>
        </w:tc>
        <w:tc>
          <w:tcPr>
            <w:tcW w:w="2880" w:type="dxa"/>
          </w:tcPr>
          <w:p w14:paraId="4DFE69FB" w14:textId="77777777" w:rsidR="009D2B2B" w:rsidRDefault="009D2B2B"/>
        </w:tc>
      </w:tr>
      <w:tr w:rsidR="009D2B2B" w14:paraId="7C7BB763" w14:textId="77777777">
        <w:tc>
          <w:tcPr>
            <w:tcW w:w="2880" w:type="dxa"/>
          </w:tcPr>
          <w:p w14:paraId="5F5E3A5A" w14:textId="3BE41EA9" w:rsidR="009D2B2B" w:rsidRDefault="009D2B2B">
            <w:pPr>
              <w:jc w:val="right"/>
            </w:pPr>
          </w:p>
        </w:tc>
        <w:tc>
          <w:tcPr>
            <w:tcW w:w="2880" w:type="dxa"/>
          </w:tcPr>
          <w:p w14:paraId="3CF1829C" w14:textId="77777777" w:rsidR="009D2B2B" w:rsidRDefault="00000000">
            <w:pPr>
              <w:jc w:val="right"/>
            </w:pPr>
            <w:r>
              <w:rPr>
                <w:b/>
                <w:color w:val="008000"/>
              </w:rPr>
              <w:t xml:space="preserve">السوسي عن أبي عمرو, </w:t>
            </w:r>
          </w:p>
        </w:tc>
        <w:tc>
          <w:tcPr>
            <w:tcW w:w="2880" w:type="dxa"/>
          </w:tcPr>
          <w:p w14:paraId="182C7470" w14:textId="77777777" w:rsidR="009D2B2B" w:rsidRDefault="00000000">
            <w:pPr>
              <w:jc w:val="right"/>
            </w:pPr>
            <w:r>
              <w:rPr>
                <w:b/>
                <w:color w:val="0000FF"/>
              </w:rPr>
              <w:t>يجعل رسالته</w:t>
            </w:r>
          </w:p>
        </w:tc>
      </w:tr>
    </w:tbl>
    <w:p w14:paraId="313754D7" w14:textId="77777777" w:rsidR="009D2B2B" w:rsidRDefault="009D2B2B"/>
    <w:p w14:paraId="32BE89F5" w14:textId="77777777" w:rsidR="009D2B2B" w:rsidRDefault="00000000">
      <w:pPr>
        <w:jc w:val="right"/>
      </w:pPr>
      <w:r>
        <w:rPr>
          <w:b/>
        </w:rPr>
        <w:t>١٢٧ ـ لَهُمْ دَارُ السَّلَامِ عِندَ رَبِّهِمْ وَهُوَ وَلِيُّهُم بِمَا كَانُوا يَعْمَلُونَ</w:t>
      </w:r>
    </w:p>
    <w:tbl>
      <w:tblPr>
        <w:tblW w:w="0" w:type="auto"/>
        <w:tblLayout w:type="fixed"/>
        <w:tblLook w:val="04A0" w:firstRow="1" w:lastRow="0" w:firstColumn="1" w:lastColumn="0" w:noHBand="0" w:noVBand="1"/>
      </w:tblPr>
      <w:tblGrid>
        <w:gridCol w:w="2880"/>
        <w:gridCol w:w="2880"/>
        <w:gridCol w:w="2880"/>
      </w:tblGrid>
      <w:tr w:rsidR="009D2B2B" w14:paraId="7EFA7C3A" w14:textId="77777777">
        <w:tc>
          <w:tcPr>
            <w:tcW w:w="2880" w:type="dxa"/>
          </w:tcPr>
          <w:p w14:paraId="52BF4B47" w14:textId="77777777" w:rsidR="009D2B2B" w:rsidRDefault="009D2B2B"/>
        </w:tc>
        <w:tc>
          <w:tcPr>
            <w:tcW w:w="2880" w:type="dxa"/>
          </w:tcPr>
          <w:p w14:paraId="0FB7C361" w14:textId="77777777" w:rsidR="009D2B2B" w:rsidRDefault="009D2B2B"/>
        </w:tc>
        <w:tc>
          <w:tcPr>
            <w:tcW w:w="2880" w:type="dxa"/>
          </w:tcPr>
          <w:p w14:paraId="17CF18E3" w14:textId="77777777" w:rsidR="009D2B2B" w:rsidRDefault="009D2B2B"/>
        </w:tc>
      </w:tr>
      <w:tr w:rsidR="009D2B2B" w14:paraId="380A75C0" w14:textId="77777777">
        <w:tc>
          <w:tcPr>
            <w:tcW w:w="2880" w:type="dxa"/>
          </w:tcPr>
          <w:p w14:paraId="6A7CAD03" w14:textId="397904EC" w:rsidR="009D2B2B" w:rsidRDefault="009D2B2B">
            <w:pPr>
              <w:jc w:val="right"/>
            </w:pPr>
          </w:p>
        </w:tc>
        <w:tc>
          <w:tcPr>
            <w:tcW w:w="2880" w:type="dxa"/>
          </w:tcPr>
          <w:p w14:paraId="4C063451" w14:textId="77777777" w:rsidR="009D2B2B" w:rsidRDefault="00000000">
            <w:pPr>
              <w:jc w:val="right"/>
            </w:pPr>
            <w:r>
              <w:rPr>
                <w:b/>
                <w:color w:val="008000"/>
              </w:rPr>
              <w:t xml:space="preserve">السوسي عن أبي عمرو, </w:t>
            </w:r>
          </w:p>
        </w:tc>
        <w:tc>
          <w:tcPr>
            <w:tcW w:w="2880" w:type="dxa"/>
          </w:tcPr>
          <w:p w14:paraId="2511D44E" w14:textId="77777777" w:rsidR="009D2B2B" w:rsidRDefault="00000000">
            <w:pPr>
              <w:jc w:val="right"/>
            </w:pPr>
            <w:r>
              <w:rPr>
                <w:b/>
                <w:color w:val="0000FF"/>
              </w:rPr>
              <w:t>وهو وليهم</w:t>
            </w:r>
          </w:p>
        </w:tc>
      </w:tr>
    </w:tbl>
    <w:p w14:paraId="0454102F" w14:textId="77777777" w:rsidR="009D2B2B" w:rsidRDefault="009D2B2B"/>
    <w:p w14:paraId="27FD8EDA" w14:textId="77777777" w:rsidR="009D2B2B" w:rsidRDefault="00000000">
      <w:pPr>
        <w:jc w:val="right"/>
      </w:pPr>
      <w:r>
        <w:rPr>
          <w:b/>
        </w:rPr>
        <w:t>١٣٧ ـ وَكَذَلِكَ زَيَّنَ لِكَثِيرٍ مِّنَ الْمُشْرِكِينَ قَتْلَ أَوْلَادِهِمْ شُرَكَاؤُهُمْ لِيُرْدُوهُمْ وَلِيَلْبِسُوا عَلَيْهِمْ دِينَهُمْ وَلَوْ شَاءَ اللَّهُ مَا فَعَلُوهُ فَذَرْهُمْ وَمَا يَفْتَرُونَ</w:t>
      </w:r>
    </w:p>
    <w:tbl>
      <w:tblPr>
        <w:tblW w:w="0" w:type="auto"/>
        <w:tblLayout w:type="fixed"/>
        <w:tblLook w:val="04A0" w:firstRow="1" w:lastRow="0" w:firstColumn="1" w:lastColumn="0" w:noHBand="0" w:noVBand="1"/>
      </w:tblPr>
      <w:tblGrid>
        <w:gridCol w:w="2880"/>
        <w:gridCol w:w="2880"/>
        <w:gridCol w:w="2880"/>
      </w:tblGrid>
      <w:tr w:rsidR="009D2B2B" w14:paraId="3553C84A" w14:textId="77777777">
        <w:tc>
          <w:tcPr>
            <w:tcW w:w="2880" w:type="dxa"/>
          </w:tcPr>
          <w:p w14:paraId="455E0861" w14:textId="77777777" w:rsidR="009D2B2B" w:rsidRDefault="009D2B2B"/>
        </w:tc>
        <w:tc>
          <w:tcPr>
            <w:tcW w:w="2880" w:type="dxa"/>
          </w:tcPr>
          <w:p w14:paraId="43743A25" w14:textId="77777777" w:rsidR="009D2B2B" w:rsidRDefault="009D2B2B"/>
        </w:tc>
        <w:tc>
          <w:tcPr>
            <w:tcW w:w="2880" w:type="dxa"/>
          </w:tcPr>
          <w:p w14:paraId="5CE76D2A" w14:textId="77777777" w:rsidR="009D2B2B" w:rsidRDefault="009D2B2B"/>
        </w:tc>
      </w:tr>
      <w:tr w:rsidR="009D2B2B" w14:paraId="0840FA4C" w14:textId="77777777">
        <w:tc>
          <w:tcPr>
            <w:tcW w:w="2880" w:type="dxa"/>
          </w:tcPr>
          <w:p w14:paraId="6A37852A" w14:textId="72BEAF2B" w:rsidR="009D2B2B" w:rsidRDefault="009D2B2B">
            <w:pPr>
              <w:jc w:val="right"/>
            </w:pPr>
          </w:p>
        </w:tc>
        <w:tc>
          <w:tcPr>
            <w:tcW w:w="2880" w:type="dxa"/>
          </w:tcPr>
          <w:p w14:paraId="6EFC84A1" w14:textId="77777777" w:rsidR="009D2B2B" w:rsidRDefault="00000000">
            <w:pPr>
              <w:jc w:val="right"/>
            </w:pPr>
            <w:r>
              <w:rPr>
                <w:b/>
                <w:color w:val="008000"/>
              </w:rPr>
              <w:t xml:space="preserve">السوسي عن أبي عمرو, </w:t>
            </w:r>
          </w:p>
        </w:tc>
        <w:tc>
          <w:tcPr>
            <w:tcW w:w="2880" w:type="dxa"/>
          </w:tcPr>
          <w:p w14:paraId="687915AA" w14:textId="77777777" w:rsidR="009D2B2B" w:rsidRDefault="00000000">
            <w:pPr>
              <w:jc w:val="right"/>
            </w:pPr>
            <w:r>
              <w:rPr>
                <w:b/>
                <w:color w:val="0000FF"/>
              </w:rPr>
              <w:t>زين لكثير</w:t>
            </w:r>
          </w:p>
        </w:tc>
      </w:tr>
    </w:tbl>
    <w:p w14:paraId="3FCED96D" w14:textId="77777777" w:rsidR="009D2B2B" w:rsidRDefault="009D2B2B"/>
    <w:p w14:paraId="7D77FDB1" w14:textId="77777777" w:rsidR="009D2B2B" w:rsidRDefault="00000000">
      <w:pPr>
        <w:jc w:val="right"/>
      </w:pPr>
      <w:r>
        <w:rPr>
          <w:b/>
        </w:rPr>
        <w:t>١٤٢ ـ وَمِنَ الْأَنْعَامِ حَمُولَةً وَفَرْشًا كُلُوا مِمَّا رَزَقَكُمُ اللَّهُ وَلَا تَتَّبِعُوا خُطُوَاتِ الشَّيْطَانِ إِنَّهُ لَكُمْ عَدُوٌّ مُّبِينٌ</w:t>
      </w:r>
    </w:p>
    <w:tbl>
      <w:tblPr>
        <w:tblW w:w="0" w:type="auto"/>
        <w:tblLayout w:type="fixed"/>
        <w:tblLook w:val="04A0" w:firstRow="1" w:lastRow="0" w:firstColumn="1" w:lastColumn="0" w:noHBand="0" w:noVBand="1"/>
      </w:tblPr>
      <w:tblGrid>
        <w:gridCol w:w="2880"/>
        <w:gridCol w:w="2880"/>
        <w:gridCol w:w="2880"/>
      </w:tblGrid>
      <w:tr w:rsidR="009D2B2B" w14:paraId="4A9026CC" w14:textId="77777777">
        <w:tc>
          <w:tcPr>
            <w:tcW w:w="2880" w:type="dxa"/>
          </w:tcPr>
          <w:p w14:paraId="7F4C59FF" w14:textId="77777777" w:rsidR="009D2B2B" w:rsidRDefault="009D2B2B"/>
        </w:tc>
        <w:tc>
          <w:tcPr>
            <w:tcW w:w="2880" w:type="dxa"/>
          </w:tcPr>
          <w:p w14:paraId="2F257EA7" w14:textId="77777777" w:rsidR="009D2B2B" w:rsidRDefault="009D2B2B"/>
        </w:tc>
        <w:tc>
          <w:tcPr>
            <w:tcW w:w="2880" w:type="dxa"/>
          </w:tcPr>
          <w:p w14:paraId="4C789F9D" w14:textId="77777777" w:rsidR="009D2B2B" w:rsidRDefault="009D2B2B"/>
        </w:tc>
      </w:tr>
      <w:tr w:rsidR="009D2B2B" w14:paraId="6CF187F6" w14:textId="77777777">
        <w:tc>
          <w:tcPr>
            <w:tcW w:w="2880" w:type="dxa"/>
          </w:tcPr>
          <w:p w14:paraId="172D3502" w14:textId="1852F1DF" w:rsidR="009D2B2B" w:rsidRDefault="009D2B2B">
            <w:pPr>
              <w:jc w:val="right"/>
            </w:pPr>
          </w:p>
        </w:tc>
        <w:tc>
          <w:tcPr>
            <w:tcW w:w="2880" w:type="dxa"/>
          </w:tcPr>
          <w:p w14:paraId="3C57397C" w14:textId="77777777" w:rsidR="009D2B2B" w:rsidRDefault="00000000">
            <w:pPr>
              <w:jc w:val="right"/>
            </w:pPr>
            <w:r>
              <w:rPr>
                <w:b/>
                <w:color w:val="008000"/>
              </w:rPr>
              <w:t xml:space="preserve">السوسي عن أبي عمرو, </w:t>
            </w:r>
          </w:p>
        </w:tc>
        <w:tc>
          <w:tcPr>
            <w:tcW w:w="2880" w:type="dxa"/>
          </w:tcPr>
          <w:p w14:paraId="794526E1" w14:textId="77777777" w:rsidR="009D2B2B" w:rsidRDefault="00000000">
            <w:pPr>
              <w:jc w:val="right"/>
            </w:pPr>
            <w:r>
              <w:rPr>
                <w:b/>
                <w:color w:val="0000FF"/>
              </w:rPr>
              <w:t>رزقكم</w:t>
            </w:r>
          </w:p>
        </w:tc>
      </w:tr>
    </w:tbl>
    <w:p w14:paraId="08F9DCE2" w14:textId="77777777" w:rsidR="009D2B2B" w:rsidRDefault="009D2B2B"/>
    <w:p w14:paraId="749B8EF5" w14:textId="77777777" w:rsidR="009D2B2B" w:rsidRDefault="00000000">
      <w:pPr>
        <w:jc w:val="right"/>
      </w:pPr>
      <w:r>
        <w:rPr>
          <w:b/>
        </w:rPr>
        <w:t>١٤٣ ـ ثَمَانِيَةَ أَزْوَاجٍ مِّنَ الضَّأْنِ اثْنَيْنِ وَمِنَ الْمَعْزِ اثْنَيْنِ قُلْ آلذَّكَرَيْنِ حَرَّمَ أَمِ الْأُنثَيَيْنِ أَمَّا اشْتَمَلَتْ عَلَيْهِ أَرْحَامُ الْأُنثَيَيْنِ نَبِّئُونِي بِعِلْمٍ إِن كُنتُمْ صَادِقِينَ</w:t>
      </w:r>
    </w:p>
    <w:tbl>
      <w:tblPr>
        <w:tblW w:w="0" w:type="auto"/>
        <w:tblLayout w:type="fixed"/>
        <w:tblLook w:val="04A0" w:firstRow="1" w:lastRow="0" w:firstColumn="1" w:lastColumn="0" w:noHBand="0" w:noVBand="1"/>
      </w:tblPr>
      <w:tblGrid>
        <w:gridCol w:w="2880"/>
        <w:gridCol w:w="2880"/>
        <w:gridCol w:w="2880"/>
      </w:tblGrid>
      <w:tr w:rsidR="009D2B2B" w14:paraId="1D9C61EB" w14:textId="77777777">
        <w:tc>
          <w:tcPr>
            <w:tcW w:w="2880" w:type="dxa"/>
          </w:tcPr>
          <w:p w14:paraId="0EC84A70" w14:textId="77777777" w:rsidR="009D2B2B" w:rsidRDefault="009D2B2B"/>
        </w:tc>
        <w:tc>
          <w:tcPr>
            <w:tcW w:w="2880" w:type="dxa"/>
          </w:tcPr>
          <w:p w14:paraId="34DC60DD" w14:textId="77777777" w:rsidR="009D2B2B" w:rsidRDefault="009D2B2B"/>
        </w:tc>
        <w:tc>
          <w:tcPr>
            <w:tcW w:w="2880" w:type="dxa"/>
          </w:tcPr>
          <w:p w14:paraId="057CBE47" w14:textId="77777777" w:rsidR="009D2B2B" w:rsidRDefault="009D2B2B"/>
        </w:tc>
      </w:tr>
      <w:tr w:rsidR="009D2B2B" w14:paraId="14975FE9" w14:textId="77777777">
        <w:tc>
          <w:tcPr>
            <w:tcW w:w="2880" w:type="dxa"/>
          </w:tcPr>
          <w:p w14:paraId="136529B9" w14:textId="4115A532" w:rsidR="009D2B2B" w:rsidRDefault="009D2B2B">
            <w:pPr>
              <w:jc w:val="right"/>
            </w:pPr>
          </w:p>
        </w:tc>
        <w:tc>
          <w:tcPr>
            <w:tcW w:w="2880" w:type="dxa"/>
          </w:tcPr>
          <w:p w14:paraId="2AFE5E46" w14:textId="77777777" w:rsidR="009D2B2B" w:rsidRDefault="00000000">
            <w:pPr>
              <w:jc w:val="right"/>
            </w:pPr>
            <w:r>
              <w:rPr>
                <w:b/>
                <w:color w:val="008000"/>
              </w:rPr>
              <w:t xml:space="preserve">السوسي عن أبي عمرو, </w:t>
            </w:r>
          </w:p>
        </w:tc>
        <w:tc>
          <w:tcPr>
            <w:tcW w:w="2880" w:type="dxa"/>
          </w:tcPr>
          <w:p w14:paraId="7B736284" w14:textId="77777777" w:rsidR="009D2B2B" w:rsidRDefault="00000000">
            <w:pPr>
              <w:jc w:val="right"/>
            </w:pPr>
            <w:r>
              <w:rPr>
                <w:b/>
                <w:color w:val="0000FF"/>
              </w:rPr>
              <w:t>الأنثيين نبئوني</w:t>
            </w:r>
          </w:p>
        </w:tc>
      </w:tr>
    </w:tbl>
    <w:p w14:paraId="0E472E29" w14:textId="77777777" w:rsidR="009D2B2B" w:rsidRDefault="009D2B2B"/>
    <w:p w14:paraId="5BC29D6E" w14:textId="77777777" w:rsidR="009D2B2B" w:rsidRDefault="00000000">
      <w:pPr>
        <w:jc w:val="right"/>
      </w:pPr>
      <w:r>
        <w:rPr>
          <w:b/>
        </w:rPr>
        <w:t>١٤٤ ـ وَمِنَ الْإِبِلِ اثْنَيْنِ وَمِنَ الْبَقَرِ اثْنَيْنِ قُلْ آلذَّكَرَيْنِ حَرَّمَ أَمِ الْأُنثَيَيْنِ أَمَّا اشْتَمَلَتْ عَلَيْهِ أَرْحَامُ الْأُنثَيَيْنِ أَمْ كُنتُمْ شُهَدَاءَ إِذْ وَصَّاكُمُ اللَّهُ بِهَذَا فَمَنْ أَظْلَمُ مِمَّنِ افْتَرَى عَلَى اللَّهِ كَذِبًا لِّيُضِلَّ النَّاسَ بِغَيْرِ عِلْمٍ إِنَّ اللَّهَ لَا يَهْدِي الْقَوْمَ الظَّالِمِينَ</w:t>
      </w:r>
    </w:p>
    <w:tbl>
      <w:tblPr>
        <w:tblW w:w="0" w:type="auto"/>
        <w:tblLayout w:type="fixed"/>
        <w:tblLook w:val="04A0" w:firstRow="1" w:lastRow="0" w:firstColumn="1" w:lastColumn="0" w:noHBand="0" w:noVBand="1"/>
      </w:tblPr>
      <w:tblGrid>
        <w:gridCol w:w="2880"/>
        <w:gridCol w:w="2880"/>
        <w:gridCol w:w="2880"/>
      </w:tblGrid>
      <w:tr w:rsidR="009D2B2B" w14:paraId="691BDC6C" w14:textId="77777777">
        <w:tc>
          <w:tcPr>
            <w:tcW w:w="2880" w:type="dxa"/>
          </w:tcPr>
          <w:p w14:paraId="541E6A30" w14:textId="77777777" w:rsidR="009D2B2B" w:rsidRDefault="009D2B2B"/>
        </w:tc>
        <w:tc>
          <w:tcPr>
            <w:tcW w:w="2880" w:type="dxa"/>
          </w:tcPr>
          <w:p w14:paraId="2DDC9C7D" w14:textId="77777777" w:rsidR="009D2B2B" w:rsidRDefault="009D2B2B"/>
        </w:tc>
        <w:tc>
          <w:tcPr>
            <w:tcW w:w="2880" w:type="dxa"/>
          </w:tcPr>
          <w:p w14:paraId="036C3437" w14:textId="77777777" w:rsidR="009D2B2B" w:rsidRDefault="009D2B2B"/>
        </w:tc>
      </w:tr>
      <w:tr w:rsidR="009D2B2B" w14:paraId="6C83A346" w14:textId="77777777">
        <w:tc>
          <w:tcPr>
            <w:tcW w:w="2880" w:type="dxa"/>
          </w:tcPr>
          <w:p w14:paraId="6CE40F25" w14:textId="766F36F1" w:rsidR="009D2B2B" w:rsidRDefault="009D2B2B">
            <w:pPr>
              <w:jc w:val="right"/>
            </w:pPr>
          </w:p>
        </w:tc>
        <w:tc>
          <w:tcPr>
            <w:tcW w:w="2880" w:type="dxa"/>
          </w:tcPr>
          <w:p w14:paraId="0425FE93" w14:textId="77777777" w:rsidR="009D2B2B" w:rsidRDefault="00000000">
            <w:pPr>
              <w:jc w:val="right"/>
            </w:pPr>
            <w:r>
              <w:rPr>
                <w:b/>
                <w:color w:val="008000"/>
              </w:rPr>
              <w:t xml:space="preserve">السوسي عن أبي عمرو, </w:t>
            </w:r>
          </w:p>
        </w:tc>
        <w:tc>
          <w:tcPr>
            <w:tcW w:w="2880" w:type="dxa"/>
          </w:tcPr>
          <w:p w14:paraId="40A3F1E5" w14:textId="77777777" w:rsidR="009D2B2B" w:rsidRDefault="00000000">
            <w:pPr>
              <w:jc w:val="right"/>
            </w:pPr>
            <w:r>
              <w:rPr>
                <w:b/>
                <w:color w:val="0000FF"/>
              </w:rPr>
              <w:t>أظلم ممن</w:t>
            </w:r>
          </w:p>
        </w:tc>
      </w:tr>
    </w:tbl>
    <w:p w14:paraId="111BA068" w14:textId="77777777" w:rsidR="009D2B2B" w:rsidRDefault="009D2B2B"/>
    <w:p w14:paraId="6BE55F84" w14:textId="77777777" w:rsidR="009D2B2B" w:rsidRDefault="00000000">
      <w:pPr>
        <w:jc w:val="right"/>
      </w:pPr>
      <w:r>
        <w:rPr>
          <w:b/>
        </w:rPr>
        <w:t>١٤٨ ـ سَيَقُولُ الَّذِينَ أَشْرَكُوا لَوْ شَاءَ اللَّهُ مَا أَشْرَكْنَا وَلَا آبَاؤُنَا وَلَا حَرَّمْنَا مِن شَيْءٍ كَذَلِكَ كَذَّبَ الَّذِينَ مِن قَبْلِهِمْ حَتَّى ذَاقُوا بَأْسَنَا قُلْ هَلْ عِندَكُم مِّنْ عِلْمٍ فَتُخْرِجُوهُ لَنَا إِن تَتَّبِعُونَ إِلَّا الظَّنَّ وَإِنْ أَنتُمْ إِلَّا تَخْرُصُونَ</w:t>
      </w:r>
    </w:p>
    <w:tbl>
      <w:tblPr>
        <w:tblW w:w="0" w:type="auto"/>
        <w:tblLayout w:type="fixed"/>
        <w:tblLook w:val="04A0" w:firstRow="1" w:lastRow="0" w:firstColumn="1" w:lastColumn="0" w:noHBand="0" w:noVBand="1"/>
      </w:tblPr>
      <w:tblGrid>
        <w:gridCol w:w="2880"/>
        <w:gridCol w:w="2880"/>
        <w:gridCol w:w="2880"/>
      </w:tblGrid>
      <w:tr w:rsidR="009D2B2B" w14:paraId="1F8B6D9D" w14:textId="77777777">
        <w:tc>
          <w:tcPr>
            <w:tcW w:w="2880" w:type="dxa"/>
          </w:tcPr>
          <w:p w14:paraId="598E2B76" w14:textId="77777777" w:rsidR="009D2B2B" w:rsidRDefault="009D2B2B"/>
        </w:tc>
        <w:tc>
          <w:tcPr>
            <w:tcW w:w="2880" w:type="dxa"/>
          </w:tcPr>
          <w:p w14:paraId="3E2625E9" w14:textId="77777777" w:rsidR="009D2B2B" w:rsidRDefault="009D2B2B"/>
        </w:tc>
        <w:tc>
          <w:tcPr>
            <w:tcW w:w="2880" w:type="dxa"/>
          </w:tcPr>
          <w:p w14:paraId="58891F87" w14:textId="77777777" w:rsidR="009D2B2B" w:rsidRDefault="009D2B2B"/>
        </w:tc>
      </w:tr>
      <w:tr w:rsidR="009D2B2B" w14:paraId="10E6F538" w14:textId="77777777">
        <w:tc>
          <w:tcPr>
            <w:tcW w:w="2880" w:type="dxa"/>
          </w:tcPr>
          <w:p w14:paraId="42F8E545" w14:textId="239BBC34" w:rsidR="009D2B2B" w:rsidRDefault="009D2B2B">
            <w:pPr>
              <w:jc w:val="right"/>
            </w:pPr>
          </w:p>
        </w:tc>
        <w:tc>
          <w:tcPr>
            <w:tcW w:w="2880" w:type="dxa"/>
          </w:tcPr>
          <w:p w14:paraId="61805B9C" w14:textId="77777777" w:rsidR="009D2B2B" w:rsidRDefault="00000000">
            <w:pPr>
              <w:jc w:val="right"/>
            </w:pPr>
            <w:r>
              <w:rPr>
                <w:b/>
                <w:color w:val="008000"/>
              </w:rPr>
              <w:t xml:space="preserve">السوسي عن أبي عمرو, </w:t>
            </w:r>
          </w:p>
        </w:tc>
        <w:tc>
          <w:tcPr>
            <w:tcW w:w="2880" w:type="dxa"/>
          </w:tcPr>
          <w:p w14:paraId="14475DD2" w14:textId="77777777" w:rsidR="009D2B2B" w:rsidRDefault="00000000">
            <w:pPr>
              <w:jc w:val="right"/>
            </w:pPr>
            <w:r>
              <w:rPr>
                <w:b/>
                <w:color w:val="0000FF"/>
              </w:rPr>
              <w:t>كذلك كذب</w:t>
            </w:r>
          </w:p>
        </w:tc>
      </w:tr>
    </w:tbl>
    <w:p w14:paraId="075A141A" w14:textId="77777777" w:rsidR="009D2B2B" w:rsidRDefault="009D2B2B"/>
    <w:p w14:paraId="25C1EA1C" w14:textId="77777777" w:rsidR="009D2B2B" w:rsidRDefault="00000000">
      <w:pPr>
        <w:jc w:val="right"/>
      </w:pPr>
      <w:r>
        <w:rPr>
          <w:b/>
        </w:rPr>
        <w:t>١٥١ ـ قُلْ تَعَالَوْا أَتْلُ مَا حَرَّمَ رَبُّكُمْ عَلَيْكُمْ أَلَّا تُشْرِكُوا بِهِ شَيْئًا وَبِالْوَالِدَيْنِ إِحْسَانًا وَلَا تَقْتُلُوا أَوْلَادَكُم مِّنْ إِمْلَاقٍ نَّحْنُ نَرْزُقُكُمْ وَإِيَّاهُمْ وَلَا تَقْرَبُوا الْفَوَاحِشَ مَا ظَهَرَ مِنْهَا وَمَا بَطَنَ وَلَا تَقْتُلُوا النَّفْسَ الَّتِي حَرَّمَ اللَّهُ إِلَّا بِالْحَقِّ ذَلِكُمْ وَصَّاكُم بِهِ لَعَلَّكُمْ تَعْقِلُونَ</w:t>
      </w:r>
    </w:p>
    <w:tbl>
      <w:tblPr>
        <w:tblW w:w="0" w:type="auto"/>
        <w:tblLayout w:type="fixed"/>
        <w:tblLook w:val="04A0" w:firstRow="1" w:lastRow="0" w:firstColumn="1" w:lastColumn="0" w:noHBand="0" w:noVBand="1"/>
      </w:tblPr>
      <w:tblGrid>
        <w:gridCol w:w="2880"/>
        <w:gridCol w:w="2880"/>
        <w:gridCol w:w="2880"/>
      </w:tblGrid>
      <w:tr w:rsidR="009D2B2B" w14:paraId="3590B050" w14:textId="77777777">
        <w:tc>
          <w:tcPr>
            <w:tcW w:w="2880" w:type="dxa"/>
          </w:tcPr>
          <w:p w14:paraId="1B3F04A6" w14:textId="77777777" w:rsidR="009D2B2B" w:rsidRDefault="009D2B2B"/>
        </w:tc>
        <w:tc>
          <w:tcPr>
            <w:tcW w:w="2880" w:type="dxa"/>
          </w:tcPr>
          <w:p w14:paraId="5BA20AED" w14:textId="77777777" w:rsidR="009D2B2B" w:rsidRDefault="009D2B2B"/>
        </w:tc>
        <w:tc>
          <w:tcPr>
            <w:tcW w:w="2880" w:type="dxa"/>
          </w:tcPr>
          <w:p w14:paraId="728A0FE5" w14:textId="77777777" w:rsidR="009D2B2B" w:rsidRDefault="009D2B2B"/>
        </w:tc>
      </w:tr>
      <w:tr w:rsidR="009D2B2B" w14:paraId="64942177" w14:textId="77777777">
        <w:tc>
          <w:tcPr>
            <w:tcW w:w="2880" w:type="dxa"/>
          </w:tcPr>
          <w:p w14:paraId="0AC8CB1A" w14:textId="77777777" w:rsidR="009D2B2B" w:rsidRDefault="00000000">
            <w:pPr>
              <w:jc w:val="right"/>
            </w:pPr>
            <w:r>
              <w:rPr>
                <w:b/>
                <w:color w:val="FF0000"/>
              </w:rPr>
              <w:t>قرأ بالإدغام الكبير، وله وجه الاختلاس.</w:t>
            </w:r>
          </w:p>
        </w:tc>
        <w:tc>
          <w:tcPr>
            <w:tcW w:w="2880" w:type="dxa"/>
          </w:tcPr>
          <w:p w14:paraId="54245659" w14:textId="77777777" w:rsidR="009D2B2B" w:rsidRDefault="00000000">
            <w:pPr>
              <w:jc w:val="right"/>
            </w:pPr>
            <w:r>
              <w:rPr>
                <w:b/>
                <w:color w:val="008000"/>
              </w:rPr>
              <w:t xml:space="preserve">السوسي عن أبي عمرو, </w:t>
            </w:r>
          </w:p>
        </w:tc>
        <w:tc>
          <w:tcPr>
            <w:tcW w:w="2880" w:type="dxa"/>
          </w:tcPr>
          <w:p w14:paraId="11116D20" w14:textId="77777777" w:rsidR="009D2B2B" w:rsidRDefault="00000000">
            <w:pPr>
              <w:jc w:val="right"/>
            </w:pPr>
            <w:r>
              <w:rPr>
                <w:b/>
                <w:color w:val="0000FF"/>
              </w:rPr>
              <w:t>نحن نرزقكم</w:t>
            </w:r>
          </w:p>
        </w:tc>
      </w:tr>
      <w:tr w:rsidR="009D2B2B" w14:paraId="0FB79B21" w14:textId="77777777">
        <w:tc>
          <w:tcPr>
            <w:tcW w:w="2880" w:type="dxa"/>
          </w:tcPr>
          <w:p w14:paraId="21D4BEF4" w14:textId="288FEC16" w:rsidR="009D2B2B" w:rsidRDefault="009D2B2B">
            <w:pPr>
              <w:jc w:val="right"/>
            </w:pPr>
          </w:p>
        </w:tc>
        <w:tc>
          <w:tcPr>
            <w:tcW w:w="2880" w:type="dxa"/>
          </w:tcPr>
          <w:p w14:paraId="79AE5F9E" w14:textId="77777777" w:rsidR="009D2B2B" w:rsidRDefault="00000000">
            <w:pPr>
              <w:jc w:val="right"/>
            </w:pPr>
            <w:r>
              <w:rPr>
                <w:b/>
                <w:color w:val="008000"/>
              </w:rPr>
              <w:t xml:space="preserve">السوسي عن أبي عمرو, </w:t>
            </w:r>
          </w:p>
        </w:tc>
        <w:tc>
          <w:tcPr>
            <w:tcW w:w="2880" w:type="dxa"/>
          </w:tcPr>
          <w:p w14:paraId="31972D74" w14:textId="77777777" w:rsidR="009D2B2B" w:rsidRDefault="00000000">
            <w:pPr>
              <w:jc w:val="right"/>
            </w:pPr>
            <w:r>
              <w:rPr>
                <w:b/>
                <w:color w:val="0000FF"/>
              </w:rPr>
              <w:t>نرزقكم</w:t>
            </w:r>
          </w:p>
        </w:tc>
      </w:tr>
    </w:tbl>
    <w:p w14:paraId="11C6E841" w14:textId="77777777" w:rsidR="009D2B2B" w:rsidRDefault="009D2B2B"/>
    <w:p w14:paraId="16C8BFFC" w14:textId="77777777" w:rsidR="009D2B2B" w:rsidRDefault="00000000">
      <w:pPr>
        <w:jc w:val="right"/>
      </w:pPr>
      <w:r>
        <w:rPr>
          <w:b/>
        </w:rPr>
        <w:t>١٥٧ ـ أَوْ تَقُولُوا لَوْ أَنَّا أُنزِلَ عَلَيْنَا الْكِتَابُ لَكُنَّا أَهْدَى مِنْهُمْ فَقَدْ جَاءَكُم بَيِّنَةٌ مِّن رَّبِّكُمْ وَهُدًى وَرَحْمَةٌ فَمَنْ أَظْلَمُ مِمَّن كَذَّبَ بِآيَاتِ اللَّهِ وَصَدَفَ عَنْهَا سَنَجْزِي الَّذِينَ يَصْدِفُونَ عَنْ آيَاتِنَا سُوءَ الْعَذَابِ بِمَا كَانُوا يَصْدِفُونَ</w:t>
      </w:r>
    </w:p>
    <w:tbl>
      <w:tblPr>
        <w:tblW w:w="0" w:type="auto"/>
        <w:tblLayout w:type="fixed"/>
        <w:tblLook w:val="04A0" w:firstRow="1" w:lastRow="0" w:firstColumn="1" w:lastColumn="0" w:noHBand="0" w:noVBand="1"/>
      </w:tblPr>
      <w:tblGrid>
        <w:gridCol w:w="2880"/>
        <w:gridCol w:w="2880"/>
        <w:gridCol w:w="2880"/>
      </w:tblGrid>
      <w:tr w:rsidR="009D2B2B" w14:paraId="34D9116C" w14:textId="77777777">
        <w:tc>
          <w:tcPr>
            <w:tcW w:w="2880" w:type="dxa"/>
          </w:tcPr>
          <w:p w14:paraId="2E79ED21" w14:textId="77777777" w:rsidR="009D2B2B" w:rsidRDefault="009D2B2B"/>
        </w:tc>
        <w:tc>
          <w:tcPr>
            <w:tcW w:w="2880" w:type="dxa"/>
          </w:tcPr>
          <w:p w14:paraId="168AE8E0" w14:textId="77777777" w:rsidR="009D2B2B" w:rsidRDefault="009D2B2B"/>
        </w:tc>
        <w:tc>
          <w:tcPr>
            <w:tcW w:w="2880" w:type="dxa"/>
          </w:tcPr>
          <w:p w14:paraId="6A14A3B4" w14:textId="77777777" w:rsidR="009D2B2B" w:rsidRDefault="009D2B2B"/>
        </w:tc>
      </w:tr>
      <w:tr w:rsidR="009D2B2B" w14:paraId="01D4294B" w14:textId="77777777">
        <w:tc>
          <w:tcPr>
            <w:tcW w:w="2880" w:type="dxa"/>
          </w:tcPr>
          <w:p w14:paraId="067E3EB2" w14:textId="3460CFA0" w:rsidR="009D2B2B" w:rsidRDefault="009D2B2B">
            <w:pPr>
              <w:jc w:val="right"/>
            </w:pPr>
          </w:p>
        </w:tc>
        <w:tc>
          <w:tcPr>
            <w:tcW w:w="2880" w:type="dxa"/>
          </w:tcPr>
          <w:p w14:paraId="3437D9B4" w14:textId="77777777" w:rsidR="009D2B2B" w:rsidRDefault="00000000">
            <w:pPr>
              <w:jc w:val="right"/>
            </w:pPr>
            <w:r>
              <w:rPr>
                <w:b/>
                <w:color w:val="008000"/>
              </w:rPr>
              <w:t xml:space="preserve">السوسي عن أبي عمرو, </w:t>
            </w:r>
          </w:p>
        </w:tc>
        <w:tc>
          <w:tcPr>
            <w:tcW w:w="2880" w:type="dxa"/>
          </w:tcPr>
          <w:p w14:paraId="5DA79A37" w14:textId="77777777" w:rsidR="009D2B2B" w:rsidRDefault="00000000">
            <w:pPr>
              <w:jc w:val="right"/>
            </w:pPr>
            <w:r>
              <w:rPr>
                <w:b/>
                <w:color w:val="0000FF"/>
              </w:rPr>
              <w:t>أظلم ممن</w:t>
            </w:r>
          </w:p>
        </w:tc>
      </w:tr>
      <w:tr w:rsidR="009D2B2B" w14:paraId="24F7A06C" w14:textId="77777777">
        <w:tc>
          <w:tcPr>
            <w:tcW w:w="2880" w:type="dxa"/>
          </w:tcPr>
          <w:p w14:paraId="4340D8A5" w14:textId="0109F97B" w:rsidR="009D2B2B" w:rsidRDefault="009D2B2B">
            <w:pPr>
              <w:jc w:val="right"/>
            </w:pPr>
          </w:p>
        </w:tc>
        <w:tc>
          <w:tcPr>
            <w:tcW w:w="2880" w:type="dxa"/>
          </w:tcPr>
          <w:p w14:paraId="29C406D7" w14:textId="77777777" w:rsidR="009D2B2B" w:rsidRDefault="00000000">
            <w:pPr>
              <w:jc w:val="right"/>
            </w:pPr>
            <w:r>
              <w:rPr>
                <w:b/>
                <w:color w:val="008000"/>
              </w:rPr>
              <w:t xml:space="preserve">السوسي عن أبي عمرو, </w:t>
            </w:r>
          </w:p>
        </w:tc>
        <w:tc>
          <w:tcPr>
            <w:tcW w:w="2880" w:type="dxa"/>
          </w:tcPr>
          <w:p w14:paraId="604728DD" w14:textId="77777777" w:rsidR="009D2B2B" w:rsidRDefault="00000000">
            <w:pPr>
              <w:jc w:val="right"/>
            </w:pPr>
            <w:r>
              <w:rPr>
                <w:b/>
                <w:color w:val="0000FF"/>
              </w:rPr>
              <w:t>كذب بآيات</w:t>
            </w:r>
          </w:p>
        </w:tc>
      </w:tr>
      <w:tr w:rsidR="009D2B2B" w14:paraId="1FBB60F0" w14:textId="77777777">
        <w:tc>
          <w:tcPr>
            <w:tcW w:w="2880" w:type="dxa"/>
          </w:tcPr>
          <w:p w14:paraId="4AD2058F" w14:textId="76B49AAE" w:rsidR="009D2B2B" w:rsidRDefault="009D2B2B">
            <w:pPr>
              <w:jc w:val="right"/>
            </w:pPr>
          </w:p>
        </w:tc>
        <w:tc>
          <w:tcPr>
            <w:tcW w:w="2880" w:type="dxa"/>
          </w:tcPr>
          <w:p w14:paraId="762C0CDF" w14:textId="77777777" w:rsidR="009D2B2B" w:rsidRDefault="00000000">
            <w:pPr>
              <w:jc w:val="right"/>
            </w:pPr>
            <w:r>
              <w:rPr>
                <w:b/>
                <w:color w:val="008000"/>
              </w:rPr>
              <w:t xml:space="preserve">السوسي عن أبي عمرو, </w:t>
            </w:r>
          </w:p>
        </w:tc>
        <w:tc>
          <w:tcPr>
            <w:tcW w:w="2880" w:type="dxa"/>
          </w:tcPr>
          <w:p w14:paraId="12F6C39F" w14:textId="77777777" w:rsidR="009D2B2B" w:rsidRDefault="00000000">
            <w:pPr>
              <w:jc w:val="right"/>
            </w:pPr>
            <w:r>
              <w:rPr>
                <w:b/>
                <w:color w:val="0000FF"/>
              </w:rPr>
              <w:t>العذاب بما</w:t>
            </w:r>
          </w:p>
        </w:tc>
      </w:tr>
    </w:tbl>
    <w:p w14:paraId="7282972C" w14:textId="77777777" w:rsidR="009D2B2B" w:rsidRDefault="009D2B2B"/>
    <w:p w14:paraId="16EE77D6" w14:textId="77777777" w:rsidR="009D2B2B" w:rsidRDefault="00000000">
      <w:pPr>
        <w:jc w:val="right"/>
      </w:pPr>
      <w:r>
        <w:rPr>
          <w:b/>
        </w:rPr>
        <w:t>١٢ ـ قَالَ مَا مَنَعَكَ أَلَّا تَسْجُدَ إِذْ أَمَرْتُكَ قَالَ أَنَا خَيْرٌ مِّنْهُ خَلَقْتَنِي مِن نَّارٍ وَخَلَقْتَهُ مِن طِينٍ</w:t>
      </w:r>
    </w:p>
    <w:tbl>
      <w:tblPr>
        <w:tblW w:w="0" w:type="auto"/>
        <w:tblLayout w:type="fixed"/>
        <w:tblLook w:val="04A0" w:firstRow="1" w:lastRow="0" w:firstColumn="1" w:lastColumn="0" w:noHBand="0" w:noVBand="1"/>
      </w:tblPr>
      <w:tblGrid>
        <w:gridCol w:w="2880"/>
        <w:gridCol w:w="2880"/>
        <w:gridCol w:w="2880"/>
      </w:tblGrid>
      <w:tr w:rsidR="009D2B2B" w14:paraId="6599220A" w14:textId="77777777">
        <w:tc>
          <w:tcPr>
            <w:tcW w:w="2880" w:type="dxa"/>
          </w:tcPr>
          <w:p w14:paraId="5578022A" w14:textId="77777777" w:rsidR="009D2B2B" w:rsidRDefault="009D2B2B"/>
        </w:tc>
        <w:tc>
          <w:tcPr>
            <w:tcW w:w="2880" w:type="dxa"/>
          </w:tcPr>
          <w:p w14:paraId="77F7F2A6" w14:textId="77777777" w:rsidR="009D2B2B" w:rsidRDefault="009D2B2B"/>
        </w:tc>
        <w:tc>
          <w:tcPr>
            <w:tcW w:w="2880" w:type="dxa"/>
          </w:tcPr>
          <w:p w14:paraId="7E24D1FF" w14:textId="77777777" w:rsidR="009D2B2B" w:rsidRDefault="009D2B2B"/>
        </w:tc>
      </w:tr>
      <w:tr w:rsidR="009D2B2B" w14:paraId="225E3193" w14:textId="77777777">
        <w:tc>
          <w:tcPr>
            <w:tcW w:w="2880" w:type="dxa"/>
          </w:tcPr>
          <w:p w14:paraId="3EBBC3F5" w14:textId="099EEB7E" w:rsidR="009D2B2B" w:rsidRDefault="009D2B2B">
            <w:pPr>
              <w:jc w:val="right"/>
            </w:pPr>
          </w:p>
        </w:tc>
        <w:tc>
          <w:tcPr>
            <w:tcW w:w="2880" w:type="dxa"/>
          </w:tcPr>
          <w:p w14:paraId="44595E2D" w14:textId="77777777" w:rsidR="009D2B2B" w:rsidRDefault="00000000">
            <w:pPr>
              <w:jc w:val="right"/>
            </w:pPr>
            <w:r>
              <w:rPr>
                <w:b/>
                <w:color w:val="008000"/>
              </w:rPr>
              <w:t xml:space="preserve">السوسي عن أبي عمرو, </w:t>
            </w:r>
          </w:p>
        </w:tc>
        <w:tc>
          <w:tcPr>
            <w:tcW w:w="2880" w:type="dxa"/>
          </w:tcPr>
          <w:p w14:paraId="337ECBD3" w14:textId="77777777" w:rsidR="009D2B2B" w:rsidRDefault="00000000">
            <w:pPr>
              <w:jc w:val="right"/>
            </w:pPr>
            <w:r>
              <w:rPr>
                <w:b/>
                <w:color w:val="0000FF"/>
              </w:rPr>
              <w:t>أمرتك قال</w:t>
            </w:r>
          </w:p>
        </w:tc>
      </w:tr>
    </w:tbl>
    <w:p w14:paraId="12A098AA" w14:textId="77777777" w:rsidR="009D2B2B" w:rsidRDefault="009D2B2B"/>
    <w:p w14:paraId="360D7771" w14:textId="77777777" w:rsidR="009D2B2B" w:rsidRDefault="00000000">
      <w:pPr>
        <w:jc w:val="right"/>
      </w:pPr>
      <w:r>
        <w:rPr>
          <w:b/>
        </w:rPr>
        <w:t>١٨ ـ قَالَ اخْرُجْ مِنْهَا مَذْءُومًا مَّدْحُورًا لَّمَن تَبِعَكَ مِنْهُمْ لَأَمْلَأَنَّ جَهَنَّمَ مِنكُمْ أَجْمَعِينَ</w:t>
      </w:r>
    </w:p>
    <w:tbl>
      <w:tblPr>
        <w:tblW w:w="0" w:type="auto"/>
        <w:tblLayout w:type="fixed"/>
        <w:tblLook w:val="04A0" w:firstRow="1" w:lastRow="0" w:firstColumn="1" w:lastColumn="0" w:noHBand="0" w:noVBand="1"/>
      </w:tblPr>
      <w:tblGrid>
        <w:gridCol w:w="2880"/>
        <w:gridCol w:w="2880"/>
        <w:gridCol w:w="2880"/>
      </w:tblGrid>
      <w:tr w:rsidR="009D2B2B" w14:paraId="552B8759" w14:textId="77777777">
        <w:tc>
          <w:tcPr>
            <w:tcW w:w="2880" w:type="dxa"/>
          </w:tcPr>
          <w:p w14:paraId="3DAC010B" w14:textId="77777777" w:rsidR="009D2B2B" w:rsidRDefault="009D2B2B"/>
        </w:tc>
        <w:tc>
          <w:tcPr>
            <w:tcW w:w="2880" w:type="dxa"/>
          </w:tcPr>
          <w:p w14:paraId="0AB0D86B" w14:textId="77777777" w:rsidR="009D2B2B" w:rsidRDefault="009D2B2B"/>
        </w:tc>
        <w:tc>
          <w:tcPr>
            <w:tcW w:w="2880" w:type="dxa"/>
          </w:tcPr>
          <w:p w14:paraId="3D6B370B" w14:textId="77777777" w:rsidR="009D2B2B" w:rsidRDefault="009D2B2B"/>
        </w:tc>
      </w:tr>
      <w:tr w:rsidR="009D2B2B" w14:paraId="4FEC4709" w14:textId="77777777">
        <w:tc>
          <w:tcPr>
            <w:tcW w:w="2880" w:type="dxa"/>
          </w:tcPr>
          <w:p w14:paraId="01F43FD2" w14:textId="30BCFD8B" w:rsidR="009D2B2B" w:rsidRDefault="009D2B2B">
            <w:pPr>
              <w:jc w:val="right"/>
            </w:pPr>
          </w:p>
        </w:tc>
        <w:tc>
          <w:tcPr>
            <w:tcW w:w="2880" w:type="dxa"/>
          </w:tcPr>
          <w:p w14:paraId="124110A4" w14:textId="77777777" w:rsidR="009D2B2B" w:rsidRDefault="00000000">
            <w:pPr>
              <w:jc w:val="right"/>
            </w:pPr>
            <w:r>
              <w:rPr>
                <w:b/>
                <w:color w:val="008000"/>
              </w:rPr>
              <w:t xml:space="preserve">السوسي عن أبي عمرو, </w:t>
            </w:r>
          </w:p>
        </w:tc>
        <w:tc>
          <w:tcPr>
            <w:tcW w:w="2880" w:type="dxa"/>
          </w:tcPr>
          <w:p w14:paraId="652823A4" w14:textId="77777777" w:rsidR="009D2B2B" w:rsidRDefault="00000000">
            <w:pPr>
              <w:jc w:val="right"/>
            </w:pPr>
            <w:r>
              <w:rPr>
                <w:b/>
                <w:color w:val="0000FF"/>
              </w:rPr>
              <w:t>جهنم منكم</w:t>
            </w:r>
          </w:p>
        </w:tc>
      </w:tr>
    </w:tbl>
    <w:p w14:paraId="366DF2CC" w14:textId="77777777" w:rsidR="009D2B2B" w:rsidRDefault="009D2B2B"/>
    <w:p w14:paraId="33083D5F" w14:textId="77777777" w:rsidR="009D2B2B" w:rsidRDefault="00000000">
      <w:pPr>
        <w:jc w:val="right"/>
      </w:pPr>
      <w:r>
        <w:rPr>
          <w:b/>
        </w:rPr>
        <w:t>١٩ ـ وَيَا آدَمُ اسْكُنْ أَنتَ وَزَوْجُكَ الْجَنَّةَ فَكُلَا مِنْ حَيْثُ شِئْتُمَا وَلَا تَقْرَبَا هَذِهِ الشَّجَرَةَ فَتَكُونَا مِنَ الظَّالِمِينَ</w:t>
      </w:r>
    </w:p>
    <w:tbl>
      <w:tblPr>
        <w:tblW w:w="0" w:type="auto"/>
        <w:tblLayout w:type="fixed"/>
        <w:tblLook w:val="04A0" w:firstRow="1" w:lastRow="0" w:firstColumn="1" w:lastColumn="0" w:noHBand="0" w:noVBand="1"/>
      </w:tblPr>
      <w:tblGrid>
        <w:gridCol w:w="2880"/>
        <w:gridCol w:w="2880"/>
        <w:gridCol w:w="2880"/>
      </w:tblGrid>
      <w:tr w:rsidR="009D2B2B" w14:paraId="26834E0E" w14:textId="77777777">
        <w:tc>
          <w:tcPr>
            <w:tcW w:w="2880" w:type="dxa"/>
          </w:tcPr>
          <w:p w14:paraId="5E27475E" w14:textId="77777777" w:rsidR="009D2B2B" w:rsidRDefault="009D2B2B"/>
        </w:tc>
        <w:tc>
          <w:tcPr>
            <w:tcW w:w="2880" w:type="dxa"/>
          </w:tcPr>
          <w:p w14:paraId="23E9C388" w14:textId="77777777" w:rsidR="009D2B2B" w:rsidRDefault="009D2B2B"/>
        </w:tc>
        <w:tc>
          <w:tcPr>
            <w:tcW w:w="2880" w:type="dxa"/>
          </w:tcPr>
          <w:p w14:paraId="59FEFED6" w14:textId="77777777" w:rsidR="009D2B2B" w:rsidRDefault="009D2B2B"/>
        </w:tc>
      </w:tr>
      <w:tr w:rsidR="009D2B2B" w14:paraId="26426C90" w14:textId="77777777">
        <w:tc>
          <w:tcPr>
            <w:tcW w:w="2880" w:type="dxa"/>
          </w:tcPr>
          <w:p w14:paraId="165641A9" w14:textId="5D577CE2" w:rsidR="009D2B2B" w:rsidRDefault="009D2B2B">
            <w:pPr>
              <w:jc w:val="right"/>
            </w:pPr>
          </w:p>
        </w:tc>
        <w:tc>
          <w:tcPr>
            <w:tcW w:w="2880" w:type="dxa"/>
          </w:tcPr>
          <w:p w14:paraId="0621AA51" w14:textId="77777777" w:rsidR="009D2B2B" w:rsidRDefault="00000000">
            <w:pPr>
              <w:jc w:val="right"/>
            </w:pPr>
            <w:r>
              <w:rPr>
                <w:b/>
                <w:color w:val="008000"/>
              </w:rPr>
              <w:t xml:space="preserve">السوسي عن أبي عمرو, </w:t>
            </w:r>
          </w:p>
        </w:tc>
        <w:tc>
          <w:tcPr>
            <w:tcW w:w="2880" w:type="dxa"/>
          </w:tcPr>
          <w:p w14:paraId="548FA890" w14:textId="77777777" w:rsidR="009D2B2B" w:rsidRDefault="00000000">
            <w:pPr>
              <w:jc w:val="right"/>
            </w:pPr>
            <w:r>
              <w:rPr>
                <w:b/>
                <w:color w:val="0000FF"/>
              </w:rPr>
              <w:t>حيث شئتما</w:t>
            </w:r>
          </w:p>
        </w:tc>
      </w:tr>
    </w:tbl>
    <w:p w14:paraId="5D4B9864" w14:textId="77777777" w:rsidR="009D2B2B" w:rsidRDefault="009D2B2B"/>
    <w:p w14:paraId="38222A7E" w14:textId="77777777" w:rsidR="009D2B2B" w:rsidRDefault="00000000">
      <w:pPr>
        <w:jc w:val="right"/>
      </w:pPr>
      <w:r>
        <w:rPr>
          <w:b/>
        </w:rPr>
        <w:t>٢٧ ـ يَا بَنِي آدَمَ لَا يَفْتِنَنَّكُمُ الشَّيْطَانُ كَمَا أَخْرَجَ أَبَوَيْكُم مِّنَ الْجَنَّةِ يَنزِعُ عَنْهُمَا لِبَاسَهُمَا لِيُرِيَهُمَا سَوْآتِهِمَا إِنَّهُ يَرَاكُمْ هُوَ وَقَبِيلُهُ مِنْ حَيْثُ لَا تَرَوْنَهُمْ إِنَّا جَعَلْنَا الشَّيَاطِينَ أَوْلِيَاءَ لِلَّذِينَ لَا يُؤْمِنُونَ</w:t>
      </w:r>
    </w:p>
    <w:tbl>
      <w:tblPr>
        <w:tblW w:w="0" w:type="auto"/>
        <w:tblLayout w:type="fixed"/>
        <w:tblLook w:val="04A0" w:firstRow="1" w:lastRow="0" w:firstColumn="1" w:lastColumn="0" w:noHBand="0" w:noVBand="1"/>
      </w:tblPr>
      <w:tblGrid>
        <w:gridCol w:w="2880"/>
        <w:gridCol w:w="2880"/>
        <w:gridCol w:w="2880"/>
      </w:tblGrid>
      <w:tr w:rsidR="009D2B2B" w14:paraId="54332E48" w14:textId="77777777">
        <w:tc>
          <w:tcPr>
            <w:tcW w:w="2880" w:type="dxa"/>
          </w:tcPr>
          <w:p w14:paraId="11C4E869" w14:textId="77777777" w:rsidR="009D2B2B" w:rsidRDefault="009D2B2B"/>
        </w:tc>
        <w:tc>
          <w:tcPr>
            <w:tcW w:w="2880" w:type="dxa"/>
          </w:tcPr>
          <w:p w14:paraId="4A14C64E" w14:textId="77777777" w:rsidR="009D2B2B" w:rsidRDefault="009D2B2B"/>
        </w:tc>
        <w:tc>
          <w:tcPr>
            <w:tcW w:w="2880" w:type="dxa"/>
          </w:tcPr>
          <w:p w14:paraId="1A088717" w14:textId="77777777" w:rsidR="009D2B2B" w:rsidRDefault="009D2B2B"/>
        </w:tc>
      </w:tr>
      <w:tr w:rsidR="009D2B2B" w14:paraId="1288450D" w14:textId="77777777">
        <w:tc>
          <w:tcPr>
            <w:tcW w:w="2880" w:type="dxa"/>
          </w:tcPr>
          <w:p w14:paraId="4A837173" w14:textId="005EDD92" w:rsidR="009D2B2B" w:rsidRDefault="009D2B2B">
            <w:pPr>
              <w:jc w:val="right"/>
            </w:pPr>
          </w:p>
        </w:tc>
        <w:tc>
          <w:tcPr>
            <w:tcW w:w="2880" w:type="dxa"/>
          </w:tcPr>
          <w:p w14:paraId="2FA414D5" w14:textId="77777777" w:rsidR="009D2B2B" w:rsidRDefault="00000000">
            <w:pPr>
              <w:jc w:val="right"/>
            </w:pPr>
            <w:r>
              <w:rPr>
                <w:b/>
                <w:color w:val="008000"/>
              </w:rPr>
              <w:t xml:space="preserve">السوسي عن أبي عمرو, </w:t>
            </w:r>
          </w:p>
        </w:tc>
        <w:tc>
          <w:tcPr>
            <w:tcW w:w="2880" w:type="dxa"/>
          </w:tcPr>
          <w:p w14:paraId="44BFF0DE" w14:textId="77777777" w:rsidR="009D2B2B" w:rsidRDefault="00000000">
            <w:pPr>
              <w:jc w:val="right"/>
            </w:pPr>
            <w:r>
              <w:rPr>
                <w:b/>
                <w:color w:val="0000FF"/>
              </w:rPr>
              <w:t>ينزع عنهما</w:t>
            </w:r>
          </w:p>
        </w:tc>
      </w:tr>
      <w:tr w:rsidR="009D2B2B" w14:paraId="1C26AD42" w14:textId="77777777">
        <w:tc>
          <w:tcPr>
            <w:tcW w:w="2880" w:type="dxa"/>
          </w:tcPr>
          <w:p w14:paraId="10CDB361" w14:textId="5266D9FE" w:rsidR="009D2B2B" w:rsidRDefault="009D2B2B">
            <w:pPr>
              <w:jc w:val="right"/>
            </w:pPr>
          </w:p>
        </w:tc>
        <w:tc>
          <w:tcPr>
            <w:tcW w:w="2880" w:type="dxa"/>
          </w:tcPr>
          <w:p w14:paraId="3E6757CC" w14:textId="77777777" w:rsidR="009D2B2B" w:rsidRDefault="00000000">
            <w:pPr>
              <w:jc w:val="right"/>
            </w:pPr>
            <w:r>
              <w:rPr>
                <w:b/>
                <w:color w:val="008000"/>
              </w:rPr>
              <w:t xml:space="preserve">السوسي عن أبي عمرو, </w:t>
            </w:r>
          </w:p>
        </w:tc>
        <w:tc>
          <w:tcPr>
            <w:tcW w:w="2880" w:type="dxa"/>
          </w:tcPr>
          <w:p w14:paraId="1D9FF27F" w14:textId="77777777" w:rsidR="009D2B2B" w:rsidRDefault="00000000">
            <w:pPr>
              <w:jc w:val="right"/>
            </w:pPr>
            <w:r>
              <w:rPr>
                <w:b/>
                <w:color w:val="0000FF"/>
              </w:rPr>
              <w:t>هو وقبيله</w:t>
            </w:r>
          </w:p>
        </w:tc>
      </w:tr>
    </w:tbl>
    <w:p w14:paraId="12D17C85" w14:textId="77777777" w:rsidR="009D2B2B" w:rsidRDefault="009D2B2B"/>
    <w:p w14:paraId="09A2AEFF" w14:textId="77777777" w:rsidR="009D2B2B" w:rsidRDefault="00000000">
      <w:pPr>
        <w:jc w:val="right"/>
      </w:pPr>
      <w:r>
        <w:rPr>
          <w:b/>
        </w:rPr>
        <w:t>٢٩ ـ قُلْ أَمَرَ رَبِّي بِالْقِسْطِ وَأَقِيمُوا وُجُوهَكُمْ عِندَ كُلِّ مَسْجِدٍ وَادْعُوهُ مُخْلِصِينَ لَهُ الدِّينَ كَمَا بَدَأَكُمْ تَعُودُونَ</w:t>
      </w:r>
    </w:p>
    <w:tbl>
      <w:tblPr>
        <w:tblW w:w="0" w:type="auto"/>
        <w:tblLayout w:type="fixed"/>
        <w:tblLook w:val="04A0" w:firstRow="1" w:lastRow="0" w:firstColumn="1" w:lastColumn="0" w:noHBand="0" w:noVBand="1"/>
      </w:tblPr>
      <w:tblGrid>
        <w:gridCol w:w="2880"/>
        <w:gridCol w:w="2880"/>
        <w:gridCol w:w="2880"/>
      </w:tblGrid>
      <w:tr w:rsidR="009D2B2B" w14:paraId="02FE5456" w14:textId="77777777">
        <w:tc>
          <w:tcPr>
            <w:tcW w:w="2880" w:type="dxa"/>
          </w:tcPr>
          <w:p w14:paraId="41201459" w14:textId="77777777" w:rsidR="009D2B2B" w:rsidRDefault="009D2B2B"/>
        </w:tc>
        <w:tc>
          <w:tcPr>
            <w:tcW w:w="2880" w:type="dxa"/>
          </w:tcPr>
          <w:p w14:paraId="06B97E84" w14:textId="77777777" w:rsidR="009D2B2B" w:rsidRDefault="009D2B2B"/>
        </w:tc>
        <w:tc>
          <w:tcPr>
            <w:tcW w:w="2880" w:type="dxa"/>
          </w:tcPr>
          <w:p w14:paraId="15373BD0" w14:textId="77777777" w:rsidR="009D2B2B" w:rsidRDefault="009D2B2B"/>
        </w:tc>
      </w:tr>
      <w:tr w:rsidR="009D2B2B" w14:paraId="49D12E27" w14:textId="77777777">
        <w:tc>
          <w:tcPr>
            <w:tcW w:w="2880" w:type="dxa"/>
          </w:tcPr>
          <w:p w14:paraId="71F61C70" w14:textId="4EC5C8B4" w:rsidR="009D2B2B" w:rsidRDefault="009D2B2B">
            <w:pPr>
              <w:jc w:val="right"/>
            </w:pPr>
          </w:p>
        </w:tc>
        <w:tc>
          <w:tcPr>
            <w:tcW w:w="2880" w:type="dxa"/>
          </w:tcPr>
          <w:p w14:paraId="09ADF38C" w14:textId="77777777" w:rsidR="009D2B2B" w:rsidRDefault="00000000">
            <w:pPr>
              <w:jc w:val="right"/>
            </w:pPr>
            <w:r>
              <w:rPr>
                <w:b/>
                <w:color w:val="008000"/>
              </w:rPr>
              <w:t xml:space="preserve">السوسي عن أبي عمرو, </w:t>
            </w:r>
          </w:p>
        </w:tc>
        <w:tc>
          <w:tcPr>
            <w:tcW w:w="2880" w:type="dxa"/>
          </w:tcPr>
          <w:p w14:paraId="7164F9D4" w14:textId="77777777" w:rsidR="009D2B2B" w:rsidRDefault="00000000">
            <w:pPr>
              <w:jc w:val="right"/>
            </w:pPr>
            <w:r>
              <w:rPr>
                <w:b/>
                <w:color w:val="0000FF"/>
              </w:rPr>
              <w:t>أمر ربي</w:t>
            </w:r>
          </w:p>
        </w:tc>
      </w:tr>
    </w:tbl>
    <w:p w14:paraId="78E47CFC" w14:textId="77777777" w:rsidR="009D2B2B" w:rsidRDefault="009D2B2B"/>
    <w:p w14:paraId="709BC22F" w14:textId="77777777" w:rsidR="009D2B2B" w:rsidRDefault="00000000">
      <w:pPr>
        <w:jc w:val="right"/>
      </w:pPr>
      <w:r>
        <w:rPr>
          <w:b/>
        </w:rPr>
        <w:t>٣٢ ـ قُلْ مَنْ حَرَّمَ زِينَةَ اللَّهِ الَّتِي أَخْرَجَ لِعِبَادِهِ وَالطَّيِّبَاتِ مِنَ الرِّزْقِ قُلْ هِيَ لِلَّذِينَ آمَنُوا فِي الْحَيَاةِ الدُّنْيَا خَالِصَةً يَوْمَ الْقِيَامَةِ كَذَلِكَ نُفَصِّلُ الْآيَاتِ لِقَوْمٍ يَعْلَمُونَ</w:t>
      </w:r>
    </w:p>
    <w:tbl>
      <w:tblPr>
        <w:tblW w:w="0" w:type="auto"/>
        <w:tblLayout w:type="fixed"/>
        <w:tblLook w:val="04A0" w:firstRow="1" w:lastRow="0" w:firstColumn="1" w:lastColumn="0" w:noHBand="0" w:noVBand="1"/>
      </w:tblPr>
      <w:tblGrid>
        <w:gridCol w:w="2880"/>
        <w:gridCol w:w="2880"/>
        <w:gridCol w:w="2880"/>
      </w:tblGrid>
      <w:tr w:rsidR="009D2B2B" w14:paraId="5D45EEF4" w14:textId="77777777">
        <w:tc>
          <w:tcPr>
            <w:tcW w:w="2880" w:type="dxa"/>
          </w:tcPr>
          <w:p w14:paraId="227581FB" w14:textId="77777777" w:rsidR="009D2B2B" w:rsidRDefault="009D2B2B"/>
        </w:tc>
        <w:tc>
          <w:tcPr>
            <w:tcW w:w="2880" w:type="dxa"/>
          </w:tcPr>
          <w:p w14:paraId="11084C3C" w14:textId="77777777" w:rsidR="009D2B2B" w:rsidRDefault="009D2B2B"/>
        </w:tc>
        <w:tc>
          <w:tcPr>
            <w:tcW w:w="2880" w:type="dxa"/>
          </w:tcPr>
          <w:p w14:paraId="0661494E" w14:textId="77777777" w:rsidR="009D2B2B" w:rsidRDefault="009D2B2B"/>
        </w:tc>
      </w:tr>
      <w:tr w:rsidR="009D2B2B" w14:paraId="08980CC6" w14:textId="77777777">
        <w:tc>
          <w:tcPr>
            <w:tcW w:w="2880" w:type="dxa"/>
          </w:tcPr>
          <w:p w14:paraId="5EECFAA1" w14:textId="77777777" w:rsidR="009D2B2B" w:rsidRDefault="00000000">
            <w:pPr>
              <w:jc w:val="right"/>
            </w:pPr>
            <w:r>
              <w:rPr>
                <w:b/>
                <w:color w:val="FF0000"/>
              </w:rPr>
              <w:t>قرأ بالإدغام الكبير، وله وجه الاختلاس.</w:t>
            </w:r>
          </w:p>
        </w:tc>
        <w:tc>
          <w:tcPr>
            <w:tcW w:w="2880" w:type="dxa"/>
          </w:tcPr>
          <w:p w14:paraId="4457D339" w14:textId="77777777" w:rsidR="009D2B2B" w:rsidRDefault="00000000">
            <w:pPr>
              <w:jc w:val="right"/>
            </w:pPr>
            <w:r>
              <w:rPr>
                <w:b/>
                <w:color w:val="008000"/>
              </w:rPr>
              <w:t xml:space="preserve">السوسي عن أبي عمرو, </w:t>
            </w:r>
          </w:p>
        </w:tc>
        <w:tc>
          <w:tcPr>
            <w:tcW w:w="2880" w:type="dxa"/>
          </w:tcPr>
          <w:p w14:paraId="784EF849" w14:textId="77777777" w:rsidR="009D2B2B" w:rsidRDefault="00000000">
            <w:pPr>
              <w:jc w:val="right"/>
            </w:pPr>
            <w:r>
              <w:rPr>
                <w:b/>
                <w:color w:val="0000FF"/>
              </w:rPr>
              <w:t>الرزق قل</w:t>
            </w:r>
          </w:p>
        </w:tc>
      </w:tr>
    </w:tbl>
    <w:p w14:paraId="4C2EABF8" w14:textId="77777777" w:rsidR="009D2B2B" w:rsidRDefault="009D2B2B"/>
    <w:p w14:paraId="35883118" w14:textId="77777777" w:rsidR="009D2B2B" w:rsidRDefault="00000000">
      <w:pPr>
        <w:jc w:val="right"/>
      </w:pPr>
      <w:r>
        <w:rPr>
          <w:b/>
        </w:rPr>
        <w:t>٣٧ ـ فَمَنْ أَظْلَمُ مِمَّنِ افْتَرَى عَلَى اللَّهِ كَذِبًا أَوْ كَذَّبَ بِآيَاتِهِ أُولَئِكَ يَنَالُهُمْ نَصِيبُهُم مِّنَ الْكِتَابِ حَتَّى إِذَا جَاءَتْهُمْ رُسُلُنَا يَتَوَفَّوْنَهُمْ قَالُوا أَيْنَ مَا كُنتُمْ تَدْعُونَ مِن دُونِ اللَّهِ قَالُوا ضَلُّوا عَنَّا وَشَهِدُوا عَلَى أَنفُسِهِمْ أَنَّهُمْ كَانُوا كَافِرِينَ</w:t>
      </w:r>
    </w:p>
    <w:tbl>
      <w:tblPr>
        <w:tblW w:w="0" w:type="auto"/>
        <w:tblLayout w:type="fixed"/>
        <w:tblLook w:val="04A0" w:firstRow="1" w:lastRow="0" w:firstColumn="1" w:lastColumn="0" w:noHBand="0" w:noVBand="1"/>
      </w:tblPr>
      <w:tblGrid>
        <w:gridCol w:w="2880"/>
        <w:gridCol w:w="2880"/>
        <w:gridCol w:w="2880"/>
      </w:tblGrid>
      <w:tr w:rsidR="009D2B2B" w14:paraId="3CA5FD8F" w14:textId="77777777">
        <w:tc>
          <w:tcPr>
            <w:tcW w:w="2880" w:type="dxa"/>
          </w:tcPr>
          <w:p w14:paraId="44D0440E" w14:textId="77777777" w:rsidR="009D2B2B" w:rsidRDefault="009D2B2B"/>
        </w:tc>
        <w:tc>
          <w:tcPr>
            <w:tcW w:w="2880" w:type="dxa"/>
          </w:tcPr>
          <w:p w14:paraId="04CF9ADE" w14:textId="77777777" w:rsidR="009D2B2B" w:rsidRDefault="009D2B2B"/>
        </w:tc>
        <w:tc>
          <w:tcPr>
            <w:tcW w:w="2880" w:type="dxa"/>
          </w:tcPr>
          <w:p w14:paraId="2B74D898" w14:textId="77777777" w:rsidR="009D2B2B" w:rsidRDefault="009D2B2B"/>
        </w:tc>
      </w:tr>
      <w:tr w:rsidR="009D2B2B" w14:paraId="08CF0C9A" w14:textId="77777777">
        <w:tc>
          <w:tcPr>
            <w:tcW w:w="2880" w:type="dxa"/>
          </w:tcPr>
          <w:p w14:paraId="46FD3595" w14:textId="14B18B0B" w:rsidR="009D2B2B" w:rsidRDefault="009D2B2B">
            <w:pPr>
              <w:jc w:val="right"/>
            </w:pPr>
          </w:p>
        </w:tc>
        <w:tc>
          <w:tcPr>
            <w:tcW w:w="2880" w:type="dxa"/>
          </w:tcPr>
          <w:p w14:paraId="7AFD7EC6" w14:textId="77777777" w:rsidR="009D2B2B" w:rsidRDefault="00000000">
            <w:pPr>
              <w:jc w:val="right"/>
            </w:pPr>
            <w:r>
              <w:rPr>
                <w:b/>
                <w:color w:val="008000"/>
              </w:rPr>
              <w:t xml:space="preserve">السوسي عن أبي عمرو, </w:t>
            </w:r>
          </w:p>
        </w:tc>
        <w:tc>
          <w:tcPr>
            <w:tcW w:w="2880" w:type="dxa"/>
          </w:tcPr>
          <w:p w14:paraId="69F5767A" w14:textId="77777777" w:rsidR="009D2B2B" w:rsidRDefault="00000000">
            <w:pPr>
              <w:jc w:val="right"/>
            </w:pPr>
            <w:r>
              <w:rPr>
                <w:b/>
                <w:color w:val="0000FF"/>
              </w:rPr>
              <w:t>أظلم ممن</w:t>
            </w:r>
          </w:p>
        </w:tc>
      </w:tr>
      <w:tr w:rsidR="009D2B2B" w14:paraId="584F966C" w14:textId="77777777">
        <w:tc>
          <w:tcPr>
            <w:tcW w:w="2880" w:type="dxa"/>
          </w:tcPr>
          <w:p w14:paraId="0A23211A" w14:textId="7A2FDCD0" w:rsidR="009D2B2B" w:rsidRDefault="009D2B2B">
            <w:pPr>
              <w:jc w:val="right"/>
            </w:pPr>
          </w:p>
        </w:tc>
        <w:tc>
          <w:tcPr>
            <w:tcW w:w="2880" w:type="dxa"/>
          </w:tcPr>
          <w:p w14:paraId="00B99BEB" w14:textId="77777777" w:rsidR="009D2B2B" w:rsidRDefault="00000000">
            <w:pPr>
              <w:jc w:val="right"/>
            </w:pPr>
            <w:r>
              <w:rPr>
                <w:b/>
                <w:color w:val="008000"/>
              </w:rPr>
              <w:t xml:space="preserve">السوسي عن أبي عمرو, </w:t>
            </w:r>
          </w:p>
        </w:tc>
        <w:tc>
          <w:tcPr>
            <w:tcW w:w="2880" w:type="dxa"/>
          </w:tcPr>
          <w:p w14:paraId="6B9F460F" w14:textId="77777777" w:rsidR="009D2B2B" w:rsidRDefault="00000000">
            <w:pPr>
              <w:jc w:val="right"/>
            </w:pPr>
            <w:r>
              <w:rPr>
                <w:b/>
                <w:color w:val="0000FF"/>
              </w:rPr>
              <w:t>كذب بآياته</w:t>
            </w:r>
          </w:p>
        </w:tc>
      </w:tr>
    </w:tbl>
    <w:p w14:paraId="004AA50D" w14:textId="77777777" w:rsidR="009D2B2B" w:rsidRDefault="009D2B2B"/>
    <w:p w14:paraId="4AAA81D8" w14:textId="77777777" w:rsidR="009D2B2B" w:rsidRDefault="00000000">
      <w:pPr>
        <w:jc w:val="right"/>
      </w:pPr>
      <w:r>
        <w:rPr>
          <w:b/>
        </w:rPr>
        <w:t>٣٨ ـ قَالَ ادْخُلُوا فِي أُمَمٍ قَدْ خَلَتْ مِن قَبْلِكُم مِّنَ الْجِنِّ وَالْإِنسِ فِي النَّارِ كُلَّمَا دَخَلَتْ أُمَّةٌ لَّعَنَتْ أُخْتَهَا حَتَّى إِذَا ادَّارَكُوا فِيهَا جَمِيعًا قَالَتْ أُخْرَاهُمْ لِأُولَاهُمْ رَبَّنَا هَؤُلَاءِ أَضَلُّونَا فَآتِهِمْ عَذَابًا ضِعْفًا مِّنَ النَّارِ قَالَ لِكُلٍّ ضِعْفٌ وَلَكِن لَّا تَعْلَمُونَ</w:t>
      </w:r>
    </w:p>
    <w:tbl>
      <w:tblPr>
        <w:tblW w:w="0" w:type="auto"/>
        <w:tblLayout w:type="fixed"/>
        <w:tblLook w:val="04A0" w:firstRow="1" w:lastRow="0" w:firstColumn="1" w:lastColumn="0" w:noHBand="0" w:noVBand="1"/>
      </w:tblPr>
      <w:tblGrid>
        <w:gridCol w:w="2880"/>
        <w:gridCol w:w="2880"/>
        <w:gridCol w:w="2880"/>
      </w:tblGrid>
      <w:tr w:rsidR="009D2B2B" w14:paraId="540EEB41" w14:textId="77777777">
        <w:tc>
          <w:tcPr>
            <w:tcW w:w="2880" w:type="dxa"/>
          </w:tcPr>
          <w:p w14:paraId="0A441610" w14:textId="77777777" w:rsidR="009D2B2B" w:rsidRDefault="009D2B2B"/>
        </w:tc>
        <w:tc>
          <w:tcPr>
            <w:tcW w:w="2880" w:type="dxa"/>
          </w:tcPr>
          <w:p w14:paraId="710F1676" w14:textId="77777777" w:rsidR="009D2B2B" w:rsidRDefault="009D2B2B"/>
        </w:tc>
        <w:tc>
          <w:tcPr>
            <w:tcW w:w="2880" w:type="dxa"/>
          </w:tcPr>
          <w:p w14:paraId="6ADDA4FA" w14:textId="77777777" w:rsidR="009D2B2B" w:rsidRDefault="009D2B2B"/>
        </w:tc>
      </w:tr>
      <w:tr w:rsidR="009D2B2B" w14:paraId="4AB35458" w14:textId="77777777">
        <w:tc>
          <w:tcPr>
            <w:tcW w:w="2880" w:type="dxa"/>
          </w:tcPr>
          <w:p w14:paraId="5B63EDC2" w14:textId="19372421" w:rsidR="009D2B2B" w:rsidRDefault="009D2B2B">
            <w:pPr>
              <w:jc w:val="right"/>
            </w:pPr>
          </w:p>
        </w:tc>
        <w:tc>
          <w:tcPr>
            <w:tcW w:w="2880" w:type="dxa"/>
          </w:tcPr>
          <w:p w14:paraId="23A520D1" w14:textId="77777777" w:rsidR="009D2B2B" w:rsidRDefault="00000000">
            <w:pPr>
              <w:jc w:val="right"/>
            </w:pPr>
            <w:r>
              <w:rPr>
                <w:b/>
                <w:color w:val="008000"/>
              </w:rPr>
              <w:t xml:space="preserve">السوسي عن أبي عمرو, </w:t>
            </w:r>
          </w:p>
        </w:tc>
        <w:tc>
          <w:tcPr>
            <w:tcW w:w="2880" w:type="dxa"/>
          </w:tcPr>
          <w:p w14:paraId="10E8B6A3" w14:textId="77777777" w:rsidR="009D2B2B" w:rsidRDefault="00000000">
            <w:pPr>
              <w:jc w:val="right"/>
            </w:pPr>
            <w:r>
              <w:rPr>
                <w:b/>
                <w:color w:val="0000FF"/>
              </w:rPr>
              <w:t>قال لكل</w:t>
            </w:r>
          </w:p>
        </w:tc>
      </w:tr>
    </w:tbl>
    <w:p w14:paraId="5CB79899" w14:textId="77777777" w:rsidR="009D2B2B" w:rsidRDefault="009D2B2B"/>
    <w:p w14:paraId="0A65FD40" w14:textId="77777777" w:rsidR="009D2B2B" w:rsidRDefault="00000000">
      <w:pPr>
        <w:jc w:val="right"/>
      </w:pPr>
      <w:r>
        <w:rPr>
          <w:b/>
        </w:rPr>
        <w:t>٣٩ ـ وَقَالَتْ أُولَاهُمْ لِأُخْرَاهُمْ فَمَا كَانَ لَكُمْ عَلَيْنَا مِن فَضْلٍ فَذُوقُوا الْعَذَابَ بِمَا كُنتُمْ تَكْسِبُونَ</w:t>
      </w:r>
    </w:p>
    <w:tbl>
      <w:tblPr>
        <w:tblW w:w="0" w:type="auto"/>
        <w:tblLayout w:type="fixed"/>
        <w:tblLook w:val="04A0" w:firstRow="1" w:lastRow="0" w:firstColumn="1" w:lastColumn="0" w:noHBand="0" w:noVBand="1"/>
      </w:tblPr>
      <w:tblGrid>
        <w:gridCol w:w="2880"/>
        <w:gridCol w:w="2880"/>
        <w:gridCol w:w="2880"/>
      </w:tblGrid>
      <w:tr w:rsidR="009D2B2B" w14:paraId="2AA5E43F" w14:textId="77777777">
        <w:tc>
          <w:tcPr>
            <w:tcW w:w="2880" w:type="dxa"/>
          </w:tcPr>
          <w:p w14:paraId="05B147A9" w14:textId="77777777" w:rsidR="009D2B2B" w:rsidRDefault="009D2B2B"/>
        </w:tc>
        <w:tc>
          <w:tcPr>
            <w:tcW w:w="2880" w:type="dxa"/>
          </w:tcPr>
          <w:p w14:paraId="7D16D5D7" w14:textId="77777777" w:rsidR="009D2B2B" w:rsidRDefault="009D2B2B"/>
        </w:tc>
        <w:tc>
          <w:tcPr>
            <w:tcW w:w="2880" w:type="dxa"/>
          </w:tcPr>
          <w:p w14:paraId="701682D4" w14:textId="77777777" w:rsidR="009D2B2B" w:rsidRDefault="009D2B2B"/>
        </w:tc>
      </w:tr>
      <w:tr w:rsidR="009D2B2B" w14:paraId="2FA6A6C8" w14:textId="77777777">
        <w:tc>
          <w:tcPr>
            <w:tcW w:w="2880" w:type="dxa"/>
          </w:tcPr>
          <w:p w14:paraId="393207A6" w14:textId="7371D689" w:rsidR="009D2B2B" w:rsidRDefault="009D2B2B">
            <w:pPr>
              <w:jc w:val="right"/>
            </w:pPr>
          </w:p>
        </w:tc>
        <w:tc>
          <w:tcPr>
            <w:tcW w:w="2880" w:type="dxa"/>
          </w:tcPr>
          <w:p w14:paraId="4F5C3F13" w14:textId="77777777" w:rsidR="009D2B2B" w:rsidRDefault="00000000">
            <w:pPr>
              <w:jc w:val="right"/>
            </w:pPr>
            <w:r>
              <w:rPr>
                <w:b/>
                <w:color w:val="008000"/>
              </w:rPr>
              <w:t xml:space="preserve">السوسي عن أبي عمرو, </w:t>
            </w:r>
          </w:p>
        </w:tc>
        <w:tc>
          <w:tcPr>
            <w:tcW w:w="2880" w:type="dxa"/>
          </w:tcPr>
          <w:p w14:paraId="20EC9897" w14:textId="77777777" w:rsidR="009D2B2B" w:rsidRDefault="00000000">
            <w:pPr>
              <w:jc w:val="right"/>
            </w:pPr>
            <w:r>
              <w:rPr>
                <w:b/>
                <w:color w:val="0000FF"/>
              </w:rPr>
              <w:t>العذاب بما</w:t>
            </w:r>
          </w:p>
        </w:tc>
      </w:tr>
    </w:tbl>
    <w:p w14:paraId="27591CE7" w14:textId="77777777" w:rsidR="009D2B2B" w:rsidRDefault="009D2B2B"/>
    <w:p w14:paraId="20B68005" w14:textId="77777777" w:rsidR="009D2B2B" w:rsidRDefault="00000000">
      <w:pPr>
        <w:jc w:val="right"/>
      </w:pPr>
      <w:r>
        <w:rPr>
          <w:b/>
        </w:rPr>
        <w:t>٤١ ـ لَهُم مِّن جَهَنَّمَ مِهَادٌ وَمِن فَوْقِهِمْ غَوَاشٍ وَكَذَلِكَ نَجْزِي الظَّالِمِينَ</w:t>
      </w:r>
    </w:p>
    <w:tbl>
      <w:tblPr>
        <w:tblW w:w="0" w:type="auto"/>
        <w:tblLayout w:type="fixed"/>
        <w:tblLook w:val="04A0" w:firstRow="1" w:lastRow="0" w:firstColumn="1" w:lastColumn="0" w:noHBand="0" w:noVBand="1"/>
      </w:tblPr>
      <w:tblGrid>
        <w:gridCol w:w="2880"/>
        <w:gridCol w:w="2880"/>
        <w:gridCol w:w="2880"/>
      </w:tblGrid>
      <w:tr w:rsidR="009D2B2B" w14:paraId="00E1C313" w14:textId="77777777">
        <w:tc>
          <w:tcPr>
            <w:tcW w:w="2880" w:type="dxa"/>
          </w:tcPr>
          <w:p w14:paraId="1459F8D7" w14:textId="77777777" w:rsidR="009D2B2B" w:rsidRDefault="009D2B2B"/>
        </w:tc>
        <w:tc>
          <w:tcPr>
            <w:tcW w:w="2880" w:type="dxa"/>
          </w:tcPr>
          <w:p w14:paraId="5AAC0C59" w14:textId="77777777" w:rsidR="009D2B2B" w:rsidRDefault="009D2B2B"/>
        </w:tc>
        <w:tc>
          <w:tcPr>
            <w:tcW w:w="2880" w:type="dxa"/>
          </w:tcPr>
          <w:p w14:paraId="15628DAC" w14:textId="77777777" w:rsidR="009D2B2B" w:rsidRDefault="009D2B2B"/>
        </w:tc>
      </w:tr>
      <w:tr w:rsidR="009D2B2B" w14:paraId="2427EFF4" w14:textId="77777777">
        <w:tc>
          <w:tcPr>
            <w:tcW w:w="2880" w:type="dxa"/>
          </w:tcPr>
          <w:p w14:paraId="70055D3B" w14:textId="714029B9" w:rsidR="009D2B2B" w:rsidRDefault="009D2B2B">
            <w:pPr>
              <w:jc w:val="right"/>
            </w:pPr>
          </w:p>
        </w:tc>
        <w:tc>
          <w:tcPr>
            <w:tcW w:w="2880" w:type="dxa"/>
          </w:tcPr>
          <w:p w14:paraId="18D69C85" w14:textId="77777777" w:rsidR="009D2B2B" w:rsidRDefault="00000000">
            <w:pPr>
              <w:jc w:val="right"/>
            </w:pPr>
            <w:r>
              <w:rPr>
                <w:b/>
                <w:color w:val="008000"/>
              </w:rPr>
              <w:t xml:space="preserve">السوسي عن أبي عمرو, </w:t>
            </w:r>
          </w:p>
        </w:tc>
        <w:tc>
          <w:tcPr>
            <w:tcW w:w="2880" w:type="dxa"/>
          </w:tcPr>
          <w:p w14:paraId="7C3F5189" w14:textId="77777777" w:rsidR="009D2B2B" w:rsidRDefault="00000000">
            <w:pPr>
              <w:jc w:val="right"/>
            </w:pPr>
            <w:r>
              <w:rPr>
                <w:b/>
                <w:color w:val="0000FF"/>
              </w:rPr>
              <w:t>جهنم مهاد</w:t>
            </w:r>
          </w:p>
        </w:tc>
      </w:tr>
    </w:tbl>
    <w:p w14:paraId="2B2D2ECC" w14:textId="77777777" w:rsidR="009D2B2B" w:rsidRDefault="009D2B2B"/>
    <w:p w14:paraId="7F6902B3" w14:textId="77777777" w:rsidR="009D2B2B" w:rsidRDefault="00000000">
      <w:pPr>
        <w:jc w:val="right"/>
      </w:pPr>
      <w:r>
        <w:rPr>
          <w:b/>
        </w:rPr>
        <w:t>٤٣ ـ وَنَزَعْنَا مَا فِي صُدُورِهِم مِّنْ غِلٍّ تَجْرِي مِن تَحْتِهِمُ الْأَنْهَارُ وَقَالُوا الْحَمْدُ لِلَّهِ الَّذِي هَدَانَا لِهَذَا وَمَا كُنَّا لِنَهْتَدِيَ لَوْلَا أَنْ هَدَانَا اللَّهُ لَقَدْ جَاءَتْ رُسُلُ رَبِّنَا بِالْحَقِّ وَنُودُوا أَن تِلْكُمُ الْجَنَّةُ أُورِثْتُمُوهَا بِمَا كُنتُمْ تَعْمَلُونَ</w:t>
      </w:r>
    </w:p>
    <w:tbl>
      <w:tblPr>
        <w:tblW w:w="0" w:type="auto"/>
        <w:tblLayout w:type="fixed"/>
        <w:tblLook w:val="04A0" w:firstRow="1" w:lastRow="0" w:firstColumn="1" w:lastColumn="0" w:noHBand="0" w:noVBand="1"/>
      </w:tblPr>
      <w:tblGrid>
        <w:gridCol w:w="2880"/>
        <w:gridCol w:w="2880"/>
        <w:gridCol w:w="2880"/>
      </w:tblGrid>
      <w:tr w:rsidR="009D2B2B" w14:paraId="13FC440D" w14:textId="77777777">
        <w:tc>
          <w:tcPr>
            <w:tcW w:w="2880" w:type="dxa"/>
          </w:tcPr>
          <w:p w14:paraId="7A998EE0" w14:textId="77777777" w:rsidR="009D2B2B" w:rsidRDefault="009D2B2B"/>
        </w:tc>
        <w:tc>
          <w:tcPr>
            <w:tcW w:w="2880" w:type="dxa"/>
          </w:tcPr>
          <w:p w14:paraId="700B1F55" w14:textId="77777777" w:rsidR="009D2B2B" w:rsidRDefault="009D2B2B"/>
        </w:tc>
        <w:tc>
          <w:tcPr>
            <w:tcW w:w="2880" w:type="dxa"/>
          </w:tcPr>
          <w:p w14:paraId="75BDF8BC" w14:textId="77777777" w:rsidR="009D2B2B" w:rsidRDefault="009D2B2B"/>
        </w:tc>
      </w:tr>
      <w:tr w:rsidR="009D2B2B" w14:paraId="1C5EFF30" w14:textId="77777777">
        <w:tc>
          <w:tcPr>
            <w:tcW w:w="2880" w:type="dxa"/>
          </w:tcPr>
          <w:p w14:paraId="4FCB7506" w14:textId="458D8409" w:rsidR="009D2B2B" w:rsidRDefault="009D2B2B">
            <w:pPr>
              <w:jc w:val="right"/>
            </w:pPr>
          </w:p>
        </w:tc>
        <w:tc>
          <w:tcPr>
            <w:tcW w:w="2880" w:type="dxa"/>
          </w:tcPr>
          <w:p w14:paraId="4B5539E6" w14:textId="77777777" w:rsidR="009D2B2B" w:rsidRDefault="00000000">
            <w:pPr>
              <w:jc w:val="right"/>
            </w:pPr>
            <w:r>
              <w:rPr>
                <w:b/>
                <w:color w:val="008000"/>
              </w:rPr>
              <w:t xml:space="preserve">السوسي عن أبي عمرو, </w:t>
            </w:r>
          </w:p>
        </w:tc>
        <w:tc>
          <w:tcPr>
            <w:tcW w:w="2880" w:type="dxa"/>
          </w:tcPr>
          <w:p w14:paraId="1F9B1AC7" w14:textId="77777777" w:rsidR="009D2B2B" w:rsidRDefault="00000000">
            <w:pPr>
              <w:jc w:val="right"/>
            </w:pPr>
            <w:r>
              <w:rPr>
                <w:b/>
                <w:color w:val="0000FF"/>
              </w:rPr>
              <w:t>رسل ربنا</w:t>
            </w:r>
          </w:p>
        </w:tc>
      </w:tr>
    </w:tbl>
    <w:p w14:paraId="0370A570" w14:textId="77777777" w:rsidR="009D2B2B" w:rsidRDefault="009D2B2B"/>
    <w:p w14:paraId="13877ABA" w14:textId="77777777" w:rsidR="009D2B2B" w:rsidRDefault="00000000">
      <w:pPr>
        <w:jc w:val="right"/>
      </w:pPr>
      <w:r>
        <w:rPr>
          <w:b/>
        </w:rPr>
        <w:t>٥٠ ـ وَنَادَى أَصْحَابُ النَّارِ أَصْحَابَ الْجَنَّةِ أَنْ أَفِيضُوا عَلَيْنَا مِنَ الْمَاءِ أَوْ مِمَّا رَزَقَكُمُ اللَّهُ قَالُوا إِنَّ اللَّهَ حَرَّمَهُمَا عَلَى الْكَافِرِينَ</w:t>
      </w:r>
    </w:p>
    <w:tbl>
      <w:tblPr>
        <w:tblW w:w="0" w:type="auto"/>
        <w:tblLayout w:type="fixed"/>
        <w:tblLook w:val="04A0" w:firstRow="1" w:lastRow="0" w:firstColumn="1" w:lastColumn="0" w:noHBand="0" w:noVBand="1"/>
      </w:tblPr>
      <w:tblGrid>
        <w:gridCol w:w="2880"/>
        <w:gridCol w:w="2880"/>
        <w:gridCol w:w="2880"/>
      </w:tblGrid>
      <w:tr w:rsidR="009D2B2B" w14:paraId="68C899C6" w14:textId="77777777">
        <w:tc>
          <w:tcPr>
            <w:tcW w:w="2880" w:type="dxa"/>
          </w:tcPr>
          <w:p w14:paraId="4F7BFE85" w14:textId="77777777" w:rsidR="009D2B2B" w:rsidRDefault="009D2B2B"/>
        </w:tc>
        <w:tc>
          <w:tcPr>
            <w:tcW w:w="2880" w:type="dxa"/>
          </w:tcPr>
          <w:p w14:paraId="62E0230F" w14:textId="77777777" w:rsidR="009D2B2B" w:rsidRDefault="009D2B2B"/>
        </w:tc>
        <w:tc>
          <w:tcPr>
            <w:tcW w:w="2880" w:type="dxa"/>
          </w:tcPr>
          <w:p w14:paraId="4BADE21F" w14:textId="77777777" w:rsidR="009D2B2B" w:rsidRDefault="009D2B2B"/>
        </w:tc>
      </w:tr>
      <w:tr w:rsidR="009D2B2B" w14:paraId="3DA014FD" w14:textId="77777777">
        <w:tc>
          <w:tcPr>
            <w:tcW w:w="2880" w:type="dxa"/>
          </w:tcPr>
          <w:p w14:paraId="72C02AF3" w14:textId="610F216A" w:rsidR="009D2B2B" w:rsidRDefault="009D2B2B">
            <w:pPr>
              <w:jc w:val="right"/>
            </w:pPr>
          </w:p>
        </w:tc>
        <w:tc>
          <w:tcPr>
            <w:tcW w:w="2880" w:type="dxa"/>
          </w:tcPr>
          <w:p w14:paraId="513CAD4E" w14:textId="77777777" w:rsidR="009D2B2B" w:rsidRDefault="00000000">
            <w:pPr>
              <w:jc w:val="right"/>
            </w:pPr>
            <w:r>
              <w:rPr>
                <w:b/>
                <w:color w:val="008000"/>
              </w:rPr>
              <w:t xml:space="preserve">السوسي عن أبي عمرو, </w:t>
            </w:r>
          </w:p>
        </w:tc>
        <w:tc>
          <w:tcPr>
            <w:tcW w:w="2880" w:type="dxa"/>
          </w:tcPr>
          <w:p w14:paraId="1FD15B16" w14:textId="77777777" w:rsidR="009D2B2B" w:rsidRDefault="00000000">
            <w:pPr>
              <w:jc w:val="right"/>
            </w:pPr>
            <w:r>
              <w:rPr>
                <w:b/>
                <w:color w:val="0000FF"/>
              </w:rPr>
              <w:t>رزقكم</w:t>
            </w:r>
          </w:p>
        </w:tc>
      </w:tr>
    </w:tbl>
    <w:p w14:paraId="4151F804" w14:textId="77777777" w:rsidR="009D2B2B" w:rsidRDefault="009D2B2B"/>
    <w:p w14:paraId="00A47D96" w14:textId="77777777" w:rsidR="009D2B2B" w:rsidRDefault="00000000">
      <w:pPr>
        <w:jc w:val="right"/>
      </w:pPr>
      <w:r>
        <w:rPr>
          <w:b/>
        </w:rPr>
        <w:t>٥٣ ـ هَلْ يَنظُرُونَ إِلَّا تَأْوِيلَهُ يَوْمَ يَأْتِي تَأْوِيلُهُ يَقُولُ الَّذِينَ نَسُوهُ مِن قَبْلُ قَدْ جَاءَتْ رُسُلُ رَبِّنَا بِالْحَقِّ فَهَل لَّنَا مِن شُفَعَاءَ فَيَشْفَعُوا لَنَا أَوْ نُرَدُّ فَنَعْمَلَ غَيْرَ الَّذِي كُنَّا نَعْمَلُ قَدْ خَسِرُوا أَنفُسَهُمْ وَضَلَّ عَنْهُم مَّا كَانُوا يَفْتَرُونَ</w:t>
      </w:r>
    </w:p>
    <w:tbl>
      <w:tblPr>
        <w:tblW w:w="0" w:type="auto"/>
        <w:tblLayout w:type="fixed"/>
        <w:tblLook w:val="04A0" w:firstRow="1" w:lastRow="0" w:firstColumn="1" w:lastColumn="0" w:noHBand="0" w:noVBand="1"/>
      </w:tblPr>
      <w:tblGrid>
        <w:gridCol w:w="2880"/>
        <w:gridCol w:w="2880"/>
        <w:gridCol w:w="2880"/>
      </w:tblGrid>
      <w:tr w:rsidR="009D2B2B" w14:paraId="36530B9E" w14:textId="77777777">
        <w:tc>
          <w:tcPr>
            <w:tcW w:w="2880" w:type="dxa"/>
          </w:tcPr>
          <w:p w14:paraId="41728596" w14:textId="77777777" w:rsidR="009D2B2B" w:rsidRDefault="009D2B2B"/>
        </w:tc>
        <w:tc>
          <w:tcPr>
            <w:tcW w:w="2880" w:type="dxa"/>
          </w:tcPr>
          <w:p w14:paraId="617B97C5" w14:textId="77777777" w:rsidR="009D2B2B" w:rsidRDefault="009D2B2B"/>
        </w:tc>
        <w:tc>
          <w:tcPr>
            <w:tcW w:w="2880" w:type="dxa"/>
          </w:tcPr>
          <w:p w14:paraId="5D7A426C" w14:textId="77777777" w:rsidR="009D2B2B" w:rsidRDefault="009D2B2B"/>
        </w:tc>
      </w:tr>
      <w:tr w:rsidR="009D2B2B" w14:paraId="07D65E47" w14:textId="77777777">
        <w:tc>
          <w:tcPr>
            <w:tcW w:w="2880" w:type="dxa"/>
          </w:tcPr>
          <w:p w14:paraId="2AF172D5" w14:textId="1C81B8AD" w:rsidR="009D2B2B" w:rsidRDefault="009D2B2B">
            <w:pPr>
              <w:jc w:val="right"/>
            </w:pPr>
          </w:p>
        </w:tc>
        <w:tc>
          <w:tcPr>
            <w:tcW w:w="2880" w:type="dxa"/>
          </w:tcPr>
          <w:p w14:paraId="0BCF2555" w14:textId="77777777" w:rsidR="009D2B2B" w:rsidRDefault="00000000">
            <w:pPr>
              <w:jc w:val="right"/>
            </w:pPr>
            <w:r>
              <w:rPr>
                <w:b/>
                <w:color w:val="008000"/>
              </w:rPr>
              <w:t xml:space="preserve">السوسي عن أبي عمرو, </w:t>
            </w:r>
          </w:p>
        </w:tc>
        <w:tc>
          <w:tcPr>
            <w:tcW w:w="2880" w:type="dxa"/>
          </w:tcPr>
          <w:p w14:paraId="24D7DA17" w14:textId="77777777" w:rsidR="009D2B2B" w:rsidRDefault="00000000">
            <w:pPr>
              <w:jc w:val="right"/>
            </w:pPr>
            <w:r>
              <w:rPr>
                <w:b/>
                <w:color w:val="0000FF"/>
              </w:rPr>
              <w:t>الذين نسوه</w:t>
            </w:r>
          </w:p>
        </w:tc>
      </w:tr>
      <w:tr w:rsidR="009D2B2B" w14:paraId="5AD11079" w14:textId="77777777">
        <w:tc>
          <w:tcPr>
            <w:tcW w:w="2880" w:type="dxa"/>
          </w:tcPr>
          <w:p w14:paraId="45EB8CEE" w14:textId="37967E2B" w:rsidR="009D2B2B" w:rsidRDefault="009D2B2B">
            <w:pPr>
              <w:jc w:val="right"/>
            </w:pPr>
          </w:p>
        </w:tc>
        <w:tc>
          <w:tcPr>
            <w:tcW w:w="2880" w:type="dxa"/>
          </w:tcPr>
          <w:p w14:paraId="788A56B5" w14:textId="77777777" w:rsidR="009D2B2B" w:rsidRDefault="00000000">
            <w:pPr>
              <w:jc w:val="right"/>
            </w:pPr>
            <w:r>
              <w:rPr>
                <w:b/>
                <w:color w:val="008000"/>
              </w:rPr>
              <w:t xml:space="preserve">السوسي عن أبي عمرو, </w:t>
            </w:r>
          </w:p>
        </w:tc>
        <w:tc>
          <w:tcPr>
            <w:tcW w:w="2880" w:type="dxa"/>
          </w:tcPr>
          <w:p w14:paraId="6E2D4C32" w14:textId="77777777" w:rsidR="009D2B2B" w:rsidRDefault="00000000">
            <w:pPr>
              <w:jc w:val="right"/>
            </w:pPr>
            <w:r>
              <w:rPr>
                <w:b/>
                <w:color w:val="0000FF"/>
              </w:rPr>
              <w:t>رسل ربنا</w:t>
            </w:r>
          </w:p>
        </w:tc>
      </w:tr>
    </w:tbl>
    <w:p w14:paraId="2171EAF8" w14:textId="77777777" w:rsidR="009D2B2B" w:rsidRDefault="009D2B2B"/>
    <w:p w14:paraId="2A4FECFC" w14:textId="77777777" w:rsidR="009D2B2B" w:rsidRDefault="00000000">
      <w:pPr>
        <w:jc w:val="right"/>
      </w:pPr>
      <w:r>
        <w:rPr>
          <w:b/>
        </w:rPr>
        <w:t>٥٤ ـ إِنَّ رَبَّكُمُ اللَّهُ الَّذِي خَلَقَ السَّمَاوَاتِ وَالْأَرْضَ فِي سِتَّةِ أَيَّامٍ ثُمَّ اسْتَوَى عَلَى الْعَرْشِ يُغْشِي اللَّيْلَ النَّهَارَ يَطْلُبُهُ حَثِيثًا وَالشَّمْسَ وَالْقَمَرَ وَالنُّجُومَ مُسَخَّرَاتٍ بِأَمْرِهِ أَلَا لَهُ الْخَلْقُ وَالْأَمْرُ تَبَارَكَ اللَّهُ رَبُّ الْعَالَمِينَ</w:t>
      </w:r>
    </w:p>
    <w:tbl>
      <w:tblPr>
        <w:tblW w:w="0" w:type="auto"/>
        <w:tblLayout w:type="fixed"/>
        <w:tblLook w:val="04A0" w:firstRow="1" w:lastRow="0" w:firstColumn="1" w:lastColumn="0" w:noHBand="0" w:noVBand="1"/>
      </w:tblPr>
      <w:tblGrid>
        <w:gridCol w:w="2880"/>
        <w:gridCol w:w="2880"/>
        <w:gridCol w:w="2880"/>
      </w:tblGrid>
      <w:tr w:rsidR="009D2B2B" w14:paraId="5C3429F1" w14:textId="77777777">
        <w:tc>
          <w:tcPr>
            <w:tcW w:w="2880" w:type="dxa"/>
          </w:tcPr>
          <w:p w14:paraId="57433E8F" w14:textId="77777777" w:rsidR="009D2B2B" w:rsidRDefault="009D2B2B"/>
        </w:tc>
        <w:tc>
          <w:tcPr>
            <w:tcW w:w="2880" w:type="dxa"/>
          </w:tcPr>
          <w:p w14:paraId="49C3EAEF" w14:textId="77777777" w:rsidR="009D2B2B" w:rsidRDefault="009D2B2B"/>
        </w:tc>
        <w:tc>
          <w:tcPr>
            <w:tcW w:w="2880" w:type="dxa"/>
          </w:tcPr>
          <w:p w14:paraId="7C18BDBE" w14:textId="77777777" w:rsidR="009D2B2B" w:rsidRDefault="009D2B2B"/>
        </w:tc>
      </w:tr>
      <w:tr w:rsidR="009D2B2B" w14:paraId="6638DD76" w14:textId="77777777">
        <w:tc>
          <w:tcPr>
            <w:tcW w:w="2880" w:type="dxa"/>
          </w:tcPr>
          <w:p w14:paraId="5839EF92" w14:textId="23730FBD" w:rsidR="009D2B2B" w:rsidRDefault="009D2B2B">
            <w:pPr>
              <w:jc w:val="right"/>
            </w:pPr>
          </w:p>
        </w:tc>
        <w:tc>
          <w:tcPr>
            <w:tcW w:w="2880" w:type="dxa"/>
          </w:tcPr>
          <w:p w14:paraId="41A898E5" w14:textId="77777777" w:rsidR="009D2B2B" w:rsidRDefault="00000000">
            <w:pPr>
              <w:jc w:val="right"/>
            </w:pPr>
            <w:r>
              <w:rPr>
                <w:b/>
                <w:color w:val="008000"/>
              </w:rPr>
              <w:t xml:space="preserve">السوسي عن أبي عمرو, </w:t>
            </w:r>
          </w:p>
        </w:tc>
        <w:tc>
          <w:tcPr>
            <w:tcW w:w="2880" w:type="dxa"/>
          </w:tcPr>
          <w:p w14:paraId="7BFE4F65" w14:textId="77777777" w:rsidR="009D2B2B" w:rsidRDefault="00000000">
            <w:pPr>
              <w:jc w:val="right"/>
            </w:pPr>
            <w:r>
              <w:rPr>
                <w:b/>
                <w:color w:val="0000FF"/>
              </w:rPr>
              <w:t>والنجوم مسخرات</w:t>
            </w:r>
          </w:p>
        </w:tc>
      </w:tr>
    </w:tbl>
    <w:p w14:paraId="2E94D6CD" w14:textId="77777777" w:rsidR="009D2B2B" w:rsidRDefault="009D2B2B"/>
    <w:p w14:paraId="1F0155A2" w14:textId="77777777" w:rsidR="009D2B2B" w:rsidRDefault="00000000">
      <w:pPr>
        <w:jc w:val="right"/>
      </w:pPr>
      <w:r>
        <w:rPr>
          <w:b/>
        </w:rPr>
        <w:t>٦٢ ـ أُبَلِّغُكُمْ رِسَالَاتِ رَبِّي وَأَنصَحُ لَكُمْ وَأَعْلَمُ مِنَ اللَّهِ مَا لَا تَعْلَمُونَ</w:t>
      </w:r>
    </w:p>
    <w:tbl>
      <w:tblPr>
        <w:tblW w:w="0" w:type="auto"/>
        <w:tblLayout w:type="fixed"/>
        <w:tblLook w:val="04A0" w:firstRow="1" w:lastRow="0" w:firstColumn="1" w:lastColumn="0" w:noHBand="0" w:noVBand="1"/>
      </w:tblPr>
      <w:tblGrid>
        <w:gridCol w:w="2880"/>
        <w:gridCol w:w="2880"/>
        <w:gridCol w:w="2880"/>
      </w:tblGrid>
      <w:tr w:rsidR="009D2B2B" w14:paraId="0052CB37" w14:textId="77777777">
        <w:tc>
          <w:tcPr>
            <w:tcW w:w="2880" w:type="dxa"/>
          </w:tcPr>
          <w:p w14:paraId="113EF58E" w14:textId="77777777" w:rsidR="009D2B2B" w:rsidRDefault="009D2B2B"/>
        </w:tc>
        <w:tc>
          <w:tcPr>
            <w:tcW w:w="2880" w:type="dxa"/>
          </w:tcPr>
          <w:p w14:paraId="375F09ED" w14:textId="77777777" w:rsidR="009D2B2B" w:rsidRDefault="009D2B2B"/>
        </w:tc>
        <w:tc>
          <w:tcPr>
            <w:tcW w:w="2880" w:type="dxa"/>
          </w:tcPr>
          <w:p w14:paraId="540C8B8F" w14:textId="77777777" w:rsidR="009D2B2B" w:rsidRDefault="009D2B2B"/>
        </w:tc>
      </w:tr>
      <w:tr w:rsidR="009D2B2B" w14:paraId="695CF689" w14:textId="77777777">
        <w:tc>
          <w:tcPr>
            <w:tcW w:w="2880" w:type="dxa"/>
          </w:tcPr>
          <w:p w14:paraId="034A9D6E" w14:textId="102F9084" w:rsidR="009D2B2B" w:rsidRDefault="009D2B2B">
            <w:pPr>
              <w:jc w:val="right"/>
            </w:pPr>
          </w:p>
        </w:tc>
        <w:tc>
          <w:tcPr>
            <w:tcW w:w="2880" w:type="dxa"/>
          </w:tcPr>
          <w:p w14:paraId="60862B06" w14:textId="77777777" w:rsidR="009D2B2B" w:rsidRDefault="00000000">
            <w:pPr>
              <w:jc w:val="right"/>
            </w:pPr>
            <w:r>
              <w:rPr>
                <w:b/>
                <w:color w:val="008000"/>
              </w:rPr>
              <w:t xml:space="preserve">السوسي عن أبي عمرو, </w:t>
            </w:r>
          </w:p>
        </w:tc>
        <w:tc>
          <w:tcPr>
            <w:tcW w:w="2880" w:type="dxa"/>
          </w:tcPr>
          <w:p w14:paraId="162D77E3" w14:textId="77777777" w:rsidR="009D2B2B" w:rsidRDefault="00000000">
            <w:pPr>
              <w:jc w:val="right"/>
            </w:pPr>
            <w:r>
              <w:rPr>
                <w:b/>
                <w:color w:val="0000FF"/>
              </w:rPr>
              <w:t>وأعلم من</w:t>
            </w:r>
          </w:p>
        </w:tc>
      </w:tr>
    </w:tbl>
    <w:p w14:paraId="2E6AD304" w14:textId="77777777" w:rsidR="009D2B2B" w:rsidRDefault="009D2B2B"/>
    <w:p w14:paraId="532E13D9" w14:textId="77777777" w:rsidR="009D2B2B" w:rsidRDefault="00000000">
      <w:pPr>
        <w:jc w:val="right"/>
      </w:pPr>
      <w:r>
        <w:rPr>
          <w:b/>
        </w:rPr>
        <w:t>٧١ ـ قَالَ قَدْ وَقَعَ عَلَيْكُم مِّن رَّبِّكُمْ رِجْسٌ وَغَضَبٌ أَتُجَادِلُونَنِي فِي أَسْمَاءٍ سَمَّيْتُمُوهَا أَنتُمْ وَآبَاؤُكُم مَّا نَزَّلَ اللَّهُ بِهَا مِن سُلْطَانٍ فَانتَظِرُوا إِنِّي مَعَكُم مِّنَ الْمُنتَظِرِينَ</w:t>
      </w:r>
    </w:p>
    <w:tbl>
      <w:tblPr>
        <w:tblW w:w="0" w:type="auto"/>
        <w:tblLayout w:type="fixed"/>
        <w:tblLook w:val="04A0" w:firstRow="1" w:lastRow="0" w:firstColumn="1" w:lastColumn="0" w:noHBand="0" w:noVBand="1"/>
      </w:tblPr>
      <w:tblGrid>
        <w:gridCol w:w="2880"/>
        <w:gridCol w:w="2880"/>
        <w:gridCol w:w="2880"/>
      </w:tblGrid>
      <w:tr w:rsidR="009D2B2B" w14:paraId="52639932" w14:textId="77777777">
        <w:tc>
          <w:tcPr>
            <w:tcW w:w="2880" w:type="dxa"/>
          </w:tcPr>
          <w:p w14:paraId="29BC4C0B" w14:textId="77777777" w:rsidR="009D2B2B" w:rsidRDefault="009D2B2B"/>
        </w:tc>
        <w:tc>
          <w:tcPr>
            <w:tcW w:w="2880" w:type="dxa"/>
          </w:tcPr>
          <w:p w14:paraId="37BDFE2A" w14:textId="77777777" w:rsidR="009D2B2B" w:rsidRDefault="009D2B2B"/>
        </w:tc>
        <w:tc>
          <w:tcPr>
            <w:tcW w:w="2880" w:type="dxa"/>
          </w:tcPr>
          <w:p w14:paraId="0ECC65A1" w14:textId="77777777" w:rsidR="009D2B2B" w:rsidRDefault="009D2B2B"/>
        </w:tc>
      </w:tr>
      <w:tr w:rsidR="009D2B2B" w14:paraId="2E1662FB" w14:textId="77777777">
        <w:tc>
          <w:tcPr>
            <w:tcW w:w="2880" w:type="dxa"/>
          </w:tcPr>
          <w:p w14:paraId="51F8E67C" w14:textId="0BC7DD0A" w:rsidR="009D2B2B" w:rsidRDefault="009D2B2B">
            <w:pPr>
              <w:jc w:val="right"/>
            </w:pPr>
          </w:p>
        </w:tc>
        <w:tc>
          <w:tcPr>
            <w:tcW w:w="2880" w:type="dxa"/>
          </w:tcPr>
          <w:p w14:paraId="54AEFC49" w14:textId="77777777" w:rsidR="009D2B2B" w:rsidRDefault="00000000">
            <w:pPr>
              <w:jc w:val="right"/>
            </w:pPr>
            <w:r>
              <w:rPr>
                <w:b/>
                <w:color w:val="008000"/>
              </w:rPr>
              <w:t xml:space="preserve">السوسي عن أبي عمرو, </w:t>
            </w:r>
          </w:p>
        </w:tc>
        <w:tc>
          <w:tcPr>
            <w:tcW w:w="2880" w:type="dxa"/>
          </w:tcPr>
          <w:p w14:paraId="5811632C" w14:textId="77777777" w:rsidR="009D2B2B" w:rsidRDefault="00000000">
            <w:pPr>
              <w:jc w:val="right"/>
            </w:pPr>
            <w:r>
              <w:rPr>
                <w:b/>
                <w:color w:val="0000FF"/>
              </w:rPr>
              <w:t>وقع عليكم</w:t>
            </w:r>
          </w:p>
        </w:tc>
      </w:tr>
    </w:tbl>
    <w:p w14:paraId="2BE0026A" w14:textId="77777777" w:rsidR="009D2B2B" w:rsidRDefault="009D2B2B"/>
    <w:p w14:paraId="4BC95E12" w14:textId="77777777" w:rsidR="009D2B2B" w:rsidRDefault="00000000">
      <w:pPr>
        <w:jc w:val="right"/>
      </w:pPr>
      <w:r>
        <w:rPr>
          <w:b/>
        </w:rPr>
        <w:t>٧٧ ـ فَعَقَرُوا النَّاقَةَ وَعَتَوْا عَنْ أَمْرِ رَبِّهِمْ وَقَالُوا يَا صَالِحُ ائْتِنَا بِمَا تَعِدُنَا إِن كُنتَ مِنَ الْمُرْسَلِينَ</w:t>
      </w:r>
    </w:p>
    <w:tbl>
      <w:tblPr>
        <w:tblW w:w="0" w:type="auto"/>
        <w:tblLayout w:type="fixed"/>
        <w:tblLook w:val="04A0" w:firstRow="1" w:lastRow="0" w:firstColumn="1" w:lastColumn="0" w:noHBand="0" w:noVBand="1"/>
      </w:tblPr>
      <w:tblGrid>
        <w:gridCol w:w="2880"/>
        <w:gridCol w:w="2880"/>
        <w:gridCol w:w="2880"/>
      </w:tblGrid>
      <w:tr w:rsidR="009D2B2B" w14:paraId="7A7B28CD" w14:textId="77777777">
        <w:tc>
          <w:tcPr>
            <w:tcW w:w="2880" w:type="dxa"/>
          </w:tcPr>
          <w:p w14:paraId="072AAFE9" w14:textId="77777777" w:rsidR="009D2B2B" w:rsidRDefault="009D2B2B"/>
        </w:tc>
        <w:tc>
          <w:tcPr>
            <w:tcW w:w="2880" w:type="dxa"/>
          </w:tcPr>
          <w:p w14:paraId="0BAB292E" w14:textId="77777777" w:rsidR="009D2B2B" w:rsidRDefault="009D2B2B"/>
        </w:tc>
        <w:tc>
          <w:tcPr>
            <w:tcW w:w="2880" w:type="dxa"/>
          </w:tcPr>
          <w:p w14:paraId="405791A4" w14:textId="77777777" w:rsidR="009D2B2B" w:rsidRDefault="009D2B2B"/>
        </w:tc>
      </w:tr>
      <w:tr w:rsidR="009D2B2B" w14:paraId="068447B0" w14:textId="77777777">
        <w:tc>
          <w:tcPr>
            <w:tcW w:w="2880" w:type="dxa"/>
          </w:tcPr>
          <w:p w14:paraId="61D933B6" w14:textId="77777777" w:rsidR="009D2B2B" w:rsidRDefault="00000000">
            <w:pPr>
              <w:jc w:val="right"/>
            </w:pPr>
            <w:r>
              <w:rPr>
                <w:b/>
                <w:color w:val="FF0000"/>
              </w:rPr>
              <w:t>قرأ بالإدغام الكبير، وله وجه الاختلاس.</w:t>
            </w:r>
          </w:p>
        </w:tc>
        <w:tc>
          <w:tcPr>
            <w:tcW w:w="2880" w:type="dxa"/>
          </w:tcPr>
          <w:p w14:paraId="64A1B50A" w14:textId="77777777" w:rsidR="009D2B2B" w:rsidRDefault="00000000">
            <w:pPr>
              <w:jc w:val="right"/>
            </w:pPr>
            <w:r>
              <w:rPr>
                <w:b/>
                <w:color w:val="008000"/>
              </w:rPr>
              <w:t xml:space="preserve">السوسي عن أبي عمرو, </w:t>
            </w:r>
          </w:p>
        </w:tc>
        <w:tc>
          <w:tcPr>
            <w:tcW w:w="2880" w:type="dxa"/>
          </w:tcPr>
          <w:p w14:paraId="2AAB3E5D" w14:textId="77777777" w:rsidR="009D2B2B" w:rsidRDefault="00000000">
            <w:pPr>
              <w:jc w:val="right"/>
            </w:pPr>
            <w:r>
              <w:rPr>
                <w:b/>
                <w:color w:val="0000FF"/>
              </w:rPr>
              <w:t>أمر ربهم</w:t>
            </w:r>
          </w:p>
        </w:tc>
      </w:tr>
    </w:tbl>
    <w:p w14:paraId="1BBECC82" w14:textId="77777777" w:rsidR="009D2B2B" w:rsidRDefault="009D2B2B"/>
    <w:p w14:paraId="01B85918" w14:textId="77777777" w:rsidR="009D2B2B" w:rsidRDefault="00000000">
      <w:pPr>
        <w:jc w:val="right"/>
      </w:pPr>
      <w:r>
        <w:rPr>
          <w:b/>
        </w:rPr>
        <w:t>٨٠ ـ وَلُوطًا إِذْ قَالَ لِقَوْمِهِ أَتَأْتُونَ الْفَاحِشَةَ مَا سَبَقَكُم بِهَا مِنْ أَحَدٍ مِّنَ الْعَالَمِينَ</w:t>
      </w:r>
    </w:p>
    <w:tbl>
      <w:tblPr>
        <w:tblW w:w="0" w:type="auto"/>
        <w:tblLayout w:type="fixed"/>
        <w:tblLook w:val="04A0" w:firstRow="1" w:lastRow="0" w:firstColumn="1" w:lastColumn="0" w:noHBand="0" w:noVBand="1"/>
      </w:tblPr>
      <w:tblGrid>
        <w:gridCol w:w="2880"/>
        <w:gridCol w:w="2880"/>
        <w:gridCol w:w="2880"/>
      </w:tblGrid>
      <w:tr w:rsidR="009D2B2B" w14:paraId="3A6BB6CC" w14:textId="77777777">
        <w:tc>
          <w:tcPr>
            <w:tcW w:w="2880" w:type="dxa"/>
          </w:tcPr>
          <w:p w14:paraId="183E943C" w14:textId="77777777" w:rsidR="009D2B2B" w:rsidRDefault="009D2B2B"/>
        </w:tc>
        <w:tc>
          <w:tcPr>
            <w:tcW w:w="2880" w:type="dxa"/>
          </w:tcPr>
          <w:p w14:paraId="33C98336" w14:textId="77777777" w:rsidR="009D2B2B" w:rsidRDefault="009D2B2B"/>
        </w:tc>
        <w:tc>
          <w:tcPr>
            <w:tcW w:w="2880" w:type="dxa"/>
          </w:tcPr>
          <w:p w14:paraId="54BB8F0D" w14:textId="77777777" w:rsidR="009D2B2B" w:rsidRDefault="009D2B2B"/>
        </w:tc>
      </w:tr>
      <w:tr w:rsidR="009D2B2B" w14:paraId="5EDC3516" w14:textId="77777777">
        <w:tc>
          <w:tcPr>
            <w:tcW w:w="2880" w:type="dxa"/>
          </w:tcPr>
          <w:p w14:paraId="5150781D" w14:textId="0D778E3F" w:rsidR="009D2B2B" w:rsidRDefault="009D2B2B">
            <w:pPr>
              <w:jc w:val="right"/>
            </w:pPr>
          </w:p>
        </w:tc>
        <w:tc>
          <w:tcPr>
            <w:tcW w:w="2880" w:type="dxa"/>
          </w:tcPr>
          <w:p w14:paraId="171CDFBB" w14:textId="77777777" w:rsidR="009D2B2B" w:rsidRDefault="00000000">
            <w:pPr>
              <w:jc w:val="right"/>
            </w:pPr>
            <w:r>
              <w:rPr>
                <w:b/>
                <w:color w:val="008000"/>
              </w:rPr>
              <w:t xml:space="preserve">السوسي عن أبي عمرو, </w:t>
            </w:r>
          </w:p>
        </w:tc>
        <w:tc>
          <w:tcPr>
            <w:tcW w:w="2880" w:type="dxa"/>
          </w:tcPr>
          <w:p w14:paraId="49BFD1B0" w14:textId="77777777" w:rsidR="009D2B2B" w:rsidRDefault="00000000">
            <w:pPr>
              <w:jc w:val="right"/>
            </w:pPr>
            <w:r>
              <w:rPr>
                <w:b/>
                <w:color w:val="0000FF"/>
              </w:rPr>
              <w:t>قال لقومه</w:t>
            </w:r>
          </w:p>
        </w:tc>
      </w:tr>
      <w:tr w:rsidR="009D2B2B" w14:paraId="7C0AB7B6" w14:textId="77777777">
        <w:tc>
          <w:tcPr>
            <w:tcW w:w="2880" w:type="dxa"/>
          </w:tcPr>
          <w:p w14:paraId="40ED7944" w14:textId="3E98B08C" w:rsidR="009D2B2B" w:rsidRDefault="009D2B2B">
            <w:pPr>
              <w:jc w:val="right"/>
            </w:pPr>
          </w:p>
        </w:tc>
        <w:tc>
          <w:tcPr>
            <w:tcW w:w="2880" w:type="dxa"/>
          </w:tcPr>
          <w:p w14:paraId="7151EB3C" w14:textId="77777777" w:rsidR="009D2B2B" w:rsidRDefault="00000000">
            <w:pPr>
              <w:jc w:val="right"/>
            </w:pPr>
            <w:r>
              <w:rPr>
                <w:b/>
                <w:color w:val="008000"/>
              </w:rPr>
              <w:t xml:space="preserve">السوسي عن أبي عمرو, </w:t>
            </w:r>
          </w:p>
        </w:tc>
        <w:tc>
          <w:tcPr>
            <w:tcW w:w="2880" w:type="dxa"/>
          </w:tcPr>
          <w:p w14:paraId="6EBA4C36" w14:textId="77777777" w:rsidR="009D2B2B" w:rsidRDefault="00000000">
            <w:pPr>
              <w:jc w:val="right"/>
            </w:pPr>
            <w:r>
              <w:rPr>
                <w:b/>
                <w:color w:val="0000FF"/>
              </w:rPr>
              <w:t>سبقكم</w:t>
            </w:r>
          </w:p>
        </w:tc>
      </w:tr>
    </w:tbl>
    <w:p w14:paraId="4236CA50" w14:textId="77777777" w:rsidR="009D2B2B" w:rsidRDefault="009D2B2B"/>
    <w:p w14:paraId="4AFC2904" w14:textId="77777777" w:rsidR="009D2B2B" w:rsidRDefault="00000000">
      <w:pPr>
        <w:jc w:val="right"/>
      </w:pPr>
      <w:r>
        <w:rPr>
          <w:b/>
        </w:rPr>
        <w:t>١٠٠ ـ أَوَلَمْ يَهْدِ لِلَّذِينَ يَرِثُونَ الْأَرْضَ مِن بَعْدِ أَهْلِهَا أَن لَّوْ نَشَاءُ أَصَبْنَاهُم بِذُنُوبِهِمْ وَنَطْبَعُ عَلَى قُلُوبِهِمْ فَهُمْ لَا يَسْمَعُونَ</w:t>
      </w:r>
    </w:p>
    <w:tbl>
      <w:tblPr>
        <w:tblW w:w="0" w:type="auto"/>
        <w:tblLayout w:type="fixed"/>
        <w:tblLook w:val="04A0" w:firstRow="1" w:lastRow="0" w:firstColumn="1" w:lastColumn="0" w:noHBand="0" w:noVBand="1"/>
      </w:tblPr>
      <w:tblGrid>
        <w:gridCol w:w="2880"/>
        <w:gridCol w:w="2880"/>
        <w:gridCol w:w="2880"/>
      </w:tblGrid>
      <w:tr w:rsidR="009D2B2B" w14:paraId="0E515A10" w14:textId="77777777">
        <w:tc>
          <w:tcPr>
            <w:tcW w:w="2880" w:type="dxa"/>
          </w:tcPr>
          <w:p w14:paraId="46BE6302" w14:textId="77777777" w:rsidR="009D2B2B" w:rsidRDefault="009D2B2B"/>
        </w:tc>
        <w:tc>
          <w:tcPr>
            <w:tcW w:w="2880" w:type="dxa"/>
          </w:tcPr>
          <w:p w14:paraId="10E9146D" w14:textId="77777777" w:rsidR="009D2B2B" w:rsidRDefault="009D2B2B"/>
        </w:tc>
        <w:tc>
          <w:tcPr>
            <w:tcW w:w="2880" w:type="dxa"/>
          </w:tcPr>
          <w:p w14:paraId="58C16520" w14:textId="77777777" w:rsidR="009D2B2B" w:rsidRDefault="009D2B2B"/>
        </w:tc>
      </w:tr>
      <w:tr w:rsidR="009D2B2B" w14:paraId="7B0E288F" w14:textId="77777777">
        <w:tc>
          <w:tcPr>
            <w:tcW w:w="2880" w:type="dxa"/>
          </w:tcPr>
          <w:p w14:paraId="61F8DEB1" w14:textId="02B9C467" w:rsidR="009D2B2B" w:rsidRDefault="009D2B2B">
            <w:pPr>
              <w:jc w:val="right"/>
            </w:pPr>
          </w:p>
        </w:tc>
        <w:tc>
          <w:tcPr>
            <w:tcW w:w="2880" w:type="dxa"/>
          </w:tcPr>
          <w:p w14:paraId="23842610" w14:textId="77777777" w:rsidR="009D2B2B" w:rsidRDefault="00000000">
            <w:pPr>
              <w:jc w:val="right"/>
            </w:pPr>
            <w:r>
              <w:rPr>
                <w:b/>
                <w:color w:val="008000"/>
              </w:rPr>
              <w:t xml:space="preserve">السوسي عن أبي عمرو, </w:t>
            </w:r>
          </w:p>
        </w:tc>
        <w:tc>
          <w:tcPr>
            <w:tcW w:w="2880" w:type="dxa"/>
          </w:tcPr>
          <w:p w14:paraId="1FB4EDA9" w14:textId="77777777" w:rsidR="009D2B2B" w:rsidRDefault="00000000">
            <w:pPr>
              <w:jc w:val="right"/>
            </w:pPr>
            <w:r>
              <w:rPr>
                <w:b/>
                <w:color w:val="0000FF"/>
              </w:rPr>
              <w:t>ونطبع على</w:t>
            </w:r>
          </w:p>
        </w:tc>
      </w:tr>
    </w:tbl>
    <w:p w14:paraId="6936F0AE" w14:textId="77777777" w:rsidR="009D2B2B" w:rsidRDefault="009D2B2B"/>
    <w:p w14:paraId="7BBC316D" w14:textId="77777777" w:rsidR="009D2B2B" w:rsidRDefault="00000000">
      <w:pPr>
        <w:jc w:val="right"/>
      </w:pPr>
      <w:r>
        <w:rPr>
          <w:b/>
        </w:rPr>
        <w:t>١١٥ ـ قَالُوا يَا مُوسَى إِمَّا أَن تُلْقِيَ وَإِمَّا أَن نَّكُونَ نَحْنُ الْمُلْقِينَ</w:t>
      </w:r>
    </w:p>
    <w:tbl>
      <w:tblPr>
        <w:tblW w:w="0" w:type="auto"/>
        <w:tblLayout w:type="fixed"/>
        <w:tblLook w:val="04A0" w:firstRow="1" w:lastRow="0" w:firstColumn="1" w:lastColumn="0" w:noHBand="0" w:noVBand="1"/>
      </w:tblPr>
      <w:tblGrid>
        <w:gridCol w:w="2880"/>
        <w:gridCol w:w="2880"/>
        <w:gridCol w:w="2880"/>
      </w:tblGrid>
      <w:tr w:rsidR="009D2B2B" w14:paraId="1C2CC968" w14:textId="77777777">
        <w:tc>
          <w:tcPr>
            <w:tcW w:w="2880" w:type="dxa"/>
          </w:tcPr>
          <w:p w14:paraId="7DC12A37" w14:textId="77777777" w:rsidR="009D2B2B" w:rsidRDefault="009D2B2B"/>
        </w:tc>
        <w:tc>
          <w:tcPr>
            <w:tcW w:w="2880" w:type="dxa"/>
          </w:tcPr>
          <w:p w14:paraId="767D777D" w14:textId="77777777" w:rsidR="009D2B2B" w:rsidRDefault="009D2B2B"/>
        </w:tc>
        <w:tc>
          <w:tcPr>
            <w:tcW w:w="2880" w:type="dxa"/>
          </w:tcPr>
          <w:p w14:paraId="465DEBD3" w14:textId="77777777" w:rsidR="009D2B2B" w:rsidRDefault="009D2B2B"/>
        </w:tc>
      </w:tr>
      <w:tr w:rsidR="009D2B2B" w14:paraId="4C48A510" w14:textId="77777777">
        <w:tc>
          <w:tcPr>
            <w:tcW w:w="2880" w:type="dxa"/>
          </w:tcPr>
          <w:p w14:paraId="7D3766C1" w14:textId="2BB05938" w:rsidR="009D2B2B" w:rsidRDefault="009D2B2B">
            <w:pPr>
              <w:jc w:val="right"/>
            </w:pPr>
          </w:p>
        </w:tc>
        <w:tc>
          <w:tcPr>
            <w:tcW w:w="2880" w:type="dxa"/>
          </w:tcPr>
          <w:p w14:paraId="516E015C" w14:textId="77777777" w:rsidR="009D2B2B" w:rsidRDefault="00000000">
            <w:pPr>
              <w:jc w:val="right"/>
            </w:pPr>
            <w:r>
              <w:rPr>
                <w:b/>
                <w:color w:val="008000"/>
              </w:rPr>
              <w:t xml:space="preserve">السوسي عن أبي عمرو, </w:t>
            </w:r>
          </w:p>
        </w:tc>
        <w:tc>
          <w:tcPr>
            <w:tcW w:w="2880" w:type="dxa"/>
          </w:tcPr>
          <w:p w14:paraId="0436FB05" w14:textId="77777777" w:rsidR="009D2B2B" w:rsidRDefault="00000000">
            <w:pPr>
              <w:jc w:val="right"/>
            </w:pPr>
            <w:r>
              <w:rPr>
                <w:b/>
                <w:color w:val="0000FF"/>
              </w:rPr>
              <w:t>نكون نحن</w:t>
            </w:r>
          </w:p>
        </w:tc>
      </w:tr>
    </w:tbl>
    <w:p w14:paraId="19F14423" w14:textId="77777777" w:rsidR="009D2B2B" w:rsidRDefault="009D2B2B"/>
    <w:p w14:paraId="57CFA6B7" w14:textId="77777777" w:rsidR="009D2B2B" w:rsidRDefault="00000000">
      <w:pPr>
        <w:jc w:val="right"/>
      </w:pPr>
      <w:r>
        <w:rPr>
          <w:b/>
        </w:rPr>
        <w:t>١٢٠ ـ وَأُلْقِيَ السَّحَرَةُ سَاجِدِينَ</w:t>
      </w:r>
    </w:p>
    <w:tbl>
      <w:tblPr>
        <w:tblW w:w="0" w:type="auto"/>
        <w:tblLayout w:type="fixed"/>
        <w:tblLook w:val="04A0" w:firstRow="1" w:lastRow="0" w:firstColumn="1" w:lastColumn="0" w:noHBand="0" w:noVBand="1"/>
      </w:tblPr>
      <w:tblGrid>
        <w:gridCol w:w="2880"/>
        <w:gridCol w:w="2880"/>
        <w:gridCol w:w="2880"/>
      </w:tblGrid>
      <w:tr w:rsidR="009D2B2B" w14:paraId="01BE974A" w14:textId="77777777">
        <w:tc>
          <w:tcPr>
            <w:tcW w:w="2880" w:type="dxa"/>
          </w:tcPr>
          <w:p w14:paraId="543B9691" w14:textId="77777777" w:rsidR="009D2B2B" w:rsidRDefault="009D2B2B"/>
        </w:tc>
        <w:tc>
          <w:tcPr>
            <w:tcW w:w="2880" w:type="dxa"/>
          </w:tcPr>
          <w:p w14:paraId="0D0C1B96" w14:textId="77777777" w:rsidR="009D2B2B" w:rsidRDefault="009D2B2B"/>
        </w:tc>
        <w:tc>
          <w:tcPr>
            <w:tcW w:w="2880" w:type="dxa"/>
          </w:tcPr>
          <w:p w14:paraId="248AF3FB" w14:textId="77777777" w:rsidR="009D2B2B" w:rsidRDefault="009D2B2B"/>
        </w:tc>
      </w:tr>
      <w:tr w:rsidR="009D2B2B" w14:paraId="3FE1061C" w14:textId="77777777">
        <w:tc>
          <w:tcPr>
            <w:tcW w:w="2880" w:type="dxa"/>
          </w:tcPr>
          <w:p w14:paraId="07BEA0B7" w14:textId="275B7CDC" w:rsidR="009D2B2B" w:rsidRDefault="009D2B2B">
            <w:pPr>
              <w:jc w:val="right"/>
            </w:pPr>
          </w:p>
        </w:tc>
        <w:tc>
          <w:tcPr>
            <w:tcW w:w="2880" w:type="dxa"/>
          </w:tcPr>
          <w:p w14:paraId="3728541D" w14:textId="77777777" w:rsidR="009D2B2B" w:rsidRDefault="00000000">
            <w:pPr>
              <w:jc w:val="right"/>
            </w:pPr>
            <w:r>
              <w:rPr>
                <w:b/>
                <w:color w:val="008000"/>
              </w:rPr>
              <w:t xml:space="preserve">السوسي عن أبي عمرو, </w:t>
            </w:r>
          </w:p>
        </w:tc>
        <w:tc>
          <w:tcPr>
            <w:tcW w:w="2880" w:type="dxa"/>
          </w:tcPr>
          <w:p w14:paraId="212FBFE2" w14:textId="77777777" w:rsidR="009D2B2B" w:rsidRDefault="00000000">
            <w:pPr>
              <w:jc w:val="right"/>
            </w:pPr>
            <w:r>
              <w:rPr>
                <w:b/>
                <w:color w:val="0000FF"/>
              </w:rPr>
              <w:t>السحرة ساجدين</w:t>
            </w:r>
          </w:p>
        </w:tc>
      </w:tr>
    </w:tbl>
    <w:p w14:paraId="36B4452D" w14:textId="77777777" w:rsidR="009D2B2B" w:rsidRDefault="009D2B2B"/>
    <w:p w14:paraId="3CCEA37E" w14:textId="77777777" w:rsidR="009D2B2B" w:rsidRDefault="00000000">
      <w:pPr>
        <w:jc w:val="right"/>
      </w:pPr>
      <w:r>
        <w:rPr>
          <w:b/>
        </w:rPr>
        <w:t>١٢٣ ـ قَالَ فِرْعَوْنُ آمَنتُم بِهِ قَبْلَ أَنْ آذَنَ لَكُمْ إِنَّ هَذَا لَمَكْرٌ مَّكَرْتُمُوهُ فِي الْمَدِينَةِ لِتُخْرِجُوا مِنْهَا أَهْلَهَا فَسَوْفَ تَعْلَمُونَ</w:t>
      </w:r>
    </w:p>
    <w:tbl>
      <w:tblPr>
        <w:tblW w:w="0" w:type="auto"/>
        <w:tblLayout w:type="fixed"/>
        <w:tblLook w:val="04A0" w:firstRow="1" w:lastRow="0" w:firstColumn="1" w:lastColumn="0" w:noHBand="0" w:noVBand="1"/>
      </w:tblPr>
      <w:tblGrid>
        <w:gridCol w:w="2880"/>
        <w:gridCol w:w="2880"/>
        <w:gridCol w:w="2880"/>
      </w:tblGrid>
      <w:tr w:rsidR="009D2B2B" w14:paraId="315ECED8" w14:textId="77777777">
        <w:tc>
          <w:tcPr>
            <w:tcW w:w="2880" w:type="dxa"/>
          </w:tcPr>
          <w:p w14:paraId="5E62F1F0" w14:textId="77777777" w:rsidR="009D2B2B" w:rsidRDefault="009D2B2B"/>
        </w:tc>
        <w:tc>
          <w:tcPr>
            <w:tcW w:w="2880" w:type="dxa"/>
          </w:tcPr>
          <w:p w14:paraId="14E863E0" w14:textId="77777777" w:rsidR="009D2B2B" w:rsidRDefault="009D2B2B"/>
        </w:tc>
        <w:tc>
          <w:tcPr>
            <w:tcW w:w="2880" w:type="dxa"/>
          </w:tcPr>
          <w:p w14:paraId="324C3A21" w14:textId="77777777" w:rsidR="009D2B2B" w:rsidRDefault="009D2B2B"/>
        </w:tc>
      </w:tr>
      <w:tr w:rsidR="009D2B2B" w14:paraId="70DF72F9" w14:textId="77777777">
        <w:tc>
          <w:tcPr>
            <w:tcW w:w="2880" w:type="dxa"/>
          </w:tcPr>
          <w:p w14:paraId="1D31F98E" w14:textId="7BD1C149" w:rsidR="009D2B2B" w:rsidRDefault="009D2B2B">
            <w:pPr>
              <w:jc w:val="right"/>
            </w:pPr>
          </w:p>
        </w:tc>
        <w:tc>
          <w:tcPr>
            <w:tcW w:w="2880" w:type="dxa"/>
          </w:tcPr>
          <w:p w14:paraId="213F8232" w14:textId="77777777" w:rsidR="009D2B2B" w:rsidRDefault="00000000">
            <w:pPr>
              <w:jc w:val="right"/>
            </w:pPr>
            <w:r>
              <w:rPr>
                <w:b/>
                <w:color w:val="008000"/>
              </w:rPr>
              <w:t xml:space="preserve">السوسي عن أبي عمرو, </w:t>
            </w:r>
          </w:p>
        </w:tc>
        <w:tc>
          <w:tcPr>
            <w:tcW w:w="2880" w:type="dxa"/>
          </w:tcPr>
          <w:p w14:paraId="1C728831" w14:textId="77777777" w:rsidR="009D2B2B" w:rsidRDefault="00000000">
            <w:pPr>
              <w:jc w:val="right"/>
            </w:pPr>
            <w:r>
              <w:rPr>
                <w:b/>
                <w:color w:val="0000FF"/>
              </w:rPr>
              <w:t>آذن لكم</w:t>
            </w:r>
          </w:p>
        </w:tc>
      </w:tr>
    </w:tbl>
    <w:p w14:paraId="474ABCFB" w14:textId="77777777" w:rsidR="009D2B2B" w:rsidRDefault="009D2B2B"/>
    <w:p w14:paraId="1940D336" w14:textId="77777777" w:rsidR="009D2B2B" w:rsidRDefault="00000000">
      <w:pPr>
        <w:jc w:val="right"/>
      </w:pPr>
      <w:r>
        <w:rPr>
          <w:b/>
        </w:rPr>
        <w:t>١٢٦ ـ وَمَا تَنقِمُ مِنَّا إِلَّا أَنْ آمَنَّا بِآيَاتِ رَبِّنَا لَمَّا جَاءَتْنَا رَبَّنَا أَفْرِغْ عَلَيْنَا صَبْرًا وَتَوَفَّنَا مُسْلِمِينَ</w:t>
      </w:r>
    </w:p>
    <w:tbl>
      <w:tblPr>
        <w:tblW w:w="0" w:type="auto"/>
        <w:tblLayout w:type="fixed"/>
        <w:tblLook w:val="04A0" w:firstRow="1" w:lastRow="0" w:firstColumn="1" w:lastColumn="0" w:noHBand="0" w:noVBand="1"/>
      </w:tblPr>
      <w:tblGrid>
        <w:gridCol w:w="2880"/>
        <w:gridCol w:w="2880"/>
        <w:gridCol w:w="2880"/>
      </w:tblGrid>
      <w:tr w:rsidR="009D2B2B" w14:paraId="5820A84C" w14:textId="77777777">
        <w:tc>
          <w:tcPr>
            <w:tcW w:w="2880" w:type="dxa"/>
          </w:tcPr>
          <w:p w14:paraId="66F372EA" w14:textId="77777777" w:rsidR="009D2B2B" w:rsidRDefault="009D2B2B"/>
        </w:tc>
        <w:tc>
          <w:tcPr>
            <w:tcW w:w="2880" w:type="dxa"/>
          </w:tcPr>
          <w:p w14:paraId="248C72F8" w14:textId="77777777" w:rsidR="009D2B2B" w:rsidRDefault="009D2B2B"/>
        </w:tc>
        <w:tc>
          <w:tcPr>
            <w:tcW w:w="2880" w:type="dxa"/>
          </w:tcPr>
          <w:p w14:paraId="3B236684" w14:textId="77777777" w:rsidR="009D2B2B" w:rsidRDefault="009D2B2B"/>
        </w:tc>
      </w:tr>
      <w:tr w:rsidR="009D2B2B" w14:paraId="09CD3F67" w14:textId="77777777">
        <w:tc>
          <w:tcPr>
            <w:tcW w:w="2880" w:type="dxa"/>
          </w:tcPr>
          <w:p w14:paraId="77E55D59" w14:textId="38F104A8" w:rsidR="009D2B2B" w:rsidRDefault="009D2B2B">
            <w:pPr>
              <w:jc w:val="right"/>
            </w:pPr>
          </w:p>
        </w:tc>
        <w:tc>
          <w:tcPr>
            <w:tcW w:w="2880" w:type="dxa"/>
          </w:tcPr>
          <w:p w14:paraId="353B1532" w14:textId="77777777" w:rsidR="009D2B2B" w:rsidRDefault="00000000">
            <w:pPr>
              <w:jc w:val="right"/>
            </w:pPr>
            <w:r>
              <w:rPr>
                <w:b/>
                <w:color w:val="008000"/>
              </w:rPr>
              <w:t xml:space="preserve">السوسي عن أبي عمرو, </w:t>
            </w:r>
          </w:p>
        </w:tc>
        <w:tc>
          <w:tcPr>
            <w:tcW w:w="2880" w:type="dxa"/>
          </w:tcPr>
          <w:p w14:paraId="36A8EE5D" w14:textId="77777777" w:rsidR="009D2B2B" w:rsidRDefault="00000000">
            <w:pPr>
              <w:jc w:val="right"/>
            </w:pPr>
            <w:r>
              <w:rPr>
                <w:b/>
                <w:color w:val="0000FF"/>
              </w:rPr>
              <w:t>تنقم منا</w:t>
            </w:r>
          </w:p>
        </w:tc>
      </w:tr>
    </w:tbl>
    <w:p w14:paraId="22060F30" w14:textId="77777777" w:rsidR="009D2B2B" w:rsidRDefault="009D2B2B"/>
    <w:p w14:paraId="5D8163D3" w14:textId="77777777" w:rsidR="009D2B2B" w:rsidRDefault="00000000">
      <w:pPr>
        <w:jc w:val="right"/>
      </w:pPr>
      <w:r>
        <w:rPr>
          <w:b/>
        </w:rPr>
        <w:t>١٢٧ ـ وَقَالَ الْمَلَأُ مِن قَوْمِ فِرْعَوْنَ أَتَذَرُ مُوسَى وَقَوْمَهُ لِيُفْسِدُوا فِي الْأَرْضِ وَيَذَرَكَ وَآلِهَتَكَ قَالَ سَنُقَتِّلُ أَبْنَاءَهُمْ وَنَسْتَحْيِي نِسَاءَهُمْ وَإِنَّا فَوْقَهُمْ قَاهِرُونَ</w:t>
      </w:r>
    </w:p>
    <w:tbl>
      <w:tblPr>
        <w:tblW w:w="0" w:type="auto"/>
        <w:tblLayout w:type="fixed"/>
        <w:tblLook w:val="04A0" w:firstRow="1" w:lastRow="0" w:firstColumn="1" w:lastColumn="0" w:noHBand="0" w:noVBand="1"/>
      </w:tblPr>
      <w:tblGrid>
        <w:gridCol w:w="2880"/>
        <w:gridCol w:w="2880"/>
        <w:gridCol w:w="2880"/>
      </w:tblGrid>
      <w:tr w:rsidR="009D2B2B" w14:paraId="0171FE69" w14:textId="77777777">
        <w:tc>
          <w:tcPr>
            <w:tcW w:w="2880" w:type="dxa"/>
          </w:tcPr>
          <w:p w14:paraId="47DF891E" w14:textId="77777777" w:rsidR="009D2B2B" w:rsidRDefault="009D2B2B"/>
        </w:tc>
        <w:tc>
          <w:tcPr>
            <w:tcW w:w="2880" w:type="dxa"/>
          </w:tcPr>
          <w:p w14:paraId="659C1A37" w14:textId="77777777" w:rsidR="009D2B2B" w:rsidRDefault="009D2B2B"/>
        </w:tc>
        <w:tc>
          <w:tcPr>
            <w:tcW w:w="2880" w:type="dxa"/>
          </w:tcPr>
          <w:p w14:paraId="30A69369" w14:textId="77777777" w:rsidR="009D2B2B" w:rsidRDefault="009D2B2B"/>
        </w:tc>
      </w:tr>
      <w:tr w:rsidR="009D2B2B" w14:paraId="685674B4" w14:textId="77777777">
        <w:tc>
          <w:tcPr>
            <w:tcW w:w="2880" w:type="dxa"/>
          </w:tcPr>
          <w:p w14:paraId="0D39BEC4" w14:textId="114C73AE" w:rsidR="009D2B2B" w:rsidRDefault="009D2B2B">
            <w:pPr>
              <w:jc w:val="right"/>
            </w:pPr>
          </w:p>
        </w:tc>
        <w:tc>
          <w:tcPr>
            <w:tcW w:w="2880" w:type="dxa"/>
          </w:tcPr>
          <w:p w14:paraId="7B5816A7" w14:textId="77777777" w:rsidR="009D2B2B" w:rsidRDefault="00000000">
            <w:pPr>
              <w:jc w:val="right"/>
            </w:pPr>
            <w:r>
              <w:rPr>
                <w:b/>
                <w:color w:val="008000"/>
              </w:rPr>
              <w:t xml:space="preserve">السوسي عن أبي عمرو, </w:t>
            </w:r>
          </w:p>
        </w:tc>
        <w:tc>
          <w:tcPr>
            <w:tcW w:w="2880" w:type="dxa"/>
          </w:tcPr>
          <w:p w14:paraId="7D6A0BDF" w14:textId="77777777" w:rsidR="009D2B2B" w:rsidRDefault="00000000">
            <w:pPr>
              <w:jc w:val="right"/>
            </w:pPr>
            <w:r>
              <w:rPr>
                <w:b/>
                <w:color w:val="0000FF"/>
              </w:rPr>
              <w:t>وآلهتك قال</w:t>
            </w:r>
          </w:p>
        </w:tc>
      </w:tr>
    </w:tbl>
    <w:p w14:paraId="57C7FF9F" w14:textId="77777777" w:rsidR="009D2B2B" w:rsidRDefault="009D2B2B"/>
    <w:p w14:paraId="2EA6559F" w14:textId="77777777" w:rsidR="009D2B2B" w:rsidRDefault="00000000">
      <w:pPr>
        <w:jc w:val="right"/>
      </w:pPr>
      <w:r>
        <w:rPr>
          <w:b/>
        </w:rPr>
        <w:t>١٣٢ ـ وَقَالُوا مَهْمَا تَأْتِنَا بِهِ مِنْ آيَةٍ لِّتَسْحَرَنَا بِهَا فَمَا نَحْنُ لَكَ بِمُؤْمِنِينَ</w:t>
      </w:r>
    </w:p>
    <w:tbl>
      <w:tblPr>
        <w:tblW w:w="0" w:type="auto"/>
        <w:tblLayout w:type="fixed"/>
        <w:tblLook w:val="04A0" w:firstRow="1" w:lastRow="0" w:firstColumn="1" w:lastColumn="0" w:noHBand="0" w:noVBand="1"/>
      </w:tblPr>
      <w:tblGrid>
        <w:gridCol w:w="2880"/>
        <w:gridCol w:w="2880"/>
        <w:gridCol w:w="2880"/>
      </w:tblGrid>
      <w:tr w:rsidR="009D2B2B" w14:paraId="2CE27026" w14:textId="77777777">
        <w:tc>
          <w:tcPr>
            <w:tcW w:w="2880" w:type="dxa"/>
          </w:tcPr>
          <w:p w14:paraId="3E2F8CF4" w14:textId="77777777" w:rsidR="009D2B2B" w:rsidRDefault="009D2B2B"/>
        </w:tc>
        <w:tc>
          <w:tcPr>
            <w:tcW w:w="2880" w:type="dxa"/>
          </w:tcPr>
          <w:p w14:paraId="413F3E76" w14:textId="77777777" w:rsidR="009D2B2B" w:rsidRDefault="009D2B2B"/>
        </w:tc>
        <w:tc>
          <w:tcPr>
            <w:tcW w:w="2880" w:type="dxa"/>
          </w:tcPr>
          <w:p w14:paraId="324C1C32" w14:textId="77777777" w:rsidR="009D2B2B" w:rsidRDefault="009D2B2B"/>
        </w:tc>
      </w:tr>
      <w:tr w:rsidR="009D2B2B" w14:paraId="247F89BB" w14:textId="77777777">
        <w:tc>
          <w:tcPr>
            <w:tcW w:w="2880" w:type="dxa"/>
          </w:tcPr>
          <w:p w14:paraId="05F52E4F" w14:textId="77777777" w:rsidR="009D2B2B" w:rsidRDefault="00000000">
            <w:pPr>
              <w:jc w:val="right"/>
            </w:pPr>
            <w:r>
              <w:rPr>
                <w:b/>
                <w:color w:val="FF0000"/>
              </w:rPr>
              <w:t>قرأ بالإدغام الكبير، وله وجه الاختلاس.</w:t>
            </w:r>
          </w:p>
        </w:tc>
        <w:tc>
          <w:tcPr>
            <w:tcW w:w="2880" w:type="dxa"/>
          </w:tcPr>
          <w:p w14:paraId="29FE51A3" w14:textId="77777777" w:rsidR="009D2B2B" w:rsidRDefault="00000000">
            <w:pPr>
              <w:jc w:val="right"/>
            </w:pPr>
            <w:r>
              <w:rPr>
                <w:b/>
                <w:color w:val="008000"/>
              </w:rPr>
              <w:t xml:space="preserve">السوسي عن أبي عمرو, </w:t>
            </w:r>
          </w:p>
        </w:tc>
        <w:tc>
          <w:tcPr>
            <w:tcW w:w="2880" w:type="dxa"/>
          </w:tcPr>
          <w:p w14:paraId="1C8E91E4" w14:textId="77777777" w:rsidR="009D2B2B" w:rsidRDefault="00000000">
            <w:pPr>
              <w:jc w:val="right"/>
            </w:pPr>
            <w:r>
              <w:rPr>
                <w:b/>
                <w:color w:val="0000FF"/>
              </w:rPr>
              <w:t>نحن لك</w:t>
            </w:r>
          </w:p>
        </w:tc>
      </w:tr>
    </w:tbl>
    <w:p w14:paraId="4BD3A3B9" w14:textId="77777777" w:rsidR="009D2B2B" w:rsidRDefault="009D2B2B"/>
    <w:p w14:paraId="113CD36A" w14:textId="77777777" w:rsidR="009D2B2B" w:rsidRDefault="00000000">
      <w:pPr>
        <w:jc w:val="right"/>
      </w:pPr>
      <w:r>
        <w:rPr>
          <w:b/>
        </w:rPr>
        <w:t>١٣٤ ـ وَلَمَّا وَقَعَ عَلَيْهِمُ الرِّجْزُ قَالُوا يَا مُوسَى ادْعُ لَنَا رَبَّكَ بِمَا عَهِدَ عِندَكَ لَئِن كَشَفْتَ عَنَّا الرِّجْزَ لَنُؤْمِنَنَّ لَكَ وَلَنُرْسِلَنَّ مَعَكَ بَنِي إِسْرَائِيلَ</w:t>
      </w:r>
    </w:p>
    <w:tbl>
      <w:tblPr>
        <w:tblW w:w="0" w:type="auto"/>
        <w:tblLayout w:type="fixed"/>
        <w:tblLook w:val="04A0" w:firstRow="1" w:lastRow="0" w:firstColumn="1" w:lastColumn="0" w:noHBand="0" w:noVBand="1"/>
      </w:tblPr>
      <w:tblGrid>
        <w:gridCol w:w="2880"/>
        <w:gridCol w:w="2880"/>
        <w:gridCol w:w="2880"/>
      </w:tblGrid>
      <w:tr w:rsidR="009D2B2B" w14:paraId="4C493F9E" w14:textId="77777777">
        <w:tc>
          <w:tcPr>
            <w:tcW w:w="2880" w:type="dxa"/>
          </w:tcPr>
          <w:p w14:paraId="65874FDD" w14:textId="77777777" w:rsidR="009D2B2B" w:rsidRDefault="009D2B2B"/>
        </w:tc>
        <w:tc>
          <w:tcPr>
            <w:tcW w:w="2880" w:type="dxa"/>
          </w:tcPr>
          <w:p w14:paraId="130FC0A2" w14:textId="77777777" w:rsidR="009D2B2B" w:rsidRDefault="009D2B2B"/>
        </w:tc>
        <w:tc>
          <w:tcPr>
            <w:tcW w:w="2880" w:type="dxa"/>
          </w:tcPr>
          <w:p w14:paraId="5E5DB72E" w14:textId="77777777" w:rsidR="009D2B2B" w:rsidRDefault="009D2B2B"/>
        </w:tc>
      </w:tr>
      <w:tr w:rsidR="009D2B2B" w14:paraId="27482AB4" w14:textId="77777777">
        <w:tc>
          <w:tcPr>
            <w:tcW w:w="2880" w:type="dxa"/>
          </w:tcPr>
          <w:p w14:paraId="311A7D6C" w14:textId="3CFE9B19" w:rsidR="009D2B2B" w:rsidRDefault="009D2B2B">
            <w:pPr>
              <w:jc w:val="right"/>
            </w:pPr>
          </w:p>
        </w:tc>
        <w:tc>
          <w:tcPr>
            <w:tcW w:w="2880" w:type="dxa"/>
          </w:tcPr>
          <w:p w14:paraId="604A56B9" w14:textId="77777777" w:rsidR="009D2B2B" w:rsidRDefault="00000000">
            <w:pPr>
              <w:jc w:val="right"/>
            </w:pPr>
            <w:r>
              <w:rPr>
                <w:b/>
                <w:color w:val="008000"/>
              </w:rPr>
              <w:t xml:space="preserve">السوسي عن أبي عمرو, </w:t>
            </w:r>
          </w:p>
        </w:tc>
        <w:tc>
          <w:tcPr>
            <w:tcW w:w="2880" w:type="dxa"/>
          </w:tcPr>
          <w:p w14:paraId="1EEDE3C8" w14:textId="77777777" w:rsidR="009D2B2B" w:rsidRDefault="00000000">
            <w:pPr>
              <w:jc w:val="right"/>
            </w:pPr>
            <w:r>
              <w:rPr>
                <w:b/>
                <w:color w:val="0000FF"/>
              </w:rPr>
              <w:t>وقع عليهم</w:t>
            </w:r>
          </w:p>
        </w:tc>
      </w:tr>
    </w:tbl>
    <w:p w14:paraId="169AF3F7" w14:textId="77777777" w:rsidR="009D2B2B" w:rsidRDefault="009D2B2B"/>
    <w:p w14:paraId="518E0386" w14:textId="77777777" w:rsidR="009D2B2B" w:rsidRDefault="00000000">
      <w:pPr>
        <w:jc w:val="right"/>
      </w:pPr>
      <w:r>
        <w:rPr>
          <w:b/>
        </w:rPr>
        <w:t>١٤١ ـ وَإِذْ أَنجَيْنَاكُم مِّنْ آلِ فِرْعَوْنَ يَسُومُونَكُمْ سُوءَ الْعَذَابِ يُقَتِّلُونَ أَبْنَاءَكُمْ وَيَسْتَحْيُونَ نِسَاءَكُمْ وَفِي ذَلِكُم بَلَاءٌ مِّن رَّبِّكُمْ عَظِيمٌ</w:t>
      </w:r>
    </w:p>
    <w:tbl>
      <w:tblPr>
        <w:tblW w:w="0" w:type="auto"/>
        <w:tblLayout w:type="fixed"/>
        <w:tblLook w:val="04A0" w:firstRow="1" w:lastRow="0" w:firstColumn="1" w:lastColumn="0" w:noHBand="0" w:noVBand="1"/>
      </w:tblPr>
      <w:tblGrid>
        <w:gridCol w:w="2880"/>
        <w:gridCol w:w="2880"/>
        <w:gridCol w:w="2880"/>
      </w:tblGrid>
      <w:tr w:rsidR="009D2B2B" w14:paraId="0643E63F" w14:textId="77777777">
        <w:tc>
          <w:tcPr>
            <w:tcW w:w="2880" w:type="dxa"/>
          </w:tcPr>
          <w:p w14:paraId="502A1FBE" w14:textId="77777777" w:rsidR="009D2B2B" w:rsidRDefault="009D2B2B"/>
        </w:tc>
        <w:tc>
          <w:tcPr>
            <w:tcW w:w="2880" w:type="dxa"/>
          </w:tcPr>
          <w:p w14:paraId="7B10A3B9" w14:textId="77777777" w:rsidR="009D2B2B" w:rsidRDefault="009D2B2B"/>
        </w:tc>
        <w:tc>
          <w:tcPr>
            <w:tcW w:w="2880" w:type="dxa"/>
          </w:tcPr>
          <w:p w14:paraId="4865D908" w14:textId="77777777" w:rsidR="009D2B2B" w:rsidRDefault="009D2B2B"/>
        </w:tc>
      </w:tr>
      <w:tr w:rsidR="009D2B2B" w14:paraId="1AA8CEA5" w14:textId="77777777">
        <w:tc>
          <w:tcPr>
            <w:tcW w:w="2880" w:type="dxa"/>
          </w:tcPr>
          <w:p w14:paraId="75E4A64C" w14:textId="0E90F377" w:rsidR="009D2B2B" w:rsidRDefault="009D2B2B">
            <w:pPr>
              <w:jc w:val="right"/>
            </w:pPr>
          </w:p>
        </w:tc>
        <w:tc>
          <w:tcPr>
            <w:tcW w:w="2880" w:type="dxa"/>
          </w:tcPr>
          <w:p w14:paraId="5FCCA047" w14:textId="77777777" w:rsidR="009D2B2B" w:rsidRDefault="00000000">
            <w:pPr>
              <w:jc w:val="right"/>
            </w:pPr>
            <w:r>
              <w:rPr>
                <w:b/>
                <w:color w:val="008000"/>
              </w:rPr>
              <w:t xml:space="preserve">السوسي عن أبي عمرو, </w:t>
            </w:r>
          </w:p>
        </w:tc>
        <w:tc>
          <w:tcPr>
            <w:tcW w:w="2880" w:type="dxa"/>
          </w:tcPr>
          <w:p w14:paraId="482DA892" w14:textId="77777777" w:rsidR="009D2B2B" w:rsidRDefault="00000000">
            <w:pPr>
              <w:jc w:val="right"/>
            </w:pPr>
            <w:r>
              <w:rPr>
                <w:b/>
                <w:color w:val="0000FF"/>
              </w:rPr>
              <w:t>ويستحيون نساءكم</w:t>
            </w:r>
          </w:p>
        </w:tc>
      </w:tr>
    </w:tbl>
    <w:p w14:paraId="590C4F1B" w14:textId="77777777" w:rsidR="009D2B2B" w:rsidRDefault="009D2B2B"/>
    <w:p w14:paraId="48439D5E" w14:textId="77777777" w:rsidR="009D2B2B" w:rsidRDefault="00000000">
      <w:pPr>
        <w:jc w:val="right"/>
      </w:pPr>
      <w:r>
        <w:rPr>
          <w:b/>
        </w:rPr>
        <w:t>١٤٢ ـ وَوَاعَدْنَا مُوسَى ثَلَاثِينَ لَيْلَةً وَأَتْمَمْنَاهَا بِعَشْرٍ فَتَمَّ مِيقَاتُ رَبِّهِ أَرْبَعِينَ لَيْلَةً وَقَالَ مُوسَى لِأَخِيهِ هَارُونَ اخْلُفْنِي فِي قَوْمِي وَأَصْلِحْ وَلَا تَتَّبِعْ سَبِيلَ الْمُفْسِدِينَ</w:t>
      </w:r>
    </w:p>
    <w:tbl>
      <w:tblPr>
        <w:tblW w:w="0" w:type="auto"/>
        <w:tblLayout w:type="fixed"/>
        <w:tblLook w:val="04A0" w:firstRow="1" w:lastRow="0" w:firstColumn="1" w:lastColumn="0" w:noHBand="0" w:noVBand="1"/>
      </w:tblPr>
      <w:tblGrid>
        <w:gridCol w:w="2880"/>
        <w:gridCol w:w="2880"/>
        <w:gridCol w:w="2880"/>
      </w:tblGrid>
      <w:tr w:rsidR="009D2B2B" w14:paraId="6B43B877" w14:textId="77777777">
        <w:tc>
          <w:tcPr>
            <w:tcW w:w="2880" w:type="dxa"/>
          </w:tcPr>
          <w:p w14:paraId="64F901D4" w14:textId="77777777" w:rsidR="009D2B2B" w:rsidRDefault="009D2B2B"/>
        </w:tc>
        <w:tc>
          <w:tcPr>
            <w:tcW w:w="2880" w:type="dxa"/>
          </w:tcPr>
          <w:p w14:paraId="3FC80452" w14:textId="77777777" w:rsidR="009D2B2B" w:rsidRDefault="009D2B2B"/>
        </w:tc>
        <w:tc>
          <w:tcPr>
            <w:tcW w:w="2880" w:type="dxa"/>
          </w:tcPr>
          <w:p w14:paraId="775AA39D" w14:textId="77777777" w:rsidR="009D2B2B" w:rsidRDefault="009D2B2B"/>
        </w:tc>
      </w:tr>
      <w:tr w:rsidR="009D2B2B" w14:paraId="08CB6C63" w14:textId="77777777">
        <w:tc>
          <w:tcPr>
            <w:tcW w:w="2880" w:type="dxa"/>
          </w:tcPr>
          <w:p w14:paraId="2008A5F1" w14:textId="69D8C67D" w:rsidR="009D2B2B" w:rsidRDefault="009D2B2B">
            <w:pPr>
              <w:jc w:val="right"/>
            </w:pPr>
          </w:p>
        </w:tc>
        <w:tc>
          <w:tcPr>
            <w:tcW w:w="2880" w:type="dxa"/>
          </w:tcPr>
          <w:p w14:paraId="06D2DA02" w14:textId="77777777" w:rsidR="009D2B2B" w:rsidRDefault="00000000">
            <w:pPr>
              <w:jc w:val="right"/>
            </w:pPr>
            <w:r>
              <w:rPr>
                <w:b/>
                <w:color w:val="008000"/>
              </w:rPr>
              <w:t xml:space="preserve">السوسي عن أبي عمرو, </w:t>
            </w:r>
          </w:p>
        </w:tc>
        <w:tc>
          <w:tcPr>
            <w:tcW w:w="2880" w:type="dxa"/>
          </w:tcPr>
          <w:p w14:paraId="62022ED4" w14:textId="77777777" w:rsidR="009D2B2B" w:rsidRDefault="00000000">
            <w:pPr>
              <w:jc w:val="right"/>
            </w:pPr>
            <w:r>
              <w:rPr>
                <w:b/>
                <w:color w:val="0000FF"/>
              </w:rPr>
              <w:t>لأخيه هارون</w:t>
            </w:r>
          </w:p>
        </w:tc>
      </w:tr>
    </w:tbl>
    <w:p w14:paraId="7F09BE9E" w14:textId="77777777" w:rsidR="009D2B2B" w:rsidRDefault="009D2B2B"/>
    <w:p w14:paraId="33E2BD7E" w14:textId="77777777" w:rsidR="009D2B2B" w:rsidRDefault="00000000">
      <w:pPr>
        <w:jc w:val="right"/>
      </w:pPr>
      <w:r>
        <w:rPr>
          <w:b/>
        </w:rPr>
        <w:t>١٤٣ ـ وَلَمَّا جَاءَ مُوسَى لِمِيقَاتِنَا وَكَلَّمَهُ رَبُّهُ قَالَ رَبِّ أَرِنِي أَنظُرْ إِلَيْكَ قَالَ لَن تَرَانِي وَلَكِنِ انظُرْ إِلَى الْجَبَلِ فَإِنِ اسْتَقَرَّ مَكَانَهُ فَسَوْفَ تَرَانِي فَلَمَّا تَجَلَّى رَبُّهُ لِلْجَبَلِ جَعَلَهُ دَكًّا وَخَرَّ مُوسَى صَعِقًا فَلَمَّا أَفَاقَ قَالَ سُبْحَانَكَ تُبْتُ إِلَيْكَ وَأَنَا أَوَّلُ الْمُؤْمِنِينَ</w:t>
      </w:r>
    </w:p>
    <w:tbl>
      <w:tblPr>
        <w:tblW w:w="0" w:type="auto"/>
        <w:tblLayout w:type="fixed"/>
        <w:tblLook w:val="04A0" w:firstRow="1" w:lastRow="0" w:firstColumn="1" w:lastColumn="0" w:noHBand="0" w:noVBand="1"/>
      </w:tblPr>
      <w:tblGrid>
        <w:gridCol w:w="2880"/>
        <w:gridCol w:w="2880"/>
        <w:gridCol w:w="2880"/>
      </w:tblGrid>
      <w:tr w:rsidR="009D2B2B" w14:paraId="51274255" w14:textId="77777777">
        <w:tc>
          <w:tcPr>
            <w:tcW w:w="2880" w:type="dxa"/>
          </w:tcPr>
          <w:p w14:paraId="1C8C5BA0" w14:textId="77777777" w:rsidR="009D2B2B" w:rsidRDefault="009D2B2B"/>
        </w:tc>
        <w:tc>
          <w:tcPr>
            <w:tcW w:w="2880" w:type="dxa"/>
          </w:tcPr>
          <w:p w14:paraId="4FA3BC3A" w14:textId="77777777" w:rsidR="009D2B2B" w:rsidRDefault="009D2B2B"/>
        </w:tc>
        <w:tc>
          <w:tcPr>
            <w:tcW w:w="2880" w:type="dxa"/>
          </w:tcPr>
          <w:p w14:paraId="5778D243" w14:textId="77777777" w:rsidR="009D2B2B" w:rsidRDefault="009D2B2B"/>
        </w:tc>
      </w:tr>
      <w:tr w:rsidR="009D2B2B" w14:paraId="48A7D283" w14:textId="77777777">
        <w:tc>
          <w:tcPr>
            <w:tcW w:w="2880" w:type="dxa"/>
          </w:tcPr>
          <w:p w14:paraId="6A28A998" w14:textId="3C439455" w:rsidR="009D2B2B" w:rsidRDefault="009D2B2B">
            <w:pPr>
              <w:jc w:val="right"/>
            </w:pPr>
          </w:p>
        </w:tc>
        <w:tc>
          <w:tcPr>
            <w:tcW w:w="2880" w:type="dxa"/>
          </w:tcPr>
          <w:p w14:paraId="34FF0995" w14:textId="77777777" w:rsidR="009D2B2B" w:rsidRDefault="00000000">
            <w:pPr>
              <w:jc w:val="right"/>
            </w:pPr>
            <w:r>
              <w:rPr>
                <w:b/>
                <w:color w:val="008000"/>
              </w:rPr>
              <w:t xml:space="preserve">السوسي عن أبي عمرو, </w:t>
            </w:r>
          </w:p>
        </w:tc>
        <w:tc>
          <w:tcPr>
            <w:tcW w:w="2880" w:type="dxa"/>
          </w:tcPr>
          <w:p w14:paraId="371F590B" w14:textId="77777777" w:rsidR="009D2B2B" w:rsidRDefault="00000000">
            <w:pPr>
              <w:jc w:val="right"/>
            </w:pPr>
            <w:r>
              <w:rPr>
                <w:b/>
                <w:color w:val="0000FF"/>
              </w:rPr>
              <w:t>قال رب</w:t>
            </w:r>
          </w:p>
        </w:tc>
      </w:tr>
      <w:tr w:rsidR="009D2B2B" w14:paraId="404116F8" w14:textId="77777777">
        <w:tc>
          <w:tcPr>
            <w:tcW w:w="2880" w:type="dxa"/>
          </w:tcPr>
          <w:p w14:paraId="6943CB6C" w14:textId="079E6270" w:rsidR="009D2B2B" w:rsidRDefault="009D2B2B">
            <w:pPr>
              <w:jc w:val="right"/>
            </w:pPr>
          </w:p>
        </w:tc>
        <w:tc>
          <w:tcPr>
            <w:tcW w:w="2880" w:type="dxa"/>
          </w:tcPr>
          <w:p w14:paraId="68DFD449" w14:textId="77777777" w:rsidR="009D2B2B" w:rsidRDefault="00000000">
            <w:pPr>
              <w:jc w:val="right"/>
            </w:pPr>
            <w:r>
              <w:rPr>
                <w:b/>
                <w:color w:val="008000"/>
              </w:rPr>
              <w:t xml:space="preserve">السوسي عن أبي عمرو, </w:t>
            </w:r>
          </w:p>
        </w:tc>
        <w:tc>
          <w:tcPr>
            <w:tcW w:w="2880" w:type="dxa"/>
          </w:tcPr>
          <w:p w14:paraId="6DDFDD7E" w14:textId="77777777" w:rsidR="009D2B2B" w:rsidRDefault="00000000">
            <w:pPr>
              <w:jc w:val="right"/>
            </w:pPr>
            <w:r>
              <w:rPr>
                <w:b/>
                <w:color w:val="0000FF"/>
              </w:rPr>
              <w:t>قال لن</w:t>
            </w:r>
          </w:p>
        </w:tc>
      </w:tr>
      <w:tr w:rsidR="009D2B2B" w14:paraId="30525B47" w14:textId="77777777">
        <w:tc>
          <w:tcPr>
            <w:tcW w:w="2880" w:type="dxa"/>
          </w:tcPr>
          <w:p w14:paraId="1C1B0D06" w14:textId="62332931" w:rsidR="009D2B2B" w:rsidRDefault="009D2B2B">
            <w:pPr>
              <w:jc w:val="right"/>
            </w:pPr>
          </w:p>
        </w:tc>
        <w:tc>
          <w:tcPr>
            <w:tcW w:w="2880" w:type="dxa"/>
          </w:tcPr>
          <w:p w14:paraId="54CF6C5B" w14:textId="77777777" w:rsidR="009D2B2B" w:rsidRDefault="00000000">
            <w:pPr>
              <w:jc w:val="right"/>
            </w:pPr>
            <w:r>
              <w:rPr>
                <w:b/>
                <w:color w:val="008000"/>
              </w:rPr>
              <w:t xml:space="preserve">السوسي عن أبي عمرو, </w:t>
            </w:r>
          </w:p>
        </w:tc>
        <w:tc>
          <w:tcPr>
            <w:tcW w:w="2880" w:type="dxa"/>
          </w:tcPr>
          <w:p w14:paraId="347CBC58" w14:textId="77777777" w:rsidR="009D2B2B" w:rsidRDefault="00000000">
            <w:pPr>
              <w:jc w:val="right"/>
            </w:pPr>
            <w:r>
              <w:rPr>
                <w:b/>
                <w:color w:val="0000FF"/>
              </w:rPr>
              <w:t>أفاق قال</w:t>
            </w:r>
          </w:p>
        </w:tc>
      </w:tr>
    </w:tbl>
    <w:p w14:paraId="62848E6E" w14:textId="77777777" w:rsidR="009D2B2B" w:rsidRDefault="009D2B2B"/>
    <w:p w14:paraId="1258F16C" w14:textId="77777777" w:rsidR="009D2B2B" w:rsidRDefault="00000000">
      <w:pPr>
        <w:jc w:val="right"/>
      </w:pPr>
      <w:r>
        <w:rPr>
          <w:b/>
        </w:rPr>
        <w:t>١٤٨ ـ وَاتَّخَذَ قَوْمُ مُوسَى مِن بَعْدِهِ مِنْ حُلِيِّهِمْ عِجْلًا جَسَدًا لَّهُ خُوَارٌ أَلَمْ يَرَوْا أَنَّهُ لَا يُكَلِّمُهُمْ وَلَا يَهْدِيهِمْ سَبِيلًا اتَّخَذُوهُ وَكَانُوا ظَالِمِينَ</w:t>
      </w:r>
    </w:p>
    <w:tbl>
      <w:tblPr>
        <w:tblW w:w="0" w:type="auto"/>
        <w:tblLayout w:type="fixed"/>
        <w:tblLook w:val="04A0" w:firstRow="1" w:lastRow="0" w:firstColumn="1" w:lastColumn="0" w:noHBand="0" w:noVBand="1"/>
      </w:tblPr>
      <w:tblGrid>
        <w:gridCol w:w="2880"/>
        <w:gridCol w:w="2880"/>
        <w:gridCol w:w="2880"/>
      </w:tblGrid>
      <w:tr w:rsidR="009D2B2B" w14:paraId="6B0B64BC" w14:textId="77777777">
        <w:tc>
          <w:tcPr>
            <w:tcW w:w="2880" w:type="dxa"/>
          </w:tcPr>
          <w:p w14:paraId="79327F71" w14:textId="77777777" w:rsidR="009D2B2B" w:rsidRDefault="009D2B2B"/>
        </w:tc>
        <w:tc>
          <w:tcPr>
            <w:tcW w:w="2880" w:type="dxa"/>
          </w:tcPr>
          <w:p w14:paraId="21500FA2" w14:textId="77777777" w:rsidR="009D2B2B" w:rsidRDefault="009D2B2B"/>
        </w:tc>
        <w:tc>
          <w:tcPr>
            <w:tcW w:w="2880" w:type="dxa"/>
          </w:tcPr>
          <w:p w14:paraId="17747DD0" w14:textId="77777777" w:rsidR="009D2B2B" w:rsidRDefault="009D2B2B"/>
        </w:tc>
      </w:tr>
      <w:tr w:rsidR="009D2B2B" w14:paraId="5DAEC514" w14:textId="77777777">
        <w:tc>
          <w:tcPr>
            <w:tcW w:w="2880" w:type="dxa"/>
          </w:tcPr>
          <w:p w14:paraId="2F2467C6" w14:textId="5FC03A14" w:rsidR="009D2B2B" w:rsidRDefault="009D2B2B">
            <w:pPr>
              <w:jc w:val="right"/>
            </w:pPr>
          </w:p>
        </w:tc>
        <w:tc>
          <w:tcPr>
            <w:tcW w:w="2880" w:type="dxa"/>
          </w:tcPr>
          <w:p w14:paraId="22ADEAED" w14:textId="77777777" w:rsidR="009D2B2B" w:rsidRDefault="00000000">
            <w:pPr>
              <w:jc w:val="right"/>
            </w:pPr>
            <w:r>
              <w:rPr>
                <w:b/>
                <w:color w:val="008000"/>
              </w:rPr>
              <w:t xml:space="preserve">السوسي عن أبي عمرو, </w:t>
            </w:r>
          </w:p>
        </w:tc>
        <w:tc>
          <w:tcPr>
            <w:tcW w:w="2880" w:type="dxa"/>
          </w:tcPr>
          <w:p w14:paraId="051A5154" w14:textId="77777777" w:rsidR="009D2B2B" w:rsidRDefault="00000000">
            <w:pPr>
              <w:jc w:val="right"/>
            </w:pPr>
            <w:r>
              <w:rPr>
                <w:b/>
                <w:color w:val="0000FF"/>
              </w:rPr>
              <w:t>قوم موسى</w:t>
            </w:r>
          </w:p>
        </w:tc>
      </w:tr>
    </w:tbl>
    <w:p w14:paraId="14CB67A3" w14:textId="77777777" w:rsidR="009D2B2B" w:rsidRDefault="009D2B2B"/>
    <w:p w14:paraId="5A5383BF" w14:textId="77777777" w:rsidR="009D2B2B" w:rsidRDefault="00000000">
      <w:pPr>
        <w:jc w:val="right"/>
      </w:pPr>
      <w:r>
        <w:rPr>
          <w:b/>
        </w:rPr>
        <w:t>١٥٠ ـ وَلَمَّا رَجَعَ مُوسَى إِلَى قَوْمِهِ غَضْبَانَ أَسِفًا قَالَ بِئْسَمَا خَلَفْتُمُونِي مِن بَعْدِي أَعَجِلْتُمْ أَمْرَ رَبِّكُمْ وَأَلْقَى الْأَلْوَاحَ وَأَخَذَ بِرَأْسِ أَخِيهِ يَجُرُّهُ إِلَيْهِ قَالَ ابْنَ أُمَّ إِنَّ الْقَوْمَ اسْتَضْعَفُونِي وَكَادُوا يَقْتُلُونَنِي فَلَا تُشْمِتْ بِيَ الْأَعْدَاءَ وَلَا تَجْعَلْنِي مَعَ الْقَوْمِ الظَّالِمِينَ</w:t>
      </w:r>
    </w:p>
    <w:tbl>
      <w:tblPr>
        <w:tblW w:w="0" w:type="auto"/>
        <w:tblLayout w:type="fixed"/>
        <w:tblLook w:val="04A0" w:firstRow="1" w:lastRow="0" w:firstColumn="1" w:lastColumn="0" w:noHBand="0" w:noVBand="1"/>
      </w:tblPr>
      <w:tblGrid>
        <w:gridCol w:w="2880"/>
        <w:gridCol w:w="2880"/>
        <w:gridCol w:w="2880"/>
      </w:tblGrid>
      <w:tr w:rsidR="009D2B2B" w14:paraId="23C4643D" w14:textId="77777777">
        <w:tc>
          <w:tcPr>
            <w:tcW w:w="2880" w:type="dxa"/>
          </w:tcPr>
          <w:p w14:paraId="50F224AE" w14:textId="77777777" w:rsidR="009D2B2B" w:rsidRDefault="009D2B2B"/>
        </w:tc>
        <w:tc>
          <w:tcPr>
            <w:tcW w:w="2880" w:type="dxa"/>
          </w:tcPr>
          <w:p w14:paraId="74760F6F" w14:textId="77777777" w:rsidR="009D2B2B" w:rsidRDefault="009D2B2B"/>
        </w:tc>
        <w:tc>
          <w:tcPr>
            <w:tcW w:w="2880" w:type="dxa"/>
          </w:tcPr>
          <w:p w14:paraId="703B0890" w14:textId="77777777" w:rsidR="009D2B2B" w:rsidRDefault="009D2B2B"/>
        </w:tc>
      </w:tr>
      <w:tr w:rsidR="009D2B2B" w14:paraId="3412CF1D" w14:textId="77777777">
        <w:tc>
          <w:tcPr>
            <w:tcW w:w="2880" w:type="dxa"/>
          </w:tcPr>
          <w:p w14:paraId="40464F9A" w14:textId="77777777" w:rsidR="009D2B2B" w:rsidRDefault="00000000">
            <w:pPr>
              <w:jc w:val="right"/>
            </w:pPr>
            <w:r>
              <w:rPr>
                <w:b/>
                <w:color w:val="FF0000"/>
              </w:rPr>
              <w:lastRenderedPageBreak/>
              <w:t>قرأ بالإدغام الكبير، وله وجه الاختلاس.</w:t>
            </w:r>
          </w:p>
        </w:tc>
        <w:tc>
          <w:tcPr>
            <w:tcW w:w="2880" w:type="dxa"/>
          </w:tcPr>
          <w:p w14:paraId="64689FCF" w14:textId="77777777" w:rsidR="009D2B2B" w:rsidRDefault="00000000">
            <w:pPr>
              <w:jc w:val="right"/>
            </w:pPr>
            <w:r>
              <w:rPr>
                <w:b/>
                <w:color w:val="008000"/>
              </w:rPr>
              <w:t xml:space="preserve">السوسي عن أبي عمرو, </w:t>
            </w:r>
          </w:p>
        </w:tc>
        <w:tc>
          <w:tcPr>
            <w:tcW w:w="2880" w:type="dxa"/>
          </w:tcPr>
          <w:p w14:paraId="1CC7B260" w14:textId="77777777" w:rsidR="009D2B2B" w:rsidRDefault="00000000">
            <w:pPr>
              <w:jc w:val="right"/>
            </w:pPr>
            <w:r>
              <w:rPr>
                <w:b/>
                <w:color w:val="0000FF"/>
              </w:rPr>
              <w:t>أمر ربكم</w:t>
            </w:r>
          </w:p>
        </w:tc>
      </w:tr>
    </w:tbl>
    <w:p w14:paraId="50A054E4" w14:textId="77777777" w:rsidR="009D2B2B" w:rsidRDefault="009D2B2B"/>
    <w:p w14:paraId="31E58200" w14:textId="77777777" w:rsidR="009D2B2B" w:rsidRDefault="00000000">
      <w:pPr>
        <w:jc w:val="right"/>
      </w:pPr>
      <w:r>
        <w:rPr>
          <w:b/>
        </w:rPr>
        <w:t>١٥١ ـ قَالَ رَبِّ اغْفِرْ لِي وَلِأَخِي وَأَدْخِلْنَا فِي رَحْمَتِكَ وَأَنتَ أَرْحَمُ الرَّاحِمِينَ</w:t>
      </w:r>
    </w:p>
    <w:tbl>
      <w:tblPr>
        <w:tblW w:w="0" w:type="auto"/>
        <w:tblLayout w:type="fixed"/>
        <w:tblLook w:val="04A0" w:firstRow="1" w:lastRow="0" w:firstColumn="1" w:lastColumn="0" w:noHBand="0" w:noVBand="1"/>
      </w:tblPr>
      <w:tblGrid>
        <w:gridCol w:w="2880"/>
        <w:gridCol w:w="2880"/>
        <w:gridCol w:w="2880"/>
      </w:tblGrid>
      <w:tr w:rsidR="009D2B2B" w14:paraId="5BAACF89" w14:textId="77777777">
        <w:tc>
          <w:tcPr>
            <w:tcW w:w="2880" w:type="dxa"/>
          </w:tcPr>
          <w:p w14:paraId="4CB9054D" w14:textId="77777777" w:rsidR="009D2B2B" w:rsidRDefault="009D2B2B"/>
        </w:tc>
        <w:tc>
          <w:tcPr>
            <w:tcW w:w="2880" w:type="dxa"/>
          </w:tcPr>
          <w:p w14:paraId="710D49DD" w14:textId="77777777" w:rsidR="009D2B2B" w:rsidRDefault="009D2B2B"/>
        </w:tc>
        <w:tc>
          <w:tcPr>
            <w:tcW w:w="2880" w:type="dxa"/>
          </w:tcPr>
          <w:p w14:paraId="25D79CE5" w14:textId="77777777" w:rsidR="009D2B2B" w:rsidRDefault="009D2B2B"/>
        </w:tc>
      </w:tr>
      <w:tr w:rsidR="009D2B2B" w14:paraId="417DF354" w14:textId="77777777">
        <w:tc>
          <w:tcPr>
            <w:tcW w:w="2880" w:type="dxa"/>
          </w:tcPr>
          <w:p w14:paraId="42E8AC83" w14:textId="6C810614" w:rsidR="009D2B2B" w:rsidRDefault="009D2B2B">
            <w:pPr>
              <w:jc w:val="right"/>
            </w:pPr>
          </w:p>
        </w:tc>
        <w:tc>
          <w:tcPr>
            <w:tcW w:w="2880" w:type="dxa"/>
          </w:tcPr>
          <w:p w14:paraId="732EED16" w14:textId="77777777" w:rsidR="009D2B2B" w:rsidRDefault="00000000">
            <w:pPr>
              <w:jc w:val="right"/>
            </w:pPr>
            <w:r>
              <w:rPr>
                <w:b/>
                <w:color w:val="008000"/>
              </w:rPr>
              <w:t xml:space="preserve">السوسي عن أبي عمرو, </w:t>
            </w:r>
          </w:p>
        </w:tc>
        <w:tc>
          <w:tcPr>
            <w:tcW w:w="2880" w:type="dxa"/>
          </w:tcPr>
          <w:p w14:paraId="6A4A5A7A" w14:textId="77777777" w:rsidR="009D2B2B" w:rsidRDefault="00000000">
            <w:pPr>
              <w:jc w:val="right"/>
            </w:pPr>
            <w:r>
              <w:rPr>
                <w:b/>
                <w:color w:val="0000FF"/>
              </w:rPr>
              <w:t>قال رب</w:t>
            </w:r>
          </w:p>
        </w:tc>
      </w:tr>
    </w:tbl>
    <w:p w14:paraId="17ECC4C5" w14:textId="77777777" w:rsidR="009D2B2B" w:rsidRDefault="009D2B2B"/>
    <w:p w14:paraId="71457894" w14:textId="77777777" w:rsidR="009D2B2B" w:rsidRDefault="00000000">
      <w:pPr>
        <w:jc w:val="right"/>
      </w:pPr>
      <w:r>
        <w:rPr>
          <w:b/>
        </w:rPr>
        <w:t>١٥٣ ـ وَالَّذِينَ عَمِلُوا السَّيِّئَاتِ ثُمَّ تَابُوا مِن بَعْدِهَا وَآمَنُوا إِنَّ رَبَّكَ مِن بَعْدِهَا لَغَفُورٌ رَّحِيمٌ</w:t>
      </w:r>
    </w:p>
    <w:tbl>
      <w:tblPr>
        <w:tblW w:w="0" w:type="auto"/>
        <w:tblLayout w:type="fixed"/>
        <w:tblLook w:val="04A0" w:firstRow="1" w:lastRow="0" w:firstColumn="1" w:lastColumn="0" w:noHBand="0" w:noVBand="1"/>
      </w:tblPr>
      <w:tblGrid>
        <w:gridCol w:w="2880"/>
        <w:gridCol w:w="2880"/>
        <w:gridCol w:w="2880"/>
      </w:tblGrid>
      <w:tr w:rsidR="009D2B2B" w14:paraId="348350A8" w14:textId="77777777">
        <w:tc>
          <w:tcPr>
            <w:tcW w:w="2880" w:type="dxa"/>
          </w:tcPr>
          <w:p w14:paraId="112FBCC1" w14:textId="77777777" w:rsidR="009D2B2B" w:rsidRDefault="009D2B2B"/>
        </w:tc>
        <w:tc>
          <w:tcPr>
            <w:tcW w:w="2880" w:type="dxa"/>
          </w:tcPr>
          <w:p w14:paraId="6F68FCAC" w14:textId="77777777" w:rsidR="009D2B2B" w:rsidRDefault="009D2B2B"/>
        </w:tc>
        <w:tc>
          <w:tcPr>
            <w:tcW w:w="2880" w:type="dxa"/>
          </w:tcPr>
          <w:p w14:paraId="29B2340B" w14:textId="77777777" w:rsidR="009D2B2B" w:rsidRDefault="009D2B2B"/>
        </w:tc>
      </w:tr>
      <w:tr w:rsidR="009D2B2B" w14:paraId="31AC8BF2" w14:textId="77777777">
        <w:tc>
          <w:tcPr>
            <w:tcW w:w="2880" w:type="dxa"/>
          </w:tcPr>
          <w:p w14:paraId="2CB9FB86" w14:textId="2CD30DED" w:rsidR="009D2B2B" w:rsidRDefault="009D2B2B">
            <w:pPr>
              <w:jc w:val="right"/>
            </w:pPr>
          </w:p>
        </w:tc>
        <w:tc>
          <w:tcPr>
            <w:tcW w:w="2880" w:type="dxa"/>
          </w:tcPr>
          <w:p w14:paraId="75F309E2" w14:textId="77777777" w:rsidR="009D2B2B" w:rsidRDefault="00000000">
            <w:pPr>
              <w:jc w:val="right"/>
            </w:pPr>
            <w:r>
              <w:rPr>
                <w:b/>
                <w:color w:val="008000"/>
              </w:rPr>
              <w:t xml:space="preserve">السوسي عن أبي عمرو, </w:t>
            </w:r>
          </w:p>
        </w:tc>
        <w:tc>
          <w:tcPr>
            <w:tcW w:w="2880" w:type="dxa"/>
          </w:tcPr>
          <w:p w14:paraId="07CF2AE0" w14:textId="77777777" w:rsidR="009D2B2B" w:rsidRDefault="00000000">
            <w:pPr>
              <w:jc w:val="right"/>
            </w:pPr>
            <w:r>
              <w:rPr>
                <w:b/>
                <w:color w:val="0000FF"/>
              </w:rPr>
              <w:t>السيئات ثم</w:t>
            </w:r>
          </w:p>
        </w:tc>
      </w:tr>
    </w:tbl>
    <w:p w14:paraId="4381A213" w14:textId="77777777" w:rsidR="009D2B2B" w:rsidRDefault="009D2B2B"/>
    <w:p w14:paraId="5F33809A" w14:textId="77777777" w:rsidR="009D2B2B" w:rsidRDefault="00000000">
      <w:pPr>
        <w:jc w:val="right"/>
      </w:pPr>
      <w:r>
        <w:rPr>
          <w:b/>
        </w:rPr>
        <w:t>١٥٥ ـ وَاخْتَارَ مُوسَى قَوْمَهُ سَبْعِينَ رَجُلًا لِّمِيقَاتِنَا فَلَمَّا أَخَذَتْهُمُ الرَّجْفَةُ قَالَ رَبِّ لَوْ شِئْتَ أَهْلَكْتَهُم مِّن قَبْلُ وَإِيَّايَ أَتُهْلِكُنَا بِمَا فَعَلَ السُّفَهَاءُ مِنَّا إِنْ هِيَ إِلَّا فِتْنَتُكَ تُضِلُّ بِهَا مَن تَشَاءُ وَتَهْدِي مَن تَشَاءُ أَنتَ وَلِيُّنَا فَاغْفِرْ لَنَا وَارْحَمْنَا وَأَنتَ خَيْرُ الْغَافِرِينَ</w:t>
      </w:r>
    </w:p>
    <w:tbl>
      <w:tblPr>
        <w:tblW w:w="0" w:type="auto"/>
        <w:tblLayout w:type="fixed"/>
        <w:tblLook w:val="04A0" w:firstRow="1" w:lastRow="0" w:firstColumn="1" w:lastColumn="0" w:noHBand="0" w:noVBand="1"/>
      </w:tblPr>
      <w:tblGrid>
        <w:gridCol w:w="2880"/>
        <w:gridCol w:w="2880"/>
        <w:gridCol w:w="2880"/>
      </w:tblGrid>
      <w:tr w:rsidR="009D2B2B" w14:paraId="2C025E0A" w14:textId="77777777">
        <w:tc>
          <w:tcPr>
            <w:tcW w:w="2880" w:type="dxa"/>
          </w:tcPr>
          <w:p w14:paraId="55D97BA5" w14:textId="77777777" w:rsidR="009D2B2B" w:rsidRDefault="009D2B2B"/>
        </w:tc>
        <w:tc>
          <w:tcPr>
            <w:tcW w:w="2880" w:type="dxa"/>
          </w:tcPr>
          <w:p w14:paraId="136951C5" w14:textId="77777777" w:rsidR="009D2B2B" w:rsidRDefault="009D2B2B"/>
        </w:tc>
        <w:tc>
          <w:tcPr>
            <w:tcW w:w="2880" w:type="dxa"/>
          </w:tcPr>
          <w:p w14:paraId="4A72AA76" w14:textId="77777777" w:rsidR="009D2B2B" w:rsidRDefault="009D2B2B"/>
        </w:tc>
      </w:tr>
      <w:tr w:rsidR="009D2B2B" w14:paraId="517E0C9D" w14:textId="77777777">
        <w:tc>
          <w:tcPr>
            <w:tcW w:w="2880" w:type="dxa"/>
          </w:tcPr>
          <w:p w14:paraId="71DE720F" w14:textId="37C9FCDD" w:rsidR="009D2B2B" w:rsidRDefault="009D2B2B">
            <w:pPr>
              <w:jc w:val="right"/>
            </w:pPr>
          </w:p>
        </w:tc>
        <w:tc>
          <w:tcPr>
            <w:tcW w:w="2880" w:type="dxa"/>
          </w:tcPr>
          <w:p w14:paraId="7DCA8DC6" w14:textId="77777777" w:rsidR="009D2B2B" w:rsidRDefault="00000000">
            <w:pPr>
              <w:jc w:val="right"/>
            </w:pPr>
            <w:r>
              <w:rPr>
                <w:b/>
                <w:color w:val="008000"/>
              </w:rPr>
              <w:t xml:space="preserve">السوسي عن أبي عمرو, </w:t>
            </w:r>
          </w:p>
        </w:tc>
        <w:tc>
          <w:tcPr>
            <w:tcW w:w="2880" w:type="dxa"/>
          </w:tcPr>
          <w:p w14:paraId="5EADED86" w14:textId="77777777" w:rsidR="009D2B2B" w:rsidRDefault="00000000">
            <w:pPr>
              <w:jc w:val="right"/>
            </w:pPr>
            <w:r>
              <w:rPr>
                <w:b/>
                <w:color w:val="0000FF"/>
              </w:rPr>
              <w:t>قال رب</w:t>
            </w:r>
          </w:p>
        </w:tc>
      </w:tr>
    </w:tbl>
    <w:p w14:paraId="6BB6C231" w14:textId="77777777" w:rsidR="009D2B2B" w:rsidRDefault="009D2B2B"/>
    <w:p w14:paraId="5D44C5DD" w14:textId="77777777" w:rsidR="009D2B2B" w:rsidRDefault="00000000">
      <w:pPr>
        <w:jc w:val="right"/>
      </w:pPr>
      <w:r>
        <w:rPr>
          <w:b/>
        </w:rPr>
        <w:t>١٥٦ ـ وَاكْتُبْ لَنَا فِي هَذِهِ الدُّنْيَا حَسَنَةً وَفِي الْآخِرَةِ إِنَّا هُدْنَا إِلَيْكَ قَالَ عَذَابِي أُصِيبُ بِهِ مَنْ أَشَاءُ وَرَحْمَتِي وَسِعَتْ كُلَّ شَيْءٍ فَسَأَكْتُبُهَا لِلَّذِينَ يَتَّقُونَ وَيُؤْتُونَ الزَّكَاةَ وَالَّذِينَ هُم بِآيَاتِنَا يُؤْمِنُونَ</w:t>
      </w:r>
    </w:p>
    <w:tbl>
      <w:tblPr>
        <w:tblW w:w="0" w:type="auto"/>
        <w:tblLayout w:type="fixed"/>
        <w:tblLook w:val="04A0" w:firstRow="1" w:lastRow="0" w:firstColumn="1" w:lastColumn="0" w:noHBand="0" w:noVBand="1"/>
      </w:tblPr>
      <w:tblGrid>
        <w:gridCol w:w="2880"/>
        <w:gridCol w:w="2880"/>
        <w:gridCol w:w="2880"/>
      </w:tblGrid>
      <w:tr w:rsidR="009D2B2B" w14:paraId="20262EF1" w14:textId="77777777">
        <w:tc>
          <w:tcPr>
            <w:tcW w:w="2880" w:type="dxa"/>
          </w:tcPr>
          <w:p w14:paraId="32679710" w14:textId="77777777" w:rsidR="009D2B2B" w:rsidRDefault="009D2B2B"/>
        </w:tc>
        <w:tc>
          <w:tcPr>
            <w:tcW w:w="2880" w:type="dxa"/>
          </w:tcPr>
          <w:p w14:paraId="4B1B0A3E" w14:textId="77777777" w:rsidR="009D2B2B" w:rsidRDefault="009D2B2B"/>
        </w:tc>
        <w:tc>
          <w:tcPr>
            <w:tcW w:w="2880" w:type="dxa"/>
          </w:tcPr>
          <w:p w14:paraId="6764C6A9" w14:textId="77777777" w:rsidR="009D2B2B" w:rsidRDefault="009D2B2B"/>
        </w:tc>
      </w:tr>
      <w:tr w:rsidR="009D2B2B" w14:paraId="2922F0CE" w14:textId="77777777">
        <w:tc>
          <w:tcPr>
            <w:tcW w:w="2880" w:type="dxa"/>
          </w:tcPr>
          <w:p w14:paraId="73E39C74" w14:textId="5AF673DD" w:rsidR="009D2B2B" w:rsidRDefault="009D2B2B">
            <w:pPr>
              <w:jc w:val="right"/>
            </w:pPr>
          </w:p>
        </w:tc>
        <w:tc>
          <w:tcPr>
            <w:tcW w:w="2880" w:type="dxa"/>
          </w:tcPr>
          <w:p w14:paraId="7DF60439" w14:textId="77777777" w:rsidR="009D2B2B" w:rsidRDefault="00000000">
            <w:pPr>
              <w:jc w:val="right"/>
            </w:pPr>
            <w:r>
              <w:rPr>
                <w:b/>
                <w:color w:val="008000"/>
              </w:rPr>
              <w:t xml:space="preserve">السوسي عن أبي عمرو, </w:t>
            </w:r>
          </w:p>
        </w:tc>
        <w:tc>
          <w:tcPr>
            <w:tcW w:w="2880" w:type="dxa"/>
          </w:tcPr>
          <w:p w14:paraId="620D0919" w14:textId="77777777" w:rsidR="009D2B2B" w:rsidRDefault="00000000">
            <w:pPr>
              <w:jc w:val="right"/>
            </w:pPr>
            <w:r>
              <w:rPr>
                <w:b/>
                <w:color w:val="0000FF"/>
              </w:rPr>
              <w:t>أصيب به</w:t>
            </w:r>
          </w:p>
        </w:tc>
      </w:tr>
    </w:tbl>
    <w:p w14:paraId="3C7CD7D1" w14:textId="77777777" w:rsidR="009D2B2B" w:rsidRDefault="009D2B2B"/>
    <w:p w14:paraId="1C70439F" w14:textId="77777777" w:rsidR="009D2B2B" w:rsidRDefault="00000000">
      <w:pPr>
        <w:jc w:val="right"/>
      </w:pPr>
      <w:r>
        <w:rPr>
          <w:b/>
        </w:rPr>
        <w:t>١٥٧ ـ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w:t>
      </w:r>
    </w:p>
    <w:tbl>
      <w:tblPr>
        <w:tblW w:w="0" w:type="auto"/>
        <w:tblLayout w:type="fixed"/>
        <w:tblLook w:val="04A0" w:firstRow="1" w:lastRow="0" w:firstColumn="1" w:lastColumn="0" w:noHBand="0" w:noVBand="1"/>
      </w:tblPr>
      <w:tblGrid>
        <w:gridCol w:w="2880"/>
        <w:gridCol w:w="2880"/>
        <w:gridCol w:w="2880"/>
      </w:tblGrid>
      <w:tr w:rsidR="009D2B2B" w14:paraId="08939B38" w14:textId="77777777">
        <w:tc>
          <w:tcPr>
            <w:tcW w:w="2880" w:type="dxa"/>
          </w:tcPr>
          <w:p w14:paraId="19DEE44F" w14:textId="77777777" w:rsidR="009D2B2B" w:rsidRDefault="009D2B2B"/>
        </w:tc>
        <w:tc>
          <w:tcPr>
            <w:tcW w:w="2880" w:type="dxa"/>
          </w:tcPr>
          <w:p w14:paraId="16E9715C" w14:textId="77777777" w:rsidR="009D2B2B" w:rsidRDefault="009D2B2B"/>
        </w:tc>
        <w:tc>
          <w:tcPr>
            <w:tcW w:w="2880" w:type="dxa"/>
          </w:tcPr>
          <w:p w14:paraId="14AE94EA" w14:textId="77777777" w:rsidR="009D2B2B" w:rsidRDefault="009D2B2B"/>
        </w:tc>
      </w:tr>
      <w:tr w:rsidR="009D2B2B" w14:paraId="6342F254" w14:textId="77777777">
        <w:tc>
          <w:tcPr>
            <w:tcW w:w="2880" w:type="dxa"/>
          </w:tcPr>
          <w:p w14:paraId="21B66E64" w14:textId="3BC7CD5C" w:rsidR="009D2B2B" w:rsidRDefault="009D2B2B">
            <w:pPr>
              <w:jc w:val="right"/>
            </w:pPr>
          </w:p>
        </w:tc>
        <w:tc>
          <w:tcPr>
            <w:tcW w:w="2880" w:type="dxa"/>
          </w:tcPr>
          <w:p w14:paraId="6EB5AAE5" w14:textId="77777777" w:rsidR="009D2B2B" w:rsidRDefault="00000000">
            <w:pPr>
              <w:jc w:val="right"/>
            </w:pPr>
            <w:r>
              <w:rPr>
                <w:b/>
                <w:color w:val="008000"/>
              </w:rPr>
              <w:t xml:space="preserve">السوسي عن أبي عمرو, </w:t>
            </w:r>
          </w:p>
        </w:tc>
        <w:tc>
          <w:tcPr>
            <w:tcW w:w="2880" w:type="dxa"/>
          </w:tcPr>
          <w:p w14:paraId="4A6A18B7" w14:textId="77777777" w:rsidR="009D2B2B" w:rsidRDefault="00000000">
            <w:pPr>
              <w:jc w:val="right"/>
            </w:pPr>
            <w:r>
              <w:rPr>
                <w:b/>
                <w:color w:val="0000FF"/>
              </w:rPr>
              <w:t>ويضع عنهم</w:t>
            </w:r>
          </w:p>
        </w:tc>
      </w:tr>
    </w:tbl>
    <w:p w14:paraId="1A577628" w14:textId="77777777" w:rsidR="009D2B2B" w:rsidRDefault="009D2B2B"/>
    <w:p w14:paraId="285C96C1" w14:textId="77777777" w:rsidR="009D2B2B" w:rsidRDefault="00000000">
      <w:pPr>
        <w:jc w:val="right"/>
      </w:pPr>
      <w:r>
        <w:rPr>
          <w:b/>
        </w:rPr>
        <w:t>١٥٩ ـ وَمِن قَوْمِ مُوسَى أُمَّةٌ يَهْدُونَ بِالْحَقِّ وَبِهِ يَعْدِلُونَ</w:t>
      </w:r>
    </w:p>
    <w:tbl>
      <w:tblPr>
        <w:tblW w:w="0" w:type="auto"/>
        <w:tblLayout w:type="fixed"/>
        <w:tblLook w:val="04A0" w:firstRow="1" w:lastRow="0" w:firstColumn="1" w:lastColumn="0" w:noHBand="0" w:noVBand="1"/>
      </w:tblPr>
      <w:tblGrid>
        <w:gridCol w:w="2880"/>
        <w:gridCol w:w="2880"/>
        <w:gridCol w:w="2880"/>
      </w:tblGrid>
      <w:tr w:rsidR="009D2B2B" w14:paraId="57A27C8B" w14:textId="77777777">
        <w:tc>
          <w:tcPr>
            <w:tcW w:w="2880" w:type="dxa"/>
          </w:tcPr>
          <w:p w14:paraId="031022C3" w14:textId="77777777" w:rsidR="009D2B2B" w:rsidRDefault="009D2B2B"/>
        </w:tc>
        <w:tc>
          <w:tcPr>
            <w:tcW w:w="2880" w:type="dxa"/>
          </w:tcPr>
          <w:p w14:paraId="1D12529B" w14:textId="77777777" w:rsidR="009D2B2B" w:rsidRDefault="009D2B2B"/>
        </w:tc>
        <w:tc>
          <w:tcPr>
            <w:tcW w:w="2880" w:type="dxa"/>
          </w:tcPr>
          <w:p w14:paraId="62F7CDE4" w14:textId="77777777" w:rsidR="009D2B2B" w:rsidRDefault="009D2B2B"/>
        </w:tc>
      </w:tr>
      <w:tr w:rsidR="009D2B2B" w14:paraId="3C0015C5" w14:textId="77777777">
        <w:tc>
          <w:tcPr>
            <w:tcW w:w="2880" w:type="dxa"/>
          </w:tcPr>
          <w:p w14:paraId="0F90BCBC" w14:textId="7B1E27B9" w:rsidR="009D2B2B" w:rsidRDefault="009D2B2B">
            <w:pPr>
              <w:jc w:val="right"/>
            </w:pPr>
          </w:p>
        </w:tc>
        <w:tc>
          <w:tcPr>
            <w:tcW w:w="2880" w:type="dxa"/>
          </w:tcPr>
          <w:p w14:paraId="3EA542C7" w14:textId="77777777" w:rsidR="009D2B2B" w:rsidRDefault="00000000">
            <w:pPr>
              <w:jc w:val="right"/>
            </w:pPr>
            <w:r>
              <w:rPr>
                <w:b/>
                <w:color w:val="008000"/>
              </w:rPr>
              <w:t xml:space="preserve">السوسي عن أبي عمرو, </w:t>
            </w:r>
          </w:p>
        </w:tc>
        <w:tc>
          <w:tcPr>
            <w:tcW w:w="2880" w:type="dxa"/>
          </w:tcPr>
          <w:p w14:paraId="64FF94E6" w14:textId="77777777" w:rsidR="009D2B2B" w:rsidRDefault="00000000">
            <w:pPr>
              <w:jc w:val="right"/>
            </w:pPr>
            <w:r>
              <w:rPr>
                <w:b/>
                <w:color w:val="0000FF"/>
              </w:rPr>
              <w:t>قوم موسى</w:t>
            </w:r>
          </w:p>
        </w:tc>
      </w:tr>
    </w:tbl>
    <w:p w14:paraId="6A4FF4B7" w14:textId="77777777" w:rsidR="009D2B2B" w:rsidRDefault="009D2B2B"/>
    <w:p w14:paraId="186BFBA1" w14:textId="77777777" w:rsidR="009D2B2B" w:rsidRDefault="00000000">
      <w:pPr>
        <w:jc w:val="right"/>
      </w:pPr>
      <w:r>
        <w:rPr>
          <w:b/>
        </w:rPr>
        <w:t>١٦١ ـ وَإِذْ قِيلَ لَهُمُ اسْكُنُوا هَذِهِ الْقَرْيَةَ وَكُلُوا مِنْهَا حَيْثُ شِئْتُمْ وَقُولُوا حِطَّةٌ وَادْخُلُوا الْبَابَ سُجَّدًا نَّغْفِرْ لَكُمْ خَطِيئَاتِكُمْ سَنَزِيدُ الْمُحْسِنِينَ</w:t>
      </w:r>
    </w:p>
    <w:tbl>
      <w:tblPr>
        <w:tblW w:w="0" w:type="auto"/>
        <w:tblLayout w:type="fixed"/>
        <w:tblLook w:val="04A0" w:firstRow="1" w:lastRow="0" w:firstColumn="1" w:lastColumn="0" w:noHBand="0" w:noVBand="1"/>
      </w:tblPr>
      <w:tblGrid>
        <w:gridCol w:w="2880"/>
        <w:gridCol w:w="2880"/>
        <w:gridCol w:w="2880"/>
      </w:tblGrid>
      <w:tr w:rsidR="009D2B2B" w14:paraId="1A17FB63" w14:textId="77777777">
        <w:tc>
          <w:tcPr>
            <w:tcW w:w="2880" w:type="dxa"/>
          </w:tcPr>
          <w:p w14:paraId="01A11F97" w14:textId="77777777" w:rsidR="009D2B2B" w:rsidRDefault="009D2B2B"/>
        </w:tc>
        <w:tc>
          <w:tcPr>
            <w:tcW w:w="2880" w:type="dxa"/>
          </w:tcPr>
          <w:p w14:paraId="1D459E01" w14:textId="77777777" w:rsidR="009D2B2B" w:rsidRDefault="009D2B2B"/>
        </w:tc>
        <w:tc>
          <w:tcPr>
            <w:tcW w:w="2880" w:type="dxa"/>
          </w:tcPr>
          <w:p w14:paraId="12CB3E0C" w14:textId="77777777" w:rsidR="009D2B2B" w:rsidRDefault="009D2B2B"/>
        </w:tc>
      </w:tr>
      <w:tr w:rsidR="009D2B2B" w14:paraId="3164D070" w14:textId="77777777">
        <w:tc>
          <w:tcPr>
            <w:tcW w:w="2880" w:type="dxa"/>
          </w:tcPr>
          <w:p w14:paraId="2513B675" w14:textId="4EE6D439" w:rsidR="009D2B2B" w:rsidRDefault="009D2B2B">
            <w:pPr>
              <w:jc w:val="right"/>
            </w:pPr>
          </w:p>
        </w:tc>
        <w:tc>
          <w:tcPr>
            <w:tcW w:w="2880" w:type="dxa"/>
          </w:tcPr>
          <w:p w14:paraId="004B6C27" w14:textId="77777777" w:rsidR="009D2B2B" w:rsidRDefault="00000000">
            <w:pPr>
              <w:jc w:val="right"/>
            </w:pPr>
            <w:r>
              <w:rPr>
                <w:b/>
                <w:color w:val="008000"/>
              </w:rPr>
              <w:t xml:space="preserve">السوسي عن أبي عمرو, </w:t>
            </w:r>
          </w:p>
        </w:tc>
        <w:tc>
          <w:tcPr>
            <w:tcW w:w="2880" w:type="dxa"/>
          </w:tcPr>
          <w:p w14:paraId="6880D47E" w14:textId="77777777" w:rsidR="009D2B2B" w:rsidRDefault="00000000">
            <w:pPr>
              <w:jc w:val="right"/>
            </w:pPr>
            <w:r>
              <w:rPr>
                <w:b/>
                <w:color w:val="0000FF"/>
              </w:rPr>
              <w:t>قيل لهم</w:t>
            </w:r>
          </w:p>
        </w:tc>
      </w:tr>
      <w:tr w:rsidR="009D2B2B" w14:paraId="7E6FC60A" w14:textId="77777777">
        <w:tc>
          <w:tcPr>
            <w:tcW w:w="2880" w:type="dxa"/>
          </w:tcPr>
          <w:p w14:paraId="039D1D07" w14:textId="08687DD4" w:rsidR="009D2B2B" w:rsidRDefault="009D2B2B">
            <w:pPr>
              <w:jc w:val="right"/>
            </w:pPr>
          </w:p>
        </w:tc>
        <w:tc>
          <w:tcPr>
            <w:tcW w:w="2880" w:type="dxa"/>
          </w:tcPr>
          <w:p w14:paraId="3D6F3BD5" w14:textId="77777777" w:rsidR="009D2B2B" w:rsidRDefault="00000000">
            <w:pPr>
              <w:jc w:val="right"/>
            </w:pPr>
            <w:r>
              <w:rPr>
                <w:b/>
                <w:color w:val="008000"/>
              </w:rPr>
              <w:t xml:space="preserve">السوسي عن أبي عمرو, </w:t>
            </w:r>
          </w:p>
        </w:tc>
        <w:tc>
          <w:tcPr>
            <w:tcW w:w="2880" w:type="dxa"/>
          </w:tcPr>
          <w:p w14:paraId="6F572D3F" w14:textId="77777777" w:rsidR="009D2B2B" w:rsidRDefault="00000000">
            <w:pPr>
              <w:jc w:val="right"/>
            </w:pPr>
            <w:r>
              <w:rPr>
                <w:b/>
                <w:color w:val="0000FF"/>
              </w:rPr>
              <w:t>حيث شئتم</w:t>
            </w:r>
          </w:p>
        </w:tc>
      </w:tr>
    </w:tbl>
    <w:p w14:paraId="210D6D17" w14:textId="77777777" w:rsidR="009D2B2B" w:rsidRDefault="009D2B2B"/>
    <w:p w14:paraId="1B1EBDC9" w14:textId="77777777" w:rsidR="009D2B2B" w:rsidRDefault="00000000">
      <w:pPr>
        <w:jc w:val="right"/>
      </w:pPr>
      <w:r>
        <w:rPr>
          <w:b/>
        </w:rPr>
        <w:t>١٦٢ ـ فَبَدَّلَ الَّذِينَ ظَلَمُوا مِنْهُمْ قَوْلًا غَيْرَ الَّذِي قِيلَ لَهُمْ فَأَرْسَلْنَا عَلَيْهِمْ رِجْزًا مِّنَ السَّمَاءِ بِمَا كَانُوا يَظْلِمُونَ</w:t>
      </w:r>
    </w:p>
    <w:tbl>
      <w:tblPr>
        <w:tblW w:w="0" w:type="auto"/>
        <w:tblLayout w:type="fixed"/>
        <w:tblLook w:val="04A0" w:firstRow="1" w:lastRow="0" w:firstColumn="1" w:lastColumn="0" w:noHBand="0" w:noVBand="1"/>
      </w:tblPr>
      <w:tblGrid>
        <w:gridCol w:w="2880"/>
        <w:gridCol w:w="2880"/>
        <w:gridCol w:w="2880"/>
      </w:tblGrid>
      <w:tr w:rsidR="009D2B2B" w14:paraId="038A066E" w14:textId="77777777">
        <w:tc>
          <w:tcPr>
            <w:tcW w:w="2880" w:type="dxa"/>
          </w:tcPr>
          <w:p w14:paraId="056384DD" w14:textId="77777777" w:rsidR="009D2B2B" w:rsidRDefault="009D2B2B"/>
        </w:tc>
        <w:tc>
          <w:tcPr>
            <w:tcW w:w="2880" w:type="dxa"/>
          </w:tcPr>
          <w:p w14:paraId="55ECD8A4" w14:textId="77777777" w:rsidR="009D2B2B" w:rsidRDefault="009D2B2B"/>
        </w:tc>
        <w:tc>
          <w:tcPr>
            <w:tcW w:w="2880" w:type="dxa"/>
          </w:tcPr>
          <w:p w14:paraId="7A3FFAEB" w14:textId="77777777" w:rsidR="009D2B2B" w:rsidRDefault="009D2B2B"/>
        </w:tc>
      </w:tr>
      <w:tr w:rsidR="009D2B2B" w14:paraId="3EA93F7D" w14:textId="77777777">
        <w:tc>
          <w:tcPr>
            <w:tcW w:w="2880" w:type="dxa"/>
          </w:tcPr>
          <w:p w14:paraId="61256394" w14:textId="2BAFEFCE" w:rsidR="009D2B2B" w:rsidRDefault="009D2B2B">
            <w:pPr>
              <w:jc w:val="right"/>
            </w:pPr>
          </w:p>
        </w:tc>
        <w:tc>
          <w:tcPr>
            <w:tcW w:w="2880" w:type="dxa"/>
          </w:tcPr>
          <w:p w14:paraId="726A18C0" w14:textId="77777777" w:rsidR="009D2B2B" w:rsidRDefault="00000000">
            <w:pPr>
              <w:jc w:val="right"/>
            </w:pPr>
            <w:r>
              <w:rPr>
                <w:b/>
                <w:color w:val="008000"/>
              </w:rPr>
              <w:t xml:space="preserve">السوسي عن أبي عمرو, </w:t>
            </w:r>
          </w:p>
        </w:tc>
        <w:tc>
          <w:tcPr>
            <w:tcW w:w="2880" w:type="dxa"/>
          </w:tcPr>
          <w:p w14:paraId="6B4484D8" w14:textId="77777777" w:rsidR="009D2B2B" w:rsidRDefault="00000000">
            <w:pPr>
              <w:jc w:val="right"/>
            </w:pPr>
            <w:r>
              <w:rPr>
                <w:b/>
                <w:color w:val="0000FF"/>
              </w:rPr>
              <w:t>قيل لهم</w:t>
            </w:r>
          </w:p>
        </w:tc>
      </w:tr>
    </w:tbl>
    <w:p w14:paraId="7DF58356" w14:textId="77777777" w:rsidR="009D2B2B" w:rsidRDefault="009D2B2B"/>
    <w:p w14:paraId="4EBC6DC8" w14:textId="77777777" w:rsidR="009D2B2B" w:rsidRDefault="00000000">
      <w:pPr>
        <w:jc w:val="right"/>
      </w:pPr>
      <w:r>
        <w:rPr>
          <w:b/>
        </w:rPr>
        <w:t>١٦٧ ـ وَإِذْ تَأَذَّنَ رَبُّكَ لَيَبْعَثَنَّ عَلَيْهِمْ إِلَى يَوْمِ الْقِيَامَةِ مَن يَسُومُهُمْ سُوءَ الْعَذَابِ إِنَّ رَبَّكَ لَسَرِيعُ الْعِقَابِ وَإِنَّهُ لَغَفُورٌ رَّحِيمٌ</w:t>
      </w:r>
    </w:p>
    <w:tbl>
      <w:tblPr>
        <w:tblW w:w="0" w:type="auto"/>
        <w:tblLayout w:type="fixed"/>
        <w:tblLook w:val="04A0" w:firstRow="1" w:lastRow="0" w:firstColumn="1" w:lastColumn="0" w:noHBand="0" w:noVBand="1"/>
      </w:tblPr>
      <w:tblGrid>
        <w:gridCol w:w="2880"/>
        <w:gridCol w:w="2880"/>
        <w:gridCol w:w="2880"/>
      </w:tblGrid>
      <w:tr w:rsidR="009D2B2B" w14:paraId="1B2296D1" w14:textId="77777777">
        <w:tc>
          <w:tcPr>
            <w:tcW w:w="2880" w:type="dxa"/>
          </w:tcPr>
          <w:p w14:paraId="2DCC6F18" w14:textId="77777777" w:rsidR="009D2B2B" w:rsidRDefault="009D2B2B"/>
        </w:tc>
        <w:tc>
          <w:tcPr>
            <w:tcW w:w="2880" w:type="dxa"/>
          </w:tcPr>
          <w:p w14:paraId="16CEB29B" w14:textId="77777777" w:rsidR="009D2B2B" w:rsidRDefault="009D2B2B"/>
        </w:tc>
        <w:tc>
          <w:tcPr>
            <w:tcW w:w="2880" w:type="dxa"/>
          </w:tcPr>
          <w:p w14:paraId="12A69158" w14:textId="77777777" w:rsidR="009D2B2B" w:rsidRDefault="009D2B2B"/>
        </w:tc>
      </w:tr>
      <w:tr w:rsidR="009D2B2B" w14:paraId="5A519C22" w14:textId="77777777">
        <w:tc>
          <w:tcPr>
            <w:tcW w:w="2880" w:type="dxa"/>
          </w:tcPr>
          <w:p w14:paraId="19008C19" w14:textId="178F77BF" w:rsidR="009D2B2B" w:rsidRDefault="009D2B2B">
            <w:pPr>
              <w:jc w:val="right"/>
            </w:pPr>
          </w:p>
        </w:tc>
        <w:tc>
          <w:tcPr>
            <w:tcW w:w="2880" w:type="dxa"/>
          </w:tcPr>
          <w:p w14:paraId="450B4917" w14:textId="77777777" w:rsidR="009D2B2B" w:rsidRDefault="00000000">
            <w:pPr>
              <w:jc w:val="right"/>
            </w:pPr>
            <w:r>
              <w:rPr>
                <w:b/>
                <w:color w:val="008000"/>
              </w:rPr>
              <w:t xml:space="preserve">السوسي عن أبي عمرو, </w:t>
            </w:r>
          </w:p>
        </w:tc>
        <w:tc>
          <w:tcPr>
            <w:tcW w:w="2880" w:type="dxa"/>
          </w:tcPr>
          <w:p w14:paraId="5CFFBF0F" w14:textId="77777777" w:rsidR="009D2B2B" w:rsidRDefault="00000000">
            <w:pPr>
              <w:jc w:val="right"/>
            </w:pPr>
            <w:r>
              <w:rPr>
                <w:b/>
                <w:color w:val="0000FF"/>
              </w:rPr>
              <w:t>تأذن ربك</w:t>
            </w:r>
          </w:p>
        </w:tc>
      </w:tr>
    </w:tbl>
    <w:p w14:paraId="07DF9D98" w14:textId="77777777" w:rsidR="009D2B2B" w:rsidRDefault="009D2B2B"/>
    <w:p w14:paraId="28AD9082" w14:textId="77777777" w:rsidR="009D2B2B" w:rsidRDefault="00000000">
      <w:pPr>
        <w:jc w:val="right"/>
      </w:pPr>
      <w:r>
        <w:rPr>
          <w:b/>
        </w:rPr>
        <w:t>١٦٩ ـ فَخَلَفَ مِن بَعْدِهِمْ خَلْفٌ وَرِثُوا الْكِتَابَ يَأْخُذُونَ عَرَضَ هَذَا الْأَدْنَى وَيَقُولُونَ سَيُغْفَرُ لَنَا وَإِن يَأْتِهِمْ عَرَضٌ مِّثْلُهُ يَأْخُذُوهُ أَلَمْ يُؤْخَذْ عَلَيْهِم مِّيثَاقُ الْكِتَابِ أَن لَّا يَقُولُوا عَلَى اللَّهِ إِلَّا الْحَقَّ وَدَرَسُوا مَا فِيهِ وَالدَّارُ الْآخِرَةُ خَيْرٌ لِّلَّذِينَ يَتَّقُونَ أَفَلَا تَعْقِلُونَ</w:t>
      </w:r>
    </w:p>
    <w:tbl>
      <w:tblPr>
        <w:tblW w:w="0" w:type="auto"/>
        <w:tblLayout w:type="fixed"/>
        <w:tblLook w:val="04A0" w:firstRow="1" w:lastRow="0" w:firstColumn="1" w:lastColumn="0" w:noHBand="0" w:noVBand="1"/>
      </w:tblPr>
      <w:tblGrid>
        <w:gridCol w:w="2880"/>
        <w:gridCol w:w="2880"/>
        <w:gridCol w:w="2880"/>
      </w:tblGrid>
      <w:tr w:rsidR="009D2B2B" w14:paraId="12A94D1F" w14:textId="77777777">
        <w:tc>
          <w:tcPr>
            <w:tcW w:w="2880" w:type="dxa"/>
          </w:tcPr>
          <w:p w14:paraId="258D9F39" w14:textId="77777777" w:rsidR="009D2B2B" w:rsidRDefault="009D2B2B"/>
        </w:tc>
        <w:tc>
          <w:tcPr>
            <w:tcW w:w="2880" w:type="dxa"/>
          </w:tcPr>
          <w:p w14:paraId="452218EF" w14:textId="77777777" w:rsidR="009D2B2B" w:rsidRDefault="009D2B2B"/>
        </w:tc>
        <w:tc>
          <w:tcPr>
            <w:tcW w:w="2880" w:type="dxa"/>
          </w:tcPr>
          <w:p w14:paraId="482370C0" w14:textId="77777777" w:rsidR="009D2B2B" w:rsidRDefault="009D2B2B"/>
        </w:tc>
      </w:tr>
      <w:tr w:rsidR="009D2B2B" w14:paraId="073846CD" w14:textId="77777777">
        <w:tc>
          <w:tcPr>
            <w:tcW w:w="2880" w:type="dxa"/>
          </w:tcPr>
          <w:p w14:paraId="040049CD" w14:textId="75F19FEB" w:rsidR="009D2B2B" w:rsidRDefault="009D2B2B">
            <w:pPr>
              <w:jc w:val="right"/>
            </w:pPr>
          </w:p>
        </w:tc>
        <w:tc>
          <w:tcPr>
            <w:tcW w:w="2880" w:type="dxa"/>
          </w:tcPr>
          <w:p w14:paraId="1A1BDF0B" w14:textId="77777777" w:rsidR="009D2B2B" w:rsidRDefault="00000000">
            <w:pPr>
              <w:jc w:val="right"/>
            </w:pPr>
            <w:r>
              <w:rPr>
                <w:b/>
                <w:color w:val="008000"/>
              </w:rPr>
              <w:t xml:space="preserve">السوسي عن أبي عمرو, </w:t>
            </w:r>
          </w:p>
        </w:tc>
        <w:tc>
          <w:tcPr>
            <w:tcW w:w="2880" w:type="dxa"/>
          </w:tcPr>
          <w:p w14:paraId="3A486ADC" w14:textId="77777777" w:rsidR="009D2B2B" w:rsidRDefault="00000000">
            <w:pPr>
              <w:jc w:val="right"/>
            </w:pPr>
            <w:r>
              <w:rPr>
                <w:b/>
                <w:color w:val="0000FF"/>
              </w:rPr>
              <w:t>سيغفر لنا</w:t>
            </w:r>
          </w:p>
        </w:tc>
      </w:tr>
    </w:tbl>
    <w:p w14:paraId="1500E7E3" w14:textId="77777777" w:rsidR="009D2B2B" w:rsidRDefault="009D2B2B"/>
    <w:p w14:paraId="5ECCB8E5" w14:textId="77777777" w:rsidR="009D2B2B" w:rsidRDefault="00000000">
      <w:pPr>
        <w:jc w:val="right"/>
      </w:pPr>
      <w:r>
        <w:rPr>
          <w:b/>
        </w:rPr>
        <w:t>١٧٢ ـ وَإِذْ أَخَذَ رَبُّكَ مِن بَنِي آدَمَ مِن ظُهُورِهِمْ ذُرِّيَّتَهُمْ وَأَشْهَدَهُمْ عَلَى أَنفُسِهِمْ أَلَسْتُ بِرَبِّكُمْ قَالُوا بَلَى شَهِدْنَا أَن تَقُولُوا يَوْمَ الْقِيَامَةِ إِنَّا كُنَّا عَنْ هَذَا غَافِلِينَ</w:t>
      </w:r>
    </w:p>
    <w:tbl>
      <w:tblPr>
        <w:tblW w:w="0" w:type="auto"/>
        <w:tblLayout w:type="fixed"/>
        <w:tblLook w:val="04A0" w:firstRow="1" w:lastRow="0" w:firstColumn="1" w:lastColumn="0" w:noHBand="0" w:noVBand="1"/>
      </w:tblPr>
      <w:tblGrid>
        <w:gridCol w:w="2880"/>
        <w:gridCol w:w="2880"/>
        <w:gridCol w:w="2880"/>
      </w:tblGrid>
      <w:tr w:rsidR="009D2B2B" w14:paraId="5FB08B4F" w14:textId="77777777">
        <w:tc>
          <w:tcPr>
            <w:tcW w:w="2880" w:type="dxa"/>
          </w:tcPr>
          <w:p w14:paraId="6EDE0354" w14:textId="77777777" w:rsidR="009D2B2B" w:rsidRDefault="009D2B2B"/>
        </w:tc>
        <w:tc>
          <w:tcPr>
            <w:tcW w:w="2880" w:type="dxa"/>
          </w:tcPr>
          <w:p w14:paraId="56329B0F" w14:textId="77777777" w:rsidR="009D2B2B" w:rsidRDefault="009D2B2B"/>
        </w:tc>
        <w:tc>
          <w:tcPr>
            <w:tcW w:w="2880" w:type="dxa"/>
          </w:tcPr>
          <w:p w14:paraId="6E737DDD" w14:textId="77777777" w:rsidR="009D2B2B" w:rsidRDefault="009D2B2B"/>
        </w:tc>
      </w:tr>
      <w:tr w:rsidR="009D2B2B" w14:paraId="04B9BEFA" w14:textId="77777777">
        <w:tc>
          <w:tcPr>
            <w:tcW w:w="2880" w:type="dxa"/>
          </w:tcPr>
          <w:p w14:paraId="12DD31A4" w14:textId="5190E9CA" w:rsidR="009D2B2B" w:rsidRDefault="009D2B2B">
            <w:pPr>
              <w:jc w:val="right"/>
            </w:pPr>
          </w:p>
        </w:tc>
        <w:tc>
          <w:tcPr>
            <w:tcW w:w="2880" w:type="dxa"/>
          </w:tcPr>
          <w:p w14:paraId="4AC60F2F" w14:textId="77777777" w:rsidR="009D2B2B" w:rsidRDefault="00000000">
            <w:pPr>
              <w:jc w:val="right"/>
            </w:pPr>
            <w:r>
              <w:rPr>
                <w:b/>
                <w:color w:val="008000"/>
              </w:rPr>
              <w:t xml:space="preserve">السوسي عن أبي عمرو, </w:t>
            </w:r>
          </w:p>
        </w:tc>
        <w:tc>
          <w:tcPr>
            <w:tcW w:w="2880" w:type="dxa"/>
          </w:tcPr>
          <w:p w14:paraId="2B41572A" w14:textId="77777777" w:rsidR="009D2B2B" w:rsidRDefault="00000000">
            <w:pPr>
              <w:jc w:val="right"/>
            </w:pPr>
            <w:r>
              <w:rPr>
                <w:b/>
                <w:color w:val="0000FF"/>
              </w:rPr>
              <w:t>آدم من</w:t>
            </w:r>
          </w:p>
        </w:tc>
      </w:tr>
    </w:tbl>
    <w:p w14:paraId="64E032B1" w14:textId="77777777" w:rsidR="009D2B2B" w:rsidRDefault="009D2B2B"/>
    <w:p w14:paraId="0805A126" w14:textId="77777777" w:rsidR="009D2B2B" w:rsidRDefault="00000000">
      <w:pPr>
        <w:jc w:val="right"/>
      </w:pPr>
      <w:r>
        <w:rPr>
          <w:b/>
        </w:rPr>
        <w:lastRenderedPageBreak/>
        <w:t>١٧٩ ـ وَلَقَدْ ذَرَأْنَا لِجَهَنَّمَ كَثِيرًا مِّنَ الْجِنِّ وَالْإِنسِ لَهُمْ قُلُوبٌ لَّا يَفْقَهُونَ بِهَا وَلَهُمْ أَعْيُنٌ لَّا يُبْصِرُونَ بِهَا وَلَهُمْ آذَانٌ لَّا يَسْمَعُونَ بِهَا أُولَئِكَ كَالْأَنْعَامِ بَلْ هُمْ أَضَلُّ أُولَئِكَ هُمُ الْغَافِلُونَ</w:t>
      </w:r>
    </w:p>
    <w:tbl>
      <w:tblPr>
        <w:tblW w:w="0" w:type="auto"/>
        <w:tblLayout w:type="fixed"/>
        <w:tblLook w:val="04A0" w:firstRow="1" w:lastRow="0" w:firstColumn="1" w:lastColumn="0" w:noHBand="0" w:noVBand="1"/>
      </w:tblPr>
      <w:tblGrid>
        <w:gridCol w:w="2880"/>
        <w:gridCol w:w="2880"/>
        <w:gridCol w:w="2880"/>
      </w:tblGrid>
      <w:tr w:rsidR="009D2B2B" w14:paraId="10D0D860" w14:textId="77777777">
        <w:tc>
          <w:tcPr>
            <w:tcW w:w="2880" w:type="dxa"/>
          </w:tcPr>
          <w:p w14:paraId="5B03D10C" w14:textId="77777777" w:rsidR="009D2B2B" w:rsidRDefault="009D2B2B"/>
        </w:tc>
        <w:tc>
          <w:tcPr>
            <w:tcW w:w="2880" w:type="dxa"/>
          </w:tcPr>
          <w:p w14:paraId="3C779393" w14:textId="77777777" w:rsidR="009D2B2B" w:rsidRDefault="009D2B2B"/>
        </w:tc>
        <w:tc>
          <w:tcPr>
            <w:tcW w:w="2880" w:type="dxa"/>
          </w:tcPr>
          <w:p w14:paraId="52653C8D" w14:textId="77777777" w:rsidR="009D2B2B" w:rsidRDefault="009D2B2B"/>
        </w:tc>
      </w:tr>
      <w:tr w:rsidR="009D2B2B" w14:paraId="40009900" w14:textId="77777777">
        <w:tc>
          <w:tcPr>
            <w:tcW w:w="2880" w:type="dxa"/>
          </w:tcPr>
          <w:p w14:paraId="3709849C" w14:textId="3F65C81E" w:rsidR="009D2B2B" w:rsidRDefault="009D2B2B">
            <w:pPr>
              <w:jc w:val="right"/>
            </w:pPr>
          </w:p>
        </w:tc>
        <w:tc>
          <w:tcPr>
            <w:tcW w:w="2880" w:type="dxa"/>
          </w:tcPr>
          <w:p w14:paraId="0331352F" w14:textId="77777777" w:rsidR="009D2B2B" w:rsidRDefault="00000000">
            <w:pPr>
              <w:jc w:val="right"/>
            </w:pPr>
            <w:r>
              <w:rPr>
                <w:b/>
                <w:color w:val="008000"/>
              </w:rPr>
              <w:t xml:space="preserve">السوسي عن أبي عمرو, </w:t>
            </w:r>
          </w:p>
        </w:tc>
        <w:tc>
          <w:tcPr>
            <w:tcW w:w="2880" w:type="dxa"/>
          </w:tcPr>
          <w:p w14:paraId="11D1FDC1" w14:textId="77777777" w:rsidR="009D2B2B" w:rsidRDefault="00000000">
            <w:pPr>
              <w:jc w:val="right"/>
            </w:pPr>
            <w:r>
              <w:rPr>
                <w:b/>
                <w:color w:val="0000FF"/>
              </w:rPr>
              <w:t>أولئك كالأنعام</w:t>
            </w:r>
          </w:p>
        </w:tc>
      </w:tr>
    </w:tbl>
    <w:p w14:paraId="71FA7535" w14:textId="77777777" w:rsidR="009D2B2B" w:rsidRDefault="009D2B2B"/>
    <w:p w14:paraId="306F54C9" w14:textId="77777777" w:rsidR="009D2B2B" w:rsidRDefault="00000000">
      <w:pPr>
        <w:jc w:val="right"/>
      </w:pPr>
      <w:r>
        <w:rPr>
          <w:b/>
        </w:rPr>
        <w:t>١٨٧ ـ يَسْأَلُونَكَ عَنِ السَّاعَةِ أَيَّانَ مُرْسَاهَا قُلْ إِنَّمَا عِلْمُهَا عِندَ رَبِّي لَا يُجَلِّيهَا لِوَقْتِهَا إِلَّا هُوَ ثَقُلَتْ فِي السَّمَاوَاتِ وَالْأَرْضِ لَا تَأْتِيكُمْ إِلَّا بَغْتَةً يَسْأَلُونَكَ كَأَنَّكَ حَفِيٌّ عَنْهَا قُلْ إِنَّمَا عِلْمُهَا عِندَ اللَّهِ وَلَكِنَّ أَكْثَرَ النَّاسِ لَا يَعْلَمُونَ</w:t>
      </w:r>
    </w:p>
    <w:tbl>
      <w:tblPr>
        <w:tblW w:w="0" w:type="auto"/>
        <w:tblLayout w:type="fixed"/>
        <w:tblLook w:val="04A0" w:firstRow="1" w:lastRow="0" w:firstColumn="1" w:lastColumn="0" w:noHBand="0" w:noVBand="1"/>
      </w:tblPr>
      <w:tblGrid>
        <w:gridCol w:w="2880"/>
        <w:gridCol w:w="2880"/>
        <w:gridCol w:w="2880"/>
      </w:tblGrid>
      <w:tr w:rsidR="009D2B2B" w14:paraId="45FCFD4C" w14:textId="77777777">
        <w:tc>
          <w:tcPr>
            <w:tcW w:w="2880" w:type="dxa"/>
          </w:tcPr>
          <w:p w14:paraId="3A147777" w14:textId="77777777" w:rsidR="009D2B2B" w:rsidRDefault="009D2B2B"/>
        </w:tc>
        <w:tc>
          <w:tcPr>
            <w:tcW w:w="2880" w:type="dxa"/>
          </w:tcPr>
          <w:p w14:paraId="3E37DEE8" w14:textId="77777777" w:rsidR="009D2B2B" w:rsidRDefault="009D2B2B"/>
        </w:tc>
        <w:tc>
          <w:tcPr>
            <w:tcW w:w="2880" w:type="dxa"/>
          </w:tcPr>
          <w:p w14:paraId="006F397C" w14:textId="77777777" w:rsidR="009D2B2B" w:rsidRDefault="009D2B2B"/>
        </w:tc>
      </w:tr>
      <w:tr w:rsidR="009D2B2B" w14:paraId="65D2F642" w14:textId="77777777">
        <w:tc>
          <w:tcPr>
            <w:tcW w:w="2880" w:type="dxa"/>
          </w:tcPr>
          <w:p w14:paraId="158E2FBE" w14:textId="3EBB09A8" w:rsidR="009D2B2B" w:rsidRDefault="009D2B2B">
            <w:pPr>
              <w:jc w:val="right"/>
            </w:pPr>
          </w:p>
        </w:tc>
        <w:tc>
          <w:tcPr>
            <w:tcW w:w="2880" w:type="dxa"/>
          </w:tcPr>
          <w:p w14:paraId="0ACA56E1" w14:textId="77777777" w:rsidR="009D2B2B" w:rsidRDefault="00000000">
            <w:pPr>
              <w:jc w:val="right"/>
            </w:pPr>
            <w:r>
              <w:rPr>
                <w:b/>
                <w:color w:val="008000"/>
              </w:rPr>
              <w:t xml:space="preserve">السوسي عن أبي عمرو, </w:t>
            </w:r>
          </w:p>
        </w:tc>
        <w:tc>
          <w:tcPr>
            <w:tcW w:w="2880" w:type="dxa"/>
          </w:tcPr>
          <w:p w14:paraId="0F73BAD3" w14:textId="77777777" w:rsidR="009D2B2B" w:rsidRDefault="00000000">
            <w:pPr>
              <w:jc w:val="right"/>
            </w:pPr>
            <w:r>
              <w:rPr>
                <w:b/>
                <w:color w:val="0000FF"/>
              </w:rPr>
              <w:t>يسألونك كأنك</w:t>
            </w:r>
          </w:p>
        </w:tc>
      </w:tr>
    </w:tbl>
    <w:p w14:paraId="693E385C" w14:textId="77777777" w:rsidR="009D2B2B" w:rsidRDefault="009D2B2B"/>
    <w:p w14:paraId="13052154" w14:textId="77777777" w:rsidR="009D2B2B" w:rsidRDefault="00000000">
      <w:pPr>
        <w:jc w:val="right"/>
      </w:pPr>
      <w:r>
        <w:rPr>
          <w:b/>
        </w:rPr>
        <w:t>١٨٩ ـ هُوَ الَّذِي خَلَقَكُم مِّن نَّفْسٍ وَاحِدَةٍ وَجَعَلَ مِنْهَا زَوْجَهَا لِيَسْكُنَ إِلَيْهَا فَلَمَّا تَغَشَّاهَا حَمَلَتْ حَمْلًا خَفِيفًا فَمَرَّتْ بِهِ فَلَمَّا أَثْقَلَت دَّعَوَا اللَّهَ رَبَّهُمَا لَئِنْ آتَيْتَنَا صَالِحًا لَّنَكُونَنَّ مِنَ الشَّاكِرِينَ</w:t>
      </w:r>
    </w:p>
    <w:tbl>
      <w:tblPr>
        <w:tblW w:w="0" w:type="auto"/>
        <w:tblLayout w:type="fixed"/>
        <w:tblLook w:val="04A0" w:firstRow="1" w:lastRow="0" w:firstColumn="1" w:lastColumn="0" w:noHBand="0" w:noVBand="1"/>
      </w:tblPr>
      <w:tblGrid>
        <w:gridCol w:w="2880"/>
        <w:gridCol w:w="2880"/>
        <w:gridCol w:w="2880"/>
      </w:tblGrid>
      <w:tr w:rsidR="009D2B2B" w14:paraId="2188C4D9" w14:textId="77777777">
        <w:tc>
          <w:tcPr>
            <w:tcW w:w="2880" w:type="dxa"/>
          </w:tcPr>
          <w:p w14:paraId="46DC4950" w14:textId="77777777" w:rsidR="009D2B2B" w:rsidRDefault="009D2B2B"/>
        </w:tc>
        <w:tc>
          <w:tcPr>
            <w:tcW w:w="2880" w:type="dxa"/>
          </w:tcPr>
          <w:p w14:paraId="0BF56BF1" w14:textId="77777777" w:rsidR="009D2B2B" w:rsidRDefault="009D2B2B"/>
        </w:tc>
        <w:tc>
          <w:tcPr>
            <w:tcW w:w="2880" w:type="dxa"/>
          </w:tcPr>
          <w:p w14:paraId="613AA2EA" w14:textId="77777777" w:rsidR="009D2B2B" w:rsidRDefault="009D2B2B"/>
        </w:tc>
      </w:tr>
      <w:tr w:rsidR="009D2B2B" w14:paraId="67D052DB" w14:textId="77777777">
        <w:tc>
          <w:tcPr>
            <w:tcW w:w="2880" w:type="dxa"/>
          </w:tcPr>
          <w:p w14:paraId="16F48A82" w14:textId="286E34F2" w:rsidR="009D2B2B" w:rsidRDefault="009D2B2B">
            <w:pPr>
              <w:jc w:val="right"/>
            </w:pPr>
          </w:p>
        </w:tc>
        <w:tc>
          <w:tcPr>
            <w:tcW w:w="2880" w:type="dxa"/>
          </w:tcPr>
          <w:p w14:paraId="3E725041" w14:textId="77777777" w:rsidR="009D2B2B" w:rsidRDefault="00000000">
            <w:pPr>
              <w:jc w:val="right"/>
            </w:pPr>
            <w:r>
              <w:rPr>
                <w:b/>
                <w:color w:val="008000"/>
              </w:rPr>
              <w:t xml:space="preserve">السوسي عن أبي عمرو, </w:t>
            </w:r>
          </w:p>
        </w:tc>
        <w:tc>
          <w:tcPr>
            <w:tcW w:w="2880" w:type="dxa"/>
          </w:tcPr>
          <w:p w14:paraId="427D9BD7" w14:textId="77777777" w:rsidR="009D2B2B" w:rsidRDefault="00000000">
            <w:pPr>
              <w:jc w:val="right"/>
            </w:pPr>
            <w:r>
              <w:rPr>
                <w:b/>
                <w:color w:val="0000FF"/>
              </w:rPr>
              <w:t>خلقكم</w:t>
            </w:r>
          </w:p>
        </w:tc>
      </w:tr>
    </w:tbl>
    <w:p w14:paraId="3E078DE6" w14:textId="77777777" w:rsidR="009D2B2B" w:rsidRDefault="009D2B2B"/>
    <w:p w14:paraId="42DB9170" w14:textId="77777777" w:rsidR="009D2B2B" w:rsidRDefault="00000000">
      <w:pPr>
        <w:jc w:val="right"/>
      </w:pPr>
      <w:r>
        <w:rPr>
          <w:b/>
        </w:rPr>
        <w:t>١٩٧ ـ وَالَّذِينَ تَدْعُونَ مِن دُونِهِ لَا يَسْتَطِيعُونَ نَصْرَكُمْ وَلَا أَنفُسَهُمْ يَنصُرُونَ</w:t>
      </w:r>
    </w:p>
    <w:tbl>
      <w:tblPr>
        <w:tblW w:w="0" w:type="auto"/>
        <w:tblLayout w:type="fixed"/>
        <w:tblLook w:val="04A0" w:firstRow="1" w:lastRow="0" w:firstColumn="1" w:lastColumn="0" w:noHBand="0" w:noVBand="1"/>
      </w:tblPr>
      <w:tblGrid>
        <w:gridCol w:w="2880"/>
        <w:gridCol w:w="2880"/>
        <w:gridCol w:w="2880"/>
      </w:tblGrid>
      <w:tr w:rsidR="009D2B2B" w14:paraId="7070E2B5" w14:textId="77777777">
        <w:tc>
          <w:tcPr>
            <w:tcW w:w="2880" w:type="dxa"/>
          </w:tcPr>
          <w:p w14:paraId="7C674A34" w14:textId="77777777" w:rsidR="009D2B2B" w:rsidRDefault="009D2B2B"/>
        </w:tc>
        <w:tc>
          <w:tcPr>
            <w:tcW w:w="2880" w:type="dxa"/>
          </w:tcPr>
          <w:p w14:paraId="2196A8E6" w14:textId="77777777" w:rsidR="009D2B2B" w:rsidRDefault="009D2B2B"/>
        </w:tc>
        <w:tc>
          <w:tcPr>
            <w:tcW w:w="2880" w:type="dxa"/>
          </w:tcPr>
          <w:p w14:paraId="2BDA4AB6" w14:textId="77777777" w:rsidR="009D2B2B" w:rsidRDefault="009D2B2B"/>
        </w:tc>
      </w:tr>
      <w:tr w:rsidR="009D2B2B" w14:paraId="37C813BD" w14:textId="77777777">
        <w:tc>
          <w:tcPr>
            <w:tcW w:w="2880" w:type="dxa"/>
          </w:tcPr>
          <w:p w14:paraId="35B63B9B" w14:textId="26F1E342" w:rsidR="009D2B2B" w:rsidRDefault="009D2B2B">
            <w:pPr>
              <w:jc w:val="right"/>
            </w:pPr>
          </w:p>
        </w:tc>
        <w:tc>
          <w:tcPr>
            <w:tcW w:w="2880" w:type="dxa"/>
          </w:tcPr>
          <w:p w14:paraId="2B197AE8" w14:textId="77777777" w:rsidR="009D2B2B" w:rsidRDefault="00000000">
            <w:pPr>
              <w:jc w:val="right"/>
            </w:pPr>
            <w:r>
              <w:rPr>
                <w:b/>
                <w:color w:val="008000"/>
              </w:rPr>
              <w:t xml:space="preserve">السوسي عن أبي عمرو, </w:t>
            </w:r>
          </w:p>
        </w:tc>
        <w:tc>
          <w:tcPr>
            <w:tcW w:w="2880" w:type="dxa"/>
          </w:tcPr>
          <w:p w14:paraId="0B8CE8B5" w14:textId="77777777" w:rsidR="009D2B2B" w:rsidRDefault="00000000">
            <w:pPr>
              <w:jc w:val="right"/>
            </w:pPr>
            <w:r>
              <w:rPr>
                <w:b/>
                <w:color w:val="0000FF"/>
              </w:rPr>
              <w:t>يستطيعون نصركم</w:t>
            </w:r>
          </w:p>
        </w:tc>
      </w:tr>
    </w:tbl>
    <w:p w14:paraId="11AA050B" w14:textId="77777777" w:rsidR="009D2B2B" w:rsidRDefault="009D2B2B"/>
    <w:p w14:paraId="42902022" w14:textId="77777777" w:rsidR="009D2B2B" w:rsidRDefault="00000000">
      <w:pPr>
        <w:jc w:val="right"/>
      </w:pPr>
      <w:r>
        <w:rPr>
          <w:b/>
        </w:rPr>
        <w:t>١٩٩ ـ خُذِ الْعَفْوَ وَأْمُرْ بِالْعُرْفِ وَأَعْرِضْ عَنِ الْجَاهِلِينَ</w:t>
      </w:r>
    </w:p>
    <w:tbl>
      <w:tblPr>
        <w:tblW w:w="0" w:type="auto"/>
        <w:tblLayout w:type="fixed"/>
        <w:tblLook w:val="04A0" w:firstRow="1" w:lastRow="0" w:firstColumn="1" w:lastColumn="0" w:noHBand="0" w:noVBand="1"/>
      </w:tblPr>
      <w:tblGrid>
        <w:gridCol w:w="2880"/>
        <w:gridCol w:w="2880"/>
        <w:gridCol w:w="2880"/>
      </w:tblGrid>
      <w:tr w:rsidR="009D2B2B" w14:paraId="4A099190" w14:textId="77777777">
        <w:tc>
          <w:tcPr>
            <w:tcW w:w="2880" w:type="dxa"/>
          </w:tcPr>
          <w:p w14:paraId="2E2D877A" w14:textId="77777777" w:rsidR="009D2B2B" w:rsidRDefault="009D2B2B"/>
        </w:tc>
        <w:tc>
          <w:tcPr>
            <w:tcW w:w="2880" w:type="dxa"/>
          </w:tcPr>
          <w:p w14:paraId="23B325F8" w14:textId="77777777" w:rsidR="009D2B2B" w:rsidRDefault="009D2B2B"/>
        </w:tc>
        <w:tc>
          <w:tcPr>
            <w:tcW w:w="2880" w:type="dxa"/>
          </w:tcPr>
          <w:p w14:paraId="2AC45BFC" w14:textId="77777777" w:rsidR="009D2B2B" w:rsidRDefault="009D2B2B"/>
        </w:tc>
      </w:tr>
      <w:tr w:rsidR="009D2B2B" w14:paraId="378B925E" w14:textId="77777777">
        <w:tc>
          <w:tcPr>
            <w:tcW w:w="2880" w:type="dxa"/>
          </w:tcPr>
          <w:p w14:paraId="6C2211EF" w14:textId="77777777" w:rsidR="009D2B2B" w:rsidRDefault="00000000">
            <w:pPr>
              <w:jc w:val="right"/>
            </w:pPr>
            <w:r>
              <w:rPr>
                <w:b/>
                <w:color w:val="FF0000"/>
              </w:rPr>
              <w:t>قرأ بالإدغام الكبير، وله وجه الاختلاس.</w:t>
            </w:r>
          </w:p>
        </w:tc>
        <w:tc>
          <w:tcPr>
            <w:tcW w:w="2880" w:type="dxa"/>
          </w:tcPr>
          <w:p w14:paraId="7216E8BF" w14:textId="77777777" w:rsidR="009D2B2B" w:rsidRDefault="00000000">
            <w:pPr>
              <w:jc w:val="right"/>
            </w:pPr>
            <w:r>
              <w:rPr>
                <w:b/>
                <w:color w:val="008000"/>
              </w:rPr>
              <w:t xml:space="preserve">السوسي عن أبي عمرو, </w:t>
            </w:r>
          </w:p>
        </w:tc>
        <w:tc>
          <w:tcPr>
            <w:tcW w:w="2880" w:type="dxa"/>
          </w:tcPr>
          <w:p w14:paraId="73EBC904" w14:textId="77777777" w:rsidR="009D2B2B" w:rsidRDefault="00000000">
            <w:pPr>
              <w:jc w:val="right"/>
            </w:pPr>
            <w:r>
              <w:rPr>
                <w:b/>
                <w:color w:val="0000FF"/>
              </w:rPr>
              <w:t>العفو وأمر</w:t>
            </w:r>
          </w:p>
        </w:tc>
      </w:tr>
    </w:tbl>
    <w:p w14:paraId="007AF9FE" w14:textId="77777777" w:rsidR="009D2B2B" w:rsidRDefault="009D2B2B"/>
    <w:p w14:paraId="08D53096" w14:textId="77777777" w:rsidR="009D2B2B" w:rsidRDefault="00000000">
      <w:pPr>
        <w:jc w:val="right"/>
      </w:pPr>
      <w:r>
        <w:rPr>
          <w:b/>
        </w:rPr>
        <w:t>٢٠٠ ـ وَإِمَّا يَنزَغَنَّكَ مِنَ الشَّيْطَانِ نَزْغٌ فَاسْتَعِذْ بِاللَّهِ إِنَّهُ سَمِيعٌ عَلِيمٌ</w:t>
      </w:r>
    </w:p>
    <w:tbl>
      <w:tblPr>
        <w:tblW w:w="0" w:type="auto"/>
        <w:tblLayout w:type="fixed"/>
        <w:tblLook w:val="04A0" w:firstRow="1" w:lastRow="0" w:firstColumn="1" w:lastColumn="0" w:noHBand="0" w:noVBand="1"/>
      </w:tblPr>
      <w:tblGrid>
        <w:gridCol w:w="2880"/>
        <w:gridCol w:w="2880"/>
        <w:gridCol w:w="2880"/>
      </w:tblGrid>
      <w:tr w:rsidR="009D2B2B" w14:paraId="64FB1E61" w14:textId="77777777">
        <w:tc>
          <w:tcPr>
            <w:tcW w:w="2880" w:type="dxa"/>
          </w:tcPr>
          <w:p w14:paraId="75B59D84" w14:textId="77777777" w:rsidR="009D2B2B" w:rsidRDefault="009D2B2B"/>
        </w:tc>
        <w:tc>
          <w:tcPr>
            <w:tcW w:w="2880" w:type="dxa"/>
          </w:tcPr>
          <w:p w14:paraId="5368D10B" w14:textId="77777777" w:rsidR="009D2B2B" w:rsidRDefault="009D2B2B"/>
        </w:tc>
        <w:tc>
          <w:tcPr>
            <w:tcW w:w="2880" w:type="dxa"/>
          </w:tcPr>
          <w:p w14:paraId="77286D6E" w14:textId="77777777" w:rsidR="009D2B2B" w:rsidRDefault="009D2B2B"/>
        </w:tc>
      </w:tr>
      <w:tr w:rsidR="009D2B2B" w14:paraId="76F496C7" w14:textId="77777777">
        <w:tc>
          <w:tcPr>
            <w:tcW w:w="2880" w:type="dxa"/>
          </w:tcPr>
          <w:p w14:paraId="10C94E2D" w14:textId="28A82F6C" w:rsidR="009D2B2B" w:rsidRDefault="009D2B2B">
            <w:pPr>
              <w:jc w:val="right"/>
            </w:pPr>
          </w:p>
        </w:tc>
        <w:tc>
          <w:tcPr>
            <w:tcW w:w="2880" w:type="dxa"/>
          </w:tcPr>
          <w:p w14:paraId="15C8CD25" w14:textId="77777777" w:rsidR="009D2B2B" w:rsidRDefault="00000000">
            <w:pPr>
              <w:jc w:val="right"/>
            </w:pPr>
            <w:r>
              <w:rPr>
                <w:b/>
                <w:color w:val="008000"/>
              </w:rPr>
              <w:t xml:space="preserve">السوسي عن أبي عمرو, </w:t>
            </w:r>
          </w:p>
        </w:tc>
        <w:tc>
          <w:tcPr>
            <w:tcW w:w="2880" w:type="dxa"/>
          </w:tcPr>
          <w:p w14:paraId="5372D224" w14:textId="77777777" w:rsidR="009D2B2B" w:rsidRDefault="00000000">
            <w:pPr>
              <w:jc w:val="right"/>
            </w:pPr>
            <w:r>
              <w:rPr>
                <w:b/>
                <w:color w:val="0000FF"/>
              </w:rPr>
              <w:t>الشيطان نزغ</w:t>
            </w:r>
          </w:p>
        </w:tc>
      </w:tr>
    </w:tbl>
    <w:p w14:paraId="2049391F" w14:textId="77777777" w:rsidR="009D2B2B" w:rsidRDefault="009D2B2B"/>
    <w:p w14:paraId="3421123C" w14:textId="77777777" w:rsidR="009D2B2B" w:rsidRDefault="00000000">
      <w:pPr>
        <w:jc w:val="right"/>
      </w:pPr>
      <w:r>
        <w:rPr>
          <w:b/>
        </w:rPr>
        <w:lastRenderedPageBreak/>
        <w:t>١ ـ بِسْمِ اللَّهِ الرَّحْمَنِ الرَّحِيمِ يَسْأَلُونَكَ عَنِ الْأَنفَالِ قُلِ الْأَنفَالُ لِلَّهِ وَالرَّسُولِ فَاتَّقُوا اللَّهَ وَأَصْلِحُوا ذَاتَ بَيْنِكُمْ وَأَطِيعُوا اللَّهَ وَرَسُولَهُ إِن كُنتُم مُّؤْمِنِينَ</w:t>
      </w:r>
    </w:p>
    <w:tbl>
      <w:tblPr>
        <w:tblW w:w="0" w:type="auto"/>
        <w:tblLayout w:type="fixed"/>
        <w:tblLook w:val="04A0" w:firstRow="1" w:lastRow="0" w:firstColumn="1" w:lastColumn="0" w:noHBand="0" w:noVBand="1"/>
      </w:tblPr>
      <w:tblGrid>
        <w:gridCol w:w="2880"/>
        <w:gridCol w:w="2880"/>
        <w:gridCol w:w="2880"/>
      </w:tblGrid>
      <w:tr w:rsidR="009D2B2B" w14:paraId="57ACEB15" w14:textId="77777777">
        <w:tc>
          <w:tcPr>
            <w:tcW w:w="2880" w:type="dxa"/>
          </w:tcPr>
          <w:p w14:paraId="73C55592" w14:textId="77777777" w:rsidR="009D2B2B" w:rsidRDefault="009D2B2B"/>
        </w:tc>
        <w:tc>
          <w:tcPr>
            <w:tcW w:w="2880" w:type="dxa"/>
          </w:tcPr>
          <w:p w14:paraId="7470B0B5" w14:textId="77777777" w:rsidR="009D2B2B" w:rsidRDefault="009D2B2B"/>
        </w:tc>
        <w:tc>
          <w:tcPr>
            <w:tcW w:w="2880" w:type="dxa"/>
          </w:tcPr>
          <w:p w14:paraId="2237F489" w14:textId="77777777" w:rsidR="009D2B2B" w:rsidRDefault="009D2B2B"/>
        </w:tc>
      </w:tr>
      <w:tr w:rsidR="009D2B2B" w14:paraId="48EDD66F" w14:textId="77777777">
        <w:tc>
          <w:tcPr>
            <w:tcW w:w="2880" w:type="dxa"/>
          </w:tcPr>
          <w:p w14:paraId="1FC37121" w14:textId="573010E8" w:rsidR="009D2B2B" w:rsidRDefault="009D2B2B">
            <w:pPr>
              <w:jc w:val="right"/>
            </w:pPr>
          </w:p>
        </w:tc>
        <w:tc>
          <w:tcPr>
            <w:tcW w:w="2880" w:type="dxa"/>
          </w:tcPr>
          <w:p w14:paraId="27D7B311" w14:textId="77777777" w:rsidR="009D2B2B" w:rsidRDefault="00000000">
            <w:pPr>
              <w:jc w:val="right"/>
            </w:pPr>
            <w:r>
              <w:rPr>
                <w:b/>
                <w:color w:val="008000"/>
              </w:rPr>
              <w:t xml:space="preserve">السوسي عن أبي عمرو, </w:t>
            </w:r>
          </w:p>
        </w:tc>
        <w:tc>
          <w:tcPr>
            <w:tcW w:w="2880" w:type="dxa"/>
          </w:tcPr>
          <w:p w14:paraId="18FD4FDF" w14:textId="77777777" w:rsidR="009D2B2B" w:rsidRDefault="00000000">
            <w:pPr>
              <w:jc w:val="right"/>
            </w:pPr>
            <w:r>
              <w:rPr>
                <w:b/>
                <w:color w:val="0000FF"/>
              </w:rPr>
              <w:t>الأنفال لله</w:t>
            </w:r>
          </w:p>
        </w:tc>
      </w:tr>
    </w:tbl>
    <w:p w14:paraId="6748318B" w14:textId="77777777" w:rsidR="009D2B2B" w:rsidRDefault="009D2B2B"/>
    <w:p w14:paraId="57A19DCD" w14:textId="77777777" w:rsidR="009D2B2B" w:rsidRDefault="00000000">
      <w:pPr>
        <w:jc w:val="right"/>
      </w:pPr>
      <w:r>
        <w:rPr>
          <w:b/>
        </w:rPr>
        <w:t>٧ ـ وَإِذْ يَعِدُكُمُ اللَّهُ إِحْدَى الطَّائِفَتَيْنِ أَنَّهَا لَكُمْ وَتَوَدُّونَ أَنَّ غَيْرَ ذَاتِ الشَّوْكَةِ تَكُونُ لَكُمْ وَيُرِيدُ اللَّهُ أَن يُحِقَّ الْحَقَّ بِكَلِمَاتِهِ وَيَقْطَعَ دَابِرَ الْكَافِرِينَ</w:t>
      </w:r>
    </w:p>
    <w:tbl>
      <w:tblPr>
        <w:tblW w:w="0" w:type="auto"/>
        <w:tblLayout w:type="fixed"/>
        <w:tblLook w:val="04A0" w:firstRow="1" w:lastRow="0" w:firstColumn="1" w:lastColumn="0" w:noHBand="0" w:noVBand="1"/>
      </w:tblPr>
      <w:tblGrid>
        <w:gridCol w:w="2880"/>
        <w:gridCol w:w="2880"/>
        <w:gridCol w:w="2880"/>
      </w:tblGrid>
      <w:tr w:rsidR="009D2B2B" w14:paraId="328F7785" w14:textId="77777777">
        <w:tc>
          <w:tcPr>
            <w:tcW w:w="2880" w:type="dxa"/>
          </w:tcPr>
          <w:p w14:paraId="6E2FA86C" w14:textId="77777777" w:rsidR="009D2B2B" w:rsidRDefault="009D2B2B"/>
        </w:tc>
        <w:tc>
          <w:tcPr>
            <w:tcW w:w="2880" w:type="dxa"/>
          </w:tcPr>
          <w:p w14:paraId="355D271A" w14:textId="77777777" w:rsidR="009D2B2B" w:rsidRDefault="009D2B2B"/>
        </w:tc>
        <w:tc>
          <w:tcPr>
            <w:tcW w:w="2880" w:type="dxa"/>
          </w:tcPr>
          <w:p w14:paraId="51B1F1A0" w14:textId="77777777" w:rsidR="009D2B2B" w:rsidRDefault="009D2B2B"/>
        </w:tc>
      </w:tr>
      <w:tr w:rsidR="009D2B2B" w14:paraId="24E3136B" w14:textId="77777777">
        <w:tc>
          <w:tcPr>
            <w:tcW w:w="2880" w:type="dxa"/>
          </w:tcPr>
          <w:p w14:paraId="44E8EE7A" w14:textId="6A0589D7" w:rsidR="009D2B2B" w:rsidRDefault="009D2B2B">
            <w:pPr>
              <w:jc w:val="right"/>
            </w:pPr>
          </w:p>
        </w:tc>
        <w:tc>
          <w:tcPr>
            <w:tcW w:w="2880" w:type="dxa"/>
          </w:tcPr>
          <w:p w14:paraId="37118AE6" w14:textId="77777777" w:rsidR="009D2B2B" w:rsidRDefault="00000000">
            <w:pPr>
              <w:jc w:val="right"/>
            </w:pPr>
            <w:r>
              <w:rPr>
                <w:b/>
                <w:color w:val="008000"/>
              </w:rPr>
              <w:t xml:space="preserve">السوسي عن أبي عمرو, </w:t>
            </w:r>
          </w:p>
        </w:tc>
        <w:tc>
          <w:tcPr>
            <w:tcW w:w="2880" w:type="dxa"/>
          </w:tcPr>
          <w:p w14:paraId="370A6575" w14:textId="77777777" w:rsidR="009D2B2B" w:rsidRDefault="00000000">
            <w:pPr>
              <w:jc w:val="right"/>
            </w:pPr>
            <w:r>
              <w:rPr>
                <w:b/>
                <w:color w:val="0000FF"/>
              </w:rPr>
              <w:t>الشوكة تكون</w:t>
            </w:r>
          </w:p>
        </w:tc>
      </w:tr>
    </w:tbl>
    <w:p w14:paraId="366CC883" w14:textId="77777777" w:rsidR="009D2B2B" w:rsidRDefault="009D2B2B"/>
    <w:p w14:paraId="06551EDD" w14:textId="77777777" w:rsidR="009D2B2B" w:rsidRDefault="00000000">
      <w:pPr>
        <w:jc w:val="right"/>
      </w:pPr>
      <w:r>
        <w:rPr>
          <w:b/>
        </w:rPr>
        <w:t>٢٦ ـ وَاذْكُرُوا إِذْ أَنتُمْ قَلِيلٌ مُّسْتَضْعَفُونَ فِي الْأَرْضِ تَخَافُونَ أَن يَتَخَطَّفَكُمُ النَّاسُ فَآوَاكُمْ وَأَيَّدَكُم بِنَصْرِهِ وَرَزَقَكُم مِّنَ الطَّيِّبَاتِ لَعَلَّكُمْ تَشْكُرُونَ</w:t>
      </w:r>
    </w:p>
    <w:tbl>
      <w:tblPr>
        <w:tblW w:w="0" w:type="auto"/>
        <w:tblLayout w:type="fixed"/>
        <w:tblLook w:val="04A0" w:firstRow="1" w:lastRow="0" w:firstColumn="1" w:lastColumn="0" w:noHBand="0" w:noVBand="1"/>
      </w:tblPr>
      <w:tblGrid>
        <w:gridCol w:w="2880"/>
        <w:gridCol w:w="2880"/>
        <w:gridCol w:w="2880"/>
      </w:tblGrid>
      <w:tr w:rsidR="009D2B2B" w14:paraId="6D842C11" w14:textId="77777777">
        <w:tc>
          <w:tcPr>
            <w:tcW w:w="2880" w:type="dxa"/>
          </w:tcPr>
          <w:p w14:paraId="0A8DAC86" w14:textId="77777777" w:rsidR="009D2B2B" w:rsidRDefault="009D2B2B"/>
        </w:tc>
        <w:tc>
          <w:tcPr>
            <w:tcW w:w="2880" w:type="dxa"/>
          </w:tcPr>
          <w:p w14:paraId="782058E8" w14:textId="77777777" w:rsidR="009D2B2B" w:rsidRDefault="009D2B2B"/>
        </w:tc>
        <w:tc>
          <w:tcPr>
            <w:tcW w:w="2880" w:type="dxa"/>
          </w:tcPr>
          <w:p w14:paraId="0BFFC062" w14:textId="77777777" w:rsidR="009D2B2B" w:rsidRDefault="009D2B2B"/>
        </w:tc>
      </w:tr>
      <w:tr w:rsidR="009D2B2B" w14:paraId="77C3DD16" w14:textId="77777777">
        <w:tc>
          <w:tcPr>
            <w:tcW w:w="2880" w:type="dxa"/>
          </w:tcPr>
          <w:p w14:paraId="029B786C" w14:textId="7185FD15" w:rsidR="009D2B2B" w:rsidRDefault="009D2B2B">
            <w:pPr>
              <w:jc w:val="right"/>
            </w:pPr>
          </w:p>
        </w:tc>
        <w:tc>
          <w:tcPr>
            <w:tcW w:w="2880" w:type="dxa"/>
          </w:tcPr>
          <w:p w14:paraId="21677E9C" w14:textId="77777777" w:rsidR="009D2B2B" w:rsidRDefault="00000000">
            <w:pPr>
              <w:jc w:val="right"/>
            </w:pPr>
            <w:r>
              <w:rPr>
                <w:b/>
                <w:color w:val="008000"/>
              </w:rPr>
              <w:t xml:space="preserve">السوسي عن أبي عمرو, </w:t>
            </w:r>
          </w:p>
        </w:tc>
        <w:tc>
          <w:tcPr>
            <w:tcW w:w="2880" w:type="dxa"/>
          </w:tcPr>
          <w:p w14:paraId="1A70E312" w14:textId="77777777" w:rsidR="009D2B2B" w:rsidRDefault="00000000">
            <w:pPr>
              <w:jc w:val="right"/>
            </w:pPr>
            <w:r>
              <w:rPr>
                <w:b/>
                <w:color w:val="0000FF"/>
              </w:rPr>
              <w:t>ورزقكم</w:t>
            </w:r>
          </w:p>
        </w:tc>
      </w:tr>
    </w:tbl>
    <w:p w14:paraId="300593FF" w14:textId="77777777" w:rsidR="009D2B2B" w:rsidRDefault="009D2B2B"/>
    <w:p w14:paraId="610B72FA" w14:textId="77777777" w:rsidR="009D2B2B" w:rsidRDefault="00000000">
      <w:pPr>
        <w:jc w:val="right"/>
      </w:pPr>
      <w:r>
        <w:rPr>
          <w:b/>
        </w:rPr>
        <w:t>٣٥ ـ وَمَا كَانَ صَلَاتُهُمْ عِندَ الْبَيْتِ إِلَّا مُكَاءً وَتَصْدِيَةً فَذُوقُوا الْعَذَابَ بِمَا كُنتُمْ تَكْفُرُونَ</w:t>
      </w:r>
    </w:p>
    <w:tbl>
      <w:tblPr>
        <w:tblW w:w="0" w:type="auto"/>
        <w:tblLayout w:type="fixed"/>
        <w:tblLook w:val="04A0" w:firstRow="1" w:lastRow="0" w:firstColumn="1" w:lastColumn="0" w:noHBand="0" w:noVBand="1"/>
      </w:tblPr>
      <w:tblGrid>
        <w:gridCol w:w="2880"/>
        <w:gridCol w:w="2880"/>
        <w:gridCol w:w="2880"/>
      </w:tblGrid>
      <w:tr w:rsidR="009D2B2B" w14:paraId="0650752A" w14:textId="77777777">
        <w:tc>
          <w:tcPr>
            <w:tcW w:w="2880" w:type="dxa"/>
          </w:tcPr>
          <w:p w14:paraId="0F46DCC1" w14:textId="77777777" w:rsidR="009D2B2B" w:rsidRDefault="009D2B2B"/>
        </w:tc>
        <w:tc>
          <w:tcPr>
            <w:tcW w:w="2880" w:type="dxa"/>
          </w:tcPr>
          <w:p w14:paraId="2C8F9C3A" w14:textId="77777777" w:rsidR="009D2B2B" w:rsidRDefault="009D2B2B"/>
        </w:tc>
        <w:tc>
          <w:tcPr>
            <w:tcW w:w="2880" w:type="dxa"/>
          </w:tcPr>
          <w:p w14:paraId="1C6914D2" w14:textId="77777777" w:rsidR="009D2B2B" w:rsidRDefault="009D2B2B"/>
        </w:tc>
      </w:tr>
      <w:tr w:rsidR="009D2B2B" w14:paraId="3CB3FC48" w14:textId="77777777">
        <w:tc>
          <w:tcPr>
            <w:tcW w:w="2880" w:type="dxa"/>
          </w:tcPr>
          <w:p w14:paraId="57AB7A90" w14:textId="3C4AF1C2" w:rsidR="009D2B2B" w:rsidRDefault="009D2B2B">
            <w:pPr>
              <w:jc w:val="right"/>
            </w:pPr>
          </w:p>
        </w:tc>
        <w:tc>
          <w:tcPr>
            <w:tcW w:w="2880" w:type="dxa"/>
          </w:tcPr>
          <w:p w14:paraId="6889C9E4" w14:textId="77777777" w:rsidR="009D2B2B" w:rsidRDefault="00000000">
            <w:pPr>
              <w:jc w:val="right"/>
            </w:pPr>
            <w:r>
              <w:rPr>
                <w:b/>
                <w:color w:val="008000"/>
              </w:rPr>
              <w:t xml:space="preserve">السوسي عن أبي عمرو, </w:t>
            </w:r>
          </w:p>
        </w:tc>
        <w:tc>
          <w:tcPr>
            <w:tcW w:w="2880" w:type="dxa"/>
          </w:tcPr>
          <w:p w14:paraId="09131908" w14:textId="77777777" w:rsidR="009D2B2B" w:rsidRDefault="00000000">
            <w:pPr>
              <w:jc w:val="right"/>
            </w:pPr>
            <w:r>
              <w:rPr>
                <w:b/>
                <w:color w:val="0000FF"/>
              </w:rPr>
              <w:t>العذاب بما</w:t>
            </w:r>
          </w:p>
        </w:tc>
      </w:tr>
    </w:tbl>
    <w:p w14:paraId="5FE22EB8" w14:textId="77777777" w:rsidR="009D2B2B" w:rsidRDefault="009D2B2B"/>
    <w:p w14:paraId="03273D83" w14:textId="77777777" w:rsidR="009D2B2B" w:rsidRDefault="00000000">
      <w:pPr>
        <w:jc w:val="right"/>
      </w:pPr>
      <w:r>
        <w:rPr>
          <w:b/>
        </w:rPr>
        <w:t>٤٣ ـ إِذْ يُرِيكَهُمُ اللَّهُ فِي مَنَامِكَ قَلِيلًا وَلَوْ أَرَاكَهُمْ كَثِيرًا لَّفَشِلْتُمْ وَلَتَنَازَعْتُمْ فِي الْأَمْرِ وَلَكِنَّ اللَّهَ سَلَّمَ إِنَّهُ عَلِيمٌ بِذَاتِ الصُّدُورِ</w:t>
      </w:r>
    </w:p>
    <w:tbl>
      <w:tblPr>
        <w:tblW w:w="0" w:type="auto"/>
        <w:tblLayout w:type="fixed"/>
        <w:tblLook w:val="04A0" w:firstRow="1" w:lastRow="0" w:firstColumn="1" w:lastColumn="0" w:noHBand="0" w:noVBand="1"/>
      </w:tblPr>
      <w:tblGrid>
        <w:gridCol w:w="2880"/>
        <w:gridCol w:w="2880"/>
        <w:gridCol w:w="2880"/>
      </w:tblGrid>
      <w:tr w:rsidR="009D2B2B" w14:paraId="4FFBAEF7" w14:textId="77777777">
        <w:tc>
          <w:tcPr>
            <w:tcW w:w="2880" w:type="dxa"/>
          </w:tcPr>
          <w:p w14:paraId="136F76F3" w14:textId="77777777" w:rsidR="009D2B2B" w:rsidRDefault="009D2B2B"/>
        </w:tc>
        <w:tc>
          <w:tcPr>
            <w:tcW w:w="2880" w:type="dxa"/>
          </w:tcPr>
          <w:p w14:paraId="36331023" w14:textId="77777777" w:rsidR="009D2B2B" w:rsidRDefault="009D2B2B"/>
        </w:tc>
        <w:tc>
          <w:tcPr>
            <w:tcW w:w="2880" w:type="dxa"/>
          </w:tcPr>
          <w:p w14:paraId="5FFEE09C" w14:textId="77777777" w:rsidR="009D2B2B" w:rsidRDefault="009D2B2B"/>
        </w:tc>
      </w:tr>
      <w:tr w:rsidR="009D2B2B" w14:paraId="134DD463" w14:textId="77777777">
        <w:tc>
          <w:tcPr>
            <w:tcW w:w="2880" w:type="dxa"/>
          </w:tcPr>
          <w:p w14:paraId="057421F6" w14:textId="2229854E" w:rsidR="009D2B2B" w:rsidRDefault="009D2B2B">
            <w:pPr>
              <w:jc w:val="right"/>
            </w:pPr>
          </w:p>
        </w:tc>
        <w:tc>
          <w:tcPr>
            <w:tcW w:w="2880" w:type="dxa"/>
          </w:tcPr>
          <w:p w14:paraId="534780E1" w14:textId="77777777" w:rsidR="009D2B2B" w:rsidRDefault="00000000">
            <w:pPr>
              <w:jc w:val="right"/>
            </w:pPr>
            <w:r>
              <w:rPr>
                <w:b/>
                <w:color w:val="008000"/>
              </w:rPr>
              <w:t xml:space="preserve">السوسي عن أبي عمرو, </w:t>
            </w:r>
          </w:p>
        </w:tc>
        <w:tc>
          <w:tcPr>
            <w:tcW w:w="2880" w:type="dxa"/>
          </w:tcPr>
          <w:p w14:paraId="79281F83" w14:textId="77777777" w:rsidR="009D2B2B" w:rsidRDefault="00000000">
            <w:pPr>
              <w:jc w:val="right"/>
            </w:pPr>
            <w:r>
              <w:rPr>
                <w:b/>
                <w:color w:val="0000FF"/>
              </w:rPr>
              <w:t>منامك قليلا</w:t>
            </w:r>
          </w:p>
        </w:tc>
      </w:tr>
    </w:tbl>
    <w:p w14:paraId="2BD98DBE" w14:textId="77777777" w:rsidR="009D2B2B" w:rsidRDefault="009D2B2B"/>
    <w:p w14:paraId="541F7934" w14:textId="77777777" w:rsidR="009D2B2B" w:rsidRDefault="00000000">
      <w:pPr>
        <w:jc w:val="right"/>
      </w:pPr>
      <w:r>
        <w:rPr>
          <w:b/>
        </w:rPr>
        <w:t>٤٨ ـ وَإِذْ زَيَّنَ لَهُمُ الشَّيْطَانُ أَعْمَالَهُمْ وَقَالَ لَا غَالِبَ لَكُمُ الْيَوْمَ مِنَ النَّاسِ وَإِنِّي جَارٌ لَّكُمْ فَلَمَّا تَرَاءَتِ الْفِئَتَانِ نَكَصَ عَلَى عَقِبَيْهِ وَقَالَ إِنِّي بَرِيءٌ مِّنكُمْ إِنِّي أَرَى مَا لَا تَرَوْنَ إِنِّي أَخَافُ اللَّهَ وَاللَّهُ شَدِيدُ الْعِقَابِ</w:t>
      </w:r>
    </w:p>
    <w:tbl>
      <w:tblPr>
        <w:tblW w:w="0" w:type="auto"/>
        <w:tblLayout w:type="fixed"/>
        <w:tblLook w:val="04A0" w:firstRow="1" w:lastRow="0" w:firstColumn="1" w:lastColumn="0" w:noHBand="0" w:noVBand="1"/>
      </w:tblPr>
      <w:tblGrid>
        <w:gridCol w:w="2880"/>
        <w:gridCol w:w="2880"/>
        <w:gridCol w:w="2880"/>
      </w:tblGrid>
      <w:tr w:rsidR="009D2B2B" w14:paraId="2F09EE3F" w14:textId="77777777">
        <w:tc>
          <w:tcPr>
            <w:tcW w:w="2880" w:type="dxa"/>
          </w:tcPr>
          <w:p w14:paraId="5679AF28" w14:textId="77777777" w:rsidR="009D2B2B" w:rsidRDefault="009D2B2B"/>
        </w:tc>
        <w:tc>
          <w:tcPr>
            <w:tcW w:w="2880" w:type="dxa"/>
          </w:tcPr>
          <w:p w14:paraId="1541879F" w14:textId="77777777" w:rsidR="009D2B2B" w:rsidRDefault="009D2B2B"/>
        </w:tc>
        <w:tc>
          <w:tcPr>
            <w:tcW w:w="2880" w:type="dxa"/>
          </w:tcPr>
          <w:p w14:paraId="0DFC9C6E" w14:textId="77777777" w:rsidR="009D2B2B" w:rsidRDefault="009D2B2B"/>
        </w:tc>
      </w:tr>
      <w:tr w:rsidR="009D2B2B" w14:paraId="245DAEC1" w14:textId="77777777">
        <w:tc>
          <w:tcPr>
            <w:tcW w:w="2880" w:type="dxa"/>
          </w:tcPr>
          <w:p w14:paraId="2B05A8E6" w14:textId="2DEBD568" w:rsidR="009D2B2B" w:rsidRDefault="009D2B2B">
            <w:pPr>
              <w:jc w:val="right"/>
            </w:pPr>
          </w:p>
        </w:tc>
        <w:tc>
          <w:tcPr>
            <w:tcW w:w="2880" w:type="dxa"/>
          </w:tcPr>
          <w:p w14:paraId="132D5A5F" w14:textId="77777777" w:rsidR="009D2B2B" w:rsidRDefault="00000000">
            <w:pPr>
              <w:jc w:val="right"/>
            </w:pPr>
            <w:r>
              <w:rPr>
                <w:b/>
                <w:color w:val="008000"/>
              </w:rPr>
              <w:t xml:space="preserve">السوسي عن أبي عمرو, </w:t>
            </w:r>
          </w:p>
        </w:tc>
        <w:tc>
          <w:tcPr>
            <w:tcW w:w="2880" w:type="dxa"/>
          </w:tcPr>
          <w:p w14:paraId="4DF0A7AE" w14:textId="77777777" w:rsidR="009D2B2B" w:rsidRDefault="00000000">
            <w:pPr>
              <w:jc w:val="right"/>
            </w:pPr>
            <w:r>
              <w:rPr>
                <w:b/>
                <w:color w:val="0000FF"/>
              </w:rPr>
              <w:t>زين لهم</w:t>
            </w:r>
          </w:p>
        </w:tc>
      </w:tr>
      <w:tr w:rsidR="009D2B2B" w14:paraId="1169951F" w14:textId="77777777">
        <w:tc>
          <w:tcPr>
            <w:tcW w:w="2880" w:type="dxa"/>
          </w:tcPr>
          <w:p w14:paraId="3905F536" w14:textId="4B66C8FA" w:rsidR="009D2B2B" w:rsidRDefault="009D2B2B">
            <w:pPr>
              <w:jc w:val="right"/>
            </w:pPr>
          </w:p>
        </w:tc>
        <w:tc>
          <w:tcPr>
            <w:tcW w:w="2880" w:type="dxa"/>
          </w:tcPr>
          <w:p w14:paraId="349CDCF4" w14:textId="77777777" w:rsidR="009D2B2B" w:rsidRDefault="00000000">
            <w:pPr>
              <w:jc w:val="right"/>
            </w:pPr>
            <w:r>
              <w:rPr>
                <w:b/>
                <w:color w:val="008000"/>
              </w:rPr>
              <w:t xml:space="preserve">السوسي عن أبي عمرو, </w:t>
            </w:r>
          </w:p>
        </w:tc>
        <w:tc>
          <w:tcPr>
            <w:tcW w:w="2880" w:type="dxa"/>
          </w:tcPr>
          <w:p w14:paraId="00D5494C" w14:textId="77777777" w:rsidR="009D2B2B" w:rsidRDefault="00000000">
            <w:pPr>
              <w:jc w:val="right"/>
            </w:pPr>
            <w:r>
              <w:rPr>
                <w:b/>
                <w:color w:val="0000FF"/>
              </w:rPr>
              <w:t>وقال لا</w:t>
            </w:r>
          </w:p>
        </w:tc>
      </w:tr>
      <w:tr w:rsidR="009D2B2B" w14:paraId="29E3D799" w14:textId="77777777">
        <w:tc>
          <w:tcPr>
            <w:tcW w:w="2880" w:type="dxa"/>
          </w:tcPr>
          <w:p w14:paraId="1A8A75B2" w14:textId="413902A0" w:rsidR="009D2B2B" w:rsidRDefault="009D2B2B">
            <w:pPr>
              <w:jc w:val="right"/>
            </w:pPr>
          </w:p>
        </w:tc>
        <w:tc>
          <w:tcPr>
            <w:tcW w:w="2880" w:type="dxa"/>
          </w:tcPr>
          <w:p w14:paraId="4CD1EBD1" w14:textId="77777777" w:rsidR="009D2B2B" w:rsidRDefault="00000000">
            <w:pPr>
              <w:jc w:val="right"/>
            </w:pPr>
            <w:r>
              <w:rPr>
                <w:b/>
                <w:color w:val="008000"/>
              </w:rPr>
              <w:t xml:space="preserve">السوسي عن أبي عمرو, </w:t>
            </w:r>
          </w:p>
        </w:tc>
        <w:tc>
          <w:tcPr>
            <w:tcW w:w="2880" w:type="dxa"/>
          </w:tcPr>
          <w:p w14:paraId="2C509153" w14:textId="77777777" w:rsidR="009D2B2B" w:rsidRDefault="00000000">
            <w:pPr>
              <w:jc w:val="right"/>
            </w:pPr>
            <w:r>
              <w:rPr>
                <w:b/>
                <w:color w:val="0000FF"/>
              </w:rPr>
              <w:t>اليوم من</w:t>
            </w:r>
          </w:p>
        </w:tc>
      </w:tr>
      <w:tr w:rsidR="009D2B2B" w14:paraId="6150A674" w14:textId="77777777">
        <w:tc>
          <w:tcPr>
            <w:tcW w:w="2880" w:type="dxa"/>
          </w:tcPr>
          <w:p w14:paraId="24D2D623" w14:textId="43268BDE" w:rsidR="009D2B2B" w:rsidRDefault="009D2B2B">
            <w:pPr>
              <w:jc w:val="right"/>
            </w:pPr>
          </w:p>
        </w:tc>
        <w:tc>
          <w:tcPr>
            <w:tcW w:w="2880" w:type="dxa"/>
          </w:tcPr>
          <w:p w14:paraId="476DB01E" w14:textId="77777777" w:rsidR="009D2B2B" w:rsidRDefault="00000000">
            <w:pPr>
              <w:jc w:val="right"/>
            </w:pPr>
            <w:r>
              <w:rPr>
                <w:b/>
                <w:color w:val="008000"/>
              </w:rPr>
              <w:t xml:space="preserve">السوسي عن أبي عمرو, </w:t>
            </w:r>
          </w:p>
        </w:tc>
        <w:tc>
          <w:tcPr>
            <w:tcW w:w="2880" w:type="dxa"/>
          </w:tcPr>
          <w:p w14:paraId="560A399A" w14:textId="77777777" w:rsidR="009D2B2B" w:rsidRDefault="00000000">
            <w:pPr>
              <w:jc w:val="right"/>
            </w:pPr>
            <w:r>
              <w:rPr>
                <w:b/>
                <w:color w:val="0000FF"/>
              </w:rPr>
              <w:t>الفئتان نكص</w:t>
            </w:r>
          </w:p>
        </w:tc>
      </w:tr>
    </w:tbl>
    <w:p w14:paraId="6E0EA45A" w14:textId="77777777" w:rsidR="009D2B2B" w:rsidRDefault="009D2B2B"/>
    <w:p w14:paraId="42C40655" w14:textId="77777777" w:rsidR="009D2B2B" w:rsidRDefault="00000000">
      <w:pPr>
        <w:jc w:val="right"/>
      </w:pPr>
      <w:r>
        <w:rPr>
          <w:b/>
        </w:rPr>
        <w:t>٦١ ـ وَإِن جَنَحُوا لِلسَّلْمِ فَاجْنَحْ لَهَا وَتَوَكَّلْ عَلَى اللَّهِ إِنَّهُ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04FA6598" w14:textId="77777777">
        <w:tc>
          <w:tcPr>
            <w:tcW w:w="2880" w:type="dxa"/>
          </w:tcPr>
          <w:p w14:paraId="7533CB9C" w14:textId="77777777" w:rsidR="009D2B2B" w:rsidRDefault="009D2B2B"/>
        </w:tc>
        <w:tc>
          <w:tcPr>
            <w:tcW w:w="2880" w:type="dxa"/>
          </w:tcPr>
          <w:p w14:paraId="5F170C9E" w14:textId="77777777" w:rsidR="009D2B2B" w:rsidRDefault="009D2B2B"/>
        </w:tc>
        <w:tc>
          <w:tcPr>
            <w:tcW w:w="2880" w:type="dxa"/>
          </w:tcPr>
          <w:p w14:paraId="124BE770" w14:textId="77777777" w:rsidR="009D2B2B" w:rsidRDefault="009D2B2B"/>
        </w:tc>
      </w:tr>
      <w:tr w:rsidR="009D2B2B" w14:paraId="4F52C33D" w14:textId="77777777">
        <w:tc>
          <w:tcPr>
            <w:tcW w:w="2880" w:type="dxa"/>
          </w:tcPr>
          <w:p w14:paraId="15182AA6" w14:textId="38D09206" w:rsidR="009D2B2B" w:rsidRDefault="009D2B2B">
            <w:pPr>
              <w:jc w:val="right"/>
            </w:pPr>
          </w:p>
        </w:tc>
        <w:tc>
          <w:tcPr>
            <w:tcW w:w="2880" w:type="dxa"/>
          </w:tcPr>
          <w:p w14:paraId="5B28DF25" w14:textId="77777777" w:rsidR="009D2B2B" w:rsidRDefault="00000000">
            <w:pPr>
              <w:jc w:val="right"/>
            </w:pPr>
            <w:r>
              <w:rPr>
                <w:b/>
                <w:color w:val="008000"/>
              </w:rPr>
              <w:t xml:space="preserve">السوسي عن أبي عمرو, </w:t>
            </w:r>
          </w:p>
        </w:tc>
        <w:tc>
          <w:tcPr>
            <w:tcW w:w="2880" w:type="dxa"/>
          </w:tcPr>
          <w:p w14:paraId="4A057B29" w14:textId="77777777" w:rsidR="009D2B2B" w:rsidRDefault="00000000">
            <w:pPr>
              <w:jc w:val="right"/>
            </w:pPr>
            <w:r>
              <w:rPr>
                <w:b/>
                <w:color w:val="0000FF"/>
              </w:rPr>
              <w:t>إنه هو</w:t>
            </w:r>
          </w:p>
        </w:tc>
      </w:tr>
    </w:tbl>
    <w:p w14:paraId="3518D1DA" w14:textId="77777777" w:rsidR="009D2B2B" w:rsidRDefault="009D2B2B"/>
    <w:p w14:paraId="1437781B" w14:textId="77777777" w:rsidR="009D2B2B" w:rsidRDefault="00000000">
      <w:pPr>
        <w:jc w:val="right"/>
      </w:pPr>
      <w:r>
        <w:rPr>
          <w:b/>
        </w:rPr>
        <w:t>٦٢ ـ وَإِن يُرِيدُوا أَن يَخْدَعُوكَ فَإِنَّ حَسْبَكَ اللَّهُ هُوَ الَّذِي أَيَّدَكَ بِنَصْرِهِ وَبِالْمُؤْمِنِينَ</w:t>
      </w:r>
    </w:p>
    <w:tbl>
      <w:tblPr>
        <w:tblW w:w="0" w:type="auto"/>
        <w:tblLayout w:type="fixed"/>
        <w:tblLook w:val="04A0" w:firstRow="1" w:lastRow="0" w:firstColumn="1" w:lastColumn="0" w:noHBand="0" w:noVBand="1"/>
      </w:tblPr>
      <w:tblGrid>
        <w:gridCol w:w="2880"/>
        <w:gridCol w:w="2880"/>
        <w:gridCol w:w="2880"/>
      </w:tblGrid>
      <w:tr w:rsidR="009D2B2B" w14:paraId="26FE2BF0" w14:textId="77777777">
        <w:tc>
          <w:tcPr>
            <w:tcW w:w="2880" w:type="dxa"/>
          </w:tcPr>
          <w:p w14:paraId="2F076A78" w14:textId="77777777" w:rsidR="009D2B2B" w:rsidRDefault="009D2B2B"/>
        </w:tc>
        <w:tc>
          <w:tcPr>
            <w:tcW w:w="2880" w:type="dxa"/>
          </w:tcPr>
          <w:p w14:paraId="4A8C3C15" w14:textId="77777777" w:rsidR="009D2B2B" w:rsidRDefault="009D2B2B"/>
        </w:tc>
        <w:tc>
          <w:tcPr>
            <w:tcW w:w="2880" w:type="dxa"/>
          </w:tcPr>
          <w:p w14:paraId="00E9DE34" w14:textId="77777777" w:rsidR="009D2B2B" w:rsidRDefault="009D2B2B"/>
        </w:tc>
      </w:tr>
      <w:tr w:rsidR="009D2B2B" w14:paraId="7DE0B7DB" w14:textId="77777777">
        <w:tc>
          <w:tcPr>
            <w:tcW w:w="2880" w:type="dxa"/>
          </w:tcPr>
          <w:p w14:paraId="7FE84EC2" w14:textId="347EC9DF" w:rsidR="009D2B2B" w:rsidRDefault="009D2B2B">
            <w:pPr>
              <w:jc w:val="right"/>
            </w:pPr>
          </w:p>
        </w:tc>
        <w:tc>
          <w:tcPr>
            <w:tcW w:w="2880" w:type="dxa"/>
          </w:tcPr>
          <w:p w14:paraId="0E225324" w14:textId="77777777" w:rsidR="009D2B2B" w:rsidRDefault="00000000">
            <w:pPr>
              <w:jc w:val="right"/>
            </w:pPr>
            <w:r>
              <w:rPr>
                <w:b/>
                <w:color w:val="008000"/>
              </w:rPr>
              <w:t xml:space="preserve">السوسي عن أبي عمرو, </w:t>
            </w:r>
          </w:p>
        </w:tc>
        <w:tc>
          <w:tcPr>
            <w:tcW w:w="2880" w:type="dxa"/>
          </w:tcPr>
          <w:p w14:paraId="55DC421A" w14:textId="77777777" w:rsidR="009D2B2B" w:rsidRDefault="00000000">
            <w:pPr>
              <w:jc w:val="right"/>
            </w:pPr>
            <w:r>
              <w:rPr>
                <w:b/>
                <w:color w:val="0000FF"/>
              </w:rPr>
              <w:t>الله هو</w:t>
            </w:r>
          </w:p>
        </w:tc>
      </w:tr>
    </w:tbl>
    <w:p w14:paraId="30FA59A6" w14:textId="77777777" w:rsidR="009D2B2B" w:rsidRDefault="009D2B2B"/>
    <w:p w14:paraId="0F4E1059" w14:textId="77777777" w:rsidR="009D2B2B" w:rsidRDefault="00000000">
      <w:pPr>
        <w:jc w:val="right"/>
      </w:pPr>
      <w:r>
        <w:rPr>
          <w:b/>
        </w:rPr>
        <w:t>٢٧ ـ ثُمَّ يَتُوبُ اللَّهُ مِن بَعْدِ ذَلِكَ عَلَى مَن يَشَاءُ وَاللَّهُ غَفُورٌ رَّحِيمٌ</w:t>
      </w:r>
    </w:p>
    <w:tbl>
      <w:tblPr>
        <w:tblW w:w="0" w:type="auto"/>
        <w:tblLayout w:type="fixed"/>
        <w:tblLook w:val="04A0" w:firstRow="1" w:lastRow="0" w:firstColumn="1" w:lastColumn="0" w:noHBand="0" w:noVBand="1"/>
      </w:tblPr>
      <w:tblGrid>
        <w:gridCol w:w="2880"/>
        <w:gridCol w:w="2880"/>
        <w:gridCol w:w="2880"/>
      </w:tblGrid>
      <w:tr w:rsidR="009D2B2B" w14:paraId="605404CF" w14:textId="77777777">
        <w:tc>
          <w:tcPr>
            <w:tcW w:w="2880" w:type="dxa"/>
          </w:tcPr>
          <w:p w14:paraId="40D5CE0B" w14:textId="77777777" w:rsidR="009D2B2B" w:rsidRDefault="009D2B2B"/>
        </w:tc>
        <w:tc>
          <w:tcPr>
            <w:tcW w:w="2880" w:type="dxa"/>
          </w:tcPr>
          <w:p w14:paraId="654E602C" w14:textId="77777777" w:rsidR="009D2B2B" w:rsidRDefault="009D2B2B"/>
        </w:tc>
        <w:tc>
          <w:tcPr>
            <w:tcW w:w="2880" w:type="dxa"/>
          </w:tcPr>
          <w:p w14:paraId="0ACC7292" w14:textId="77777777" w:rsidR="009D2B2B" w:rsidRDefault="009D2B2B"/>
        </w:tc>
      </w:tr>
      <w:tr w:rsidR="009D2B2B" w14:paraId="2F94DF76" w14:textId="77777777">
        <w:tc>
          <w:tcPr>
            <w:tcW w:w="2880" w:type="dxa"/>
          </w:tcPr>
          <w:p w14:paraId="124954C4" w14:textId="77777777" w:rsidR="009D2B2B" w:rsidRDefault="00000000">
            <w:pPr>
              <w:jc w:val="right"/>
            </w:pPr>
            <w:r>
              <w:rPr>
                <w:b/>
                <w:color w:val="FF0000"/>
              </w:rPr>
              <w:t>قرأ بالإدغام الكبير، وله وجه الاختلاس.</w:t>
            </w:r>
          </w:p>
        </w:tc>
        <w:tc>
          <w:tcPr>
            <w:tcW w:w="2880" w:type="dxa"/>
          </w:tcPr>
          <w:p w14:paraId="22459555" w14:textId="77777777" w:rsidR="009D2B2B" w:rsidRDefault="00000000">
            <w:pPr>
              <w:jc w:val="right"/>
            </w:pPr>
            <w:r>
              <w:rPr>
                <w:b/>
                <w:color w:val="008000"/>
              </w:rPr>
              <w:t xml:space="preserve">السوسي عن أبي عمرو, </w:t>
            </w:r>
          </w:p>
        </w:tc>
        <w:tc>
          <w:tcPr>
            <w:tcW w:w="2880" w:type="dxa"/>
          </w:tcPr>
          <w:p w14:paraId="627EA535" w14:textId="77777777" w:rsidR="009D2B2B" w:rsidRDefault="00000000">
            <w:pPr>
              <w:jc w:val="right"/>
            </w:pPr>
            <w:r>
              <w:rPr>
                <w:b/>
                <w:color w:val="0000FF"/>
              </w:rPr>
              <w:t>بعد ذلك</w:t>
            </w:r>
          </w:p>
        </w:tc>
      </w:tr>
    </w:tbl>
    <w:p w14:paraId="7D4D7958" w14:textId="77777777" w:rsidR="009D2B2B" w:rsidRDefault="009D2B2B"/>
    <w:p w14:paraId="2035301D" w14:textId="77777777" w:rsidR="009D2B2B" w:rsidRDefault="00000000">
      <w:pPr>
        <w:jc w:val="right"/>
      </w:pPr>
      <w:r>
        <w:rPr>
          <w:b/>
        </w:rPr>
        <w:t>٢٨ ـ يَا أَيُّهَا الَّذِينَ آمَنُوا إِنَّمَا الْمُشْرِكُونَ نَجَسٌ فَلَا يَقْرَبُوا الْمَسْجِدَ الْحَرَامَ بَعْدَ عَامِهِمْ هَذَا وَإِنْ خِفْتُمْ عَيْلَةً فَسَوْفَ يُغْنِيكُمُ اللَّهُ مِن فَضْلِهِ إِن شَاءَ إِنَّ اللَّهَ عَلِيمٌ حَكِيمٌ</w:t>
      </w:r>
    </w:p>
    <w:tbl>
      <w:tblPr>
        <w:tblW w:w="0" w:type="auto"/>
        <w:tblLayout w:type="fixed"/>
        <w:tblLook w:val="04A0" w:firstRow="1" w:lastRow="0" w:firstColumn="1" w:lastColumn="0" w:noHBand="0" w:noVBand="1"/>
      </w:tblPr>
      <w:tblGrid>
        <w:gridCol w:w="2880"/>
        <w:gridCol w:w="2880"/>
        <w:gridCol w:w="2880"/>
      </w:tblGrid>
      <w:tr w:rsidR="009D2B2B" w14:paraId="74337FB1" w14:textId="77777777">
        <w:tc>
          <w:tcPr>
            <w:tcW w:w="2880" w:type="dxa"/>
          </w:tcPr>
          <w:p w14:paraId="338387DA" w14:textId="77777777" w:rsidR="009D2B2B" w:rsidRDefault="009D2B2B"/>
        </w:tc>
        <w:tc>
          <w:tcPr>
            <w:tcW w:w="2880" w:type="dxa"/>
          </w:tcPr>
          <w:p w14:paraId="57FF7C54" w14:textId="77777777" w:rsidR="009D2B2B" w:rsidRDefault="009D2B2B"/>
        </w:tc>
        <w:tc>
          <w:tcPr>
            <w:tcW w:w="2880" w:type="dxa"/>
          </w:tcPr>
          <w:p w14:paraId="7F517CF3" w14:textId="77777777" w:rsidR="009D2B2B" w:rsidRDefault="009D2B2B"/>
        </w:tc>
      </w:tr>
      <w:tr w:rsidR="009D2B2B" w14:paraId="6C0CEAAB" w14:textId="77777777">
        <w:tc>
          <w:tcPr>
            <w:tcW w:w="2880" w:type="dxa"/>
          </w:tcPr>
          <w:p w14:paraId="76B6AE98" w14:textId="7F1333BE" w:rsidR="009D2B2B" w:rsidRDefault="009D2B2B">
            <w:pPr>
              <w:jc w:val="right"/>
            </w:pPr>
          </w:p>
        </w:tc>
        <w:tc>
          <w:tcPr>
            <w:tcW w:w="2880" w:type="dxa"/>
          </w:tcPr>
          <w:p w14:paraId="595502D1" w14:textId="77777777" w:rsidR="009D2B2B" w:rsidRDefault="00000000">
            <w:pPr>
              <w:jc w:val="right"/>
            </w:pPr>
            <w:r>
              <w:rPr>
                <w:b/>
                <w:color w:val="008000"/>
              </w:rPr>
              <w:t xml:space="preserve">السوسي عن أبي عمرو, </w:t>
            </w:r>
          </w:p>
        </w:tc>
        <w:tc>
          <w:tcPr>
            <w:tcW w:w="2880" w:type="dxa"/>
          </w:tcPr>
          <w:p w14:paraId="2D59E0AC" w14:textId="77777777" w:rsidR="009D2B2B" w:rsidRDefault="00000000">
            <w:pPr>
              <w:jc w:val="right"/>
            </w:pPr>
            <w:r>
              <w:rPr>
                <w:b/>
                <w:color w:val="0000FF"/>
              </w:rPr>
              <w:t>المشركون نجس</w:t>
            </w:r>
          </w:p>
        </w:tc>
      </w:tr>
    </w:tbl>
    <w:p w14:paraId="46938733" w14:textId="77777777" w:rsidR="009D2B2B" w:rsidRDefault="009D2B2B"/>
    <w:p w14:paraId="24B68AB8" w14:textId="77777777" w:rsidR="009D2B2B" w:rsidRDefault="00000000">
      <w:pPr>
        <w:jc w:val="right"/>
      </w:pPr>
      <w:r>
        <w:rPr>
          <w:b/>
        </w:rPr>
        <w:t>٣٠ ـ وَقَالَتِ الْيَهُودُ عُزَيْرٌ ابْنُ اللَّهِ وَقَالَتِ النَّصَارَى الْمَسِيحُ ابْنُ اللَّهِ ذَلِكَ قَوْلُهُم بِأَفْوَاهِهِمْ يُضَاهِئُونَ قَوْلَ الَّذِينَ كَفَرُوا مِن قَبْلُ قَاتَلَهُمُ اللَّهُ أَنَّى يُؤْفَكُونَ</w:t>
      </w:r>
    </w:p>
    <w:tbl>
      <w:tblPr>
        <w:tblW w:w="0" w:type="auto"/>
        <w:tblLayout w:type="fixed"/>
        <w:tblLook w:val="04A0" w:firstRow="1" w:lastRow="0" w:firstColumn="1" w:lastColumn="0" w:noHBand="0" w:noVBand="1"/>
      </w:tblPr>
      <w:tblGrid>
        <w:gridCol w:w="2880"/>
        <w:gridCol w:w="2880"/>
        <w:gridCol w:w="2880"/>
      </w:tblGrid>
      <w:tr w:rsidR="009D2B2B" w14:paraId="2CAE6B16" w14:textId="77777777">
        <w:tc>
          <w:tcPr>
            <w:tcW w:w="2880" w:type="dxa"/>
          </w:tcPr>
          <w:p w14:paraId="09F46A7F" w14:textId="77777777" w:rsidR="009D2B2B" w:rsidRDefault="009D2B2B"/>
        </w:tc>
        <w:tc>
          <w:tcPr>
            <w:tcW w:w="2880" w:type="dxa"/>
          </w:tcPr>
          <w:p w14:paraId="00A63FB7" w14:textId="77777777" w:rsidR="009D2B2B" w:rsidRDefault="009D2B2B"/>
        </w:tc>
        <w:tc>
          <w:tcPr>
            <w:tcW w:w="2880" w:type="dxa"/>
          </w:tcPr>
          <w:p w14:paraId="04E6FE17" w14:textId="77777777" w:rsidR="009D2B2B" w:rsidRDefault="009D2B2B"/>
        </w:tc>
      </w:tr>
      <w:tr w:rsidR="009D2B2B" w14:paraId="20562F19" w14:textId="77777777">
        <w:tc>
          <w:tcPr>
            <w:tcW w:w="2880" w:type="dxa"/>
          </w:tcPr>
          <w:p w14:paraId="3A4EE8D7" w14:textId="1EB50805" w:rsidR="009D2B2B" w:rsidRDefault="009D2B2B">
            <w:pPr>
              <w:jc w:val="right"/>
            </w:pPr>
          </w:p>
        </w:tc>
        <w:tc>
          <w:tcPr>
            <w:tcW w:w="2880" w:type="dxa"/>
          </w:tcPr>
          <w:p w14:paraId="0047635A" w14:textId="77777777" w:rsidR="009D2B2B" w:rsidRDefault="00000000">
            <w:pPr>
              <w:jc w:val="right"/>
            </w:pPr>
            <w:r>
              <w:rPr>
                <w:b/>
                <w:color w:val="008000"/>
              </w:rPr>
              <w:t xml:space="preserve">السوسي عن أبي عمرو, </w:t>
            </w:r>
          </w:p>
        </w:tc>
        <w:tc>
          <w:tcPr>
            <w:tcW w:w="2880" w:type="dxa"/>
          </w:tcPr>
          <w:p w14:paraId="4DBB2A64" w14:textId="77777777" w:rsidR="009D2B2B" w:rsidRDefault="00000000">
            <w:pPr>
              <w:jc w:val="right"/>
            </w:pPr>
            <w:r>
              <w:rPr>
                <w:b/>
                <w:color w:val="0000FF"/>
              </w:rPr>
              <w:t>ذلك قولهم</w:t>
            </w:r>
          </w:p>
        </w:tc>
      </w:tr>
    </w:tbl>
    <w:p w14:paraId="2559A21B" w14:textId="77777777" w:rsidR="009D2B2B" w:rsidRDefault="009D2B2B"/>
    <w:p w14:paraId="7AACBF58" w14:textId="77777777" w:rsidR="009D2B2B" w:rsidRDefault="00000000">
      <w:pPr>
        <w:jc w:val="right"/>
      </w:pPr>
      <w:r>
        <w:rPr>
          <w:b/>
        </w:rPr>
        <w:lastRenderedPageBreak/>
        <w:t>٣٣ ـ هُوَ الَّذِي أَرْسَلَ رَسُولَهُ بِالْهُدَى وَدِينِ الْحَقِّ لِيُظْهِرَهُ عَلَى الدِّينِ كُلِّهِ وَلَوْ كَرِهَ الْمُشْرِكُونَ</w:t>
      </w:r>
    </w:p>
    <w:tbl>
      <w:tblPr>
        <w:tblW w:w="0" w:type="auto"/>
        <w:tblLayout w:type="fixed"/>
        <w:tblLook w:val="04A0" w:firstRow="1" w:lastRow="0" w:firstColumn="1" w:lastColumn="0" w:noHBand="0" w:noVBand="1"/>
      </w:tblPr>
      <w:tblGrid>
        <w:gridCol w:w="2880"/>
        <w:gridCol w:w="2880"/>
        <w:gridCol w:w="2880"/>
      </w:tblGrid>
      <w:tr w:rsidR="009D2B2B" w14:paraId="62420586" w14:textId="77777777">
        <w:tc>
          <w:tcPr>
            <w:tcW w:w="2880" w:type="dxa"/>
          </w:tcPr>
          <w:p w14:paraId="5035957E" w14:textId="77777777" w:rsidR="009D2B2B" w:rsidRDefault="009D2B2B"/>
        </w:tc>
        <w:tc>
          <w:tcPr>
            <w:tcW w:w="2880" w:type="dxa"/>
          </w:tcPr>
          <w:p w14:paraId="32B4ECCC" w14:textId="77777777" w:rsidR="009D2B2B" w:rsidRDefault="009D2B2B"/>
        </w:tc>
        <w:tc>
          <w:tcPr>
            <w:tcW w:w="2880" w:type="dxa"/>
          </w:tcPr>
          <w:p w14:paraId="61ED28C5" w14:textId="77777777" w:rsidR="009D2B2B" w:rsidRDefault="009D2B2B"/>
        </w:tc>
      </w:tr>
      <w:tr w:rsidR="009D2B2B" w14:paraId="25CF4518" w14:textId="77777777">
        <w:tc>
          <w:tcPr>
            <w:tcW w:w="2880" w:type="dxa"/>
          </w:tcPr>
          <w:p w14:paraId="19DADE77" w14:textId="2201755F" w:rsidR="009D2B2B" w:rsidRDefault="009D2B2B">
            <w:pPr>
              <w:jc w:val="right"/>
            </w:pPr>
          </w:p>
        </w:tc>
        <w:tc>
          <w:tcPr>
            <w:tcW w:w="2880" w:type="dxa"/>
          </w:tcPr>
          <w:p w14:paraId="7C954D93" w14:textId="77777777" w:rsidR="009D2B2B" w:rsidRDefault="00000000">
            <w:pPr>
              <w:jc w:val="right"/>
            </w:pPr>
            <w:r>
              <w:rPr>
                <w:b/>
                <w:color w:val="008000"/>
              </w:rPr>
              <w:t xml:space="preserve">السوسي عن أبي عمرو, </w:t>
            </w:r>
          </w:p>
        </w:tc>
        <w:tc>
          <w:tcPr>
            <w:tcW w:w="2880" w:type="dxa"/>
          </w:tcPr>
          <w:p w14:paraId="06CDF226" w14:textId="77777777" w:rsidR="009D2B2B" w:rsidRDefault="00000000">
            <w:pPr>
              <w:jc w:val="right"/>
            </w:pPr>
            <w:r>
              <w:rPr>
                <w:b/>
                <w:color w:val="0000FF"/>
              </w:rPr>
              <w:t>أرسل رسوله</w:t>
            </w:r>
          </w:p>
        </w:tc>
      </w:tr>
    </w:tbl>
    <w:p w14:paraId="1B9A606B" w14:textId="77777777" w:rsidR="009D2B2B" w:rsidRDefault="009D2B2B"/>
    <w:p w14:paraId="0C71B347" w14:textId="77777777" w:rsidR="009D2B2B" w:rsidRDefault="00000000">
      <w:pPr>
        <w:jc w:val="right"/>
      </w:pPr>
      <w:r>
        <w:rPr>
          <w:b/>
        </w:rPr>
        <w:t>٣٧ ـ إِنَّمَا النَّسِيءُ زِيَادَةٌ فِي الْكُفْرِ يُضَلُّ بِهِ الَّذِينَ كَفَرُوا يُحِلُّونَهُ عَامًا وَيُحَرِّمُونَهُ عَامًا لِّيُوَاطِئُوا عِدَّةَ مَا حَرَّمَ اللَّهُ فَيُحِلُّوا مَا حَرَّمَ اللَّهُ زُيِّنَ لَهُمْ سُوءُ أَعْمَالِهِمْ وَاللَّهُ لَا يَهْدِي الْقَوْمَ الْكَافِرِينَ</w:t>
      </w:r>
    </w:p>
    <w:tbl>
      <w:tblPr>
        <w:tblW w:w="0" w:type="auto"/>
        <w:tblLayout w:type="fixed"/>
        <w:tblLook w:val="04A0" w:firstRow="1" w:lastRow="0" w:firstColumn="1" w:lastColumn="0" w:noHBand="0" w:noVBand="1"/>
      </w:tblPr>
      <w:tblGrid>
        <w:gridCol w:w="2880"/>
        <w:gridCol w:w="2880"/>
        <w:gridCol w:w="2880"/>
      </w:tblGrid>
      <w:tr w:rsidR="009D2B2B" w14:paraId="7ADE3CC5" w14:textId="77777777">
        <w:tc>
          <w:tcPr>
            <w:tcW w:w="2880" w:type="dxa"/>
          </w:tcPr>
          <w:p w14:paraId="00F76C6F" w14:textId="77777777" w:rsidR="009D2B2B" w:rsidRDefault="009D2B2B"/>
        </w:tc>
        <w:tc>
          <w:tcPr>
            <w:tcW w:w="2880" w:type="dxa"/>
          </w:tcPr>
          <w:p w14:paraId="2F07964C" w14:textId="77777777" w:rsidR="009D2B2B" w:rsidRDefault="009D2B2B"/>
        </w:tc>
        <w:tc>
          <w:tcPr>
            <w:tcW w:w="2880" w:type="dxa"/>
          </w:tcPr>
          <w:p w14:paraId="511DAF63" w14:textId="77777777" w:rsidR="009D2B2B" w:rsidRDefault="009D2B2B"/>
        </w:tc>
      </w:tr>
      <w:tr w:rsidR="009D2B2B" w14:paraId="197C29C7" w14:textId="77777777">
        <w:tc>
          <w:tcPr>
            <w:tcW w:w="2880" w:type="dxa"/>
          </w:tcPr>
          <w:p w14:paraId="3ACE44F5" w14:textId="2D0070EA" w:rsidR="009D2B2B" w:rsidRDefault="009D2B2B">
            <w:pPr>
              <w:jc w:val="right"/>
            </w:pPr>
          </w:p>
        </w:tc>
        <w:tc>
          <w:tcPr>
            <w:tcW w:w="2880" w:type="dxa"/>
          </w:tcPr>
          <w:p w14:paraId="16383A5B" w14:textId="77777777" w:rsidR="009D2B2B" w:rsidRDefault="00000000">
            <w:pPr>
              <w:jc w:val="right"/>
            </w:pPr>
            <w:r>
              <w:rPr>
                <w:b/>
                <w:color w:val="008000"/>
              </w:rPr>
              <w:t xml:space="preserve">السوسي عن أبي عمرو, </w:t>
            </w:r>
          </w:p>
        </w:tc>
        <w:tc>
          <w:tcPr>
            <w:tcW w:w="2880" w:type="dxa"/>
          </w:tcPr>
          <w:p w14:paraId="06237640" w14:textId="77777777" w:rsidR="009D2B2B" w:rsidRDefault="00000000">
            <w:pPr>
              <w:jc w:val="right"/>
            </w:pPr>
            <w:r>
              <w:rPr>
                <w:b/>
                <w:color w:val="0000FF"/>
              </w:rPr>
              <w:t>زين لهم</w:t>
            </w:r>
          </w:p>
        </w:tc>
      </w:tr>
    </w:tbl>
    <w:p w14:paraId="4B5B776E" w14:textId="77777777" w:rsidR="009D2B2B" w:rsidRDefault="009D2B2B"/>
    <w:p w14:paraId="0F01A363" w14:textId="77777777" w:rsidR="009D2B2B" w:rsidRDefault="00000000">
      <w:pPr>
        <w:jc w:val="right"/>
      </w:pPr>
      <w:r>
        <w:rPr>
          <w:b/>
        </w:rPr>
        <w:t>٣٨ ـ يَا أَيُّهَا الَّذِينَ آمَنُوا مَا لَكُمْ إِذَا قِيلَ لَكُمُ انفِرُوا فِي سَبِيلِ اللَّهِ اثَّاقَلْتُمْ إِلَى الْأَرْضِ أَرَضِيتُم بِالْحَيَاةِ الدُّنْيَا مِنَ الْآخِرَةِ فَمَا مَتَاعُ الْحَيَاةِ الدُّنْيَا فِي الْآخِرَةِ إِلَّا قَلِيلٌ</w:t>
      </w:r>
    </w:p>
    <w:tbl>
      <w:tblPr>
        <w:tblW w:w="0" w:type="auto"/>
        <w:tblLayout w:type="fixed"/>
        <w:tblLook w:val="04A0" w:firstRow="1" w:lastRow="0" w:firstColumn="1" w:lastColumn="0" w:noHBand="0" w:noVBand="1"/>
      </w:tblPr>
      <w:tblGrid>
        <w:gridCol w:w="2880"/>
        <w:gridCol w:w="2880"/>
        <w:gridCol w:w="2880"/>
      </w:tblGrid>
      <w:tr w:rsidR="009D2B2B" w14:paraId="25CEA493" w14:textId="77777777">
        <w:tc>
          <w:tcPr>
            <w:tcW w:w="2880" w:type="dxa"/>
          </w:tcPr>
          <w:p w14:paraId="4CE5BA12" w14:textId="77777777" w:rsidR="009D2B2B" w:rsidRDefault="009D2B2B"/>
        </w:tc>
        <w:tc>
          <w:tcPr>
            <w:tcW w:w="2880" w:type="dxa"/>
          </w:tcPr>
          <w:p w14:paraId="24202BB8" w14:textId="77777777" w:rsidR="009D2B2B" w:rsidRDefault="009D2B2B"/>
        </w:tc>
        <w:tc>
          <w:tcPr>
            <w:tcW w:w="2880" w:type="dxa"/>
          </w:tcPr>
          <w:p w14:paraId="0139E9E5" w14:textId="77777777" w:rsidR="009D2B2B" w:rsidRDefault="009D2B2B"/>
        </w:tc>
      </w:tr>
      <w:tr w:rsidR="009D2B2B" w14:paraId="13AFE965" w14:textId="77777777">
        <w:tc>
          <w:tcPr>
            <w:tcW w:w="2880" w:type="dxa"/>
          </w:tcPr>
          <w:p w14:paraId="038C5F98" w14:textId="04F88BB7" w:rsidR="009D2B2B" w:rsidRDefault="009D2B2B">
            <w:pPr>
              <w:jc w:val="right"/>
            </w:pPr>
          </w:p>
        </w:tc>
        <w:tc>
          <w:tcPr>
            <w:tcW w:w="2880" w:type="dxa"/>
          </w:tcPr>
          <w:p w14:paraId="3B3BEE13" w14:textId="77777777" w:rsidR="009D2B2B" w:rsidRDefault="00000000">
            <w:pPr>
              <w:jc w:val="right"/>
            </w:pPr>
            <w:r>
              <w:rPr>
                <w:b/>
                <w:color w:val="008000"/>
              </w:rPr>
              <w:t xml:space="preserve">السوسي عن أبي عمرو, </w:t>
            </w:r>
          </w:p>
        </w:tc>
        <w:tc>
          <w:tcPr>
            <w:tcW w:w="2880" w:type="dxa"/>
          </w:tcPr>
          <w:p w14:paraId="0529124E" w14:textId="77777777" w:rsidR="009D2B2B" w:rsidRDefault="00000000">
            <w:pPr>
              <w:jc w:val="right"/>
            </w:pPr>
            <w:r>
              <w:rPr>
                <w:b/>
                <w:color w:val="0000FF"/>
              </w:rPr>
              <w:t>قيل لكم</w:t>
            </w:r>
          </w:p>
        </w:tc>
      </w:tr>
    </w:tbl>
    <w:p w14:paraId="5E997DDD" w14:textId="77777777" w:rsidR="009D2B2B" w:rsidRDefault="009D2B2B"/>
    <w:p w14:paraId="417E6DA3" w14:textId="77777777" w:rsidR="009D2B2B" w:rsidRDefault="00000000">
      <w:pPr>
        <w:jc w:val="right"/>
      </w:pPr>
      <w:r>
        <w:rPr>
          <w:b/>
        </w:rPr>
        <w:t>٤٠ ـ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w:t>
      </w:r>
    </w:p>
    <w:tbl>
      <w:tblPr>
        <w:tblW w:w="0" w:type="auto"/>
        <w:tblLayout w:type="fixed"/>
        <w:tblLook w:val="04A0" w:firstRow="1" w:lastRow="0" w:firstColumn="1" w:lastColumn="0" w:noHBand="0" w:noVBand="1"/>
      </w:tblPr>
      <w:tblGrid>
        <w:gridCol w:w="2880"/>
        <w:gridCol w:w="2880"/>
        <w:gridCol w:w="2880"/>
      </w:tblGrid>
      <w:tr w:rsidR="009D2B2B" w14:paraId="7881F871" w14:textId="77777777">
        <w:tc>
          <w:tcPr>
            <w:tcW w:w="2880" w:type="dxa"/>
          </w:tcPr>
          <w:p w14:paraId="2A40E4B3" w14:textId="77777777" w:rsidR="009D2B2B" w:rsidRDefault="009D2B2B"/>
        </w:tc>
        <w:tc>
          <w:tcPr>
            <w:tcW w:w="2880" w:type="dxa"/>
          </w:tcPr>
          <w:p w14:paraId="169282BE" w14:textId="77777777" w:rsidR="009D2B2B" w:rsidRDefault="009D2B2B"/>
        </w:tc>
        <w:tc>
          <w:tcPr>
            <w:tcW w:w="2880" w:type="dxa"/>
          </w:tcPr>
          <w:p w14:paraId="0DAE7317" w14:textId="77777777" w:rsidR="009D2B2B" w:rsidRDefault="009D2B2B"/>
        </w:tc>
      </w:tr>
      <w:tr w:rsidR="009D2B2B" w14:paraId="37792BAE" w14:textId="77777777">
        <w:tc>
          <w:tcPr>
            <w:tcW w:w="2880" w:type="dxa"/>
          </w:tcPr>
          <w:p w14:paraId="2D250502" w14:textId="4E14A2A1" w:rsidR="009D2B2B" w:rsidRDefault="009D2B2B">
            <w:pPr>
              <w:jc w:val="right"/>
            </w:pPr>
          </w:p>
        </w:tc>
        <w:tc>
          <w:tcPr>
            <w:tcW w:w="2880" w:type="dxa"/>
          </w:tcPr>
          <w:p w14:paraId="003DDE3E" w14:textId="77777777" w:rsidR="009D2B2B" w:rsidRDefault="00000000">
            <w:pPr>
              <w:jc w:val="right"/>
            </w:pPr>
            <w:r>
              <w:rPr>
                <w:b/>
                <w:color w:val="008000"/>
              </w:rPr>
              <w:t xml:space="preserve">السوسي عن أبي عمرو, </w:t>
            </w:r>
          </w:p>
        </w:tc>
        <w:tc>
          <w:tcPr>
            <w:tcW w:w="2880" w:type="dxa"/>
          </w:tcPr>
          <w:p w14:paraId="6083B30F" w14:textId="77777777" w:rsidR="009D2B2B" w:rsidRDefault="00000000">
            <w:pPr>
              <w:jc w:val="right"/>
            </w:pPr>
            <w:r>
              <w:rPr>
                <w:b/>
                <w:color w:val="0000FF"/>
              </w:rPr>
              <w:t>يقول لصاحبه</w:t>
            </w:r>
          </w:p>
        </w:tc>
      </w:tr>
      <w:tr w:rsidR="009D2B2B" w14:paraId="2D317822" w14:textId="77777777">
        <w:tc>
          <w:tcPr>
            <w:tcW w:w="2880" w:type="dxa"/>
          </w:tcPr>
          <w:p w14:paraId="3E8D8349" w14:textId="08AFC858" w:rsidR="009D2B2B" w:rsidRDefault="009D2B2B">
            <w:pPr>
              <w:jc w:val="right"/>
            </w:pPr>
          </w:p>
        </w:tc>
        <w:tc>
          <w:tcPr>
            <w:tcW w:w="2880" w:type="dxa"/>
          </w:tcPr>
          <w:p w14:paraId="55F24F86" w14:textId="77777777" w:rsidR="009D2B2B" w:rsidRDefault="00000000">
            <w:pPr>
              <w:jc w:val="right"/>
            </w:pPr>
            <w:r>
              <w:rPr>
                <w:b/>
                <w:color w:val="008000"/>
              </w:rPr>
              <w:t xml:space="preserve">السوسي عن أبي عمرو, </w:t>
            </w:r>
          </w:p>
        </w:tc>
        <w:tc>
          <w:tcPr>
            <w:tcW w:w="2880" w:type="dxa"/>
          </w:tcPr>
          <w:p w14:paraId="4BE1B6DF" w14:textId="77777777" w:rsidR="009D2B2B" w:rsidRDefault="00000000">
            <w:pPr>
              <w:jc w:val="right"/>
            </w:pPr>
            <w:r>
              <w:rPr>
                <w:b/>
                <w:color w:val="0000FF"/>
              </w:rPr>
              <w:t>الله هي</w:t>
            </w:r>
          </w:p>
        </w:tc>
      </w:tr>
    </w:tbl>
    <w:p w14:paraId="5DDA7223" w14:textId="77777777" w:rsidR="009D2B2B" w:rsidRDefault="009D2B2B"/>
    <w:p w14:paraId="205994FD" w14:textId="77777777" w:rsidR="009D2B2B" w:rsidRDefault="00000000">
      <w:pPr>
        <w:jc w:val="right"/>
      </w:pPr>
      <w:r>
        <w:rPr>
          <w:b/>
        </w:rPr>
        <w:t>٤٣ ـ عَفَا اللَّهُ عَنكَ لِمَ أَذِنتَ لَهُمْ حَتَّى يَتَبَيَّنَ لَكَ الَّذِينَ صَدَقُوا وَتَعْلَمَ الْكَاذِبِينَ</w:t>
      </w:r>
    </w:p>
    <w:tbl>
      <w:tblPr>
        <w:tblW w:w="0" w:type="auto"/>
        <w:tblLayout w:type="fixed"/>
        <w:tblLook w:val="04A0" w:firstRow="1" w:lastRow="0" w:firstColumn="1" w:lastColumn="0" w:noHBand="0" w:noVBand="1"/>
      </w:tblPr>
      <w:tblGrid>
        <w:gridCol w:w="2880"/>
        <w:gridCol w:w="2880"/>
        <w:gridCol w:w="2880"/>
      </w:tblGrid>
      <w:tr w:rsidR="009D2B2B" w14:paraId="543DFB8D" w14:textId="77777777">
        <w:tc>
          <w:tcPr>
            <w:tcW w:w="2880" w:type="dxa"/>
          </w:tcPr>
          <w:p w14:paraId="27B57372" w14:textId="77777777" w:rsidR="009D2B2B" w:rsidRDefault="009D2B2B"/>
        </w:tc>
        <w:tc>
          <w:tcPr>
            <w:tcW w:w="2880" w:type="dxa"/>
          </w:tcPr>
          <w:p w14:paraId="771AA577" w14:textId="77777777" w:rsidR="009D2B2B" w:rsidRDefault="009D2B2B"/>
        </w:tc>
        <w:tc>
          <w:tcPr>
            <w:tcW w:w="2880" w:type="dxa"/>
          </w:tcPr>
          <w:p w14:paraId="544ACA41" w14:textId="77777777" w:rsidR="009D2B2B" w:rsidRDefault="009D2B2B"/>
        </w:tc>
      </w:tr>
      <w:tr w:rsidR="009D2B2B" w14:paraId="586230BB" w14:textId="77777777">
        <w:tc>
          <w:tcPr>
            <w:tcW w:w="2880" w:type="dxa"/>
          </w:tcPr>
          <w:p w14:paraId="68E82530" w14:textId="5AA580E1" w:rsidR="009D2B2B" w:rsidRDefault="009D2B2B">
            <w:pPr>
              <w:jc w:val="right"/>
            </w:pPr>
          </w:p>
        </w:tc>
        <w:tc>
          <w:tcPr>
            <w:tcW w:w="2880" w:type="dxa"/>
          </w:tcPr>
          <w:p w14:paraId="2CE7A1E4" w14:textId="77777777" w:rsidR="009D2B2B" w:rsidRDefault="00000000">
            <w:pPr>
              <w:jc w:val="right"/>
            </w:pPr>
            <w:r>
              <w:rPr>
                <w:b/>
                <w:color w:val="008000"/>
              </w:rPr>
              <w:t xml:space="preserve">السوسي عن أبي عمرو, </w:t>
            </w:r>
          </w:p>
        </w:tc>
        <w:tc>
          <w:tcPr>
            <w:tcW w:w="2880" w:type="dxa"/>
          </w:tcPr>
          <w:p w14:paraId="4D3A808B" w14:textId="77777777" w:rsidR="009D2B2B" w:rsidRDefault="00000000">
            <w:pPr>
              <w:jc w:val="right"/>
            </w:pPr>
            <w:r>
              <w:rPr>
                <w:b/>
                <w:color w:val="0000FF"/>
              </w:rPr>
              <w:t>يتبين لك</w:t>
            </w:r>
          </w:p>
        </w:tc>
      </w:tr>
    </w:tbl>
    <w:p w14:paraId="49F466C6" w14:textId="77777777" w:rsidR="009D2B2B" w:rsidRDefault="009D2B2B"/>
    <w:p w14:paraId="4017A8E6" w14:textId="77777777" w:rsidR="009D2B2B" w:rsidRDefault="00000000">
      <w:pPr>
        <w:jc w:val="right"/>
      </w:pPr>
      <w:r>
        <w:rPr>
          <w:b/>
        </w:rPr>
        <w:t>٤٩ ـ وَمِنْهُم مَّن يَقُولُ ائْذَن لِّي وَلَا تَفْتِنِّي أَلَا فِي الْفِتْنَةِ سَقَطُوا وَإِنَّ جَهَنَّمَ لَمُحِيطَةٌ بِالْكَافِرِينَ</w:t>
      </w:r>
    </w:p>
    <w:tbl>
      <w:tblPr>
        <w:tblW w:w="0" w:type="auto"/>
        <w:tblLayout w:type="fixed"/>
        <w:tblLook w:val="04A0" w:firstRow="1" w:lastRow="0" w:firstColumn="1" w:lastColumn="0" w:noHBand="0" w:noVBand="1"/>
      </w:tblPr>
      <w:tblGrid>
        <w:gridCol w:w="2880"/>
        <w:gridCol w:w="2880"/>
        <w:gridCol w:w="2880"/>
      </w:tblGrid>
      <w:tr w:rsidR="009D2B2B" w14:paraId="10557397" w14:textId="77777777">
        <w:tc>
          <w:tcPr>
            <w:tcW w:w="2880" w:type="dxa"/>
          </w:tcPr>
          <w:p w14:paraId="66B759C4" w14:textId="77777777" w:rsidR="009D2B2B" w:rsidRDefault="009D2B2B"/>
        </w:tc>
        <w:tc>
          <w:tcPr>
            <w:tcW w:w="2880" w:type="dxa"/>
          </w:tcPr>
          <w:p w14:paraId="22FBA8B8" w14:textId="77777777" w:rsidR="009D2B2B" w:rsidRDefault="009D2B2B"/>
        </w:tc>
        <w:tc>
          <w:tcPr>
            <w:tcW w:w="2880" w:type="dxa"/>
          </w:tcPr>
          <w:p w14:paraId="2B845FA1" w14:textId="77777777" w:rsidR="009D2B2B" w:rsidRDefault="009D2B2B"/>
        </w:tc>
      </w:tr>
      <w:tr w:rsidR="009D2B2B" w14:paraId="325F0E75" w14:textId="77777777">
        <w:tc>
          <w:tcPr>
            <w:tcW w:w="2880" w:type="dxa"/>
          </w:tcPr>
          <w:p w14:paraId="39402200" w14:textId="1A4E1853" w:rsidR="009D2B2B" w:rsidRDefault="009D2B2B">
            <w:pPr>
              <w:jc w:val="right"/>
            </w:pPr>
          </w:p>
        </w:tc>
        <w:tc>
          <w:tcPr>
            <w:tcW w:w="2880" w:type="dxa"/>
          </w:tcPr>
          <w:p w14:paraId="6C65320A" w14:textId="77777777" w:rsidR="009D2B2B" w:rsidRDefault="00000000">
            <w:pPr>
              <w:jc w:val="right"/>
            </w:pPr>
            <w:r>
              <w:rPr>
                <w:b/>
                <w:color w:val="008000"/>
              </w:rPr>
              <w:t xml:space="preserve">السوسي عن أبي عمرو, </w:t>
            </w:r>
          </w:p>
        </w:tc>
        <w:tc>
          <w:tcPr>
            <w:tcW w:w="2880" w:type="dxa"/>
          </w:tcPr>
          <w:p w14:paraId="013D93E3" w14:textId="77777777" w:rsidR="009D2B2B" w:rsidRDefault="00000000">
            <w:pPr>
              <w:jc w:val="right"/>
            </w:pPr>
            <w:r>
              <w:rPr>
                <w:b/>
                <w:color w:val="0000FF"/>
              </w:rPr>
              <w:t>الفتنة سقطوا</w:t>
            </w:r>
          </w:p>
        </w:tc>
      </w:tr>
    </w:tbl>
    <w:p w14:paraId="03BA71AE" w14:textId="77777777" w:rsidR="009D2B2B" w:rsidRDefault="009D2B2B"/>
    <w:p w14:paraId="22A7D0A7" w14:textId="77777777" w:rsidR="009D2B2B" w:rsidRDefault="00000000">
      <w:pPr>
        <w:jc w:val="right"/>
      </w:pPr>
      <w:r>
        <w:rPr>
          <w:b/>
        </w:rPr>
        <w:t>٥٢ ـ قُلْ هَلْ تَرَبَّصُونَ بِنَا إِلَّا إِحْدَى الْحُسْنَيَيْنِ وَنَحْنُ نَتَرَبَّصُ بِكُمْ أَن يُصِيبَكُمُ اللَّهُ بِعَذَابٍ مِّنْ عِندِهِ أَوْ بِأَيْدِينَا فَتَرَبَّصُوا إِنَّا مَعَكُم مُّتَرَبِّصُونَ</w:t>
      </w:r>
    </w:p>
    <w:tbl>
      <w:tblPr>
        <w:tblW w:w="0" w:type="auto"/>
        <w:tblLayout w:type="fixed"/>
        <w:tblLook w:val="04A0" w:firstRow="1" w:lastRow="0" w:firstColumn="1" w:lastColumn="0" w:noHBand="0" w:noVBand="1"/>
      </w:tblPr>
      <w:tblGrid>
        <w:gridCol w:w="2880"/>
        <w:gridCol w:w="2880"/>
        <w:gridCol w:w="2880"/>
      </w:tblGrid>
      <w:tr w:rsidR="009D2B2B" w14:paraId="3311DEE8" w14:textId="77777777">
        <w:tc>
          <w:tcPr>
            <w:tcW w:w="2880" w:type="dxa"/>
          </w:tcPr>
          <w:p w14:paraId="1AFC6DDA" w14:textId="77777777" w:rsidR="009D2B2B" w:rsidRDefault="009D2B2B"/>
        </w:tc>
        <w:tc>
          <w:tcPr>
            <w:tcW w:w="2880" w:type="dxa"/>
          </w:tcPr>
          <w:p w14:paraId="610EF17D" w14:textId="77777777" w:rsidR="009D2B2B" w:rsidRDefault="009D2B2B"/>
        </w:tc>
        <w:tc>
          <w:tcPr>
            <w:tcW w:w="2880" w:type="dxa"/>
          </w:tcPr>
          <w:p w14:paraId="15532DD4" w14:textId="77777777" w:rsidR="009D2B2B" w:rsidRDefault="009D2B2B"/>
        </w:tc>
      </w:tr>
      <w:tr w:rsidR="009D2B2B" w14:paraId="5E609FB0" w14:textId="77777777">
        <w:tc>
          <w:tcPr>
            <w:tcW w:w="2880" w:type="dxa"/>
          </w:tcPr>
          <w:p w14:paraId="4FA1294C" w14:textId="77777777" w:rsidR="009D2B2B" w:rsidRDefault="00000000">
            <w:pPr>
              <w:jc w:val="right"/>
            </w:pPr>
            <w:r>
              <w:rPr>
                <w:b/>
                <w:color w:val="FF0000"/>
              </w:rPr>
              <w:t>قرأ بالإدغام الكبير، وله وجه الاختلاس.</w:t>
            </w:r>
          </w:p>
        </w:tc>
        <w:tc>
          <w:tcPr>
            <w:tcW w:w="2880" w:type="dxa"/>
          </w:tcPr>
          <w:p w14:paraId="74BA193B" w14:textId="77777777" w:rsidR="009D2B2B" w:rsidRDefault="00000000">
            <w:pPr>
              <w:jc w:val="right"/>
            </w:pPr>
            <w:r>
              <w:rPr>
                <w:b/>
                <w:color w:val="008000"/>
              </w:rPr>
              <w:t xml:space="preserve">السوسي عن أبي عمرو, </w:t>
            </w:r>
          </w:p>
        </w:tc>
        <w:tc>
          <w:tcPr>
            <w:tcW w:w="2880" w:type="dxa"/>
          </w:tcPr>
          <w:p w14:paraId="2266D75C" w14:textId="77777777" w:rsidR="009D2B2B" w:rsidRDefault="00000000">
            <w:pPr>
              <w:jc w:val="right"/>
            </w:pPr>
            <w:r>
              <w:rPr>
                <w:b/>
                <w:color w:val="0000FF"/>
              </w:rPr>
              <w:t>ونحن نتربص</w:t>
            </w:r>
          </w:p>
        </w:tc>
      </w:tr>
    </w:tbl>
    <w:p w14:paraId="3BDB16C7" w14:textId="77777777" w:rsidR="009D2B2B" w:rsidRDefault="009D2B2B"/>
    <w:p w14:paraId="5F05A316" w14:textId="77777777" w:rsidR="009D2B2B" w:rsidRDefault="00000000">
      <w:pPr>
        <w:jc w:val="right"/>
      </w:pPr>
      <w:r>
        <w:rPr>
          <w:b/>
        </w:rPr>
        <w:t>٦١ ـ وَمِنْهُمُ الَّذِينَ يُؤْذُونَ النَّبِيَّ وَيَقُولُونَ هُوَ أُذُنٌ قُلْ أُذُنُ خَيْرٍ لَّكُمْ يُؤْمِنُ بِاللَّهِ وَيُؤْمِنُ لِلْمُؤْمِنِينَ وَرَحْمَةٌ لِّلَّذِينَ آمَنُوا مِنكُمْ وَالَّذِينَ يُؤْذُونَ رَسُولَ اللَّهِ لَهُمْ عَذَابٌ أَلِيمٌ</w:t>
      </w:r>
    </w:p>
    <w:tbl>
      <w:tblPr>
        <w:tblW w:w="0" w:type="auto"/>
        <w:tblLayout w:type="fixed"/>
        <w:tblLook w:val="04A0" w:firstRow="1" w:lastRow="0" w:firstColumn="1" w:lastColumn="0" w:noHBand="0" w:noVBand="1"/>
      </w:tblPr>
      <w:tblGrid>
        <w:gridCol w:w="2880"/>
        <w:gridCol w:w="2880"/>
        <w:gridCol w:w="2880"/>
      </w:tblGrid>
      <w:tr w:rsidR="009D2B2B" w14:paraId="119BADA5" w14:textId="77777777">
        <w:tc>
          <w:tcPr>
            <w:tcW w:w="2880" w:type="dxa"/>
          </w:tcPr>
          <w:p w14:paraId="764E782D" w14:textId="77777777" w:rsidR="009D2B2B" w:rsidRDefault="009D2B2B"/>
        </w:tc>
        <w:tc>
          <w:tcPr>
            <w:tcW w:w="2880" w:type="dxa"/>
          </w:tcPr>
          <w:p w14:paraId="3B6559D9" w14:textId="77777777" w:rsidR="009D2B2B" w:rsidRDefault="009D2B2B"/>
        </w:tc>
        <w:tc>
          <w:tcPr>
            <w:tcW w:w="2880" w:type="dxa"/>
          </w:tcPr>
          <w:p w14:paraId="3A34AB48" w14:textId="77777777" w:rsidR="009D2B2B" w:rsidRDefault="009D2B2B"/>
        </w:tc>
      </w:tr>
      <w:tr w:rsidR="009D2B2B" w14:paraId="124355B9" w14:textId="77777777">
        <w:tc>
          <w:tcPr>
            <w:tcW w:w="2880" w:type="dxa"/>
          </w:tcPr>
          <w:p w14:paraId="1C61472B" w14:textId="4107E0CC" w:rsidR="009D2B2B" w:rsidRDefault="009D2B2B">
            <w:pPr>
              <w:jc w:val="right"/>
            </w:pPr>
          </w:p>
        </w:tc>
        <w:tc>
          <w:tcPr>
            <w:tcW w:w="2880" w:type="dxa"/>
          </w:tcPr>
          <w:p w14:paraId="5AF40740" w14:textId="77777777" w:rsidR="009D2B2B" w:rsidRDefault="00000000">
            <w:pPr>
              <w:jc w:val="right"/>
            </w:pPr>
            <w:r>
              <w:rPr>
                <w:b/>
                <w:color w:val="008000"/>
              </w:rPr>
              <w:t xml:space="preserve">السوسي عن أبي عمرو, </w:t>
            </w:r>
          </w:p>
        </w:tc>
        <w:tc>
          <w:tcPr>
            <w:tcW w:w="2880" w:type="dxa"/>
          </w:tcPr>
          <w:p w14:paraId="5EC6F8CA" w14:textId="77777777" w:rsidR="009D2B2B" w:rsidRDefault="00000000">
            <w:pPr>
              <w:jc w:val="right"/>
            </w:pPr>
            <w:r>
              <w:rPr>
                <w:b/>
                <w:color w:val="0000FF"/>
              </w:rPr>
              <w:t>ويؤمن للمؤمنين</w:t>
            </w:r>
          </w:p>
        </w:tc>
      </w:tr>
    </w:tbl>
    <w:p w14:paraId="3C3C42BE" w14:textId="77777777" w:rsidR="009D2B2B" w:rsidRDefault="009D2B2B"/>
    <w:p w14:paraId="6ED95720" w14:textId="77777777" w:rsidR="009D2B2B" w:rsidRDefault="00000000">
      <w:pPr>
        <w:jc w:val="right"/>
      </w:pPr>
      <w:r>
        <w:rPr>
          <w:b/>
        </w:rPr>
        <w:t>٧٢ ـ وَعَدَ اللَّهُ الْمُؤْمِنِينَ وَالْمُؤْمِنَاتِ جَنَّاتٍ تَجْرِي مِن تَحْتِهَا الْأَنْهَارُ خَالِدِينَ فِيهَا وَمَسَاكِنَ طَيِّبَةً فِي جَنَّاتِ عَدْنٍ وَرِضْوَانٌ مِّنَ اللَّهِ أَكْبَرُ ذَلِكَ هُوَ الْفَوْزُ الْعَظِيمُ</w:t>
      </w:r>
    </w:p>
    <w:tbl>
      <w:tblPr>
        <w:tblW w:w="0" w:type="auto"/>
        <w:tblLayout w:type="fixed"/>
        <w:tblLook w:val="04A0" w:firstRow="1" w:lastRow="0" w:firstColumn="1" w:lastColumn="0" w:noHBand="0" w:noVBand="1"/>
      </w:tblPr>
      <w:tblGrid>
        <w:gridCol w:w="2880"/>
        <w:gridCol w:w="2880"/>
        <w:gridCol w:w="2880"/>
      </w:tblGrid>
      <w:tr w:rsidR="009D2B2B" w14:paraId="4A22A5B7" w14:textId="77777777">
        <w:tc>
          <w:tcPr>
            <w:tcW w:w="2880" w:type="dxa"/>
          </w:tcPr>
          <w:p w14:paraId="22F05A3E" w14:textId="77777777" w:rsidR="009D2B2B" w:rsidRDefault="009D2B2B"/>
        </w:tc>
        <w:tc>
          <w:tcPr>
            <w:tcW w:w="2880" w:type="dxa"/>
          </w:tcPr>
          <w:p w14:paraId="79C2BA7C" w14:textId="77777777" w:rsidR="009D2B2B" w:rsidRDefault="009D2B2B"/>
        </w:tc>
        <w:tc>
          <w:tcPr>
            <w:tcW w:w="2880" w:type="dxa"/>
          </w:tcPr>
          <w:p w14:paraId="3E792F91" w14:textId="77777777" w:rsidR="009D2B2B" w:rsidRDefault="009D2B2B"/>
        </w:tc>
      </w:tr>
      <w:tr w:rsidR="009D2B2B" w14:paraId="0B70FC9C" w14:textId="77777777">
        <w:tc>
          <w:tcPr>
            <w:tcW w:w="2880" w:type="dxa"/>
          </w:tcPr>
          <w:p w14:paraId="2E3C47BB" w14:textId="6647D83C" w:rsidR="009D2B2B" w:rsidRDefault="009D2B2B">
            <w:pPr>
              <w:jc w:val="right"/>
            </w:pPr>
          </w:p>
        </w:tc>
        <w:tc>
          <w:tcPr>
            <w:tcW w:w="2880" w:type="dxa"/>
          </w:tcPr>
          <w:p w14:paraId="59989A23" w14:textId="77777777" w:rsidR="009D2B2B" w:rsidRDefault="00000000">
            <w:pPr>
              <w:jc w:val="right"/>
            </w:pPr>
            <w:r>
              <w:rPr>
                <w:b/>
                <w:color w:val="008000"/>
              </w:rPr>
              <w:t xml:space="preserve">السوسي عن أبي عمرو, </w:t>
            </w:r>
          </w:p>
        </w:tc>
        <w:tc>
          <w:tcPr>
            <w:tcW w:w="2880" w:type="dxa"/>
          </w:tcPr>
          <w:p w14:paraId="4E5E1C50" w14:textId="77777777" w:rsidR="009D2B2B" w:rsidRDefault="00000000">
            <w:pPr>
              <w:jc w:val="right"/>
            </w:pPr>
            <w:r>
              <w:rPr>
                <w:b/>
                <w:color w:val="0000FF"/>
              </w:rPr>
              <w:t>والمؤمنات جنات</w:t>
            </w:r>
          </w:p>
        </w:tc>
      </w:tr>
    </w:tbl>
    <w:p w14:paraId="0897B475" w14:textId="77777777" w:rsidR="009D2B2B" w:rsidRDefault="009D2B2B"/>
    <w:p w14:paraId="3EF2A06E" w14:textId="77777777" w:rsidR="009D2B2B" w:rsidRDefault="00000000">
      <w:pPr>
        <w:jc w:val="right"/>
      </w:pPr>
      <w:r>
        <w:rPr>
          <w:b/>
        </w:rPr>
        <w:t>٨٧ ـ رَضُوا بِأَن يَكُونُوا مَعَ الْخَوَالِفِ وَطُبِعَ عَلَى قُلُوبِهِمْ فَهُمْ لَا يَفْقَهُونَ</w:t>
      </w:r>
    </w:p>
    <w:tbl>
      <w:tblPr>
        <w:tblW w:w="0" w:type="auto"/>
        <w:tblLayout w:type="fixed"/>
        <w:tblLook w:val="04A0" w:firstRow="1" w:lastRow="0" w:firstColumn="1" w:lastColumn="0" w:noHBand="0" w:noVBand="1"/>
      </w:tblPr>
      <w:tblGrid>
        <w:gridCol w:w="2880"/>
        <w:gridCol w:w="2880"/>
        <w:gridCol w:w="2880"/>
      </w:tblGrid>
      <w:tr w:rsidR="009D2B2B" w14:paraId="4F6ED3B3" w14:textId="77777777">
        <w:tc>
          <w:tcPr>
            <w:tcW w:w="2880" w:type="dxa"/>
          </w:tcPr>
          <w:p w14:paraId="7D017113" w14:textId="77777777" w:rsidR="009D2B2B" w:rsidRDefault="009D2B2B"/>
        </w:tc>
        <w:tc>
          <w:tcPr>
            <w:tcW w:w="2880" w:type="dxa"/>
          </w:tcPr>
          <w:p w14:paraId="3B5BF34B" w14:textId="77777777" w:rsidR="009D2B2B" w:rsidRDefault="009D2B2B"/>
        </w:tc>
        <w:tc>
          <w:tcPr>
            <w:tcW w:w="2880" w:type="dxa"/>
          </w:tcPr>
          <w:p w14:paraId="519154CB" w14:textId="77777777" w:rsidR="009D2B2B" w:rsidRDefault="009D2B2B"/>
        </w:tc>
      </w:tr>
      <w:tr w:rsidR="009D2B2B" w14:paraId="1973CF0D" w14:textId="77777777">
        <w:tc>
          <w:tcPr>
            <w:tcW w:w="2880" w:type="dxa"/>
          </w:tcPr>
          <w:p w14:paraId="69BC5FB4" w14:textId="6D3F65BD" w:rsidR="009D2B2B" w:rsidRDefault="009D2B2B">
            <w:pPr>
              <w:jc w:val="right"/>
            </w:pPr>
          </w:p>
        </w:tc>
        <w:tc>
          <w:tcPr>
            <w:tcW w:w="2880" w:type="dxa"/>
          </w:tcPr>
          <w:p w14:paraId="7AB068E2" w14:textId="77777777" w:rsidR="009D2B2B" w:rsidRDefault="00000000">
            <w:pPr>
              <w:jc w:val="right"/>
            </w:pPr>
            <w:r>
              <w:rPr>
                <w:b/>
                <w:color w:val="008000"/>
              </w:rPr>
              <w:t xml:space="preserve">السوسي عن أبي عمرو, </w:t>
            </w:r>
          </w:p>
        </w:tc>
        <w:tc>
          <w:tcPr>
            <w:tcW w:w="2880" w:type="dxa"/>
          </w:tcPr>
          <w:p w14:paraId="5CB4A6E7" w14:textId="77777777" w:rsidR="009D2B2B" w:rsidRDefault="00000000">
            <w:pPr>
              <w:jc w:val="right"/>
            </w:pPr>
            <w:r>
              <w:rPr>
                <w:b/>
                <w:color w:val="0000FF"/>
              </w:rPr>
              <w:t>وطبع على</w:t>
            </w:r>
          </w:p>
        </w:tc>
      </w:tr>
    </w:tbl>
    <w:p w14:paraId="0ADAE51E" w14:textId="77777777" w:rsidR="009D2B2B" w:rsidRDefault="009D2B2B"/>
    <w:p w14:paraId="0A9456A4" w14:textId="77777777" w:rsidR="009D2B2B" w:rsidRDefault="00000000">
      <w:pPr>
        <w:jc w:val="right"/>
      </w:pPr>
      <w:r>
        <w:rPr>
          <w:b/>
        </w:rPr>
        <w:t>٩٠ ـ وَجَاءَ الْمُعَذِّرُونَ مِنَ الْأَعْرَابِ لِيُؤْذَنَ لَهُمْ وَقَعَدَ الَّذِينَ كَذَبُوا اللَّهَ وَرَسُولَهُ سَيُصِيبُ الَّذِينَ كَفَرُوا مِنْهُمْ عَذَابٌ أَلِيمٌ</w:t>
      </w:r>
    </w:p>
    <w:tbl>
      <w:tblPr>
        <w:tblW w:w="0" w:type="auto"/>
        <w:tblLayout w:type="fixed"/>
        <w:tblLook w:val="04A0" w:firstRow="1" w:lastRow="0" w:firstColumn="1" w:lastColumn="0" w:noHBand="0" w:noVBand="1"/>
      </w:tblPr>
      <w:tblGrid>
        <w:gridCol w:w="2880"/>
        <w:gridCol w:w="2880"/>
        <w:gridCol w:w="2880"/>
      </w:tblGrid>
      <w:tr w:rsidR="009D2B2B" w14:paraId="2CA8EB4A" w14:textId="77777777">
        <w:tc>
          <w:tcPr>
            <w:tcW w:w="2880" w:type="dxa"/>
          </w:tcPr>
          <w:p w14:paraId="77CC8187" w14:textId="77777777" w:rsidR="009D2B2B" w:rsidRDefault="009D2B2B"/>
        </w:tc>
        <w:tc>
          <w:tcPr>
            <w:tcW w:w="2880" w:type="dxa"/>
          </w:tcPr>
          <w:p w14:paraId="7B9221D5" w14:textId="77777777" w:rsidR="009D2B2B" w:rsidRDefault="009D2B2B"/>
        </w:tc>
        <w:tc>
          <w:tcPr>
            <w:tcW w:w="2880" w:type="dxa"/>
          </w:tcPr>
          <w:p w14:paraId="3028EA15" w14:textId="77777777" w:rsidR="009D2B2B" w:rsidRDefault="009D2B2B"/>
        </w:tc>
      </w:tr>
      <w:tr w:rsidR="009D2B2B" w14:paraId="16ECC472" w14:textId="77777777">
        <w:tc>
          <w:tcPr>
            <w:tcW w:w="2880" w:type="dxa"/>
          </w:tcPr>
          <w:p w14:paraId="6757508B" w14:textId="342EEBBD" w:rsidR="009D2B2B" w:rsidRDefault="009D2B2B">
            <w:pPr>
              <w:jc w:val="right"/>
            </w:pPr>
          </w:p>
        </w:tc>
        <w:tc>
          <w:tcPr>
            <w:tcW w:w="2880" w:type="dxa"/>
          </w:tcPr>
          <w:p w14:paraId="1BB9DC75" w14:textId="77777777" w:rsidR="009D2B2B" w:rsidRDefault="00000000">
            <w:pPr>
              <w:jc w:val="right"/>
            </w:pPr>
            <w:r>
              <w:rPr>
                <w:b/>
                <w:color w:val="008000"/>
              </w:rPr>
              <w:t xml:space="preserve">السوسي عن أبي عمرو, </w:t>
            </w:r>
          </w:p>
        </w:tc>
        <w:tc>
          <w:tcPr>
            <w:tcW w:w="2880" w:type="dxa"/>
          </w:tcPr>
          <w:p w14:paraId="444B46ED" w14:textId="77777777" w:rsidR="009D2B2B" w:rsidRDefault="00000000">
            <w:pPr>
              <w:jc w:val="right"/>
            </w:pPr>
            <w:r>
              <w:rPr>
                <w:b/>
                <w:color w:val="0000FF"/>
              </w:rPr>
              <w:t>ليؤذن لهم</w:t>
            </w:r>
          </w:p>
        </w:tc>
      </w:tr>
    </w:tbl>
    <w:p w14:paraId="143914CC" w14:textId="77777777" w:rsidR="009D2B2B" w:rsidRDefault="009D2B2B"/>
    <w:p w14:paraId="6CDF7F3E" w14:textId="77777777" w:rsidR="009D2B2B" w:rsidRDefault="00000000">
      <w:pPr>
        <w:jc w:val="right"/>
      </w:pPr>
      <w:r>
        <w:rPr>
          <w:b/>
        </w:rPr>
        <w:t>٩٤ ـ يَعْتَذِرُونَ إِلَيْكُمْ إِذَا رَجَعْتُمْ إِلَيْهِمْ قُل لَّا تَعْتَذِرُوا لَن نُّؤْمِنَ لَكُمْ قَدْ نَبَّأَنَا اللَّهُ مِنْ أَخْبَارِكُمْ وَسَيَرَى اللَّهُ عَمَلَكُمْ وَرَسُولُهُ ثُمَّ تُرَدُّونَ إِلَى عَالِمِ الْغَيْبِ وَالشَّهَادَةِ فَيُنَبِّئُكُم بِمَا كُنتُمْ تَعْمَلُونَ</w:t>
      </w:r>
    </w:p>
    <w:tbl>
      <w:tblPr>
        <w:tblW w:w="0" w:type="auto"/>
        <w:tblLayout w:type="fixed"/>
        <w:tblLook w:val="04A0" w:firstRow="1" w:lastRow="0" w:firstColumn="1" w:lastColumn="0" w:noHBand="0" w:noVBand="1"/>
      </w:tblPr>
      <w:tblGrid>
        <w:gridCol w:w="2880"/>
        <w:gridCol w:w="2880"/>
        <w:gridCol w:w="2880"/>
      </w:tblGrid>
      <w:tr w:rsidR="009D2B2B" w14:paraId="6E3AE362" w14:textId="77777777">
        <w:tc>
          <w:tcPr>
            <w:tcW w:w="2880" w:type="dxa"/>
          </w:tcPr>
          <w:p w14:paraId="55216303" w14:textId="77777777" w:rsidR="009D2B2B" w:rsidRDefault="009D2B2B"/>
        </w:tc>
        <w:tc>
          <w:tcPr>
            <w:tcW w:w="2880" w:type="dxa"/>
          </w:tcPr>
          <w:p w14:paraId="7CE03CBB" w14:textId="77777777" w:rsidR="009D2B2B" w:rsidRDefault="009D2B2B"/>
        </w:tc>
        <w:tc>
          <w:tcPr>
            <w:tcW w:w="2880" w:type="dxa"/>
          </w:tcPr>
          <w:p w14:paraId="4186DF8C" w14:textId="77777777" w:rsidR="009D2B2B" w:rsidRDefault="009D2B2B"/>
        </w:tc>
      </w:tr>
      <w:tr w:rsidR="009D2B2B" w14:paraId="49977E54" w14:textId="77777777">
        <w:tc>
          <w:tcPr>
            <w:tcW w:w="2880" w:type="dxa"/>
          </w:tcPr>
          <w:p w14:paraId="64322B86" w14:textId="071670AE" w:rsidR="009D2B2B" w:rsidRDefault="009D2B2B">
            <w:pPr>
              <w:jc w:val="right"/>
            </w:pPr>
          </w:p>
        </w:tc>
        <w:tc>
          <w:tcPr>
            <w:tcW w:w="2880" w:type="dxa"/>
          </w:tcPr>
          <w:p w14:paraId="73BC9682" w14:textId="77777777" w:rsidR="009D2B2B" w:rsidRDefault="00000000">
            <w:pPr>
              <w:jc w:val="right"/>
            </w:pPr>
            <w:r>
              <w:rPr>
                <w:b/>
                <w:color w:val="008000"/>
              </w:rPr>
              <w:t xml:space="preserve">السوسي عن أبي عمرو, </w:t>
            </w:r>
          </w:p>
        </w:tc>
        <w:tc>
          <w:tcPr>
            <w:tcW w:w="2880" w:type="dxa"/>
          </w:tcPr>
          <w:p w14:paraId="24E6E979" w14:textId="77777777" w:rsidR="009D2B2B" w:rsidRDefault="00000000">
            <w:pPr>
              <w:jc w:val="right"/>
            </w:pPr>
            <w:r>
              <w:rPr>
                <w:b/>
                <w:color w:val="0000FF"/>
              </w:rPr>
              <w:t>نؤمن لكم</w:t>
            </w:r>
          </w:p>
        </w:tc>
      </w:tr>
    </w:tbl>
    <w:p w14:paraId="53D63F45" w14:textId="77777777" w:rsidR="009D2B2B" w:rsidRDefault="009D2B2B"/>
    <w:p w14:paraId="5D462357" w14:textId="77777777" w:rsidR="009D2B2B" w:rsidRDefault="00000000">
      <w:pPr>
        <w:jc w:val="right"/>
      </w:pPr>
      <w:r>
        <w:rPr>
          <w:b/>
        </w:rPr>
        <w:t>٩٩ ـ وَمِنَ الْأَعْرَابِ مَن يُؤْمِنُ بِاللَّهِ وَالْيَوْمِ الْآخِرِ وَيَتَّخِذُ مَا يُنفِقُ قُرُبَاتٍ عِندَ اللَّهِ وَصَلَوَاتِ الرَّسُولِ أَلَا إِنَّهَا قُرْبَةٌ لَّهُمْ سَيُدْخِلُهُمُ اللَّهُ فِي رَحْمَتِهِ 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7EFA3543" w14:textId="77777777">
        <w:tc>
          <w:tcPr>
            <w:tcW w:w="2880" w:type="dxa"/>
          </w:tcPr>
          <w:p w14:paraId="66C6A24F" w14:textId="77777777" w:rsidR="009D2B2B" w:rsidRDefault="009D2B2B"/>
        </w:tc>
        <w:tc>
          <w:tcPr>
            <w:tcW w:w="2880" w:type="dxa"/>
          </w:tcPr>
          <w:p w14:paraId="6D4DAB81" w14:textId="77777777" w:rsidR="009D2B2B" w:rsidRDefault="009D2B2B"/>
        </w:tc>
        <w:tc>
          <w:tcPr>
            <w:tcW w:w="2880" w:type="dxa"/>
          </w:tcPr>
          <w:p w14:paraId="57B968E6" w14:textId="77777777" w:rsidR="009D2B2B" w:rsidRDefault="009D2B2B"/>
        </w:tc>
      </w:tr>
      <w:tr w:rsidR="009D2B2B" w14:paraId="40207634" w14:textId="77777777">
        <w:tc>
          <w:tcPr>
            <w:tcW w:w="2880" w:type="dxa"/>
          </w:tcPr>
          <w:p w14:paraId="5FDA5941" w14:textId="02ED6D79" w:rsidR="009D2B2B" w:rsidRDefault="009D2B2B">
            <w:pPr>
              <w:jc w:val="right"/>
            </w:pPr>
          </w:p>
        </w:tc>
        <w:tc>
          <w:tcPr>
            <w:tcW w:w="2880" w:type="dxa"/>
          </w:tcPr>
          <w:p w14:paraId="569EEDA6" w14:textId="77777777" w:rsidR="009D2B2B" w:rsidRDefault="00000000">
            <w:pPr>
              <w:jc w:val="right"/>
            </w:pPr>
            <w:r>
              <w:rPr>
                <w:b/>
                <w:color w:val="008000"/>
              </w:rPr>
              <w:t xml:space="preserve">السوسي عن أبي عمرو, </w:t>
            </w:r>
          </w:p>
        </w:tc>
        <w:tc>
          <w:tcPr>
            <w:tcW w:w="2880" w:type="dxa"/>
          </w:tcPr>
          <w:p w14:paraId="2A0FEDBF" w14:textId="77777777" w:rsidR="009D2B2B" w:rsidRDefault="00000000">
            <w:pPr>
              <w:jc w:val="right"/>
            </w:pPr>
            <w:r>
              <w:rPr>
                <w:b/>
                <w:color w:val="0000FF"/>
              </w:rPr>
              <w:t>ينفق قربات</w:t>
            </w:r>
          </w:p>
        </w:tc>
      </w:tr>
    </w:tbl>
    <w:p w14:paraId="38637D1C" w14:textId="77777777" w:rsidR="009D2B2B" w:rsidRDefault="009D2B2B"/>
    <w:p w14:paraId="5BC37B4E" w14:textId="77777777" w:rsidR="009D2B2B" w:rsidRDefault="00000000">
      <w:pPr>
        <w:jc w:val="right"/>
      </w:pPr>
      <w:r>
        <w:rPr>
          <w:b/>
        </w:rPr>
        <w:t>١٠١ ـ وَمِمَّنْ حَوْلَكُم مِّنَ الْأَعْرَابِ مُنَافِقُونَ وَمِنْ أَهْلِ الْمَدِينَةِ مَرَدُوا عَلَى النِّفَاقِ لَا تَعْلَمُهُمْ نَحْنُ نَعْلَمُهُمْ سَنُعَذِّبُهُم مَّرَّتَيْنِ ثُمَّ يُرَدُّونَ إِلَى عَذَابٍ عَظِيمٍ</w:t>
      </w:r>
    </w:p>
    <w:tbl>
      <w:tblPr>
        <w:tblW w:w="0" w:type="auto"/>
        <w:tblLayout w:type="fixed"/>
        <w:tblLook w:val="04A0" w:firstRow="1" w:lastRow="0" w:firstColumn="1" w:lastColumn="0" w:noHBand="0" w:noVBand="1"/>
      </w:tblPr>
      <w:tblGrid>
        <w:gridCol w:w="2880"/>
        <w:gridCol w:w="2880"/>
        <w:gridCol w:w="2880"/>
      </w:tblGrid>
      <w:tr w:rsidR="009D2B2B" w14:paraId="45A49603" w14:textId="77777777">
        <w:tc>
          <w:tcPr>
            <w:tcW w:w="2880" w:type="dxa"/>
          </w:tcPr>
          <w:p w14:paraId="755E3AE5" w14:textId="77777777" w:rsidR="009D2B2B" w:rsidRDefault="009D2B2B"/>
        </w:tc>
        <w:tc>
          <w:tcPr>
            <w:tcW w:w="2880" w:type="dxa"/>
          </w:tcPr>
          <w:p w14:paraId="3B06620C" w14:textId="77777777" w:rsidR="009D2B2B" w:rsidRDefault="009D2B2B"/>
        </w:tc>
        <w:tc>
          <w:tcPr>
            <w:tcW w:w="2880" w:type="dxa"/>
          </w:tcPr>
          <w:p w14:paraId="7EEC2DC3" w14:textId="77777777" w:rsidR="009D2B2B" w:rsidRDefault="009D2B2B"/>
        </w:tc>
      </w:tr>
      <w:tr w:rsidR="009D2B2B" w14:paraId="609E8D3C" w14:textId="77777777">
        <w:tc>
          <w:tcPr>
            <w:tcW w:w="2880" w:type="dxa"/>
          </w:tcPr>
          <w:p w14:paraId="561BDAD0" w14:textId="77777777" w:rsidR="009D2B2B" w:rsidRDefault="00000000">
            <w:pPr>
              <w:jc w:val="right"/>
            </w:pPr>
            <w:r>
              <w:rPr>
                <w:b/>
                <w:color w:val="FF0000"/>
              </w:rPr>
              <w:t>قرأ بالإدغام الكبير، وله وجه الاختلاس.</w:t>
            </w:r>
          </w:p>
        </w:tc>
        <w:tc>
          <w:tcPr>
            <w:tcW w:w="2880" w:type="dxa"/>
          </w:tcPr>
          <w:p w14:paraId="05A642B8" w14:textId="77777777" w:rsidR="009D2B2B" w:rsidRDefault="00000000">
            <w:pPr>
              <w:jc w:val="right"/>
            </w:pPr>
            <w:r>
              <w:rPr>
                <w:b/>
                <w:color w:val="008000"/>
              </w:rPr>
              <w:t xml:space="preserve">السوسي عن أبي عمرو, </w:t>
            </w:r>
          </w:p>
        </w:tc>
        <w:tc>
          <w:tcPr>
            <w:tcW w:w="2880" w:type="dxa"/>
          </w:tcPr>
          <w:p w14:paraId="565A4890" w14:textId="77777777" w:rsidR="009D2B2B" w:rsidRDefault="00000000">
            <w:pPr>
              <w:jc w:val="right"/>
            </w:pPr>
            <w:r>
              <w:rPr>
                <w:b/>
                <w:color w:val="0000FF"/>
              </w:rPr>
              <w:t>نحن نعلمهم</w:t>
            </w:r>
          </w:p>
        </w:tc>
      </w:tr>
    </w:tbl>
    <w:p w14:paraId="3D9D173B" w14:textId="77777777" w:rsidR="009D2B2B" w:rsidRDefault="009D2B2B"/>
    <w:p w14:paraId="4E910381" w14:textId="77777777" w:rsidR="009D2B2B" w:rsidRDefault="00000000">
      <w:pPr>
        <w:jc w:val="right"/>
      </w:pPr>
      <w:r>
        <w:rPr>
          <w:b/>
        </w:rPr>
        <w:t>١٠٤ ـ أَلَمْ يَعْلَمُوا أَنَّ اللَّهَ هُوَ يَقْبَلُ التَّوْبَةَ عَنْ عِبَادِهِ وَيَأْخُذُ الصَّدَقَاتِ وَأَنَّ اللَّهَ هُوَ التَّوَّابُ الرَّحِيمُ</w:t>
      </w:r>
    </w:p>
    <w:tbl>
      <w:tblPr>
        <w:tblW w:w="0" w:type="auto"/>
        <w:tblLayout w:type="fixed"/>
        <w:tblLook w:val="04A0" w:firstRow="1" w:lastRow="0" w:firstColumn="1" w:lastColumn="0" w:noHBand="0" w:noVBand="1"/>
      </w:tblPr>
      <w:tblGrid>
        <w:gridCol w:w="2880"/>
        <w:gridCol w:w="2880"/>
        <w:gridCol w:w="2880"/>
      </w:tblGrid>
      <w:tr w:rsidR="009D2B2B" w14:paraId="54ED0FAC" w14:textId="77777777">
        <w:tc>
          <w:tcPr>
            <w:tcW w:w="2880" w:type="dxa"/>
          </w:tcPr>
          <w:p w14:paraId="2C405A3C" w14:textId="77777777" w:rsidR="009D2B2B" w:rsidRDefault="009D2B2B"/>
        </w:tc>
        <w:tc>
          <w:tcPr>
            <w:tcW w:w="2880" w:type="dxa"/>
          </w:tcPr>
          <w:p w14:paraId="3BD278A1" w14:textId="77777777" w:rsidR="009D2B2B" w:rsidRDefault="009D2B2B"/>
        </w:tc>
        <w:tc>
          <w:tcPr>
            <w:tcW w:w="2880" w:type="dxa"/>
          </w:tcPr>
          <w:p w14:paraId="146A813F" w14:textId="77777777" w:rsidR="009D2B2B" w:rsidRDefault="009D2B2B"/>
        </w:tc>
      </w:tr>
      <w:tr w:rsidR="009D2B2B" w14:paraId="557F861A" w14:textId="77777777">
        <w:tc>
          <w:tcPr>
            <w:tcW w:w="2880" w:type="dxa"/>
          </w:tcPr>
          <w:p w14:paraId="257F25C2" w14:textId="698D7F84" w:rsidR="009D2B2B" w:rsidRDefault="009D2B2B">
            <w:pPr>
              <w:jc w:val="right"/>
            </w:pPr>
          </w:p>
        </w:tc>
        <w:tc>
          <w:tcPr>
            <w:tcW w:w="2880" w:type="dxa"/>
          </w:tcPr>
          <w:p w14:paraId="19D84903" w14:textId="77777777" w:rsidR="009D2B2B" w:rsidRDefault="00000000">
            <w:pPr>
              <w:jc w:val="right"/>
            </w:pPr>
            <w:r>
              <w:rPr>
                <w:b/>
                <w:color w:val="008000"/>
              </w:rPr>
              <w:t xml:space="preserve">السوسي عن أبي عمرو, </w:t>
            </w:r>
          </w:p>
        </w:tc>
        <w:tc>
          <w:tcPr>
            <w:tcW w:w="2880" w:type="dxa"/>
          </w:tcPr>
          <w:p w14:paraId="1975C126" w14:textId="77777777" w:rsidR="009D2B2B" w:rsidRDefault="00000000">
            <w:pPr>
              <w:jc w:val="right"/>
            </w:pPr>
            <w:r>
              <w:rPr>
                <w:b/>
                <w:color w:val="0000FF"/>
              </w:rPr>
              <w:t>الله هو</w:t>
            </w:r>
          </w:p>
        </w:tc>
      </w:tr>
      <w:tr w:rsidR="009D2B2B" w14:paraId="39E38B4C" w14:textId="77777777">
        <w:tc>
          <w:tcPr>
            <w:tcW w:w="2880" w:type="dxa"/>
          </w:tcPr>
          <w:p w14:paraId="18486F3C" w14:textId="7461CC82" w:rsidR="009D2B2B" w:rsidRDefault="009D2B2B">
            <w:pPr>
              <w:jc w:val="right"/>
            </w:pPr>
          </w:p>
        </w:tc>
        <w:tc>
          <w:tcPr>
            <w:tcW w:w="2880" w:type="dxa"/>
          </w:tcPr>
          <w:p w14:paraId="2DE017D5" w14:textId="77777777" w:rsidR="009D2B2B" w:rsidRDefault="00000000">
            <w:pPr>
              <w:jc w:val="right"/>
            </w:pPr>
            <w:r>
              <w:rPr>
                <w:b/>
                <w:color w:val="008000"/>
              </w:rPr>
              <w:t xml:space="preserve">السوسي عن أبي عمرو, </w:t>
            </w:r>
          </w:p>
        </w:tc>
        <w:tc>
          <w:tcPr>
            <w:tcW w:w="2880" w:type="dxa"/>
          </w:tcPr>
          <w:p w14:paraId="08FF015A" w14:textId="77777777" w:rsidR="009D2B2B" w:rsidRDefault="00000000">
            <w:pPr>
              <w:jc w:val="right"/>
            </w:pPr>
            <w:r>
              <w:rPr>
                <w:b/>
                <w:color w:val="0000FF"/>
              </w:rPr>
              <w:t>الله هو</w:t>
            </w:r>
          </w:p>
        </w:tc>
      </w:tr>
    </w:tbl>
    <w:p w14:paraId="6963C5E3" w14:textId="77777777" w:rsidR="009D2B2B" w:rsidRDefault="009D2B2B"/>
    <w:p w14:paraId="33AB8928" w14:textId="77777777" w:rsidR="009D2B2B" w:rsidRDefault="00000000">
      <w:pPr>
        <w:jc w:val="right"/>
      </w:pPr>
      <w:r>
        <w:rPr>
          <w:b/>
        </w:rPr>
        <w:t>١١٣ ـ مَا كَانَ لِلنَّبِيِّ وَالَّذِينَ آمَنُوا أَن يَسْتَغْفِرُوا لِلْمُشْرِكِينَ وَلَوْ كَانُوا أُولِي قُرْبَى مِن بَعْدِ مَا تَبَيَّنَ لَهُمْ أَنَّهُمْ أَصْحَابُ الْجَحِيمِ</w:t>
      </w:r>
    </w:p>
    <w:tbl>
      <w:tblPr>
        <w:tblW w:w="0" w:type="auto"/>
        <w:tblLayout w:type="fixed"/>
        <w:tblLook w:val="04A0" w:firstRow="1" w:lastRow="0" w:firstColumn="1" w:lastColumn="0" w:noHBand="0" w:noVBand="1"/>
      </w:tblPr>
      <w:tblGrid>
        <w:gridCol w:w="2880"/>
        <w:gridCol w:w="2880"/>
        <w:gridCol w:w="2880"/>
      </w:tblGrid>
      <w:tr w:rsidR="009D2B2B" w14:paraId="1894CDAF" w14:textId="77777777">
        <w:tc>
          <w:tcPr>
            <w:tcW w:w="2880" w:type="dxa"/>
          </w:tcPr>
          <w:p w14:paraId="56B98864" w14:textId="77777777" w:rsidR="009D2B2B" w:rsidRDefault="009D2B2B"/>
        </w:tc>
        <w:tc>
          <w:tcPr>
            <w:tcW w:w="2880" w:type="dxa"/>
          </w:tcPr>
          <w:p w14:paraId="26B23B66" w14:textId="77777777" w:rsidR="009D2B2B" w:rsidRDefault="009D2B2B"/>
        </w:tc>
        <w:tc>
          <w:tcPr>
            <w:tcW w:w="2880" w:type="dxa"/>
          </w:tcPr>
          <w:p w14:paraId="1E9D6E15" w14:textId="77777777" w:rsidR="009D2B2B" w:rsidRDefault="009D2B2B"/>
        </w:tc>
      </w:tr>
      <w:tr w:rsidR="009D2B2B" w14:paraId="0C1544BC" w14:textId="77777777">
        <w:tc>
          <w:tcPr>
            <w:tcW w:w="2880" w:type="dxa"/>
          </w:tcPr>
          <w:p w14:paraId="1FA372F1" w14:textId="66EF9B19" w:rsidR="009D2B2B" w:rsidRDefault="009D2B2B">
            <w:pPr>
              <w:jc w:val="right"/>
            </w:pPr>
          </w:p>
        </w:tc>
        <w:tc>
          <w:tcPr>
            <w:tcW w:w="2880" w:type="dxa"/>
          </w:tcPr>
          <w:p w14:paraId="5C7D3C26" w14:textId="77777777" w:rsidR="009D2B2B" w:rsidRDefault="00000000">
            <w:pPr>
              <w:jc w:val="right"/>
            </w:pPr>
            <w:r>
              <w:rPr>
                <w:b/>
                <w:color w:val="008000"/>
              </w:rPr>
              <w:t xml:space="preserve">السوسي عن أبي عمرو, </w:t>
            </w:r>
          </w:p>
        </w:tc>
        <w:tc>
          <w:tcPr>
            <w:tcW w:w="2880" w:type="dxa"/>
          </w:tcPr>
          <w:p w14:paraId="4B796B46" w14:textId="77777777" w:rsidR="009D2B2B" w:rsidRDefault="00000000">
            <w:pPr>
              <w:jc w:val="right"/>
            </w:pPr>
            <w:r>
              <w:rPr>
                <w:b/>
                <w:color w:val="0000FF"/>
              </w:rPr>
              <w:t>تبين لهم</w:t>
            </w:r>
          </w:p>
        </w:tc>
      </w:tr>
    </w:tbl>
    <w:p w14:paraId="26FA8DC8" w14:textId="77777777" w:rsidR="009D2B2B" w:rsidRDefault="009D2B2B"/>
    <w:p w14:paraId="751DEEF2" w14:textId="77777777" w:rsidR="009D2B2B" w:rsidRDefault="00000000">
      <w:pPr>
        <w:jc w:val="right"/>
      </w:pPr>
      <w:r>
        <w:rPr>
          <w:b/>
        </w:rPr>
        <w:t>١١٤ ـ وَمَا كَانَ اسْتِغْفَارُ إِبْرَاهِيمَ لِأَبِيهِ إِلَّا عَن مَّوْعِدَةٍ وَعَدَهَا إِيَّاهُ فَلَمَّا تَبَيَّنَ لَهُ أَنَّهُ عَدُوٌّ لِّلَّهِ تَبَرَّأَ مِنْهُ إِنَّ إِبْرَاهِيمَ لَأَوَّاهٌ حَلِيمٌ</w:t>
      </w:r>
    </w:p>
    <w:tbl>
      <w:tblPr>
        <w:tblW w:w="0" w:type="auto"/>
        <w:tblLayout w:type="fixed"/>
        <w:tblLook w:val="04A0" w:firstRow="1" w:lastRow="0" w:firstColumn="1" w:lastColumn="0" w:noHBand="0" w:noVBand="1"/>
      </w:tblPr>
      <w:tblGrid>
        <w:gridCol w:w="2880"/>
        <w:gridCol w:w="2880"/>
        <w:gridCol w:w="2880"/>
      </w:tblGrid>
      <w:tr w:rsidR="009D2B2B" w14:paraId="7CC1ACAE" w14:textId="77777777">
        <w:tc>
          <w:tcPr>
            <w:tcW w:w="2880" w:type="dxa"/>
          </w:tcPr>
          <w:p w14:paraId="1864AA16" w14:textId="77777777" w:rsidR="009D2B2B" w:rsidRDefault="009D2B2B"/>
        </w:tc>
        <w:tc>
          <w:tcPr>
            <w:tcW w:w="2880" w:type="dxa"/>
          </w:tcPr>
          <w:p w14:paraId="68DDBE52" w14:textId="77777777" w:rsidR="009D2B2B" w:rsidRDefault="009D2B2B"/>
        </w:tc>
        <w:tc>
          <w:tcPr>
            <w:tcW w:w="2880" w:type="dxa"/>
          </w:tcPr>
          <w:p w14:paraId="1DDB2FB3" w14:textId="77777777" w:rsidR="009D2B2B" w:rsidRDefault="009D2B2B"/>
        </w:tc>
      </w:tr>
      <w:tr w:rsidR="009D2B2B" w14:paraId="6529BA42" w14:textId="77777777">
        <w:tc>
          <w:tcPr>
            <w:tcW w:w="2880" w:type="dxa"/>
          </w:tcPr>
          <w:p w14:paraId="2D0A9A6E" w14:textId="111E024D" w:rsidR="009D2B2B" w:rsidRDefault="009D2B2B">
            <w:pPr>
              <w:jc w:val="right"/>
            </w:pPr>
          </w:p>
        </w:tc>
        <w:tc>
          <w:tcPr>
            <w:tcW w:w="2880" w:type="dxa"/>
          </w:tcPr>
          <w:p w14:paraId="0AD33452" w14:textId="77777777" w:rsidR="009D2B2B" w:rsidRDefault="00000000">
            <w:pPr>
              <w:jc w:val="right"/>
            </w:pPr>
            <w:r>
              <w:rPr>
                <w:b/>
                <w:color w:val="008000"/>
              </w:rPr>
              <w:t xml:space="preserve">السوسي عن أبي عمرو, </w:t>
            </w:r>
          </w:p>
        </w:tc>
        <w:tc>
          <w:tcPr>
            <w:tcW w:w="2880" w:type="dxa"/>
          </w:tcPr>
          <w:p w14:paraId="638AF6C4" w14:textId="77777777" w:rsidR="009D2B2B" w:rsidRDefault="00000000">
            <w:pPr>
              <w:jc w:val="right"/>
            </w:pPr>
            <w:r>
              <w:rPr>
                <w:b/>
                <w:color w:val="0000FF"/>
              </w:rPr>
              <w:t>تبين له</w:t>
            </w:r>
          </w:p>
        </w:tc>
      </w:tr>
    </w:tbl>
    <w:p w14:paraId="0CDB55E3" w14:textId="77777777" w:rsidR="009D2B2B" w:rsidRDefault="009D2B2B"/>
    <w:p w14:paraId="557AAC1F" w14:textId="77777777" w:rsidR="009D2B2B" w:rsidRDefault="00000000">
      <w:pPr>
        <w:jc w:val="right"/>
      </w:pPr>
      <w:r>
        <w:rPr>
          <w:b/>
        </w:rPr>
        <w:t>١١٥ ـ وَمَا كَانَ اللَّهُ لِيُضِلَّ قَوْمًا بَعْدَ إِذْ هَدَاهُمْ حَتَّى يُبَيِّنَ لَهُم مَّا يَتَّقُونَ إِنَّ 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0C6B80EB" w14:textId="77777777">
        <w:tc>
          <w:tcPr>
            <w:tcW w:w="2880" w:type="dxa"/>
          </w:tcPr>
          <w:p w14:paraId="5E2A061D" w14:textId="77777777" w:rsidR="009D2B2B" w:rsidRDefault="009D2B2B"/>
        </w:tc>
        <w:tc>
          <w:tcPr>
            <w:tcW w:w="2880" w:type="dxa"/>
          </w:tcPr>
          <w:p w14:paraId="0D39731C" w14:textId="77777777" w:rsidR="009D2B2B" w:rsidRDefault="009D2B2B"/>
        </w:tc>
        <w:tc>
          <w:tcPr>
            <w:tcW w:w="2880" w:type="dxa"/>
          </w:tcPr>
          <w:p w14:paraId="7001B436" w14:textId="77777777" w:rsidR="009D2B2B" w:rsidRDefault="009D2B2B"/>
        </w:tc>
      </w:tr>
      <w:tr w:rsidR="009D2B2B" w14:paraId="5C2B6870" w14:textId="77777777">
        <w:tc>
          <w:tcPr>
            <w:tcW w:w="2880" w:type="dxa"/>
          </w:tcPr>
          <w:p w14:paraId="133D703F" w14:textId="474AECE2" w:rsidR="009D2B2B" w:rsidRDefault="009D2B2B">
            <w:pPr>
              <w:jc w:val="right"/>
            </w:pPr>
          </w:p>
        </w:tc>
        <w:tc>
          <w:tcPr>
            <w:tcW w:w="2880" w:type="dxa"/>
          </w:tcPr>
          <w:p w14:paraId="3707CF31" w14:textId="77777777" w:rsidR="009D2B2B" w:rsidRDefault="00000000">
            <w:pPr>
              <w:jc w:val="right"/>
            </w:pPr>
            <w:r>
              <w:rPr>
                <w:b/>
                <w:color w:val="008000"/>
              </w:rPr>
              <w:t xml:space="preserve">السوسي عن أبي عمرو, </w:t>
            </w:r>
          </w:p>
        </w:tc>
        <w:tc>
          <w:tcPr>
            <w:tcW w:w="2880" w:type="dxa"/>
          </w:tcPr>
          <w:p w14:paraId="41A46E61" w14:textId="77777777" w:rsidR="009D2B2B" w:rsidRDefault="00000000">
            <w:pPr>
              <w:jc w:val="right"/>
            </w:pPr>
            <w:r>
              <w:rPr>
                <w:b/>
                <w:color w:val="0000FF"/>
              </w:rPr>
              <w:t>يبين لهم</w:t>
            </w:r>
          </w:p>
        </w:tc>
      </w:tr>
    </w:tbl>
    <w:p w14:paraId="08526B6E" w14:textId="77777777" w:rsidR="009D2B2B" w:rsidRDefault="009D2B2B"/>
    <w:p w14:paraId="5CF00D29" w14:textId="77777777" w:rsidR="009D2B2B" w:rsidRDefault="00000000">
      <w:pPr>
        <w:jc w:val="right"/>
      </w:pPr>
      <w:r>
        <w:rPr>
          <w:b/>
        </w:rPr>
        <w:t>١١٧ ـ لَّقَد تَّابَ اللَّهُ عَلَى النَّبِيِّ وَالْمُهَاجِرِينَ وَالْأَنصَارِ الَّذِينَ اتَّبَعُوهُ فِي سَاعَةِ الْعُسْرَةِ مِن بَعْدِ مَا كَادَ يَزِيغُ قُلُوبُ فَرِيقٍ مِّنْهُمْ ثُمَّ تَابَ عَلَيْهِمْ إِنَّهُ بِهِمْ رَءُوفٌ رَّحِيمٌ</w:t>
      </w:r>
    </w:p>
    <w:tbl>
      <w:tblPr>
        <w:tblW w:w="0" w:type="auto"/>
        <w:tblLayout w:type="fixed"/>
        <w:tblLook w:val="04A0" w:firstRow="1" w:lastRow="0" w:firstColumn="1" w:lastColumn="0" w:noHBand="0" w:noVBand="1"/>
      </w:tblPr>
      <w:tblGrid>
        <w:gridCol w:w="2880"/>
        <w:gridCol w:w="2880"/>
        <w:gridCol w:w="2880"/>
      </w:tblGrid>
      <w:tr w:rsidR="009D2B2B" w14:paraId="2B70E940" w14:textId="77777777">
        <w:tc>
          <w:tcPr>
            <w:tcW w:w="2880" w:type="dxa"/>
          </w:tcPr>
          <w:p w14:paraId="0035D290" w14:textId="77777777" w:rsidR="009D2B2B" w:rsidRDefault="009D2B2B"/>
        </w:tc>
        <w:tc>
          <w:tcPr>
            <w:tcW w:w="2880" w:type="dxa"/>
          </w:tcPr>
          <w:p w14:paraId="2BDB8AAC" w14:textId="77777777" w:rsidR="009D2B2B" w:rsidRDefault="009D2B2B"/>
        </w:tc>
        <w:tc>
          <w:tcPr>
            <w:tcW w:w="2880" w:type="dxa"/>
          </w:tcPr>
          <w:p w14:paraId="2063B058" w14:textId="77777777" w:rsidR="009D2B2B" w:rsidRDefault="009D2B2B"/>
        </w:tc>
      </w:tr>
      <w:tr w:rsidR="009D2B2B" w14:paraId="5C989D25" w14:textId="77777777">
        <w:tc>
          <w:tcPr>
            <w:tcW w:w="2880" w:type="dxa"/>
          </w:tcPr>
          <w:p w14:paraId="25B10874" w14:textId="77777777" w:rsidR="009D2B2B" w:rsidRDefault="00000000">
            <w:pPr>
              <w:jc w:val="right"/>
            </w:pPr>
            <w:r>
              <w:rPr>
                <w:b/>
                <w:color w:val="FF0000"/>
              </w:rPr>
              <w:t>قرأ بالتاء مع الإدغام الكبير.</w:t>
            </w:r>
          </w:p>
        </w:tc>
        <w:tc>
          <w:tcPr>
            <w:tcW w:w="2880" w:type="dxa"/>
          </w:tcPr>
          <w:p w14:paraId="139E1991" w14:textId="77777777" w:rsidR="009D2B2B" w:rsidRDefault="00000000">
            <w:pPr>
              <w:jc w:val="right"/>
            </w:pPr>
            <w:r>
              <w:rPr>
                <w:b/>
                <w:color w:val="008000"/>
              </w:rPr>
              <w:t xml:space="preserve">السوسي عن أبي عمرو, </w:t>
            </w:r>
          </w:p>
        </w:tc>
        <w:tc>
          <w:tcPr>
            <w:tcW w:w="2880" w:type="dxa"/>
          </w:tcPr>
          <w:p w14:paraId="334797D5" w14:textId="77777777" w:rsidR="009D2B2B" w:rsidRDefault="00000000">
            <w:pPr>
              <w:jc w:val="right"/>
            </w:pPr>
            <w:r>
              <w:rPr>
                <w:b/>
                <w:color w:val="0000FF"/>
              </w:rPr>
              <w:t>كاد يزيغ</w:t>
            </w:r>
          </w:p>
        </w:tc>
      </w:tr>
    </w:tbl>
    <w:p w14:paraId="65D17B51" w14:textId="77777777" w:rsidR="009D2B2B" w:rsidRDefault="009D2B2B"/>
    <w:p w14:paraId="3074BB54" w14:textId="77777777" w:rsidR="009D2B2B" w:rsidRDefault="00000000">
      <w:pPr>
        <w:jc w:val="right"/>
      </w:pPr>
      <w:r>
        <w:rPr>
          <w:b/>
        </w:rPr>
        <w:t>١١٨ ـ وَعَلَى الثَّلَاثَةِ الَّذِينَ خُلِّفُوا حَتَّى إِذَا ضَاقَتْ عَلَيْهِمُ الْأَرْضُ بِمَا رَحُبَتْ وَضَاقَتْ عَلَيْهِمْ أَنفُسُهُمْ وَظَنُّوا أَن لَّا مَلْجَأَ مِنَ اللَّهِ إِلَّا إِلَيْهِ ثُمَّ تَابَ عَلَيْهِمْ لِيَتُوبُوا إِنَّ اللَّهَ هُوَ التَّوَّابُ الرَّحِيمُ</w:t>
      </w:r>
    </w:p>
    <w:tbl>
      <w:tblPr>
        <w:tblW w:w="0" w:type="auto"/>
        <w:tblLayout w:type="fixed"/>
        <w:tblLook w:val="04A0" w:firstRow="1" w:lastRow="0" w:firstColumn="1" w:lastColumn="0" w:noHBand="0" w:noVBand="1"/>
      </w:tblPr>
      <w:tblGrid>
        <w:gridCol w:w="2880"/>
        <w:gridCol w:w="2880"/>
        <w:gridCol w:w="2880"/>
      </w:tblGrid>
      <w:tr w:rsidR="009D2B2B" w14:paraId="5FAD6774" w14:textId="77777777">
        <w:tc>
          <w:tcPr>
            <w:tcW w:w="2880" w:type="dxa"/>
          </w:tcPr>
          <w:p w14:paraId="09434462" w14:textId="77777777" w:rsidR="009D2B2B" w:rsidRDefault="009D2B2B"/>
        </w:tc>
        <w:tc>
          <w:tcPr>
            <w:tcW w:w="2880" w:type="dxa"/>
          </w:tcPr>
          <w:p w14:paraId="74A32649" w14:textId="77777777" w:rsidR="009D2B2B" w:rsidRDefault="009D2B2B"/>
        </w:tc>
        <w:tc>
          <w:tcPr>
            <w:tcW w:w="2880" w:type="dxa"/>
          </w:tcPr>
          <w:p w14:paraId="3200B1AF" w14:textId="77777777" w:rsidR="009D2B2B" w:rsidRDefault="009D2B2B"/>
        </w:tc>
      </w:tr>
      <w:tr w:rsidR="009D2B2B" w14:paraId="1FF9C013" w14:textId="77777777">
        <w:tc>
          <w:tcPr>
            <w:tcW w:w="2880" w:type="dxa"/>
          </w:tcPr>
          <w:p w14:paraId="1A66C807" w14:textId="206E7AB0" w:rsidR="009D2B2B" w:rsidRDefault="009D2B2B">
            <w:pPr>
              <w:jc w:val="right"/>
            </w:pPr>
          </w:p>
        </w:tc>
        <w:tc>
          <w:tcPr>
            <w:tcW w:w="2880" w:type="dxa"/>
          </w:tcPr>
          <w:p w14:paraId="741463D2" w14:textId="77777777" w:rsidR="009D2B2B" w:rsidRDefault="00000000">
            <w:pPr>
              <w:jc w:val="right"/>
            </w:pPr>
            <w:r>
              <w:rPr>
                <w:b/>
                <w:color w:val="008000"/>
              </w:rPr>
              <w:t xml:space="preserve">السوسي عن أبي عمرو, </w:t>
            </w:r>
          </w:p>
        </w:tc>
        <w:tc>
          <w:tcPr>
            <w:tcW w:w="2880" w:type="dxa"/>
          </w:tcPr>
          <w:p w14:paraId="4D4660BB" w14:textId="77777777" w:rsidR="009D2B2B" w:rsidRDefault="00000000">
            <w:pPr>
              <w:jc w:val="right"/>
            </w:pPr>
            <w:r>
              <w:rPr>
                <w:b/>
                <w:color w:val="0000FF"/>
              </w:rPr>
              <w:t>الله هو</w:t>
            </w:r>
          </w:p>
        </w:tc>
      </w:tr>
    </w:tbl>
    <w:p w14:paraId="4B4A6015" w14:textId="77777777" w:rsidR="009D2B2B" w:rsidRDefault="009D2B2B"/>
    <w:p w14:paraId="7F54F4E5" w14:textId="77777777" w:rsidR="009D2B2B" w:rsidRDefault="00000000">
      <w:pPr>
        <w:jc w:val="right"/>
      </w:pPr>
      <w:r>
        <w:rPr>
          <w:b/>
        </w:rPr>
        <w:t>١٢١ ـ وَلَا يُنفِقُونَ نَفَقَةً صَغِيرَةً وَلَا كَبِيرَةً وَلَا يَقْطَعُونَ وَادِيًا إِلَّا كُتِبَ لَهُمْ لِيَجْزِيَهُمُ اللَّهُ أَحْسَنَ مَا كَانُوا يَعْمَلُونَ</w:t>
      </w:r>
    </w:p>
    <w:tbl>
      <w:tblPr>
        <w:tblW w:w="0" w:type="auto"/>
        <w:tblLayout w:type="fixed"/>
        <w:tblLook w:val="04A0" w:firstRow="1" w:lastRow="0" w:firstColumn="1" w:lastColumn="0" w:noHBand="0" w:noVBand="1"/>
      </w:tblPr>
      <w:tblGrid>
        <w:gridCol w:w="2880"/>
        <w:gridCol w:w="2880"/>
        <w:gridCol w:w="2880"/>
      </w:tblGrid>
      <w:tr w:rsidR="009D2B2B" w14:paraId="0D3B8313" w14:textId="77777777">
        <w:tc>
          <w:tcPr>
            <w:tcW w:w="2880" w:type="dxa"/>
          </w:tcPr>
          <w:p w14:paraId="7943EB46" w14:textId="77777777" w:rsidR="009D2B2B" w:rsidRDefault="009D2B2B"/>
        </w:tc>
        <w:tc>
          <w:tcPr>
            <w:tcW w:w="2880" w:type="dxa"/>
          </w:tcPr>
          <w:p w14:paraId="3DA5E6D3" w14:textId="77777777" w:rsidR="009D2B2B" w:rsidRDefault="009D2B2B"/>
        </w:tc>
        <w:tc>
          <w:tcPr>
            <w:tcW w:w="2880" w:type="dxa"/>
          </w:tcPr>
          <w:p w14:paraId="2094F303" w14:textId="77777777" w:rsidR="009D2B2B" w:rsidRDefault="009D2B2B"/>
        </w:tc>
      </w:tr>
      <w:tr w:rsidR="009D2B2B" w14:paraId="57DF8BFA" w14:textId="77777777">
        <w:tc>
          <w:tcPr>
            <w:tcW w:w="2880" w:type="dxa"/>
          </w:tcPr>
          <w:p w14:paraId="3F20203B" w14:textId="49656A95" w:rsidR="009D2B2B" w:rsidRDefault="009D2B2B">
            <w:pPr>
              <w:jc w:val="right"/>
            </w:pPr>
          </w:p>
        </w:tc>
        <w:tc>
          <w:tcPr>
            <w:tcW w:w="2880" w:type="dxa"/>
          </w:tcPr>
          <w:p w14:paraId="4E815757" w14:textId="77777777" w:rsidR="009D2B2B" w:rsidRDefault="00000000">
            <w:pPr>
              <w:jc w:val="right"/>
            </w:pPr>
            <w:r>
              <w:rPr>
                <w:b/>
                <w:color w:val="008000"/>
              </w:rPr>
              <w:t xml:space="preserve">السوسي عن أبي عمرو, </w:t>
            </w:r>
          </w:p>
        </w:tc>
        <w:tc>
          <w:tcPr>
            <w:tcW w:w="2880" w:type="dxa"/>
          </w:tcPr>
          <w:p w14:paraId="530091A0" w14:textId="77777777" w:rsidR="009D2B2B" w:rsidRDefault="00000000">
            <w:pPr>
              <w:jc w:val="right"/>
            </w:pPr>
            <w:r>
              <w:rPr>
                <w:b/>
                <w:color w:val="0000FF"/>
              </w:rPr>
              <w:t>ينفقون نفقة</w:t>
            </w:r>
          </w:p>
        </w:tc>
      </w:tr>
    </w:tbl>
    <w:p w14:paraId="3609E264" w14:textId="77777777" w:rsidR="009D2B2B" w:rsidRDefault="009D2B2B"/>
    <w:p w14:paraId="343EF7BC" w14:textId="77777777" w:rsidR="009D2B2B" w:rsidRDefault="00000000">
      <w:pPr>
        <w:jc w:val="right"/>
      </w:pPr>
      <w:r>
        <w:rPr>
          <w:b/>
        </w:rPr>
        <w:t>١٢٤ ـ وَإِذَا مَا أُنزِلَتْ سُورَةٌ فَمِنْهُم مَّن يَقُولُ أَيُّكُمْ زَادَتْهُ هَذِهِ إِيمَانًا فَأَمَّا الَّذِينَ آمَنُوا فَزَادَتْهُمْ إِيمَانًا وَهُمْ يَسْتَبْشِرُونَ</w:t>
      </w:r>
    </w:p>
    <w:tbl>
      <w:tblPr>
        <w:tblW w:w="0" w:type="auto"/>
        <w:tblLayout w:type="fixed"/>
        <w:tblLook w:val="04A0" w:firstRow="1" w:lastRow="0" w:firstColumn="1" w:lastColumn="0" w:noHBand="0" w:noVBand="1"/>
      </w:tblPr>
      <w:tblGrid>
        <w:gridCol w:w="2880"/>
        <w:gridCol w:w="2880"/>
        <w:gridCol w:w="2880"/>
      </w:tblGrid>
      <w:tr w:rsidR="009D2B2B" w14:paraId="5AB266D0" w14:textId="77777777">
        <w:tc>
          <w:tcPr>
            <w:tcW w:w="2880" w:type="dxa"/>
          </w:tcPr>
          <w:p w14:paraId="6EB2C63A" w14:textId="77777777" w:rsidR="009D2B2B" w:rsidRDefault="009D2B2B"/>
        </w:tc>
        <w:tc>
          <w:tcPr>
            <w:tcW w:w="2880" w:type="dxa"/>
          </w:tcPr>
          <w:p w14:paraId="5B6BA497" w14:textId="77777777" w:rsidR="009D2B2B" w:rsidRDefault="009D2B2B"/>
        </w:tc>
        <w:tc>
          <w:tcPr>
            <w:tcW w:w="2880" w:type="dxa"/>
          </w:tcPr>
          <w:p w14:paraId="4B962912" w14:textId="77777777" w:rsidR="009D2B2B" w:rsidRDefault="009D2B2B"/>
        </w:tc>
      </w:tr>
      <w:tr w:rsidR="009D2B2B" w14:paraId="45AA46DC" w14:textId="77777777">
        <w:tc>
          <w:tcPr>
            <w:tcW w:w="2880" w:type="dxa"/>
          </w:tcPr>
          <w:p w14:paraId="091F1A26" w14:textId="52B6BC41" w:rsidR="009D2B2B" w:rsidRDefault="009D2B2B">
            <w:pPr>
              <w:jc w:val="right"/>
            </w:pPr>
          </w:p>
        </w:tc>
        <w:tc>
          <w:tcPr>
            <w:tcW w:w="2880" w:type="dxa"/>
          </w:tcPr>
          <w:p w14:paraId="093ADC74" w14:textId="77777777" w:rsidR="009D2B2B" w:rsidRDefault="00000000">
            <w:pPr>
              <w:jc w:val="right"/>
            </w:pPr>
            <w:r>
              <w:rPr>
                <w:b/>
                <w:color w:val="008000"/>
              </w:rPr>
              <w:t xml:space="preserve">السوسي عن أبي عمرو, </w:t>
            </w:r>
          </w:p>
        </w:tc>
        <w:tc>
          <w:tcPr>
            <w:tcW w:w="2880" w:type="dxa"/>
          </w:tcPr>
          <w:p w14:paraId="32280DE8" w14:textId="77777777" w:rsidR="009D2B2B" w:rsidRDefault="00000000">
            <w:pPr>
              <w:jc w:val="right"/>
            </w:pPr>
            <w:r>
              <w:rPr>
                <w:b/>
                <w:color w:val="0000FF"/>
              </w:rPr>
              <w:t>زادته هذه</w:t>
            </w:r>
          </w:p>
        </w:tc>
      </w:tr>
    </w:tbl>
    <w:p w14:paraId="306D4E00" w14:textId="77777777" w:rsidR="009D2B2B" w:rsidRDefault="009D2B2B"/>
    <w:p w14:paraId="6C5614F0" w14:textId="77777777" w:rsidR="009D2B2B" w:rsidRDefault="00000000">
      <w:pPr>
        <w:jc w:val="right"/>
      </w:pPr>
      <w:r>
        <w:rPr>
          <w:b/>
        </w:rPr>
        <w:t>٥ ـ هُوَ الَّذِي جَعَلَ الشَّمْسَ ضِيَاءً وَالْقَمَرَ نُورًا وَقَدَّرَهُ مَنَازِلَ لِتَعْلَمُوا عَدَدَ السِّنِينَ وَالْحِسَابَ مَا خَلَقَ اللَّهُ ذَلِكَ إِلَّا بِالْحَقِّ يُفَصِّلُ الْآيَاتِ لِقَوْمٍ يَعْلَمُونَ</w:t>
      </w:r>
    </w:p>
    <w:tbl>
      <w:tblPr>
        <w:tblW w:w="0" w:type="auto"/>
        <w:tblLayout w:type="fixed"/>
        <w:tblLook w:val="04A0" w:firstRow="1" w:lastRow="0" w:firstColumn="1" w:lastColumn="0" w:noHBand="0" w:noVBand="1"/>
      </w:tblPr>
      <w:tblGrid>
        <w:gridCol w:w="2880"/>
        <w:gridCol w:w="2880"/>
        <w:gridCol w:w="2880"/>
      </w:tblGrid>
      <w:tr w:rsidR="009D2B2B" w14:paraId="710942A5" w14:textId="77777777">
        <w:tc>
          <w:tcPr>
            <w:tcW w:w="2880" w:type="dxa"/>
          </w:tcPr>
          <w:p w14:paraId="3D6E2B35" w14:textId="77777777" w:rsidR="009D2B2B" w:rsidRDefault="009D2B2B"/>
        </w:tc>
        <w:tc>
          <w:tcPr>
            <w:tcW w:w="2880" w:type="dxa"/>
          </w:tcPr>
          <w:p w14:paraId="467C5902" w14:textId="77777777" w:rsidR="009D2B2B" w:rsidRDefault="009D2B2B"/>
        </w:tc>
        <w:tc>
          <w:tcPr>
            <w:tcW w:w="2880" w:type="dxa"/>
          </w:tcPr>
          <w:p w14:paraId="2B6F89E1" w14:textId="77777777" w:rsidR="009D2B2B" w:rsidRDefault="009D2B2B"/>
        </w:tc>
      </w:tr>
      <w:tr w:rsidR="009D2B2B" w14:paraId="4429C160" w14:textId="77777777">
        <w:tc>
          <w:tcPr>
            <w:tcW w:w="2880" w:type="dxa"/>
          </w:tcPr>
          <w:p w14:paraId="0B4E9FD7" w14:textId="4760F98E" w:rsidR="009D2B2B" w:rsidRDefault="009D2B2B">
            <w:pPr>
              <w:jc w:val="right"/>
            </w:pPr>
          </w:p>
        </w:tc>
        <w:tc>
          <w:tcPr>
            <w:tcW w:w="2880" w:type="dxa"/>
          </w:tcPr>
          <w:p w14:paraId="6256C429" w14:textId="77777777" w:rsidR="009D2B2B" w:rsidRDefault="00000000">
            <w:pPr>
              <w:jc w:val="right"/>
            </w:pPr>
            <w:r>
              <w:rPr>
                <w:b/>
                <w:color w:val="008000"/>
              </w:rPr>
              <w:t xml:space="preserve">السوسي عن أبي عمرو, </w:t>
            </w:r>
          </w:p>
        </w:tc>
        <w:tc>
          <w:tcPr>
            <w:tcW w:w="2880" w:type="dxa"/>
          </w:tcPr>
          <w:p w14:paraId="35B0368E" w14:textId="77777777" w:rsidR="009D2B2B" w:rsidRDefault="00000000">
            <w:pPr>
              <w:jc w:val="right"/>
            </w:pPr>
            <w:r>
              <w:rPr>
                <w:b/>
                <w:color w:val="0000FF"/>
              </w:rPr>
              <w:t>منازل لتعلموا</w:t>
            </w:r>
          </w:p>
        </w:tc>
      </w:tr>
    </w:tbl>
    <w:p w14:paraId="10EC46E9" w14:textId="77777777" w:rsidR="009D2B2B" w:rsidRDefault="009D2B2B"/>
    <w:p w14:paraId="5369139D" w14:textId="77777777" w:rsidR="009D2B2B" w:rsidRDefault="00000000">
      <w:pPr>
        <w:jc w:val="right"/>
      </w:pPr>
      <w:r>
        <w:rPr>
          <w:b/>
        </w:rPr>
        <w:t>١١ ـ وَلَوْ يُعَجِّلُ اللَّهُ لِلنَّاسِ الشَّرَّ اسْتِعْجَالَهُم بِالْخَيْرِ لَقُضِيَ إِلَيْهِمْ أَجَلُهُمْ فَنَذَرُ الَّذِينَ لَا يَرْجُونَ لِقَاءَنَا فِي طُغْيَانِهِمْ يَعْمَهُونَ</w:t>
      </w:r>
    </w:p>
    <w:tbl>
      <w:tblPr>
        <w:tblW w:w="0" w:type="auto"/>
        <w:tblLayout w:type="fixed"/>
        <w:tblLook w:val="04A0" w:firstRow="1" w:lastRow="0" w:firstColumn="1" w:lastColumn="0" w:noHBand="0" w:noVBand="1"/>
      </w:tblPr>
      <w:tblGrid>
        <w:gridCol w:w="2880"/>
        <w:gridCol w:w="2880"/>
        <w:gridCol w:w="2880"/>
      </w:tblGrid>
      <w:tr w:rsidR="009D2B2B" w14:paraId="0F2BD969" w14:textId="77777777">
        <w:tc>
          <w:tcPr>
            <w:tcW w:w="2880" w:type="dxa"/>
          </w:tcPr>
          <w:p w14:paraId="01224601" w14:textId="77777777" w:rsidR="009D2B2B" w:rsidRDefault="009D2B2B"/>
        </w:tc>
        <w:tc>
          <w:tcPr>
            <w:tcW w:w="2880" w:type="dxa"/>
          </w:tcPr>
          <w:p w14:paraId="1AE45148" w14:textId="77777777" w:rsidR="009D2B2B" w:rsidRDefault="009D2B2B"/>
        </w:tc>
        <w:tc>
          <w:tcPr>
            <w:tcW w:w="2880" w:type="dxa"/>
          </w:tcPr>
          <w:p w14:paraId="440F047C" w14:textId="77777777" w:rsidR="009D2B2B" w:rsidRDefault="009D2B2B"/>
        </w:tc>
      </w:tr>
      <w:tr w:rsidR="009D2B2B" w14:paraId="3C7D9AF2" w14:textId="77777777">
        <w:tc>
          <w:tcPr>
            <w:tcW w:w="2880" w:type="dxa"/>
          </w:tcPr>
          <w:p w14:paraId="20405089" w14:textId="6E52A4A9" w:rsidR="009D2B2B" w:rsidRDefault="009D2B2B">
            <w:pPr>
              <w:jc w:val="right"/>
            </w:pPr>
          </w:p>
        </w:tc>
        <w:tc>
          <w:tcPr>
            <w:tcW w:w="2880" w:type="dxa"/>
          </w:tcPr>
          <w:p w14:paraId="5E5E64DF" w14:textId="77777777" w:rsidR="009D2B2B" w:rsidRDefault="00000000">
            <w:pPr>
              <w:jc w:val="right"/>
            </w:pPr>
            <w:r>
              <w:rPr>
                <w:b/>
                <w:color w:val="008000"/>
              </w:rPr>
              <w:t xml:space="preserve">السوسي عن أبي عمرو, </w:t>
            </w:r>
          </w:p>
        </w:tc>
        <w:tc>
          <w:tcPr>
            <w:tcW w:w="2880" w:type="dxa"/>
          </w:tcPr>
          <w:p w14:paraId="66509554" w14:textId="77777777" w:rsidR="009D2B2B" w:rsidRDefault="00000000">
            <w:pPr>
              <w:jc w:val="right"/>
            </w:pPr>
            <w:r>
              <w:rPr>
                <w:b/>
                <w:color w:val="0000FF"/>
              </w:rPr>
              <w:t>بالخير لقضي</w:t>
            </w:r>
          </w:p>
        </w:tc>
      </w:tr>
    </w:tbl>
    <w:p w14:paraId="39AE112D" w14:textId="77777777" w:rsidR="009D2B2B" w:rsidRDefault="009D2B2B"/>
    <w:p w14:paraId="65D5CE53" w14:textId="77777777" w:rsidR="009D2B2B" w:rsidRDefault="00000000">
      <w:pPr>
        <w:jc w:val="right"/>
      </w:pPr>
      <w:r>
        <w:rPr>
          <w:b/>
        </w:rPr>
        <w:t>١٢ ـ وَإِذَا مَسَّ الْإِنسَانَ الضُّرُّ دَعَانَا لِجَنبِهِ أَوْ قَاعِدًا أَوْ قَائِمًا فَلَمَّا كَشَفْنَا عَنْهُ ضُرَّهُ مَرَّ كَأَن لَّمْ يَدْعُنَا إِلَى ضُرٍّ مَّسَّهُ كَذَلِكَ زُيِّنَ لِلْمُسْرِفِينَ مَا كَانُوا يَعْمَلُونَ</w:t>
      </w:r>
    </w:p>
    <w:tbl>
      <w:tblPr>
        <w:tblW w:w="0" w:type="auto"/>
        <w:tblLayout w:type="fixed"/>
        <w:tblLook w:val="04A0" w:firstRow="1" w:lastRow="0" w:firstColumn="1" w:lastColumn="0" w:noHBand="0" w:noVBand="1"/>
      </w:tblPr>
      <w:tblGrid>
        <w:gridCol w:w="2880"/>
        <w:gridCol w:w="2880"/>
        <w:gridCol w:w="2880"/>
      </w:tblGrid>
      <w:tr w:rsidR="009D2B2B" w14:paraId="2CD73DE7" w14:textId="77777777">
        <w:tc>
          <w:tcPr>
            <w:tcW w:w="2880" w:type="dxa"/>
          </w:tcPr>
          <w:p w14:paraId="56594455" w14:textId="77777777" w:rsidR="009D2B2B" w:rsidRDefault="009D2B2B"/>
        </w:tc>
        <w:tc>
          <w:tcPr>
            <w:tcW w:w="2880" w:type="dxa"/>
          </w:tcPr>
          <w:p w14:paraId="399F4639" w14:textId="77777777" w:rsidR="009D2B2B" w:rsidRDefault="009D2B2B"/>
        </w:tc>
        <w:tc>
          <w:tcPr>
            <w:tcW w:w="2880" w:type="dxa"/>
          </w:tcPr>
          <w:p w14:paraId="2E55CE47" w14:textId="77777777" w:rsidR="009D2B2B" w:rsidRDefault="009D2B2B"/>
        </w:tc>
      </w:tr>
      <w:tr w:rsidR="009D2B2B" w14:paraId="51D1CAF2" w14:textId="77777777">
        <w:tc>
          <w:tcPr>
            <w:tcW w:w="2880" w:type="dxa"/>
          </w:tcPr>
          <w:p w14:paraId="586EA507" w14:textId="7383CCB2" w:rsidR="009D2B2B" w:rsidRDefault="009D2B2B">
            <w:pPr>
              <w:jc w:val="right"/>
            </w:pPr>
          </w:p>
        </w:tc>
        <w:tc>
          <w:tcPr>
            <w:tcW w:w="2880" w:type="dxa"/>
          </w:tcPr>
          <w:p w14:paraId="27BDDCC7" w14:textId="77777777" w:rsidR="009D2B2B" w:rsidRDefault="00000000">
            <w:pPr>
              <w:jc w:val="right"/>
            </w:pPr>
            <w:r>
              <w:rPr>
                <w:b/>
                <w:color w:val="008000"/>
              </w:rPr>
              <w:t xml:space="preserve">السوسي عن أبي عمرو, </w:t>
            </w:r>
          </w:p>
        </w:tc>
        <w:tc>
          <w:tcPr>
            <w:tcW w:w="2880" w:type="dxa"/>
          </w:tcPr>
          <w:p w14:paraId="39CB92F6" w14:textId="77777777" w:rsidR="009D2B2B" w:rsidRDefault="00000000">
            <w:pPr>
              <w:jc w:val="right"/>
            </w:pPr>
            <w:r>
              <w:rPr>
                <w:b/>
                <w:color w:val="0000FF"/>
              </w:rPr>
              <w:t>زين للمسرفين</w:t>
            </w:r>
          </w:p>
        </w:tc>
      </w:tr>
    </w:tbl>
    <w:p w14:paraId="78638F1C" w14:textId="77777777" w:rsidR="009D2B2B" w:rsidRDefault="009D2B2B"/>
    <w:p w14:paraId="1E762647" w14:textId="77777777" w:rsidR="009D2B2B" w:rsidRDefault="00000000">
      <w:pPr>
        <w:jc w:val="right"/>
      </w:pPr>
      <w:r>
        <w:rPr>
          <w:b/>
        </w:rPr>
        <w:t>١٤ ـ ثُمَّ جَعَلْنَاكُمْ خَلَائِفَ فِي الْأَرْضِ مِن بَعْدِهِمْ لِنَنظُرَ كَيْفَ تَعْمَلُونَ</w:t>
      </w:r>
    </w:p>
    <w:tbl>
      <w:tblPr>
        <w:tblW w:w="0" w:type="auto"/>
        <w:tblLayout w:type="fixed"/>
        <w:tblLook w:val="04A0" w:firstRow="1" w:lastRow="0" w:firstColumn="1" w:lastColumn="0" w:noHBand="0" w:noVBand="1"/>
      </w:tblPr>
      <w:tblGrid>
        <w:gridCol w:w="2880"/>
        <w:gridCol w:w="2880"/>
        <w:gridCol w:w="2880"/>
      </w:tblGrid>
      <w:tr w:rsidR="009D2B2B" w14:paraId="36A8DAB4" w14:textId="77777777">
        <w:tc>
          <w:tcPr>
            <w:tcW w:w="2880" w:type="dxa"/>
          </w:tcPr>
          <w:p w14:paraId="35A72412" w14:textId="77777777" w:rsidR="009D2B2B" w:rsidRDefault="009D2B2B"/>
        </w:tc>
        <w:tc>
          <w:tcPr>
            <w:tcW w:w="2880" w:type="dxa"/>
          </w:tcPr>
          <w:p w14:paraId="681F9BCE" w14:textId="77777777" w:rsidR="009D2B2B" w:rsidRDefault="009D2B2B"/>
        </w:tc>
        <w:tc>
          <w:tcPr>
            <w:tcW w:w="2880" w:type="dxa"/>
          </w:tcPr>
          <w:p w14:paraId="1FA922CD" w14:textId="77777777" w:rsidR="009D2B2B" w:rsidRDefault="009D2B2B"/>
        </w:tc>
      </w:tr>
      <w:tr w:rsidR="009D2B2B" w14:paraId="53ABB84C" w14:textId="77777777">
        <w:tc>
          <w:tcPr>
            <w:tcW w:w="2880" w:type="dxa"/>
          </w:tcPr>
          <w:p w14:paraId="06DB0921" w14:textId="2250B8AF" w:rsidR="009D2B2B" w:rsidRDefault="009D2B2B">
            <w:pPr>
              <w:jc w:val="right"/>
            </w:pPr>
          </w:p>
        </w:tc>
        <w:tc>
          <w:tcPr>
            <w:tcW w:w="2880" w:type="dxa"/>
          </w:tcPr>
          <w:p w14:paraId="1BF9F362" w14:textId="77777777" w:rsidR="009D2B2B" w:rsidRDefault="00000000">
            <w:pPr>
              <w:jc w:val="right"/>
            </w:pPr>
            <w:r>
              <w:rPr>
                <w:b/>
                <w:color w:val="008000"/>
              </w:rPr>
              <w:t xml:space="preserve">السوسي عن أبي عمرو, </w:t>
            </w:r>
          </w:p>
        </w:tc>
        <w:tc>
          <w:tcPr>
            <w:tcW w:w="2880" w:type="dxa"/>
          </w:tcPr>
          <w:p w14:paraId="5EFAB983" w14:textId="77777777" w:rsidR="009D2B2B" w:rsidRDefault="00000000">
            <w:pPr>
              <w:jc w:val="right"/>
            </w:pPr>
            <w:r>
              <w:rPr>
                <w:b/>
                <w:color w:val="0000FF"/>
              </w:rPr>
              <w:t>خلائف في</w:t>
            </w:r>
          </w:p>
        </w:tc>
      </w:tr>
    </w:tbl>
    <w:p w14:paraId="7DCA100D" w14:textId="77777777" w:rsidR="009D2B2B" w:rsidRDefault="009D2B2B"/>
    <w:p w14:paraId="4BD6B7C3" w14:textId="77777777" w:rsidR="009D2B2B" w:rsidRDefault="00000000">
      <w:pPr>
        <w:jc w:val="right"/>
      </w:pPr>
      <w:r>
        <w:rPr>
          <w:b/>
        </w:rPr>
        <w:t>١٧ ـ فَمَنْ أَظْلَمُ مِمَّنِ افْتَرَى عَلَى اللَّهِ كَذِبًا أَوْ كَذَّبَ بِآيَاتِهِ إِنَّهُ لَا يُفْلِحُ الْمُجْرِمُونَ</w:t>
      </w:r>
    </w:p>
    <w:tbl>
      <w:tblPr>
        <w:tblW w:w="0" w:type="auto"/>
        <w:tblLayout w:type="fixed"/>
        <w:tblLook w:val="04A0" w:firstRow="1" w:lastRow="0" w:firstColumn="1" w:lastColumn="0" w:noHBand="0" w:noVBand="1"/>
      </w:tblPr>
      <w:tblGrid>
        <w:gridCol w:w="2880"/>
        <w:gridCol w:w="2880"/>
        <w:gridCol w:w="2880"/>
      </w:tblGrid>
      <w:tr w:rsidR="009D2B2B" w14:paraId="2A32139D" w14:textId="77777777">
        <w:tc>
          <w:tcPr>
            <w:tcW w:w="2880" w:type="dxa"/>
          </w:tcPr>
          <w:p w14:paraId="07548331" w14:textId="77777777" w:rsidR="009D2B2B" w:rsidRDefault="009D2B2B"/>
        </w:tc>
        <w:tc>
          <w:tcPr>
            <w:tcW w:w="2880" w:type="dxa"/>
          </w:tcPr>
          <w:p w14:paraId="5039AFFD" w14:textId="77777777" w:rsidR="009D2B2B" w:rsidRDefault="009D2B2B"/>
        </w:tc>
        <w:tc>
          <w:tcPr>
            <w:tcW w:w="2880" w:type="dxa"/>
          </w:tcPr>
          <w:p w14:paraId="502157CC" w14:textId="77777777" w:rsidR="009D2B2B" w:rsidRDefault="009D2B2B"/>
        </w:tc>
      </w:tr>
      <w:tr w:rsidR="009D2B2B" w14:paraId="3405ED72" w14:textId="77777777">
        <w:tc>
          <w:tcPr>
            <w:tcW w:w="2880" w:type="dxa"/>
          </w:tcPr>
          <w:p w14:paraId="5E273417" w14:textId="0DC9DA55" w:rsidR="009D2B2B" w:rsidRDefault="009D2B2B">
            <w:pPr>
              <w:jc w:val="right"/>
            </w:pPr>
          </w:p>
        </w:tc>
        <w:tc>
          <w:tcPr>
            <w:tcW w:w="2880" w:type="dxa"/>
          </w:tcPr>
          <w:p w14:paraId="21065031" w14:textId="77777777" w:rsidR="009D2B2B" w:rsidRDefault="00000000">
            <w:pPr>
              <w:jc w:val="right"/>
            </w:pPr>
            <w:r>
              <w:rPr>
                <w:b/>
                <w:color w:val="008000"/>
              </w:rPr>
              <w:t xml:space="preserve">السوسي عن أبي عمرو, </w:t>
            </w:r>
          </w:p>
        </w:tc>
        <w:tc>
          <w:tcPr>
            <w:tcW w:w="2880" w:type="dxa"/>
          </w:tcPr>
          <w:p w14:paraId="0A3F289E" w14:textId="77777777" w:rsidR="009D2B2B" w:rsidRDefault="00000000">
            <w:pPr>
              <w:jc w:val="right"/>
            </w:pPr>
            <w:r>
              <w:rPr>
                <w:b/>
                <w:color w:val="0000FF"/>
              </w:rPr>
              <w:t>أظلم ممن</w:t>
            </w:r>
          </w:p>
        </w:tc>
      </w:tr>
      <w:tr w:rsidR="009D2B2B" w14:paraId="1A2CDF29" w14:textId="77777777">
        <w:tc>
          <w:tcPr>
            <w:tcW w:w="2880" w:type="dxa"/>
          </w:tcPr>
          <w:p w14:paraId="62730328" w14:textId="13C9B0AB" w:rsidR="009D2B2B" w:rsidRDefault="009D2B2B">
            <w:pPr>
              <w:jc w:val="right"/>
            </w:pPr>
          </w:p>
        </w:tc>
        <w:tc>
          <w:tcPr>
            <w:tcW w:w="2880" w:type="dxa"/>
          </w:tcPr>
          <w:p w14:paraId="714D0014" w14:textId="77777777" w:rsidR="009D2B2B" w:rsidRDefault="00000000">
            <w:pPr>
              <w:jc w:val="right"/>
            </w:pPr>
            <w:r>
              <w:rPr>
                <w:b/>
                <w:color w:val="008000"/>
              </w:rPr>
              <w:t xml:space="preserve">السوسي عن أبي عمرو, </w:t>
            </w:r>
          </w:p>
        </w:tc>
        <w:tc>
          <w:tcPr>
            <w:tcW w:w="2880" w:type="dxa"/>
          </w:tcPr>
          <w:p w14:paraId="3208E458" w14:textId="77777777" w:rsidR="009D2B2B" w:rsidRDefault="00000000">
            <w:pPr>
              <w:jc w:val="right"/>
            </w:pPr>
            <w:r>
              <w:rPr>
                <w:b/>
                <w:color w:val="0000FF"/>
              </w:rPr>
              <w:t>كذب بآياته</w:t>
            </w:r>
          </w:p>
        </w:tc>
      </w:tr>
    </w:tbl>
    <w:p w14:paraId="4679DD8B" w14:textId="77777777" w:rsidR="009D2B2B" w:rsidRDefault="009D2B2B"/>
    <w:p w14:paraId="4C34F96F" w14:textId="77777777" w:rsidR="009D2B2B" w:rsidRDefault="00000000">
      <w:pPr>
        <w:jc w:val="right"/>
      </w:pPr>
      <w:r>
        <w:rPr>
          <w:b/>
        </w:rPr>
        <w:t>٢١ ـ وَإِذَا أَذَقْنَا النَّاسَ رَحْمَةً مِّن بَعْدِ ضَرَّاءَ مَسَّتْهُمْ إِذَا لَهُم مَّكْرٌ فِي آيَاتِنَا قُلِ اللَّهُ أَسْرَعُ مَكْرًا إِنَّ رُسُلَنَا يَكْتُبُونَ مَا تَمْكُرُونَ</w:t>
      </w:r>
    </w:p>
    <w:tbl>
      <w:tblPr>
        <w:tblW w:w="0" w:type="auto"/>
        <w:tblLayout w:type="fixed"/>
        <w:tblLook w:val="04A0" w:firstRow="1" w:lastRow="0" w:firstColumn="1" w:lastColumn="0" w:noHBand="0" w:noVBand="1"/>
      </w:tblPr>
      <w:tblGrid>
        <w:gridCol w:w="2880"/>
        <w:gridCol w:w="2880"/>
        <w:gridCol w:w="2880"/>
      </w:tblGrid>
      <w:tr w:rsidR="009D2B2B" w14:paraId="066D643F" w14:textId="77777777">
        <w:tc>
          <w:tcPr>
            <w:tcW w:w="2880" w:type="dxa"/>
          </w:tcPr>
          <w:p w14:paraId="2751EC4B" w14:textId="77777777" w:rsidR="009D2B2B" w:rsidRDefault="009D2B2B"/>
        </w:tc>
        <w:tc>
          <w:tcPr>
            <w:tcW w:w="2880" w:type="dxa"/>
          </w:tcPr>
          <w:p w14:paraId="0CE2D257" w14:textId="77777777" w:rsidR="009D2B2B" w:rsidRDefault="009D2B2B"/>
        </w:tc>
        <w:tc>
          <w:tcPr>
            <w:tcW w:w="2880" w:type="dxa"/>
          </w:tcPr>
          <w:p w14:paraId="74AC05F4" w14:textId="77777777" w:rsidR="009D2B2B" w:rsidRDefault="009D2B2B"/>
        </w:tc>
      </w:tr>
      <w:tr w:rsidR="009D2B2B" w14:paraId="2066540E" w14:textId="77777777">
        <w:tc>
          <w:tcPr>
            <w:tcW w:w="2880" w:type="dxa"/>
          </w:tcPr>
          <w:p w14:paraId="2DAB6914" w14:textId="77777777" w:rsidR="009D2B2B" w:rsidRDefault="00000000">
            <w:pPr>
              <w:jc w:val="right"/>
            </w:pPr>
            <w:r>
              <w:rPr>
                <w:b/>
                <w:color w:val="FF0000"/>
              </w:rPr>
              <w:t>قرأ بالإدغام الكبير، وله وجه الاختلاس.</w:t>
            </w:r>
          </w:p>
        </w:tc>
        <w:tc>
          <w:tcPr>
            <w:tcW w:w="2880" w:type="dxa"/>
          </w:tcPr>
          <w:p w14:paraId="23EAF3D7" w14:textId="77777777" w:rsidR="009D2B2B" w:rsidRDefault="00000000">
            <w:pPr>
              <w:jc w:val="right"/>
            </w:pPr>
            <w:r>
              <w:rPr>
                <w:b/>
                <w:color w:val="008000"/>
              </w:rPr>
              <w:t xml:space="preserve">السوسي عن أبي عمرو, </w:t>
            </w:r>
          </w:p>
        </w:tc>
        <w:tc>
          <w:tcPr>
            <w:tcW w:w="2880" w:type="dxa"/>
          </w:tcPr>
          <w:p w14:paraId="07995534" w14:textId="77777777" w:rsidR="009D2B2B" w:rsidRDefault="00000000">
            <w:pPr>
              <w:jc w:val="right"/>
            </w:pPr>
            <w:r>
              <w:rPr>
                <w:b/>
                <w:color w:val="0000FF"/>
              </w:rPr>
              <w:t>بعد ضراء</w:t>
            </w:r>
          </w:p>
        </w:tc>
      </w:tr>
    </w:tbl>
    <w:p w14:paraId="10B35E5A" w14:textId="77777777" w:rsidR="009D2B2B" w:rsidRDefault="009D2B2B"/>
    <w:p w14:paraId="4C375E30" w14:textId="77777777" w:rsidR="009D2B2B" w:rsidRDefault="00000000">
      <w:pPr>
        <w:jc w:val="right"/>
      </w:pPr>
      <w:r>
        <w:rPr>
          <w:b/>
        </w:rPr>
        <w:t>٢٧ ـ وَالَّذِينَ كَسَبُوا السَّيِّئَاتِ جَزَاءُ سَيِّئَةٍ بِمِثْلِهَا وَتَرْهَقُهُمْ ذِلَّةٌ مَّا لَهُم مِّنَ اللَّهِ مِنْ عَاصِمٍ كَأَنَّمَا أُغْشِيَتْ وُجُوهُهُمْ قِطَعًا مِّنَ اللَّيْلِ مُظْلِمًا أُولَئِكَ أَصْحَابُ النَّارِ هُمْ فِيهَا خَالِدُونَ</w:t>
      </w:r>
    </w:p>
    <w:tbl>
      <w:tblPr>
        <w:tblW w:w="0" w:type="auto"/>
        <w:tblLayout w:type="fixed"/>
        <w:tblLook w:val="04A0" w:firstRow="1" w:lastRow="0" w:firstColumn="1" w:lastColumn="0" w:noHBand="0" w:noVBand="1"/>
      </w:tblPr>
      <w:tblGrid>
        <w:gridCol w:w="2880"/>
        <w:gridCol w:w="2880"/>
        <w:gridCol w:w="2880"/>
      </w:tblGrid>
      <w:tr w:rsidR="009D2B2B" w14:paraId="5DE7781B" w14:textId="77777777">
        <w:tc>
          <w:tcPr>
            <w:tcW w:w="2880" w:type="dxa"/>
          </w:tcPr>
          <w:p w14:paraId="032539D3" w14:textId="77777777" w:rsidR="009D2B2B" w:rsidRDefault="009D2B2B"/>
        </w:tc>
        <w:tc>
          <w:tcPr>
            <w:tcW w:w="2880" w:type="dxa"/>
          </w:tcPr>
          <w:p w14:paraId="4627F3B9" w14:textId="77777777" w:rsidR="009D2B2B" w:rsidRDefault="009D2B2B"/>
        </w:tc>
        <w:tc>
          <w:tcPr>
            <w:tcW w:w="2880" w:type="dxa"/>
          </w:tcPr>
          <w:p w14:paraId="05BDD029" w14:textId="77777777" w:rsidR="009D2B2B" w:rsidRDefault="009D2B2B"/>
        </w:tc>
      </w:tr>
      <w:tr w:rsidR="009D2B2B" w14:paraId="788F68BE" w14:textId="77777777">
        <w:tc>
          <w:tcPr>
            <w:tcW w:w="2880" w:type="dxa"/>
          </w:tcPr>
          <w:p w14:paraId="13F77B07" w14:textId="3B8B5608" w:rsidR="009D2B2B" w:rsidRDefault="009D2B2B">
            <w:pPr>
              <w:jc w:val="right"/>
            </w:pPr>
          </w:p>
        </w:tc>
        <w:tc>
          <w:tcPr>
            <w:tcW w:w="2880" w:type="dxa"/>
          </w:tcPr>
          <w:p w14:paraId="18377F81" w14:textId="77777777" w:rsidR="009D2B2B" w:rsidRDefault="00000000">
            <w:pPr>
              <w:jc w:val="right"/>
            </w:pPr>
            <w:r>
              <w:rPr>
                <w:b/>
                <w:color w:val="008000"/>
              </w:rPr>
              <w:t xml:space="preserve">السوسي عن أبي عمرو, </w:t>
            </w:r>
          </w:p>
        </w:tc>
        <w:tc>
          <w:tcPr>
            <w:tcW w:w="2880" w:type="dxa"/>
          </w:tcPr>
          <w:p w14:paraId="2423480A" w14:textId="77777777" w:rsidR="009D2B2B" w:rsidRDefault="00000000">
            <w:pPr>
              <w:jc w:val="right"/>
            </w:pPr>
            <w:r>
              <w:rPr>
                <w:b/>
                <w:color w:val="0000FF"/>
              </w:rPr>
              <w:t>السيئات جزاء</w:t>
            </w:r>
          </w:p>
        </w:tc>
      </w:tr>
    </w:tbl>
    <w:p w14:paraId="30B23B4F" w14:textId="77777777" w:rsidR="009D2B2B" w:rsidRDefault="009D2B2B"/>
    <w:p w14:paraId="409A09F6" w14:textId="77777777" w:rsidR="009D2B2B" w:rsidRDefault="00000000">
      <w:pPr>
        <w:jc w:val="right"/>
      </w:pPr>
      <w:r>
        <w:rPr>
          <w:b/>
        </w:rPr>
        <w:lastRenderedPageBreak/>
        <w:t>٢٨ ـ وَيَوْمَ نَحْشُرُهُمْ جَمِيعًا ثُمَّ نَقُولُ لِلَّذِينَ أَشْرَكُوا مَكَانَكُمْ أَنتُمْ وَشُرَكَاؤُكُمْ فَزَيَّلْنَا بَيْنَهُمْ وَقَالَ شُرَكَاؤُهُم مَّا كُنتُمْ إِيَّانَا تَعْبُدُونَ</w:t>
      </w:r>
    </w:p>
    <w:tbl>
      <w:tblPr>
        <w:tblW w:w="0" w:type="auto"/>
        <w:tblLayout w:type="fixed"/>
        <w:tblLook w:val="04A0" w:firstRow="1" w:lastRow="0" w:firstColumn="1" w:lastColumn="0" w:noHBand="0" w:noVBand="1"/>
      </w:tblPr>
      <w:tblGrid>
        <w:gridCol w:w="2880"/>
        <w:gridCol w:w="2880"/>
        <w:gridCol w:w="2880"/>
      </w:tblGrid>
      <w:tr w:rsidR="009D2B2B" w14:paraId="122929F8" w14:textId="77777777">
        <w:tc>
          <w:tcPr>
            <w:tcW w:w="2880" w:type="dxa"/>
          </w:tcPr>
          <w:p w14:paraId="707CE80C" w14:textId="77777777" w:rsidR="009D2B2B" w:rsidRDefault="009D2B2B"/>
        </w:tc>
        <w:tc>
          <w:tcPr>
            <w:tcW w:w="2880" w:type="dxa"/>
          </w:tcPr>
          <w:p w14:paraId="02DF11B8" w14:textId="77777777" w:rsidR="009D2B2B" w:rsidRDefault="009D2B2B"/>
        </w:tc>
        <w:tc>
          <w:tcPr>
            <w:tcW w:w="2880" w:type="dxa"/>
          </w:tcPr>
          <w:p w14:paraId="42B76EF9" w14:textId="77777777" w:rsidR="009D2B2B" w:rsidRDefault="009D2B2B"/>
        </w:tc>
      </w:tr>
      <w:tr w:rsidR="009D2B2B" w14:paraId="1AF6F599" w14:textId="77777777">
        <w:tc>
          <w:tcPr>
            <w:tcW w:w="2880" w:type="dxa"/>
          </w:tcPr>
          <w:p w14:paraId="503BBB9A" w14:textId="6B703670" w:rsidR="009D2B2B" w:rsidRDefault="009D2B2B">
            <w:pPr>
              <w:jc w:val="right"/>
            </w:pPr>
          </w:p>
        </w:tc>
        <w:tc>
          <w:tcPr>
            <w:tcW w:w="2880" w:type="dxa"/>
          </w:tcPr>
          <w:p w14:paraId="1E98D8BE" w14:textId="77777777" w:rsidR="009D2B2B" w:rsidRDefault="00000000">
            <w:pPr>
              <w:jc w:val="right"/>
            </w:pPr>
            <w:r>
              <w:rPr>
                <w:b/>
                <w:color w:val="008000"/>
              </w:rPr>
              <w:t xml:space="preserve">السوسي عن أبي عمرو, </w:t>
            </w:r>
          </w:p>
        </w:tc>
        <w:tc>
          <w:tcPr>
            <w:tcW w:w="2880" w:type="dxa"/>
          </w:tcPr>
          <w:p w14:paraId="68BFA3AC" w14:textId="77777777" w:rsidR="009D2B2B" w:rsidRDefault="00000000">
            <w:pPr>
              <w:jc w:val="right"/>
            </w:pPr>
            <w:r>
              <w:rPr>
                <w:b/>
                <w:color w:val="0000FF"/>
              </w:rPr>
              <w:t>نقول للذين</w:t>
            </w:r>
          </w:p>
        </w:tc>
      </w:tr>
    </w:tbl>
    <w:p w14:paraId="0F38A894" w14:textId="77777777" w:rsidR="009D2B2B" w:rsidRDefault="009D2B2B"/>
    <w:p w14:paraId="0BA7FFE0" w14:textId="77777777" w:rsidR="009D2B2B" w:rsidRDefault="00000000">
      <w:pPr>
        <w:jc w:val="right"/>
      </w:pPr>
      <w:r>
        <w:rPr>
          <w:b/>
        </w:rPr>
        <w:t>٣١ ـ قُلْ مَن يَرْزُقُكُم مِّنَ السَّمَاءِ وَالْأَرْضِ أَمَّن يَمْلِكُ السَّمْعَ وَالْأَبْصَارَ وَمَن يُخْرِجُ الْحَيَّ مِنَ الْمَيِّتِ وَيُخْرِجُ الْمَيِّتَ مِنَ الْحَيِّ وَمَن يُدَبِّرُ الْأَمْرَ فَسَيَقُولُونَ اللَّهُ فَقُلْ أَفَلَا تَتَّقُونَ</w:t>
      </w:r>
    </w:p>
    <w:tbl>
      <w:tblPr>
        <w:tblW w:w="0" w:type="auto"/>
        <w:tblLayout w:type="fixed"/>
        <w:tblLook w:val="04A0" w:firstRow="1" w:lastRow="0" w:firstColumn="1" w:lastColumn="0" w:noHBand="0" w:noVBand="1"/>
      </w:tblPr>
      <w:tblGrid>
        <w:gridCol w:w="2880"/>
        <w:gridCol w:w="2880"/>
        <w:gridCol w:w="2880"/>
      </w:tblGrid>
      <w:tr w:rsidR="009D2B2B" w14:paraId="1BBFBDC1" w14:textId="77777777">
        <w:tc>
          <w:tcPr>
            <w:tcW w:w="2880" w:type="dxa"/>
          </w:tcPr>
          <w:p w14:paraId="470FDA24" w14:textId="77777777" w:rsidR="009D2B2B" w:rsidRDefault="009D2B2B"/>
        </w:tc>
        <w:tc>
          <w:tcPr>
            <w:tcW w:w="2880" w:type="dxa"/>
          </w:tcPr>
          <w:p w14:paraId="46305F89" w14:textId="77777777" w:rsidR="009D2B2B" w:rsidRDefault="009D2B2B"/>
        </w:tc>
        <w:tc>
          <w:tcPr>
            <w:tcW w:w="2880" w:type="dxa"/>
          </w:tcPr>
          <w:p w14:paraId="48CDD70C" w14:textId="77777777" w:rsidR="009D2B2B" w:rsidRDefault="009D2B2B"/>
        </w:tc>
      </w:tr>
      <w:tr w:rsidR="009D2B2B" w14:paraId="4595DB5C" w14:textId="77777777">
        <w:tc>
          <w:tcPr>
            <w:tcW w:w="2880" w:type="dxa"/>
          </w:tcPr>
          <w:p w14:paraId="25DF5926" w14:textId="4AE5561B" w:rsidR="009D2B2B" w:rsidRDefault="009D2B2B">
            <w:pPr>
              <w:jc w:val="right"/>
            </w:pPr>
          </w:p>
        </w:tc>
        <w:tc>
          <w:tcPr>
            <w:tcW w:w="2880" w:type="dxa"/>
          </w:tcPr>
          <w:p w14:paraId="046BDDF3" w14:textId="77777777" w:rsidR="009D2B2B" w:rsidRDefault="00000000">
            <w:pPr>
              <w:jc w:val="right"/>
            </w:pPr>
            <w:r>
              <w:rPr>
                <w:b/>
                <w:color w:val="008000"/>
              </w:rPr>
              <w:t xml:space="preserve">السوسي عن أبي عمرو, </w:t>
            </w:r>
          </w:p>
        </w:tc>
        <w:tc>
          <w:tcPr>
            <w:tcW w:w="2880" w:type="dxa"/>
          </w:tcPr>
          <w:p w14:paraId="392E7045" w14:textId="77777777" w:rsidR="009D2B2B" w:rsidRDefault="00000000">
            <w:pPr>
              <w:jc w:val="right"/>
            </w:pPr>
            <w:r>
              <w:rPr>
                <w:b/>
                <w:color w:val="0000FF"/>
              </w:rPr>
              <w:t>يرزقكم</w:t>
            </w:r>
          </w:p>
        </w:tc>
      </w:tr>
    </w:tbl>
    <w:p w14:paraId="210D3F87" w14:textId="77777777" w:rsidR="009D2B2B" w:rsidRDefault="009D2B2B"/>
    <w:p w14:paraId="144ACF20" w14:textId="77777777" w:rsidR="009D2B2B" w:rsidRDefault="00000000">
      <w:pPr>
        <w:jc w:val="right"/>
      </w:pPr>
      <w:r>
        <w:rPr>
          <w:b/>
        </w:rPr>
        <w:t>٣٩ ـ بَلْ كَذَّبُوا بِمَا لَمْ يُحِيطُوا بِعِلْمِهِ وَلَمَّا يَأْتِهِمْ تَأْوِيلُهُ كَذَلِكَ كَذَّبَ الَّذِينَ مِن قَبْلِهِمْ فَانظُرْ كَيْفَ كَانَ عَاقِبَةُ الظَّالِمِينَ</w:t>
      </w:r>
    </w:p>
    <w:tbl>
      <w:tblPr>
        <w:tblW w:w="0" w:type="auto"/>
        <w:tblLayout w:type="fixed"/>
        <w:tblLook w:val="04A0" w:firstRow="1" w:lastRow="0" w:firstColumn="1" w:lastColumn="0" w:noHBand="0" w:noVBand="1"/>
      </w:tblPr>
      <w:tblGrid>
        <w:gridCol w:w="2880"/>
        <w:gridCol w:w="2880"/>
        <w:gridCol w:w="2880"/>
      </w:tblGrid>
      <w:tr w:rsidR="009D2B2B" w14:paraId="62BAF378" w14:textId="77777777">
        <w:tc>
          <w:tcPr>
            <w:tcW w:w="2880" w:type="dxa"/>
          </w:tcPr>
          <w:p w14:paraId="14F8B121" w14:textId="77777777" w:rsidR="009D2B2B" w:rsidRDefault="009D2B2B"/>
        </w:tc>
        <w:tc>
          <w:tcPr>
            <w:tcW w:w="2880" w:type="dxa"/>
          </w:tcPr>
          <w:p w14:paraId="23B002CD" w14:textId="77777777" w:rsidR="009D2B2B" w:rsidRDefault="009D2B2B"/>
        </w:tc>
        <w:tc>
          <w:tcPr>
            <w:tcW w:w="2880" w:type="dxa"/>
          </w:tcPr>
          <w:p w14:paraId="326834B6" w14:textId="77777777" w:rsidR="009D2B2B" w:rsidRDefault="009D2B2B"/>
        </w:tc>
      </w:tr>
      <w:tr w:rsidR="009D2B2B" w14:paraId="3881078A" w14:textId="77777777">
        <w:tc>
          <w:tcPr>
            <w:tcW w:w="2880" w:type="dxa"/>
          </w:tcPr>
          <w:p w14:paraId="391B3C21" w14:textId="5B25278B" w:rsidR="009D2B2B" w:rsidRDefault="009D2B2B">
            <w:pPr>
              <w:jc w:val="right"/>
            </w:pPr>
          </w:p>
        </w:tc>
        <w:tc>
          <w:tcPr>
            <w:tcW w:w="2880" w:type="dxa"/>
          </w:tcPr>
          <w:p w14:paraId="64DE894A" w14:textId="77777777" w:rsidR="009D2B2B" w:rsidRDefault="00000000">
            <w:pPr>
              <w:jc w:val="right"/>
            </w:pPr>
            <w:r>
              <w:rPr>
                <w:b/>
                <w:color w:val="008000"/>
              </w:rPr>
              <w:t xml:space="preserve">السوسي عن أبي عمرو, </w:t>
            </w:r>
          </w:p>
        </w:tc>
        <w:tc>
          <w:tcPr>
            <w:tcW w:w="2880" w:type="dxa"/>
          </w:tcPr>
          <w:p w14:paraId="4845CAC7" w14:textId="77777777" w:rsidR="009D2B2B" w:rsidRDefault="00000000">
            <w:pPr>
              <w:jc w:val="right"/>
            </w:pPr>
            <w:r>
              <w:rPr>
                <w:b/>
                <w:color w:val="0000FF"/>
              </w:rPr>
              <w:t>كذلك كذب</w:t>
            </w:r>
          </w:p>
        </w:tc>
      </w:tr>
    </w:tbl>
    <w:p w14:paraId="490B0B67" w14:textId="77777777" w:rsidR="009D2B2B" w:rsidRDefault="009D2B2B"/>
    <w:p w14:paraId="47C15931" w14:textId="77777777" w:rsidR="009D2B2B" w:rsidRDefault="00000000">
      <w:pPr>
        <w:jc w:val="right"/>
      </w:pPr>
      <w:r>
        <w:rPr>
          <w:b/>
        </w:rPr>
        <w:t>٤٠ ـ وَمِنْهُم مَّن يُؤْمِنُ بِهِ وَمِنْهُم مَّن لَّا يُؤْمِنُ بِهِ وَرَبُّكَ أَعْلَمُ بِالْمُفْسِدِينَ</w:t>
      </w:r>
    </w:p>
    <w:tbl>
      <w:tblPr>
        <w:tblW w:w="0" w:type="auto"/>
        <w:tblLayout w:type="fixed"/>
        <w:tblLook w:val="04A0" w:firstRow="1" w:lastRow="0" w:firstColumn="1" w:lastColumn="0" w:noHBand="0" w:noVBand="1"/>
      </w:tblPr>
      <w:tblGrid>
        <w:gridCol w:w="2880"/>
        <w:gridCol w:w="2880"/>
        <w:gridCol w:w="2880"/>
      </w:tblGrid>
      <w:tr w:rsidR="009D2B2B" w14:paraId="2C70FC20" w14:textId="77777777">
        <w:tc>
          <w:tcPr>
            <w:tcW w:w="2880" w:type="dxa"/>
          </w:tcPr>
          <w:p w14:paraId="5F87806B" w14:textId="77777777" w:rsidR="009D2B2B" w:rsidRDefault="009D2B2B"/>
        </w:tc>
        <w:tc>
          <w:tcPr>
            <w:tcW w:w="2880" w:type="dxa"/>
          </w:tcPr>
          <w:p w14:paraId="6C567DFB" w14:textId="77777777" w:rsidR="009D2B2B" w:rsidRDefault="009D2B2B"/>
        </w:tc>
        <w:tc>
          <w:tcPr>
            <w:tcW w:w="2880" w:type="dxa"/>
          </w:tcPr>
          <w:p w14:paraId="4D2C02B7" w14:textId="77777777" w:rsidR="009D2B2B" w:rsidRDefault="009D2B2B"/>
        </w:tc>
      </w:tr>
      <w:tr w:rsidR="009D2B2B" w14:paraId="4FC772FB" w14:textId="77777777">
        <w:tc>
          <w:tcPr>
            <w:tcW w:w="2880" w:type="dxa"/>
          </w:tcPr>
          <w:p w14:paraId="058522B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F912D61" w14:textId="77777777" w:rsidR="009D2B2B" w:rsidRDefault="00000000">
            <w:pPr>
              <w:jc w:val="right"/>
            </w:pPr>
            <w:r>
              <w:rPr>
                <w:b/>
                <w:color w:val="008000"/>
              </w:rPr>
              <w:t xml:space="preserve">السوسي عن أبي عمرو, </w:t>
            </w:r>
          </w:p>
        </w:tc>
        <w:tc>
          <w:tcPr>
            <w:tcW w:w="2880" w:type="dxa"/>
          </w:tcPr>
          <w:p w14:paraId="5F86C1D8" w14:textId="77777777" w:rsidR="009D2B2B" w:rsidRDefault="00000000">
            <w:pPr>
              <w:jc w:val="right"/>
            </w:pPr>
            <w:r>
              <w:rPr>
                <w:b/>
                <w:color w:val="0000FF"/>
              </w:rPr>
              <w:t>أعلم بالمفسدين</w:t>
            </w:r>
          </w:p>
        </w:tc>
      </w:tr>
    </w:tbl>
    <w:p w14:paraId="3192D629" w14:textId="77777777" w:rsidR="009D2B2B" w:rsidRDefault="009D2B2B"/>
    <w:p w14:paraId="692EA79A" w14:textId="77777777" w:rsidR="009D2B2B" w:rsidRDefault="00000000">
      <w:pPr>
        <w:jc w:val="right"/>
      </w:pPr>
      <w:r>
        <w:rPr>
          <w:b/>
        </w:rPr>
        <w:t>٥٢ ـ ثُمَّ قِيلَ لِلَّذِينَ ظَلَمُوا ذُوقُوا عَذَابَ الْخُلْدِ هَلْ تُجْزَوْنَ إِلَّا بِمَا كُنتُمْ تَكْسِبُونَ</w:t>
      </w:r>
    </w:p>
    <w:tbl>
      <w:tblPr>
        <w:tblW w:w="0" w:type="auto"/>
        <w:tblLayout w:type="fixed"/>
        <w:tblLook w:val="04A0" w:firstRow="1" w:lastRow="0" w:firstColumn="1" w:lastColumn="0" w:noHBand="0" w:noVBand="1"/>
      </w:tblPr>
      <w:tblGrid>
        <w:gridCol w:w="2880"/>
        <w:gridCol w:w="2880"/>
        <w:gridCol w:w="2880"/>
      </w:tblGrid>
      <w:tr w:rsidR="009D2B2B" w14:paraId="15BECA47" w14:textId="77777777">
        <w:tc>
          <w:tcPr>
            <w:tcW w:w="2880" w:type="dxa"/>
          </w:tcPr>
          <w:p w14:paraId="3DE0AE70" w14:textId="77777777" w:rsidR="009D2B2B" w:rsidRDefault="009D2B2B"/>
        </w:tc>
        <w:tc>
          <w:tcPr>
            <w:tcW w:w="2880" w:type="dxa"/>
          </w:tcPr>
          <w:p w14:paraId="6F90E350" w14:textId="77777777" w:rsidR="009D2B2B" w:rsidRDefault="009D2B2B"/>
        </w:tc>
        <w:tc>
          <w:tcPr>
            <w:tcW w:w="2880" w:type="dxa"/>
          </w:tcPr>
          <w:p w14:paraId="246D7218" w14:textId="77777777" w:rsidR="009D2B2B" w:rsidRDefault="009D2B2B"/>
        </w:tc>
      </w:tr>
      <w:tr w:rsidR="009D2B2B" w14:paraId="1BF6A269" w14:textId="77777777">
        <w:tc>
          <w:tcPr>
            <w:tcW w:w="2880" w:type="dxa"/>
          </w:tcPr>
          <w:p w14:paraId="5362CB2D" w14:textId="3B6AE241" w:rsidR="009D2B2B" w:rsidRDefault="009D2B2B">
            <w:pPr>
              <w:jc w:val="right"/>
            </w:pPr>
          </w:p>
        </w:tc>
        <w:tc>
          <w:tcPr>
            <w:tcW w:w="2880" w:type="dxa"/>
          </w:tcPr>
          <w:p w14:paraId="10195ED5" w14:textId="77777777" w:rsidR="009D2B2B" w:rsidRDefault="00000000">
            <w:pPr>
              <w:jc w:val="right"/>
            </w:pPr>
            <w:r>
              <w:rPr>
                <w:b/>
                <w:color w:val="008000"/>
              </w:rPr>
              <w:t xml:space="preserve">السوسي عن أبي عمرو, </w:t>
            </w:r>
          </w:p>
        </w:tc>
        <w:tc>
          <w:tcPr>
            <w:tcW w:w="2880" w:type="dxa"/>
          </w:tcPr>
          <w:p w14:paraId="3857D0EB" w14:textId="77777777" w:rsidR="009D2B2B" w:rsidRDefault="00000000">
            <w:pPr>
              <w:jc w:val="right"/>
            </w:pPr>
            <w:r>
              <w:rPr>
                <w:b/>
                <w:color w:val="0000FF"/>
              </w:rPr>
              <w:t>قيل للذين</w:t>
            </w:r>
          </w:p>
        </w:tc>
      </w:tr>
    </w:tbl>
    <w:p w14:paraId="5FC16438" w14:textId="77777777" w:rsidR="009D2B2B" w:rsidRDefault="009D2B2B"/>
    <w:p w14:paraId="192E9C87" w14:textId="77777777" w:rsidR="009D2B2B" w:rsidRDefault="00000000">
      <w:pPr>
        <w:jc w:val="right"/>
      </w:pPr>
      <w:r>
        <w:rPr>
          <w:b/>
        </w:rPr>
        <w:t>٥٩ ـ قُلْ أَرَأَيْتُم مَّا أَنزَلَ اللَّهُ لَكُم مِّن رِّزْقٍ فَجَعَلْتُم مِّنْهُ حَرَامًا وَحَلَالًا قُلْ آللَّهُ أَذِنَ لَكُمْ أَمْ عَلَى اللَّهِ تَفْتَرُونَ</w:t>
      </w:r>
    </w:p>
    <w:tbl>
      <w:tblPr>
        <w:tblW w:w="0" w:type="auto"/>
        <w:tblLayout w:type="fixed"/>
        <w:tblLook w:val="04A0" w:firstRow="1" w:lastRow="0" w:firstColumn="1" w:lastColumn="0" w:noHBand="0" w:noVBand="1"/>
      </w:tblPr>
      <w:tblGrid>
        <w:gridCol w:w="2880"/>
        <w:gridCol w:w="2880"/>
        <w:gridCol w:w="2880"/>
      </w:tblGrid>
      <w:tr w:rsidR="009D2B2B" w14:paraId="443EA924" w14:textId="77777777">
        <w:tc>
          <w:tcPr>
            <w:tcW w:w="2880" w:type="dxa"/>
          </w:tcPr>
          <w:p w14:paraId="2C3794E7" w14:textId="77777777" w:rsidR="009D2B2B" w:rsidRDefault="009D2B2B"/>
        </w:tc>
        <w:tc>
          <w:tcPr>
            <w:tcW w:w="2880" w:type="dxa"/>
          </w:tcPr>
          <w:p w14:paraId="6B581BAF" w14:textId="77777777" w:rsidR="009D2B2B" w:rsidRDefault="009D2B2B"/>
        </w:tc>
        <w:tc>
          <w:tcPr>
            <w:tcW w:w="2880" w:type="dxa"/>
          </w:tcPr>
          <w:p w14:paraId="2E2B0A80" w14:textId="77777777" w:rsidR="009D2B2B" w:rsidRDefault="009D2B2B"/>
        </w:tc>
      </w:tr>
      <w:tr w:rsidR="009D2B2B" w14:paraId="4258EAD2" w14:textId="77777777">
        <w:tc>
          <w:tcPr>
            <w:tcW w:w="2880" w:type="dxa"/>
          </w:tcPr>
          <w:p w14:paraId="32EB9F59" w14:textId="0E769A87" w:rsidR="009D2B2B" w:rsidRDefault="009D2B2B">
            <w:pPr>
              <w:jc w:val="right"/>
            </w:pPr>
          </w:p>
        </w:tc>
        <w:tc>
          <w:tcPr>
            <w:tcW w:w="2880" w:type="dxa"/>
          </w:tcPr>
          <w:p w14:paraId="144CE7EF" w14:textId="77777777" w:rsidR="009D2B2B" w:rsidRDefault="00000000">
            <w:pPr>
              <w:jc w:val="right"/>
            </w:pPr>
            <w:r>
              <w:rPr>
                <w:b/>
                <w:color w:val="008000"/>
              </w:rPr>
              <w:t xml:space="preserve">السوسي عن أبي عمرو, </w:t>
            </w:r>
          </w:p>
        </w:tc>
        <w:tc>
          <w:tcPr>
            <w:tcW w:w="2880" w:type="dxa"/>
          </w:tcPr>
          <w:p w14:paraId="656A840E" w14:textId="77777777" w:rsidR="009D2B2B" w:rsidRDefault="00000000">
            <w:pPr>
              <w:jc w:val="right"/>
            </w:pPr>
            <w:r>
              <w:rPr>
                <w:b/>
                <w:color w:val="0000FF"/>
              </w:rPr>
              <w:t>أذن لكم</w:t>
            </w:r>
          </w:p>
        </w:tc>
      </w:tr>
    </w:tbl>
    <w:p w14:paraId="68355D0B" w14:textId="77777777" w:rsidR="009D2B2B" w:rsidRDefault="009D2B2B"/>
    <w:p w14:paraId="623F5845" w14:textId="77777777" w:rsidR="009D2B2B" w:rsidRDefault="00000000">
      <w:pPr>
        <w:jc w:val="right"/>
      </w:pPr>
      <w:r>
        <w:rPr>
          <w:b/>
        </w:rPr>
        <w:t>٦٤ ـ لَهُمُ الْبُشْرَى فِي الْحَيَاةِ الدُّنْيَا وَفِي الْآخِرَةِ لَا تَبْدِيلَ لِكَلِمَاتِ اللَّهِ ذَلِكَ هُوَ الْفَوْزُ الْعَظِيمُ</w:t>
      </w:r>
    </w:p>
    <w:tbl>
      <w:tblPr>
        <w:tblW w:w="0" w:type="auto"/>
        <w:tblLayout w:type="fixed"/>
        <w:tblLook w:val="04A0" w:firstRow="1" w:lastRow="0" w:firstColumn="1" w:lastColumn="0" w:noHBand="0" w:noVBand="1"/>
      </w:tblPr>
      <w:tblGrid>
        <w:gridCol w:w="2880"/>
        <w:gridCol w:w="2880"/>
        <w:gridCol w:w="2880"/>
      </w:tblGrid>
      <w:tr w:rsidR="009D2B2B" w14:paraId="377A2D93" w14:textId="77777777">
        <w:tc>
          <w:tcPr>
            <w:tcW w:w="2880" w:type="dxa"/>
          </w:tcPr>
          <w:p w14:paraId="332A30C6" w14:textId="77777777" w:rsidR="009D2B2B" w:rsidRDefault="009D2B2B"/>
        </w:tc>
        <w:tc>
          <w:tcPr>
            <w:tcW w:w="2880" w:type="dxa"/>
          </w:tcPr>
          <w:p w14:paraId="749DF05F" w14:textId="77777777" w:rsidR="009D2B2B" w:rsidRDefault="009D2B2B"/>
        </w:tc>
        <w:tc>
          <w:tcPr>
            <w:tcW w:w="2880" w:type="dxa"/>
          </w:tcPr>
          <w:p w14:paraId="6A1B618C" w14:textId="77777777" w:rsidR="009D2B2B" w:rsidRDefault="009D2B2B"/>
        </w:tc>
      </w:tr>
      <w:tr w:rsidR="009D2B2B" w14:paraId="01B4BC1B" w14:textId="77777777">
        <w:tc>
          <w:tcPr>
            <w:tcW w:w="2880" w:type="dxa"/>
          </w:tcPr>
          <w:p w14:paraId="65332197" w14:textId="7712E862" w:rsidR="009D2B2B" w:rsidRDefault="009D2B2B">
            <w:pPr>
              <w:jc w:val="right"/>
            </w:pPr>
          </w:p>
        </w:tc>
        <w:tc>
          <w:tcPr>
            <w:tcW w:w="2880" w:type="dxa"/>
          </w:tcPr>
          <w:p w14:paraId="759C78BE" w14:textId="77777777" w:rsidR="009D2B2B" w:rsidRDefault="00000000">
            <w:pPr>
              <w:jc w:val="right"/>
            </w:pPr>
            <w:r>
              <w:rPr>
                <w:b/>
                <w:color w:val="008000"/>
              </w:rPr>
              <w:t xml:space="preserve">السوسي عن أبي عمرو, </w:t>
            </w:r>
          </w:p>
        </w:tc>
        <w:tc>
          <w:tcPr>
            <w:tcW w:w="2880" w:type="dxa"/>
          </w:tcPr>
          <w:p w14:paraId="0ED0F787" w14:textId="77777777" w:rsidR="009D2B2B" w:rsidRDefault="00000000">
            <w:pPr>
              <w:jc w:val="right"/>
            </w:pPr>
            <w:r>
              <w:rPr>
                <w:b/>
                <w:color w:val="0000FF"/>
              </w:rPr>
              <w:t>تبديل لكلمات</w:t>
            </w:r>
          </w:p>
        </w:tc>
      </w:tr>
    </w:tbl>
    <w:p w14:paraId="0DA104EB" w14:textId="77777777" w:rsidR="009D2B2B" w:rsidRDefault="009D2B2B"/>
    <w:p w14:paraId="75466C2F" w14:textId="77777777" w:rsidR="009D2B2B" w:rsidRDefault="00000000">
      <w:pPr>
        <w:jc w:val="right"/>
      </w:pPr>
      <w:r>
        <w:rPr>
          <w:b/>
        </w:rPr>
        <w:t>٦٧ ـ هُوَ الَّذِي جَعَلَ لَكُمُ اللَّيْلَ لِتَسْكُنُوا فِيهِ وَالنَّهَارَ مُبْصِرًا إِنَّ فِي ذَلِكَ لَآيَاتٍ لِّقَوْمٍ يَسْمَعُونَ</w:t>
      </w:r>
    </w:p>
    <w:tbl>
      <w:tblPr>
        <w:tblW w:w="0" w:type="auto"/>
        <w:tblLayout w:type="fixed"/>
        <w:tblLook w:val="04A0" w:firstRow="1" w:lastRow="0" w:firstColumn="1" w:lastColumn="0" w:noHBand="0" w:noVBand="1"/>
      </w:tblPr>
      <w:tblGrid>
        <w:gridCol w:w="2880"/>
        <w:gridCol w:w="2880"/>
        <w:gridCol w:w="2880"/>
      </w:tblGrid>
      <w:tr w:rsidR="009D2B2B" w14:paraId="4D3164AE" w14:textId="77777777">
        <w:tc>
          <w:tcPr>
            <w:tcW w:w="2880" w:type="dxa"/>
          </w:tcPr>
          <w:p w14:paraId="29B13C7D" w14:textId="77777777" w:rsidR="009D2B2B" w:rsidRDefault="009D2B2B"/>
        </w:tc>
        <w:tc>
          <w:tcPr>
            <w:tcW w:w="2880" w:type="dxa"/>
          </w:tcPr>
          <w:p w14:paraId="0F6A532A" w14:textId="77777777" w:rsidR="009D2B2B" w:rsidRDefault="009D2B2B"/>
        </w:tc>
        <w:tc>
          <w:tcPr>
            <w:tcW w:w="2880" w:type="dxa"/>
          </w:tcPr>
          <w:p w14:paraId="7D053E3B" w14:textId="77777777" w:rsidR="009D2B2B" w:rsidRDefault="009D2B2B"/>
        </w:tc>
      </w:tr>
      <w:tr w:rsidR="009D2B2B" w14:paraId="4289BABC" w14:textId="77777777">
        <w:tc>
          <w:tcPr>
            <w:tcW w:w="2880" w:type="dxa"/>
          </w:tcPr>
          <w:p w14:paraId="7AF03BCD" w14:textId="2B69F269" w:rsidR="009D2B2B" w:rsidRDefault="009D2B2B">
            <w:pPr>
              <w:jc w:val="right"/>
            </w:pPr>
          </w:p>
        </w:tc>
        <w:tc>
          <w:tcPr>
            <w:tcW w:w="2880" w:type="dxa"/>
          </w:tcPr>
          <w:p w14:paraId="6D332A72" w14:textId="77777777" w:rsidR="009D2B2B" w:rsidRDefault="00000000">
            <w:pPr>
              <w:jc w:val="right"/>
            </w:pPr>
            <w:r>
              <w:rPr>
                <w:b/>
                <w:color w:val="008000"/>
              </w:rPr>
              <w:t xml:space="preserve">السوسي عن أبي عمرو, </w:t>
            </w:r>
          </w:p>
        </w:tc>
        <w:tc>
          <w:tcPr>
            <w:tcW w:w="2880" w:type="dxa"/>
          </w:tcPr>
          <w:p w14:paraId="5EF044BC" w14:textId="77777777" w:rsidR="009D2B2B" w:rsidRDefault="00000000">
            <w:pPr>
              <w:jc w:val="right"/>
            </w:pPr>
            <w:r>
              <w:rPr>
                <w:b/>
                <w:color w:val="0000FF"/>
              </w:rPr>
              <w:t>جعل لكم</w:t>
            </w:r>
          </w:p>
        </w:tc>
      </w:tr>
      <w:tr w:rsidR="009D2B2B" w14:paraId="2F90153A" w14:textId="77777777">
        <w:tc>
          <w:tcPr>
            <w:tcW w:w="2880" w:type="dxa"/>
          </w:tcPr>
          <w:p w14:paraId="38CDA15A" w14:textId="1A8574E6" w:rsidR="009D2B2B" w:rsidRDefault="009D2B2B">
            <w:pPr>
              <w:jc w:val="right"/>
            </w:pPr>
          </w:p>
        </w:tc>
        <w:tc>
          <w:tcPr>
            <w:tcW w:w="2880" w:type="dxa"/>
          </w:tcPr>
          <w:p w14:paraId="43B3D87B" w14:textId="77777777" w:rsidR="009D2B2B" w:rsidRDefault="00000000">
            <w:pPr>
              <w:jc w:val="right"/>
            </w:pPr>
            <w:r>
              <w:rPr>
                <w:b/>
                <w:color w:val="008000"/>
              </w:rPr>
              <w:t xml:space="preserve">السوسي عن أبي عمرو, </w:t>
            </w:r>
          </w:p>
        </w:tc>
        <w:tc>
          <w:tcPr>
            <w:tcW w:w="2880" w:type="dxa"/>
          </w:tcPr>
          <w:p w14:paraId="6584B7E7" w14:textId="77777777" w:rsidR="009D2B2B" w:rsidRDefault="00000000">
            <w:pPr>
              <w:jc w:val="right"/>
            </w:pPr>
            <w:r>
              <w:rPr>
                <w:b/>
                <w:color w:val="0000FF"/>
              </w:rPr>
              <w:t>الليل لتسكنوا</w:t>
            </w:r>
          </w:p>
        </w:tc>
      </w:tr>
    </w:tbl>
    <w:p w14:paraId="458B12A9" w14:textId="77777777" w:rsidR="009D2B2B" w:rsidRDefault="009D2B2B"/>
    <w:p w14:paraId="0357A6E7" w14:textId="77777777" w:rsidR="009D2B2B" w:rsidRDefault="00000000">
      <w:pPr>
        <w:jc w:val="right"/>
      </w:pPr>
      <w:r>
        <w:rPr>
          <w:b/>
        </w:rPr>
        <w:t>٦٨ ـ قَالُوا اتَّخَذَ اللَّهُ وَلَدًا سُبْحَانَهُ هُوَ الْغَنِيُّ لَهُ مَا فِي السَّمَاوَاتِ وَمَا فِي الْأَرْضِ إِنْ عِندَكُم مِّن سُلْطَانٍ بِهَذَا أَتَقُولُونَ عَلَى اللَّهِ مَا لَا تَعْلَمُونَ</w:t>
      </w:r>
    </w:p>
    <w:tbl>
      <w:tblPr>
        <w:tblW w:w="0" w:type="auto"/>
        <w:tblLayout w:type="fixed"/>
        <w:tblLook w:val="04A0" w:firstRow="1" w:lastRow="0" w:firstColumn="1" w:lastColumn="0" w:noHBand="0" w:noVBand="1"/>
      </w:tblPr>
      <w:tblGrid>
        <w:gridCol w:w="2880"/>
        <w:gridCol w:w="2880"/>
        <w:gridCol w:w="2880"/>
      </w:tblGrid>
      <w:tr w:rsidR="009D2B2B" w14:paraId="2632A43E" w14:textId="77777777">
        <w:tc>
          <w:tcPr>
            <w:tcW w:w="2880" w:type="dxa"/>
          </w:tcPr>
          <w:p w14:paraId="54AAA6A9" w14:textId="77777777" w:rsidR="009D2B2B" w:rsidRDefault="009D2B2B"/>
        </w:tc>
        <w:tc>
          <w:tcPr>
            <w:tcW w:w="2880" w:type="dxa"/>
          </w:tcPr>
          <w:p w14:paraId="31C88AD2" w14:textId="77777777" w:rsidR="009D2B2B" w:rsidRDefault="009D2B2B"/>
        </w:tc>
        <w:tc>
          <w:tcPr>
            <w:tcW w:w="2880" w:type="dxa"/>
          </w:tcPr>
          <w:p w14:paraId="75826391" w14:textId="77777777" w:rsidR="009D2B2B" w:rsidRDefault="009D2B2B"/>
        </w:tc>
      </w:tr>
      <w:tr w:rsidR="009D2B2B" w14:paraId="46DC4182" w14:textId="77777777">
        <w:tc>
          <w:tcPr>
            <w:tcW w:w="2880" w:type="dxa"/>
          </w:tcPr>
          <w:p w14:paraId="7FD3AE05" w14:textId="0CE24B5D" w:rsidR="009D2B2B" w:rsidRDefault="009D2B2B">
            <w:pPr>
              <w:jc w:val="right"/>
            </w:pPr>
          </w:p>
        </w:tc>
        <w:tc>
          <w:tcPr>
            <w:tcW w:w="2880" w:type="dxa"/>
          </w:tcPr>
          <w:p w14:paraId="76C7EB4D" w14:textId="77777777" w:rsidR="009D2B2B" w:rsidRDefault="00000000">
            <w:pPr>
              <w:jc w:val="right"/>
            </w:pPr>
            <w:r>
              <w:rPr>
                <w:b/>
                <w:color w:val="008000"/>
              </w:rPr>
              <w:t xml:space="preserve">السوسي عن أبي عمرو, </w:t>
            </w:r>
          </w:p>
        </w:tc>
        <w:tc>
          <w:tcPr>
            <w:tcW w:w="2880" w:type="dxa"/>
          </w:tcPr>
          <w:p w14:paraId="6E9AE1FB" w14:textId="77777777" w:rsidR="009D2B2B" w:rsidRDefault="00000000">
            <w:pPr>
              <w:jc w:val="right"/>
            </w:pPr>
            <w:r>
              <w:rPr>
                <w:b/>
                <w:color w:val="0000FF"/>
              </w:rPr>
              <w:t>سبحانه هو</w:t>
            </w:r>
          </w:p>
        </w:tc>
      </w:tr>
    </w:tbl>
    <w:p w14:paraId="0ACA04A7" w14:textId="77777777" w:rsidR="009D2B2B" w:rsidRDefault="009D2B2B"/>
    <w:p w14:paraId="032127C7" w14:textId="77777777" w:rsidR="009D2B2B" w:rsidRDefault="00000000">
      <w:pPr>
        <w:jc w:val="right"/>
      </w:pPr>
      <w:r>
        <w:rPr>
          <w:b/>
        </w:rPr>
        <w:t>٧١ ـ وَاتْلُ عَلَيْهِمْ نَبَأَ نُوحٍ إِذْ قَالَ لِقَوْمِهِ يَا قَوْمِ إِن كَانَ كَبُرَ عَلَيْكُم مَّقَامِي وَتَذْكِيرِي بِآيَاتِ اللَّهِ فَعَلَى اللَّهِ تَوَكَّلْتُ فَأَجْمِعُوا أَمْرَكُمْ وَشُرَكَاءَكُمْ ثُمَّ لَا يَكُنْ أَمْرُكُمْ عَلَيْكُمْ غُمَّةً ثُمَّ اقْضُوا إِلَيَّ وَلَا تُنظِرُونِ</w:t>
      </w:r>
    </w:p>
    <w:tbl>
      <w:tblPr>
        <w:tblW w:w="0" w:type="auto"/>
        <w:tblLayout w:type="fixed"/>
        <w:tblLook w:val="04A0" w:firstRow="1" w:lastRow="0" w:firstColumn="1" w:lastColumn="0" w:noHBand="0" w:noVBand="1"/>
      </w:tblPr>
      <w:tblGrid>
        <w:gridCol w:w="2880"/>
        <w:gridCol w:w="2880"/>
        <w:gridCol w:w="2880"/>
      </w:tblGrid>
      <w:tr w:rsidR="009D2B2B" w14:paraId="2726D3D7" w14:textId="77777777">
        <w:tc>
          <w:tcPr>
            <w:tcW w:w="2880" w:type="dxa"/>
          </w:tcPr>
          <w:p w14:paraId="29FFBE1C" w14:textId="77777777" w:rsidR="009D2B2B" w:rsidRDefault="009D2B2B"/>
        </w:tc>
        <w:tc>
          <w:tcPr>
            <w:tcW w:w="2880" w:type="dxa"/>
          </w:tcPr>
          <w:p w14:paraId="532CF038" w14:textId="77777777" w:rsidR="009D2B2B" w:rsidRDefault="009D2B2B"/>
        </w:tc>
        <w:tc>
          <w:tcPr>
            <w:tcW w:w="2880" w:type="dxa"/>
          </w:tcPr>
          <w:p w14:paraId="7E088016" w14:textId="77777777" w:rsidR="009D2B2B" w:rsidRDefault="009D2B2B"/>
        </w:tc>
      </w:tr>
      <w:tr w:rsidR="009D2B2B" w14:paraId="29CB416F" w14:textId="77777777">
        <w:tc>
          <w:tcPr>
            <w:tcW w:w="2880" w:type="dxa"/>
          </w:tcPr>
          <w:p w14:paraId="17999EB9" w14:textId="6071DDEA" w:rsidR="009D2B2B" w:rsidRDefault="009D2B2B">
            <w:pPr>
              <w:jc w:val="right"/>
            </w:pPr>
          </w:p>
        </w:tc>
        <w:tc>
          <w:tcPr>
            <w:tcW w:w="2880" w:type="dxa"/>
          </w:tcPr>
          <w:p w14:paraId="7B6ADAD9" w14:textId="77777777" w:rsidR="009D2B2B" w:rsidRDefault="00000000">
            <w:pPr>
              <w:jc w:val="right"/>
            </w:pPr>
            <w:r>
              <w:rPr>
                <w:b/>
                <w:color w:val="008000"/>
              </w:rPr>
              <w:t xml:space="preserve">السوسي عن أبي عمرو, </w:t>
            </w:r>
          </w:p>
        </w:tc>
        <w:tc>
          <w:tcPr>
            <w:tcW w:w="2880" w:type="dxa"/>
          </w:tcPr>
          <w:p w14:paraId="4D5AA726" w14:textId="77777777" w:rsidR="009D2B2B" w:rsidRDefault="00000000">
            <w:pPr>
              <w:jc w:val="right"/>
            </w:pPr>
            <w:r>
              <w:rPr>
                <w:b/>
                <w:color w:val="0000FF"/>
              </w:rPr>
              <w:t>قال لقومه</w:t>
            </w:r>
          </w:p>
        </w:tc>
      </w:tr>
    </w:tbl>
    <w:p w14:paraId="759A16FD" w14:textId="77777777" w:rsidR="009D2B2B" w:rsidRDefault="009D2B2B"/>
    <w:p w14:paraId="3370D5AE" w14:textId="77777777" w:rsidR="009D2B2B" w:rsidRDefault="00000000">
      <w:pPr>
        <w:jc w:val="right"/>
      </w:pPr>
      <w:r>
        <w:rPr>
          <w:b/>
        </w:rPr>
        <w:t>٧٤ ـ ثُمَّ بَعَثْنَا مِن بَعْدِهِ رُسُلًا إِلَى قَوْمِهِمْ فَجَاءُوهُم بِالْبَيِّنَاتِ فَمَا كَانُوا لِيُؤْمِنُوا بِمَا كَذَّبُوا بِهِ مِن قَبْلُ كَذَلِكَ نَطْبَعُ عَلَى قُلُوبِ الْمُعْتَدِينَ</w:t>
      </w:r>
    </w:p>
    <w:tbl>
      <w:tblPr>
        <w:tblW w:w="0" w:type="auto"/>
        <w:tblLayout w:type="fixed"/>
        <w:tblLook w:val="04A0" w:firstRow="1" w:lastRow="0" w:firstColumn="1" w:lastColumn="0" w:noHBand="0" w:noVBand="1"/>
      </w:tblPr>
      <w:tblGrid>
        <w:gridCol w:w="2880"/>
        <w:gridCol w:w="2880"/>
        <w:gridCol w:w="2880"/>
      </w:tblGrid>
      <w:tr w:rsidR="009D2B2B" w14:paraId="7BC2D4CD" w14:textId="77777777">
        <w:tc>
          <w:tcPr>
            <w:tcW w:w="2880" w:type="dxa"/>
          </w:tcPr>
          <w:p w14:paraId="0AC2521A" w14:textId="77777777" w:rsidR="009D2B2B" w:rsidRDefault="009D2B2B"/>
        </w:tc>
        <w:tc>
          <w:tcPr>
            <w:tcW w:w="2880" w:type="dxa"/>
          </w:tcPr>
          <w:p w14:paraId="5BD45369" w14:textId="77777777" w:rsidR="009D2B2B" w:rsidRDefault="009D2B2B"/>
        </w:tc>
        <w:tc>
          <w:tcPr>
            <w:tcW w:w="2880" w:type="dxa"/>
          </w:tcPr>
          <w:p w14:paraId="7B90C42C" w14:textId="77777777" w:rsidR="009D2B2B" w:rsidRDefault="009D2B2B"/>
        </w:tc>
      </w:tr>
      <w:tr w:rsidR="009D2B2B" w14:paraId="17A6FB7D" w14:textId="77777777">
        <w:tc>
          <w:tcPr>
            <w:tcW w:w="2880" w:type="dxa"/>
          </w:tcPr>
          <w:p w14:paraId="7C6AB062" w14:textId="0B5B3D84" w:rsidR="009D2B2B" w:rsidRDefault="009D2B2B">
            <w:pPr>
              <w:jc w:val="right"/>
            </w:pPr>
          </w:p>
        </w:tc>
        <w:tc>
          <w:tcPr>
            <w:tcW w:w="2880" w:type="dxa"/>
          </w:tcPr>
          <w:p w14:paraId="23FD9FCE" w14:textId="77777777" w:rsidR="009D2B2B" w:rsidRDefault="00000000">
            <w:pPr>
              <w:jc w:val="right"/>
            </w:pPr>
            <w:r>
              <w:rPr>
                <w:b/>
                <w:color w:val="008000"/>
              </w:rPr>
              <w:t xml:space="preserve">السوسي عن أبي عمرو, </w:t>
            </w:r>
          </w:p>
        </w:tc>
        <w:tc>
          <w:tcPr>
            <w:tcW w:w="2880" w:type="dxa"/>
          </w:tcPr>
          <w:p w14:paraId="53E87395" w14:textId="77777777" w:rsidR="009D2B2B" w:rsidRDefault="00000000">
            <w:pPr>
              <w:jc w:val="right"/>
            </w:pPr>
            <w:r>
              <w:rPr>
                <w:b/>
                <w:color w:val="0000FF"/>
              </w:rPr>
              <w:t>نطبع على</w:t>
            </w:r>
          </w:p>
        </w:tc>
      </w:tr>
    </w:tbl>
    <w:p w14:paraId="7C0AB483" w14:textId="77777777" w:rsidR="009D2B2B" w:rsidRDefault="009D2B2B"/>
    <w:p w14:paraId="41BBF815" w14:textId="77777777" w:rsidR="009D2B2B" w:rsidRDefault="00000000">
      <w:pPr>
        <w:jc w:val="right"/>
      </w:pPr>
      <w:r>
        <w:rPr>
          <w:b/>
        </w:rPr>
        <w:t>٧٨ ـ قَالُوا أَجِئْتَنَا لِتَلْفِتَنَا عَمَّا وَجَدْنَا عَلَيْهِ آبَاءَنَا وَتَكُونَ لَكُمَا الْكِبْرِيَاءُ فِي الْأَرْضِ وَمَا نَحْنُ لَكُمَا بِمُؤْمِنِينَ</w:t>
      </w:r>
    </w:p>
    <w:tbl>
      <w:tblPr>
        <w:tblW w:w="0" w:type="auto"/>
        <w:tblLayout w:type="fixed"/>
        <w:tblLook w:val="04A0" w:firstRow="1" w:lastRow="0" w:firstColumn="1" w:lastColumn="0" w:noHBand="0" w:noVBand="1"/>
      </w:tblPr>
      <w:tblGrid>
        <w:gridCol w:w="2880"/>
        <w:gridCol w:w="2880"/>
        <w:gridCol w:w="2880"/>
      </w:tblGrid>
      <w:tr w:rsidR="009D2B2B" w14:paraId="5B0FC1E7" w14:textId="77777777">
        <w:tc>
          <w:tcPr>
            <w:tcW w:w="2880" w:type="dxa"/>
          </w:tcPr>
          <w:p w14:paraId="63290615" w14:textId="77777777" w:rsidR="009D2B2B" w:rsidRDefault="009D2B2B"/>
        </w:tc>
        <w:tc>
          <w:tcPr>
            <w:tcW w:w="2880" w:type="dxa"/>
          </w:tcPr>
          <w:p w14:paraId="37DB4645" w14:textId="77777777" w:rsidR="009D2B2B" w:rsidRDefault="009D2B2B"/>
        </w:tc>
        <w:tc>
          <w:tcPr>
            <w:tcW w:w="2880" w:type="dxa"/>
          </w:tcPr>
          <w:p w14:paraId="72239B75" w14:textId="77777777" w:rsidR="009D2B2B" w:rsidRDefault="009D2B2B"/>
        </w:tc>
      </w:tr>
      <w:tr w:rsidR="009D2B2B" w14:paraId="18586C18" w14:textId="77777777">
        <w:tc>
          <w:tcPr>
            <w:tcW w:w="2880" w:type="dxa"/>
          </w:tcPr>
          <w:p w14:paraId="068E9210" w14:textId="77777777" w:rsidR="009D2B2B" w:rsidRDefault="00000000">
            <w:pPr>
              <w:jc w:val="right"/>
            </w:pPr>
            <w:r>
              <w:rPr>
                <w:b/>
                <w:color w:val="FF0000"/>
              </w:rPr>
              <w:t>قرأ بالإدغام الكبير، وله وجه الاختلاس.</w:t>
            </w:r>
          </w:p>
        </w:tc>
        <w:tc>
          <w:tcPr>
            <w:tcW w:w="2880" w:type="dxa"/>
          </w:tcPr>
          <w:p w14:paraId="26862CCE" w14:textId="77777777" w:rsidR="009D2B2B" w:rsidRDefault="00000000">
            <w:pPr>
              <w:jc w:val="right"/>
            </w:pPr>
            <w:r>
              <w:rPr>
                <w:b/>
                <w:color w:val="008000"/>
              </w:rPr>
              <w:t xml:space="preserve">السوسي عن أبي عمرو, </w:t>
            </w:r>
          </w:p>
        </w:tc>
        <w:tc>
          <w:tcPr>
            <w:tcW w:w="2880" w:type="dxa"/>
          </w:tcPr>
          <w:p w14:paraId="0471AF22" w14:textId="77777777" w:rsidR="009D2B2B" w:rsidRDefault="00000000">
            <w:pPr>
              <w:jc w:val="right"/>
            </w:pPr>
            <w:r>
              <w:rPr>
                <w:b/>
                <w:color w:val="0000FF"/>
              </w:rPr>
              <w:t>نحن لكما</w:t>
            </w:r>
          </w:p>
        </w:tc>
      </w:tr>
    </w:tbl>
    <w:p w14:paraId="133785CD" w14:textId="77777777" w:rsidR="009D2B2B" w:rsidRDefault="009D2B2B"/>
    <w:p w14:paraId="5414BBF9" w14:textId="77777777" w:rsidR="009D2B2B" w:rsidRDefault="00000000">
      <w:pPr>
        <w:jc w:val="right"/>
      </w:pPr>
      <w:r>
        <w:rPr>
          <w:b/>
        </w:rPr>
        <w:lastRenderedPageBreak/>
        <w:t>٨٠ ـ فَلَمَّا جَاءَ السَّحَرَةُ قَالَ لَهُم مُّوسَى أَلْقُوا مَا أَنتُم مُّلْقُونَ</w:t>
      </w:r>
    </w:p>
    <w:tbl>
      <w:tblPr>
        <w:tblW w:w="0" w:type="auto"/>
        <w:tblLayout w:type="fixed"/>
        <w:tblLook w:val="04A0" w:firstRow="1" w:lastRow="0" w:firstColumn="1" w:lastColumn="0" w:noHBand="0" w:noVBand="1"/>
      </w:tblPr>
      <w:tblGrid>
        <w:gridCol w:w="2880"/>
        <w:gridCol w:w="2880"/>
        <w:gridCol w:w="2880"/>
      </w:tblGrid>
      <w:tr w:rsidR="009D2B2B" w14:paraId="26FD664A" w14:textId="77777777">
        <w:tc>
          <w:tcPr>
            <w:tcW w:w="2880" w:type="dxa"/>
          </w:tcPr>
          <w:p w14:paraId="3A7C29A2" w14:textId="77777777" w:rsidR="009D2B2B" w:rsidRDefault="009D2B2B"/>
        </w:tc>
        <w:tc>
          <w:tcPr>
            <w:tcW w:w="2880" w:type="dxa"/>
          </w:tcPr>
          <w:p w14:paraId="4855EE17" w14:textId="77777777" w:rsidR="009D2B2B" w:rsidRDefault="009D2B2B"/>
        </w:tc>
        <w:tc>
          <w:tcPr>
            <w:tcW w:w="2880" w:type="dxa"/>
          </w:tcPr>
          <w:p w14:paraId="239BB1B6" w14:textId="77777777" w:rsidR="009D2B2B" w:rsidRDefault="009D2B2B"/>
        </w:tc>
      </w:tr>
      <w:tr w:rsidR="009D2B2B" w14:paraId="2F45F5E1" w14:textId="77777777">
        <w:tc>
          <w:tcPr>
            <w:tcW w:w="2880" w:type="dxa"/>
          </w:tcPr>
          <w:p w14:paraId="6249F02F" w14:textId="4653ACD2" w:rsidR="009D2B2B" w:rsidRDefault="009D2B2B">
            <w:pPr>
              <w:jc w:val="right"/>
            </w:pPr>
          </w:p>
        </w:tc>
        <w:tc>
          <w:tcPr>
            <w:tcW w:w="2880" w:type="dxa"/>
          </w:tcPr>
          <w:p w14:paraId="499029F8" w14:textId="77777777" w:rsidR="009D2B2B" w:rsidRDefault="00000000">
            <w:pPr>
              <w:jc w:val="right"/>
            </w:pPr>
            <w:r>
              <w:rPr>
                <w:b/>
                <w:color w:val="008000"/>
              </w:rPr>
              <w:t xml:space="preserve">السوسي عن أبي عمرو, </w:t>
            </w:r>
          </w:p>
        </w:tc>
        <w:tc>
          <w:tcPr>
            <w:tcW w:w="2880" w:type="dxa"/>
          </w:tcPr>
          <w:p w14:paraId="3AA6E257" w14:textId="77777777" w:rsidR="009D2B2B" w:rsidRDefault="00000000">
            <w:pPr>
              <w:jc w:val="right"/>
            </w:pPr>
            <w:r>
              <w:rPr>
                <w:b/>
                <w:color w:val="0000FF"/>
              </w:rPr>
              <w:t>قال لهم</w:t>
            </w:r>
          </w:p>
        </w:tc>
      </w:tr>
    </w:tbl>
    <w:p w14:paraId="29F67D26" w14:textId="77777777" w:rsidR="009D2B2B" w:rsidRDefault="009D2B2B"/>
    <w:p w14:paraId="702BEE6C" w14:textId="77777777" w:rsidR="009D2B2B" w:rsidRDefault="00000000">
      <w:pPr>
        <w:jc w:val="right"/>
      </w:pPr>
      <w:r>
        <w:rPr>
          <w:b/>
        </w:rPr>
        <w:t>٨٣ ـ فَمَا آمَنَ لِمُوسَى إِلَّا ذُرِّيَّةٌ مِّن قَوْمِهِ عَلَى خَوْفٍ مِّن فِرْعَوْنَ وَمَلَئِهِمْ أَن يَفْتِنَهُمْ وَإِنَّ فِرْعَوْنَ لَعَالٍ فِي الْأَرْضِ وَإِنَّهُ لَمِنَ الْمُسْرِفِينَ</w:t>
      </w:r>
    </w:p>
    <w:tbl>
      <w:tblPr>
        <w:tblW w:w="0" w:type="auto"/>
        <w:tblLayout w:type="fixed"/>
        <w:tblLook w:val="04A0" w:firstRow="1" w:lastRow="0" w:firstColumn="1" w:lastColumn="0" w:noHBand="0" w:noVBand="1"/>
      </w:tblPr>
      <w:tblGrid>
        <w:gridCol w:w="2880"/>
        <w:gridCol w:w="2880"/>
        <w:gridCol w:w="2880"/>
      </w:tblGrid>
      <w:tr w:rsidR="009D2B2B" w14:paraId="0AE602AC" w14:textId="77777777">
        <w:tc>
          <w:tcPr>
            <w:tcW w:w="2880" w:type="dxa"/>
          </w:tcPr>
          <w:p w14:paraId="60669A58" w14:textId="77777777" w:rsidR="009D2B2B" w:rsidRDefault="009D2B2B"/>
        </w:tc>
        <w:tc>
          <w:tcPr>
            <w:tcW w:w="2880" w:type="dxa"/>
          </w:tcPr>
          <w:p w14:paraId="5B3C1E93" w14:textId="77777777" w:rsidR="009D2B2B" w:rsidRDefault="009D2B2B"/>
        </w:tc>
        <w:tc>
          <w:tcPr>
            <w:tcW w:w="2880" w:type="dxa"/>
          </w:tcPr>
          <w:p w14:paraId="2C6DC9DE" w14:textId="77777777" w:rsidR="009D2B2B" w:rsidRDefault="009D2B2B"/>
        </w:tc>
      </w:tr>
      <w:tr w:rsidR="009D2B2B" w14:paraId="2D6E1721" w14:textId="77777777">
        <w:tc>
          <w:tcPr>
            <w:tcW w:w="2880" w:type="dxa"/>
          </w:tcPr>
          <w:p w14:paraId="35013CBA" w14:textId="1319D327" w:rsidR="009D2B2B" w:rsidRDefault="009D2B2B">
            <w:pPr>
              <w:jc w:val="right"/>
            </w:pPr>
          </w:p>
        </w:tc>
        <w:tc>
          <w:tcPr>
            <w:tcW w:w="2880" w:type="dxa"/>
          </w:tcPr>
          <w:p w14:paraId="0B8386E9" w14:textId="77777777" w:rsidR="009D2B2B" w:rsidRDefault="00000000">
            <w:pPr>
              <w:jc w:val="right"/>
            </w:pPr>
            <w:r>
              <w:rPr>
                <w:b/>
                <w:color w:val="008000"/>
              </w:rPr>
              <w:t xml:space="preserve">السوسي عن أبي عمرو, </w:t>
            </w:r>
          </w:p>
        </w:tc>
        <w:tc>
          <w:tcPr>
            <w:tcW w:w="2880" w:type="dxa"/>
          </w:tcPr>
          <w:p w14:paraId="4FDB5C3B" w14:textId="77777777" w:rsidR="009D2B2B" w:rsidRDefault="00000000">
            <w:pPr>
              <w:jc w:val="right"/>
            </w:pPr>
            <w:r>
              <w:rPr>
                <w:b/>
                <w:color w:val="0000FF"/>
              </w:rPr>
              <w:t>آمن لموسى</w:t>
            </w:r>
          </w:p>
        </w:tc>
      </w:tr>
    </w:tbl>
    <w:p w14:paraId="737A22B4" w14:textId="77777777" w:rsidR="009D2B2B" w:rsidRDefault="009D2B2B"/>
    <w:p w14:paraId="2F924BCD" w14:textId="77777777" w:rsidR="009D2B2B" w:rsidRDefault="00000000">
      <w:pPr>
        <w:jc w:val="right"/>
      </w:pPr>
      <w:r>
        <w:rPr>
          <w:b/>
        </w:rPr>
        <w:t>٩٠ ـ وَجَاوَزْنَا بِبَنِي إِسْرَائِيلَ الْبَحْرَ فَأَتْبَعَهُمْ فِرْعَوْنُ وَجُنُودُهُ بَغْيًا وَعَدْوًا حَتَّى إِذَا أَدْرَكَهُ الْغَرَقُ قَالَ آمَنتُ أَنَّهُ لَا إِلَهَ إِلَّا الَّذِي آمَنَتْ بِهِ بَنُو إِسْرَائِيلَ وَأَنَا مِنَ الْمُسْلِمِينَ</w:t>
      </w:r>
    </w:p>
    <w:tbl>
      <w:tblPr>
        <w:tblW w:w="0" w:type="auto"/>
        <w:tblLayout w:type="fixed"/>
        <w:tblLook w:val="04A0" w:firstRow="1" w:lastRow="0" w:firstColumn="1" w:lastColumn="0" w:noHBand="0" w:noVBand="1"/>
      </w:tblPr>
      <w:tblGrid>
        <w:gridCol w:w="2880"/>
        <w:gridCol w:w="2880"/>
        <w:gridCol w:w="2880"/>
      </w:tblGrid>
      <w:tr w:rsidR="009D2B2B" w14:paraId="2761879F" w14:textId="77777777">
        <w:tc>
          <w:tcPr>
            <w:tcW w:w="2880" w:type="dxa"/>
          </w:tcPr>
          <w:p w14:paraId="1A72CD6B" w14:textId="77777777" w:rsidR="009D2B2B" w:rsidRDefault="009D2B2B"/>
        </w:tc>
        <w:tc>
          <w:tcPr>
            <w:tcW w:w="2880" w:type="dxa"/>
          </w:tcPr>
          <w:p w14:paraId="413F4276" w14:textId="77777777" w:rsidR="009D2B2B" w:rsidRDefault="009D2B2B"/>
        </w:tc>
        <w:tc>
          <w:tcPr>
            <w:tcW w:w="2880" w:type="dxa"/>
          </w:tcPr>
          <w:p w14:paraId="32E5725F" w14:textId="77777777" w:rsidR="009D2B2B" w:rsidRDefault="009D2B2B"/>
        </w:tc>
      </w:tr>
      <w:tr w:rsidR="009D2B2B" w14:paraId="2CC3E8F8" w14:textId="77777777">
        <w:tc>
          <w:tcPr>
            <w:tcW w:w="2880" w:type="dxa"/>
          </w:tcPr>
          <w:p w14:paraId="639CA1D2" w14:textId="60C630FE" w:rsidR="009D2B2B" w:rsidRDefault="009D2B2B">
            <w:pPr>
              <w:jc w:val="right"/>
            </w:pPr>
          </w:p>
        </w:tc>
        <w:tc>
          <w:tcPr>
            <w:tcW w:w="2880" w:type="dxa"/>
          </w:tcPr>
          <w:p w14:paraId="0AF8E4F0" w14:textId="77777777" w:rsidR="009D2B2B" w:rsidRDefault="00000000">
            <w:pPr>
              <w:jc w:val="right"/>
            </w:pPr>
            <w:r>
              <w:rPr>
                <w:b/>
                <w:color w:val="008000"/>
              </w:rPr>
              <w:t xml:space="preserve">السوسي عن أبي عمرو, </w:t>
            </w:r>
          </w:p>
        </w:tc>
        <w:tc>
          <w:tcPr>
            <w:tcW w:w="2880" w:type="dxa"/>
          </w:tcPr>
          <w:p w14:paraId="09737108" w14:textId="77777777" w:rsidR="009D2B2B" w:rsidRDefault="00000000">
            <w:pPr>
              <w:jc w:val="right"/>
            </w:pPr>
            <w:r>
              <w:rPr>
                <w:b/>
                <w:color w:val="0000FF"/>
              </w:rPr>
              <w:t>الغرق قال</w:t>
            </w:r>
          </w:p>
        </w:tc>
      </w:tr>
    </w:tbl>
    <w:p w14:paraId="72CD3A3F" w14:textId="77777777" w:rsidR="009D2B2B" w:rsidRDefault="009D2B2B"/>
    <w:p w14:paraId="46408004" w14:textId="77777777" w:rsidR="009D2B2B" w:rsidRDefault="00000000">
      <w:pPr>
        <w:jc w:val="right"/>
      </w:pPr>
      <w:r>
        <w:rPr>
          <w:b/>
        </w:rPr>
        <w:t>١٠٧ ـ وَإِن يَمْسَسْكَ اللَّهُ بِضُرٍّ فَلَا كَاشِفَ لَهُ إِلَّا هُوَ وَإِن يُرِدْكَ بِخَيْرٍ فَلَا رَادَّ لِفَضْلِهِ يُصِيبُ بِهِ مَن يَشَاءُ مِنْ عِبَادِهِ وَهُوَ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7CF3B7C0" w14:textId="77777777">
        <w:tc>
          <w:tcPr>
            <w:tcW w:w="2880" w:type="dxa"/>
          </w:tcPr>
          <w:p w14:paraId="337C007B" w14:textId="77777777" w:rsidR="009D2B2B" w:rsidRDefault="009D2B2B"/>
        </w:tc>
        <w:tc>
          <w:tcPr>
            <w:tcW w:w="2880" w:type="dxa"/>
          </w:tcPr>
          <w:p w14:paraId="372B3F28" w14:textId="77777777" w:rsidR="009D2B2B" w:rsidRDefault="009D2B2B"/>
        </w:tc>
        <w:tc>
          <w:tcPr>
            <w:tcW w:w="2880" w:type="dxa"/>
          </w:tcPr>
          <w:p w14:paraId="1122BE85" w14:textId="77777777" w:rsidR="009D2B2B" w:rsidRDefault="009D2B2B"/>
        </w:tc>
      </w:tr>
      <w:tr w:rsidR="009D2B2B" w14:paraId="04BC93EB" w14:textId="77777777">
        <w:tc>
          <w:tcPr>
            <w:tcW w:w="2880" w:type="dxa"/>
          </w:tcPr>
          <w:p w14:paraId="2CDD2CDF" w14:textId="2E527876" w:rsidR="009D2B2B" w:rsidRDefault="009D2B2B">
            <w:pPr>
              <w:jc w:val="right"/>
            </w:pPr>
          </w:p>
        </w:tc>
        <w:tc>
          <w:tcPr>
            <w:tcW w:w="2880" w:type="dxa"/>
          </w:tcPr>
          <w:p w14:paraId="3C0F450C" w14:textId="77777777" w:rsidR="009D2B2B" w:rsidRDefault="00000000">
            <w:pPr>
              <w:jc w:val="right"/>
            </w:pPr>
            <w:r>
              <w:rPr>
                <w:b/>
                <w:color w:val="008000"/>
              </w:rPr>
              <w:t xml:space="preserve">السوسي عن أبي عمرو, </w:t>
            </w:r>
          </w:p>
        </w:tc>
        <w:tc>
          <w:tcPr>
            <w:tcW w:w="2880" w:type="dxa"/>
          </w:tcPr>
          <w:p w14:paraId="30D8B5A0" w14:textId="77777777" w:rsidR="009D2B2B" w:rsidRDefault="00000000">
            <w:pPr>
              <w:jc w:val="right"/>
            </w:pPr>
            <w:r>
              <w:rPr>
                <w:b/>
                <w:color w:val="0000FF"/>
              </w:rPr>
              <w:t>هو وإن</w:t>
            </w:r>
          </w:p>
        </w:tc>
      </w:tr>
      <w:tr w:rsidR="009D2B2B" w14:paraId="43CD862F" w14:textId="77777777">
        <w:tc>
          <w:tcPr>
            <w:tcW w:w="2880" w:type="dxa"/>
          </w:tcPr>
          <w:p w14:paraId="51835B36" w14:textId="2CE407D5" w:rsidR="009D2B2B" w:rsidRDefault="009D2B2B">
            <w:pPr>
              <w:jc w:val="right"/>
            </w:pPr>
          </w:p>
        </w:tc>
        <w:tc>
          <w:tcPr>
            <w:tcW w:w="2880" w:type="dxa"/>
          </w:tcPr>
          <w:p w14:paraId="374F1357" w14:textId="77777777" w:rsidR="009D2B2B" w:rsidRDefault="00000000">
            <w:pPr>
              <w:jc w:val="right"/>
            </w:pPr>
            <w:r>
              <w:rPr>
                <w:b/>
                <w:color w:val="008000"/>
              </w:rPr>
              <w:t xml:space="preserve">السوسي عن أبي عمرو, </w:t>
            </w:r>
          </w:p>
        </w:tc>
        <w:tc>
          <w:tcPr>
            <w:tcW w:w="2880" w:type="dxa"/>
          </w:tcPr>
          <w:p w14:paraId="6FA5B995" w14:textId="77777777" w:rsidR="009D2B2B" w:rsidRDefault="00000000">
            <w:pPr>
              <w:jc w:val="right"/>
            </w:pPr>
            <w:r>
              <w:rPr>
                <w:b/>
                <w:color w:val="0000FF"/>
              </w:rPr>
              <w:t>يصيب به</w:t>
            </w:r>
          </w:p>
        </w:tc>
      </w:tr>
    </w:tbl>
    <w:p w14:paraId="3EA1990F" w14:textId="77777777" w:rsidR="009D2B2B" w:rsidRDefault="009D2B2B"/>
    <w:p w14:paraId="5879A213" w14:textId="77777777" w:rsidR="009D2B2B" w:rsidRDefault="00000000">
      <w:pPr>
        <w:jc w:val="right"/>
      </w:pPr>
      <w:r>
        <w:rPr>
          <w:b/>
        </w:rPr>
        <w:t>٥ ـ أَلَا إِنَّهُمْ يَثْنُونَ صُدُورَهُمْ لِيَسْتَخْفُوا مِنْهُ أَلَا حِينَ يَسْتَغْشُونَ ثِيَابَهُمْ يَعْلَمُ مَا يُسِرُّونَ وَمَا يُعْلِنُونَ إِنَّهُ عَلِيمٌ بِذَاتِ الصُّدُورِ</w:t>
      </w:r>
    </w:p>
    <w:tbl>
      <w:tblPr>
        <w:tblW w:w="0" w:type="auto"/>
        <w:tblLayout w:type="fixed"/>
        <w:tblLook w:val="04A0" w:firstRow="1" w:lastRow="0" w:firstColumn="1" w:lastColumn="0" w:noHBand="0" w:noVBand="1"/>
      </w:tblPr>
      <w:tblGrid>
        <w:gridCol w:w="2880"/>
        <w:gridCol w:w="2880"/>
        <w:gridCol w:w="2880"/>
      </w:tblGrid>
      <w:tr w:rsidR="009D2B2B" w14:paraId="76A23DF6" w14:textId="77777777">
        <w:tc>
          <w:tcPr>
            <w:tcW w:w="2880" w:type="dxa"/>
          </w:tcPr>
          <w:p w14:paraId="4D4B93A2" w14:textId="77777777" w:rsidR="009D2B2B" w:rsidRDefault="009D2B2B"/>
        </w:tc>
        <w:tc>
          <w:tcPr>
            <w:tcW w:w="2880" w:type="dxa"/>
          </w:tcPr>
          <w:p w14:paraId="676B9ACC" w14:textId="77777777" w:rsidR="009D2B2B" w:rsidRDefault="009D2B2B"/>
        </w:tc>
        <w:tc>
          <w:tcPr>
            <w:tcW w:w="2880" w:type="dxa"/>
          </w:tcPr>
          <w:p w14:paraId="261E61FF" w14:textId="77777777" w:rsidR="009D2B2B" w:rsidRDefault="009D2B2B"/>
        </w:tc>
      </w:tr>
      <w:tr w:rsidR="009D2B2B" w14:paraId="3679E9CF" w14:textId="77777777">
        <w:tc>
          <w:tcPr>
            <w:tcW w:w="2880" w:type="dxa"/>
          </w:tcPr>
          <w:p w14:paraId="49300DC3" w14:textId="430D3C5D" w:rsidR="009D2B2B" w:rsidRDefault="009D2B2B">
            <w:pPr>
              <w:jc w:val="right"/>
            </w:pPr>
          </w:p>
        </w:tc>
        <w:tc>
          <w:tcPr>
            <w:tcW w:w="2880" w:type="dxa"/>
          </w:tcPr>
          <w:p w14:paraId="538CD45F" w14:textId="77777777" w:rsidR="009D2B2B" w:rsidRDefault="00000000">
            <w:pPr>
              <w:jc w:val="right"/>
            </w:pPr>
            <w:r>
              <w:rPr>
                <w:b/>
                <w:color w:val="008000"/>
              </w:rPr>
              <w:t xml:space="preserve">السوسي عن أبي عمرو, </w:t>
            </w:r>
          </w:p>
        </w:tc>
        <w:tc>
          <w:tcPr>
            <w:tcW w:w="2880" w:type="dxa"/>
          </w:tcPr>
          <w:p w14:paraId="5CBC14E1" w14:textId="77777777" w:rsidR="009D2B2B" w:rsidRDefault="00000000">
            <w:pPr>
              <w:jc w:val="right"/>
            </w:pPr>
            <w:r>
              <w:rPr>
                <w:b/>
                <w:color w:val="0000FF"/>
              </w:rPr>
              <w:t>يعلم ما</w:t>
            </w:r>
          </w:p>
        </w:tc>
      </w:tr>
    </w:tbl>
    <w:p w14:paraId="7E0B7D84" w14:textId="77777777" w:rsidR="009D2B2B" w:rsidRDefault="009D2B2B"/>
    <w:p w14:paraId="19DB308F" w14:textId="77777777" w:rsidR="009D2B2B" w:rsidRDefault="00000000">
      <w:pPr>
        <w:jc w:val="right"/>
      </w:pPr>
      <w:r>
        <w:rPr>
          <w:b/>
        </w:rPr>
        <w:t>٦ ـ وَمَا مِن دَابَّةٍ فِي الْأَرْضِ إِلَّا عَلَى اللَّهِ رِزْقُهَا وَيَعْلَمُ مُسْتَقَرَّهَا وَمُسْتَوْدَعَهَا كُلٌّ فِي كِتَابٍ مُّبِينٍ</w:t>
      </w:r>
    </w:p>
    <w:tbl>
      <w:tblPr>
        <w:tblW w:w="0" w:type="auto"/>
        <w:tblLayout w:type="fixed"/>
        <w:tblLook w:val="04A0" w:firstRow="1" w:lastRow="0" w:firstColumn="1" w:lastColumn="0" w:noHBand="0" w:noVBand="1"/>
      </w:tblPr>
      <w:tblGrid>
        <w:gridCol w:w="2880"/>
        <w:gridCol w:w="2880"/>
        <w:gridCol w:w="2880"/>
      </w:tblGrid>
      <w:tr w:rsidR="009D2B2B" w14:paraId="34541DAE" w14:textId="77777777">
        <w:tc>
          <w:tcPr>
            <w:tcW w:w="2880" w:type="dxa"/>
          </w:tcPr>
          <w:p w14:paraId="08E29E51" w14:textId="77777777" w:rsidR="009D2B2B" w:rsidRDefault="009D2B2B"/>
        </w:tc>
        <w:tc>
          <w:tcPr>
            <w:tcW w:w="2880" w:type="dxa"/>
          </w:tcPr>
          <w:p w14:paraId="78E03E06" w14:textId="77777777" w:rsidR="009D2B2B" w:rsidRDefault="009D2B2B"/>
        </w:tc>
        <w:tc>
          <w:tcPr>
            <w:tcW w:w="2880" w:type="dxa"/>
          </w:tcPr>
          <w:p w14:paraId="4DB859A6" w14:textId="77777777" w:rsidR="009D2B2B" w:rsidRDefault="009D2B2B"/>
        </w:tc>
      </w:tr>
      <w:tr w:rsidR="009D2B2B" w14:paraId="200FC47E" w14:textId="77777777">
        <w:tc>
          <w:tcPr>
            <w:tcW w:w="2880" w:type="dxa"/>
          </w:tcPr>
          <w:p w14:paraId="1A037707" w14:textId="6DD18849" w:rsidR="009D2B2B" w:rsidRDefault="009D2B2B">
            <w:pPr>
              <w:jc w:val="right"/>
            </w:pPr>
          </w:p>
        </w:tc>
        <w:tc>
          <w:tcPr>
            <w:tcW w:w="2880" w:type="dxa"/>
          </w:tcPr>
          <w:p w14:paraId="11FA00B7" w14:textId="77777777" w:rsidR="009D2B2B" w:rsidRDefault="00000000">
            <w:pPr>
              <w:jc w:val="right"/>
            </w:pPr>
            <w:r>
              <w:rPr>
                <w:b/>
                <w:color w:val="008000"/>
              </w:rPr>
              <w:t xml:space="preserve">السوسي عن أبي عمرو, </w:t>
            </w:r>
          </w:p>
        </w:tc>
        <w:tc>
          <w:tcPr>
            <w:tcW w:w="2880" w:type="dxa"/>
          </w:tcPr>
          <w:p w14:paraId="3EFA36A9" w14:textId="77777777" w:rsidR="009D2B2B" w:rsidRDefault="00000000">
            <w:pPr>
              <w:jc w:val="right"/>
            </w:pPr>
            <w:r>
              <w:rPr>
                <w:b/>
                <w:color w:val="0000FF"/>
              </w:rPr>
              <w:t>ويعلم مستقرها</w:t>
            </w:r>
          </w:p>
        </w:tc>
      </w:tr>
    </w:tbl>
    <w:p w14:paraId="17F1DA1C" w14:textId="77777777" w:rsidR="009D2B2B" w:rsidRDefault="009D2B2B"/>
    <w:p w14:paraId="344930D3" w14:textId="77777777" w:rsidR="009D2B2B" w:rsidRDefault="00000000">
      <w:pPr>
        <w:jc w:val="right"/>
      </w:pPr>
      <w:r>
        <w:rPr>
          <w:b/>
        </w:rPr>
        <w:t>١٨ ـ وَمَنْ أَظْلَمُ مِمَّنِ افْتَرَى عَلَى اللَّهِ كَذِبًا أُولَئِكَ يُعْرَضُونَ عَلَى رَبِّهِمْ وَيَقُولُ الْأَشْهَادُ هَؤُلَاءِ الَّذِينَ كَذَبُوا عَلَى رَبِّهِمْ أَلَا لَعْنَةُ اللَّهِ عَلَى الظَّالِمِينَ</w:t>
      </w:r>
    </w:p>
    <w:tbl>
      <w:tblPr>
        <w:tblW w:w="0" w:type="auto"/>
        <w:tblLayout w:type="fixed"/>
        <w:tblLook w:val="04A0" w:firstRow="1" w:lastRow="0" w:firstColumn="1" w:lastColumn="0" w:noHBand="0" w:noVBand="1"/>
      </w:tblPr>
      <w:tblGrid>
        <w:gridCol w:w="2880"/>
        <w:gridCol w:w="2880"/>
        <w:gridCol w:w="2880"/>
      </w:tblGrid>
      <w:tr w:rsidR="009D2B2B" w14:paraId="4361F326" w14:textId="77777777">
        <w:tc>
          <w:tcPr>
            <w:tcW w:w="2880" w:type="dxa"/>
          </w:tcPr>
          <w:p w14:paraId="76E2E185" w14:textId="77777777" w:rsidR="009D2B2B" w:rsidRDefault="009D2B2B"/>
        </w:tc>
        <w:tc>
          <w:tcPr>
            <w:tcW w:w="2880" w:type="dxa"/>
          </w:tcPr>
          <w:p w14:paraId="78F2A778" w14:textId="77777777" w:rsidR="009D2B2B" w:rsidRDefault="009D2B2B"/>
        </w:tc>
        <w:tc>
          <w:tcPr>
            <w:tcW w:w="2880" w:type="dxa"/>
          </w:tcPr>
          <w:p w14:paraId="100FA60D" w14:textId="77777777" w:rsidR="009D2B2B" w:rsidRDefault="009D2B2B"/>
        </w:tc>
      </w:tr>
      <w:tr w:rsidR="009D2B2B" w14:paraId="17A16A2C" w14:textId="77777777">
        <w:tc>
          <w:tcPr>
            <w:tcW w:w="2880" w:type="dxa"/>
          </w:tcPr>
          <w:p w14:paraId="1FB9DC03" w14:textId="1A6643D2" w:rsidR="009D2B2B" w:rsidRDefault="009D2B2B">
            <w:pPr>
              <w:jc w:val="right"/>
            </w:pPr>
          </w:p>
        </w:tc>
        <w:tc>
          <w:tcPr>
            <w:tcW w:w="2880" w:type="dxa"/>
          </w:tcPr>
          <w:p w14:paraId="383A2573" w14:textId="77777777" w:rsidR="009D2B2B" w:rsidRDefault="00000000">
            <w:pPr>
              <w:jc w:val="right"/>
            </w:pPr>
            <w:r>
              <w:rPr>
                <w:b/>
                <w:color w:val="008000"/>
              </w:rPr>
              <w:t xml:space="preserve">السوسي عن أبي عمرو, </w:t>
            </w:r>
          </w:p>
        </w:tc>
        <w:tc>
          <w:tcPr>
            <w:tcW w:w="2880" w:type="dxa"/>
          </w:tcPr>
          <w:p w14:paraId="29BB75C2" w14:textId="77777777" w:rsidR="009D2B2B" w:rsidRDefault="00000000">
            <w:pPr>
              <w:jc w:val="right"/>
            </w:pPr>
            <w:r>
              <w:rPr>
                <w:b/>
                <w:color w:val="0000FF"/>
              </w:rPr>
              <w:t>أظلم ممن</w:t>
            </w:r>
          </w:p>
        </w:tc>
      </w:tr>
    </w:tbl>
    <w:p w14:paraId="2672D388" w14:textId="77777777" w:rsidR="009D2B2B" w:rsidRDefault="009D2B2B"/>
    <w:p w14:paraId="1E29CF11" w14:textId="77777777" w:rsidR="009D2B2B" w:rsidRDefault="00000000">
      <w:pPr>
        <w:jc w:val="right"/>
      </w:pPr>
      <w:r>
        <w:rPr>
          <w:b/>
        </w:rPr>
        <w:t>٣٠ ـ وَيَا قَوْمِ مَن يَنصُرُنِي مِنَ اللَّهِ إِن طَرَدتُّهُمْ أَفَلَا تَذَكَّرُونَ</w:t>
      </w:r>
    </w:p>
    <w:tbl>
      <w:tblPr>
        <w:tblW w:w="0" w:type="auto"/>
        <w:tblLayout w:type="fixed"/>
        <w:tblLook w:val="04A0" w:firstRow="1" w:lastRow="0" w:firstColumn="1" w:lastColumn="0" w:noHBand="0" w:noVBand="1"/>
      </w:tblPr>
      <w:tblGrid>
        <w:gridCol w:w="2880"/>
        <w:gridCol w:w="2880"/>
        <w:gridCol w:w="2880"/>
      </w:tblGrid>
      <w:tr w:rsidR="009D2B2B" w14:paraId="4915FEAB" w14:textId="77777777">
        <w:tc>
          <w:tcPr>
            <w:tcW w:w="2880" w:type="dxa"/>
          </w:tcPr>
          <w:p w14:paraId="44F97DAA" w14:textId="77777777" w:rsidR="009D2B2B" w:rsidRDefault="009D2B2B"/>
        </w:tc>
        <w:tc>
          <w:tcPr>
            <w:tcW w:w="2880" w:type="dxa"/>
          </w:tcPr>
          <w:p w14:paraId="3256CF54" w14:textId="77777777" w:rsidR="009D2B2B" w:rsidRDefault="009D2B2B"/>
        </w:tc>
        <w:tc>
          <w:tcPr>
            <w:tcW w:w="2880" w:type="dxa"/>
          </w:tcPr>
          <w:p w14:paraId="475CAAEC" w14:textId="77777777" w:rsidR="009D2B2B" w:rsidRDefault="009D2B2B"/>
        </w:tc>
      </w:tr>
      <w:tr w:rsidR="009D2B2B" w14:paraId="294B49AC" w14:textId="77777777">
        <w:tc>
          <w:tcPr>
            <w:tcW w:w="2880" w:type="dxa"/>
          </w:tcPr>
          <w:p w14:paraId="6BD7C547" w14:textId="604486F6" w:rsidR="009D2B2B" w:rsidRDefault="009D2B2B">
            <w:pPr>
              <w:jc w:val="right"/>
            </w:pPr>
          </w:p>
        </w:tc>
        <w:tc>
          <w:tcPr>
            <w:tcW w:w="2880" w:type="dxa"/>
          </w:tcPr>
          <w:p w14:paraId="4FB828DB" w14:textId="77777777" w:rsidR="009D2B2B" w:rsidRDefault="00000000">
            <w:pPr>
              <w:jc w:val="right"/>
            </w:pPr>
            <w:r>
              <w:rPr>
                <w:b/>
                <w:color w:val="008000"/>
              </w:rPr>
              <w:t xml:space="preserve">السوسي عن أبي عمرو, </w:t>
            </w:r>
          </w:p>
        </w:tc>
        <w:tc>
          <w:tcPr>
            <w:tcW w:w="2880" w:type="dxa"/>
          </w:tcPr>
          <w:p w14:paraId="67044155" w14:textId="77777777" w:rsidR="009D2B2B" w:rsidRDefault="00000000">
            <w:pPr>
              <w:jc w:val="right"/>
            </w:pPr>
            <w:r>
              <w:rPr>
                <w:b/>
                <w:color w:val="0000FF"/>
              </w:rPr>
              <w:t>ويا قوم من</w:t>
            </w:r>
          </w:p>
        </w:tc>
      </w:tr>
    </w:tbl>
    <w:p w14:paraId="4856259F" w14:textId="77777777" w:rsidR="009D2B2B" w:rsidRDefault="009D2B2B"/>
    <w:p w14:paraId="2BEE324F" w14:textId="77777777" w:rsidR="009D2B2B" w:rsidRDefault="00000000">
      <w:pPr>
        <w:jc w:val="right"/>
      </w:pPr>
      <w:r>
        <w:rPr>
          <w:b/>
        </w:rPr>
        <w:t>٣١ ـ وَلَا أَقُولُ لَكُمْ عِندِي خَزَائِنُ اللَّهِ وَلَا أَعْلَمُ الْغَيْبَ وَلَا أَقُولُ إِنِّي مَلَكٌ وَلَا أَقُولُ لِلَّذِينَ تَزْدَرِي أَعْيُنُكُمْ لَن يُؤْتِيَهُمُ اللَّهُ خَيْرًا اللَّهُ أَعْلَمُ بِمَا فِي أَنفُسِهِمْ إِنِّي إِذًا لَّمِنَ الظَّالِمِينَ</w:t>
      </w:r>
    </w:p>
    <w:tbl>
      <w:tblPr>
        <w:tblW w:w="0" w:type="auto"/>
        <w:tblLayout w:type="fixed"/>
        <w:tblLook w:val="04A0" w:firstRow="1" w:lastRow="0" w:firstColumn="1" w:lastColumn="0" w:noHBand="0" w:noVBand="1"/>
      </w:tblPr>
      <w:tblGrid>
        <w:gridCol w:w="2880"/>
        <w:gridCol w:w="2880"/>
        <w:gridCol w:w="2880"/>
      </w:tblGrid>
      <w:tr w:rsidR="009D2B2B" w14:paraId="2B888279" w14:textId="77777777">
        <w:tc>
          <w:tcPr>
            <w:tcW w:w="2880" w:type="dxa"/>
          </w:tcPr>
          <w:p w14:paraId="6C0CC99A" w14:textId="77777777" w:rsidR="009D2B2B" w:rsidRDefault="009D2B2B"/>
        </w:tc>
        <w:tc>
          <w:tcPr>
            <w:tcW w:w="2880" w:type="dxa"/>
          </w:tcPr>
          <w:p w14:paraId="419F0F08" w14:textId="77777777" w:rsidR="009D2B2B" w:rsidRDefault="009D2B2B"/>
        </w:tc>
        <w:tc>
          <w:tcPr>
            <w:tcW w:w="2880" w:type="dxa"/>
          </w:tcPr>
          <w:p w14:paraId="0E1089F0" w14:textId="77777777" w:rsidR="009D2B2B" w:rsidRDefault="009D2B2B"/>
        </w:tc>
      </w:tr>
      <w:tr w:rsidR="009D2B2B" w14:paraId="4998082E" w14:textId="77777777">
        <w:tc>
          <w:tcPr>
            <w:tcW w:w="2880" w:type="dxa"/>
          </w:tcPr>
          <w:p w14:paraId="2F021DF8" w14:textId="3FFA63A2" w:rsidR="009D2B2B" w:rsidRDefault="009D2B2B">
            <w:pPr>
              <w:jc w:val="right"/>
            </w:pPr>
          </w:p>
        </w:tc>
        <w:tc>
          <w:tcPr>
            <w:tcW w:w="2880" w:type="dxa"/>
          </w:tcPr>
          <w:p w14:paraId="7F448DE7" w14:textId="77777777" w:rsidR="009D2B2B" w:rsidRDefault="00000000">
            <w:pPr>
              <w:jc w:val="right"/>
            </w:pPr>
            <w:r>
              <w:rPr>
                <w:b/>
                <w:color w:val="008000"/>
              </w:rPr>
              <w:t xml:space="preserve">السوسي عن أبي عمرو, </w:t>
            </w:r>
          </w:p>
        </w:tc>
        <w:tc>
          <w:tcPr>
            <w:tcW w:w="2880" w:type="dxa"/>
          </w:tcPr>
          <w:p w14:paraId="0404DCD2" w14:textId="77777777" w:rsidR="009D2B2B" w:rsidRDefault="00000000">
            <w:pPr>
              <w:jc w:val="right"/>
            </w:pPr>
            <w:r>
              <w:rPr>
                <w:b/>
                <w:color w:val="0000FF"/>
              </w:rPr>
              <w:t>أقول لكم</w:t>
            </w:r>
          </w:p>
        </w:tc>
      </w:tr>
      <w:tr w:rsidR="009D2B2B" w14:paraId="3EE094F6" w14:textId="77777777">
        <w:tc>
          <w:tcPr>
            <w:tcW w:w="2880" w:type="dxa"/>
          </w:tcPr>
          <w:p w14:paraId="687EA6C6" w14:textId="03CD16A5" w:rsidR="009D2B2B" w:rsidRDefault="009D2B2B">
            <w:pPr>
              <w:jc w:val="right"/>
            </w:pPr>
          </w:p>
        </w:tc>
        <w:tc>
          <w:tcPr>
            <w:tcW w:w="2880" w:type="dxa"/>
          </w:tcPr>
          <w:p w14:paraId="5DD0E081" w14:textId="77777777" w:rsidR="009D2B2B" w:rsidRDefault="00000000">
            <w:pPr>
              <w:jc w:val="right"/>
            </w:pPr>
            <w:r>
              <w:rPr>
                <w:b/>
                <w:color w:val="008000"/>
              </w:rPr>
              <w:t xml:space="preserve">السوسي عن أبي عمرو, </w:t>
            </w:r>
          </w:p>
        </w:tc>
        <w:tc>
          <w:tcPr>
            <w:tcW w:w="2880" w:type="dxa"/>
          </w:tcPr>
          <w:p w14:paraId="3141A841" w14:textId="77777777" w:rsidR="009D2B2B" w:rsidRDefault="00000000">
            <w:pPr>
              <w:jc w:val="right"/>
            </w:pPr>
            <w:r>
              <w:rPr>
                <w:b/>
                <w:color w:val="0000FF"/>
              </w:rPr>
              <w:t>أقول للذين</w:t>
            </w:r>
          </w:p>
        </w:tc>
      </w:tr>
      <w:tr w:rsidR="009D2B2B" w14:paraId="3E6860BE" w14:textId="77777777">
        <w:tc>
          <w:tcPr>
            <w:tcW w:w="2880" w:type="dxa"/>
          </w:tcPr>
          <w:p w14:paraId="48BF88EB"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6F47A42" w14:textId="77777777" w:rsidR="009D2B2B" w:rsidRDefault="00000000">
            <w:pPr>
              <w:jc w:val="right"/>
            </w:pPr>
            <w:r>
              <w:rPr>
                <w:b/>
                <w:color w:val="008000"/>
              </w:rPr>
              <w:t xml:space="preserve">السوسي عن أبي عمرو, </w:t>
            </w:r>
          </w:p>
        </w:tc>
        <w:tc>
          <w:tcPr>
            <w:tcW w:w="2880" w:type="dxa"/>
          </w:tcPr>
          <w:p w14:paraId="1C031C7B" w14:textId="77777777" w:rsidR="009D2B2B" w:rsidRDefault="00000000">
            <w:pPr>
              <w:jc w:val="right"/>
            </w:pPr>
            <w:r>
              <w:rPr>
                <w:b/>
                <w:color w:val="0000FF"/>
              </w:rPr>
              <w:t>أعلم بما</w:t>
            </w:r>
          </w:p>
        </w:tc>
      </w:tr>
    </w:tbl>
    <w:p w14:paraId="45542C7E" w14:textId="77777777" w:rsidR="009D2B2B" w:rsidRDefault="009D2B2B"/>
    <w:p w14:paraId="493BC4F3" w14:textId="77777777" w:rsidR="009D2B2B" w:rsidRDefault="00000000">
      <w:pPr>
        <w:jc w:val="right"/>
      </w:pPr>
      <w:r>
        <w:rPr>
          <w:b/>
        </w:rPr>
        <w:t>٤٣ ـ قَالَ سَآوِي إِلَى جَبَلٍ يَعْصِمُنِي مِنَ الْمَاءِ قَالَ لَا عَاصِمَ الْيَوْمَ مِنْ أَمْرِ اللَّهِ إِلَّا مَن رَّحِمَ وَحَالَ بَيْنَهُمَا الْمَوْجُ فَكَانَ مِنَ الْمُغْرَقِينَ</w:t>
      </w:r>
    </w:p>
    <w:tbl>
      <w:tblPr>
        <w:tblW w:w="0" w:type="auto"/>
        <w:tblLayout w:type="fixed"/>
        <w:tblLook w:val="04A0" w:firstRow="1" w:lastRow="0" w:firstColumn="1" w:lastColumn="0" w:noHBand="0" w:noVBand="1"/>
      </w:tblPr>
      <w:tblGrid>
        <w:gridCol w:w="2880"/>
        <w:gridCol w:w="2880"/>
        <w:gridCol w:w="2880"/>
      </w:tblGrid>
      <w:tr w:rsidR="009D2B2B" w14:paraId="06EB208F" w14:textId="77777777">
        <w:tc>
          <w:tcPr>
            <w:tcW w:w="2880" w:type="dxa"/>
          </w:tcPr>
          <w:p w14:paraId="14FF7CB1" w14:textId="77777777" w:rsidR="009D2B2B" w:rsidRDefault="009D2B2B"/>
        </w:tc>
        <w:tc>
          <w:tcPr>
            <w:tcW w:w="2880" w:type="dxa"/>
          </w:tcPr>
          <w:p w14:paraId="285F40AF" w14:textId="77777777" w:rsidR="009D2B2B" w:rsidRDefault="009D2B2B"/>
        </w:tc>
        <w:tc>
          <w:tcPr>
            <w:tcW w:w="2880" w:type="dxa"/>
          </w:tcPr>
          <w:p w14:paraId="69413DC2" w14:textId="77777777" w:rsidR="009D2B2B" w:rsidRDefault="009D2B2B"/>
        </w:tc>
      </w:tr>
      <w:tr w:rsidR="009D2B2B" w14:paraId="28B27E54" w14:textId="77777777">
        <w:tc>
          <w:tcPr>
            <w:tcW w:w="2880" w:type="dxa"/>
          </w:tcPr>
          <w:p w14:paraId="054CC2B4" w14:textId="6DEA74C8" w:rsidR="009D2B2B" w:rsidRDefault="009D2B2B">
            <w:pPr>
              <w:jc w:val="right"/>
            </w:pPr>
          </w:p>
        </w:tc>
        <w:tc>
          <w:tcPr>
            <w:tcW w:w="2880" w:type="dxa"/>
          </w:tcPr>
          <w:p w14:paraId="6CD62212" w14:textId="77777777" w:rsidR="009D2B2B" w:rsidRDefault="00000000">
            <w:pPr>
              <w:jc w:val="right"/>
            </w:pPr>
            <w:r>
              <w:rPr>
                <w:b/>
                <w:color w:val="008000"/>
              </w:rPr>
              <w:t xml:space="preserve">السوسي عن أبي عمرو, </w:t>
            </w:r>
          </w:p>
        </w:tc>
        <w:tc>
          <w:tcPr>
            <w:tcW w:w="2880" w:type="dxa"/>
          </w:tcPr>
          <w:p w14:paraId="6DE5EC98" w14:textId="77777777" w:rsidR="009D2B2B" w:rsidRDefault="00000000">
            <w:pPr>
              <w:jc w:val="right"/>
            </w:pPr>
            <w:r>
              <w:rPr>
                <w:b/>
                <w:color w:val="0000FF"/>
              </w:rPr>
              <w:t>قال لا</w:t>
            </w:r>
          </w:p>
        </w:tc>
      </w:tr>
      <w:tr w:rsidR="009D2B2B" w14:paraId="3105290F" w14:textId="77777777">
        <w:tc>
          <w:tcPr>
            <w:tcW w:w="2880" w:type="dxa"/>
          </w:tcPr>
          <w:p w14:paraId="62A520C6" w14:textId="568F0960" w:rsidR="009D2B2B" w:rsidRDefault="009D2B2B">
            <w:pPr>
              <w:jc w:val="right"/>
            </w:pPr>
          </w:p>
        </w:tc>
        <w:tc>
          <w:tcPr>
            <w:tcW w:w="2880" w:type="dxa"/>
          </w:tcPr>
          <w:p w14:paraId="73E737F9" w14:textId="77777777" w:rsidR="009D2B2B" w:rsidRDefault="00000000">
            <w:pPr>
              <w:jc w:val="right"/>
            </w:pPr>
            <w:r>
              <w:rPr>
                <w:b/>
                <w:color w:val="008000"/>
              </w:rPr>
              <w:t xml:space="preserve">السوسي عن أبي عمرو, </w:t>
            </w:r>
          </w:p>
        </w:tc>
        <w:tc>
          <w:tcPr>
            <w:tcW w:w="2880" w:type="dxa"/>
          </w:tcPr>
          <w:p w14:paraId="085B48D1" w14:textId="77777777" w:rsidR="009D2B2B" w:rsidRDefault="00000000">
            <w:pPr>
              <w:jc w:val="right"/>
            </w:pPr>
            <w:r>
              <w:rPr>
                <w:b/>
                <w:color w:val="0000FF"/>
              </w:rPr>
              <w:t>اليوم من</w:t>
            </w:r>
          </w:p>
        </w:tc>
      </w:tr>
    </w:tbl>
    <w:p w14:paraId="2E04E198" w14:textId="77777777" w:rsidR="009D2B2B" w:rsidRDefault="009D2B2B"/>
    <w:p w14:paraId="0C4F4017" w14:textId="77777777" w:rsidR="009D2B2B" w:rsidRDefault="00000000">
      <w:pPr>
        <w:jc w:val="right"/>
      </w:pPr>
      <w:r>
        <w:rPr>
          <w:b/>
        </w:rPr>
        <w:t>٤٥ ـ وَنَادَى نُوحٌ رَّبَّهُ فَقَالَ رَبِّ إِنَّ ابْنِي مِنْ أَهْلِي وَإِنَّ وَعْدَكَ الْحَقُّ وَأَنتَ أَحْكَمُ الْحَاكِمِينَ</w:t>
      </w:r>
    </w:p>
    <w:tbl>
      <w:tblPr>
        <w:tblW w:w="0" w:type="auto"/>
        <w:tblLayout w:type="fixed"/>
        <w:tblLook w:val="04A0" w:firstRow="1" w:lastRow="0" w:firstColumn="1" w:lastColumn="0" w:noHBand="0" w:noVBand="1"/>
      </w:tblPr>
      <w:tblGrid>
        <w:gridCol w:w="2880"/>
        <w:gridCol w:w="2880"/>
        <w:gridCol w:w="2880"/>
      </w:tblGrid>
      <w:tr w:rsidR="009D2B2B" w14:paraId="72079E58" w14:textId="77777777">
        <w:tc>
          <w:tcPr>
            <w:tcW w:w="2880" w:type="dxa"/>
          </w:tcPr>
          <w:p w14:paraId="575A6ADA" w14:textId="77777777" w:rsidR="009D2B2B" w:rsidRDefault="009D2B2B"/>
        </w:tc>
        <w:tc>
          <w:tcPr>
            <w:tcW w:w="2880" w:type="dxa"/>
          </w:tcPr>
          <w:p w14:paraId="42C20563" w14:textId="77777777" w:rsidR="009D2B2B" w:rsidRDefault="009D2B2B"/>
        </w:tc>
        <w:tc>
          <w:tcPr>
            <w:tcW w:w="2880" w:type="dxa"/>
          </w:tcPr>
          <w:p w14:paraId="285578CA" w14:textId="77777777" w:rsidR="009D2B2B" w:rsidRDefault="009D2B2B"/>
        </w:tc>
      </w:tr>
      <w:tr w:rsidR="009D2B2B" w14:paraId="72EE5881" w14:textId="77777777">
        <w:tc>
          <w:tcPr>
            <w:tcW w:w="2880" w:type="dxa"/>
          </w:tcPr>
          <w:p w14:paraId="29528251" w14:textId="4867974B" w:rsidR="009D2B2B" w:rsidRDefault="009D2B2B">
            <w:pPr>
              <w:jc w:val="right"/>
            </w:pPr>
          </w:p>
        </w:tc>
        <w:tc>
          <w:tcPr>
            <w:tcW w:w="2880" w:type="dxa"/>
          </w:tcPr>
          <w:p w14:paraId="5D5E2A13" w14:textId="77777777" w:rsidR="009D2B2B" w:rsidRDefault="00000000">
            <w:pPr>
              <w:jc w:val="right"/>
            </w:pPr>
            <w:r>
              <w:rPr>
                <w:b/>
                <w:color w:val="008000"/>
              </w:rPr>
              <w:t xml:space="preserve">السوسي عن أبي عمرو, </w:t>
            </w:r>
          </w:p>
        </w:tc>
        <w:tc>
          <w:tcPr>
            <w:tcW w:w="2880" w:type="dxa"/>
          </w:tcPr>
          <w:p w14:paraId="00811424" w14:textId="77777777" w:rsidR="009D2B2B" w:rsidRDefault="00000000">
            <w:pPr>
              <w:jc w:val="right"/>
            </w:pPr>
            <w:r>
              <w:rPr>
                <w:b/>
                <w:color w:val="0000FF"/>
              </w:rPr>
              <w:t>فقال رب</w:t>
            </w:r>
          </w:p>
        </w:tc>
      </w:tr>
    </w:tbl>
    <w:p w14:paraId="3CC64C3E" w14:textId="77777777" w:rsidR="009D2B2B" w:rsidRDefault="009D2B2B"/>
    <w:p w14:paraId="1E67C3D0" w14:textId="77777777" w:rsidR="009D2B2B" w:rsidRDefault="00000000">
      <w:pPr>
        <w:jc w:val="right"/>
      </w:pPr>
      <w:r>
        <w:rPr>
          <w:b/>
        </w:rPr>
        <w:lastRenderedPageBreak/>
        <w:t>٤٧ ـ قَالَ رَبِّ إِنِّي أَعُوذُ بِكَ أَنْ أَسْأَلَكَ مَا لَيْسَ لِي بِهِ عِلْمٌ وَإِلَّا تَغْفِرْ لِي وَتَرْحَمْنِي أَكُن مِّنَ الْخَاسِرِينَ</w:t>
      </w:r>
    </w:p>
    <w:tbl>
      <w:tblPr>
        <w:tblW w:w="0" w:type="auto"/>
        <w:tblLayout w:type="fixed"/>
        <w:tblLook w:val="04A0" w:firstRow="1" w:lastRow="0" w:firstColumn="1" w:lastColumn="0" w:noHBand="0" w:noVBand="1"/>
      </w:tblPr>
      <w:tblGrid>
        <w:gridCol w:w="2880"/>
        <w:gridCol w:w="2880"/>
        <w:gridCol w:w="2880"/>
      </w:tblGrid>
      <w:tr w:rsidR="009D2B2B" w14:paraId="547478BF" w14:textId="77777777">
        <w:tc>
          <w:tcPr>
            <w:tcW w:w="2880" w:type="dxa"/>
          </w:tcPr>
          <w:p w14:paraId="0DCFBB83" w14:textId="77777777" w:rsidR="009D2B2B" w:rsidRDefault="009D2B2B"/>
        </w:tc>
        <w:tc>
          <w:tcPr>
            <w:tcW w:w="2880" w:type="dxa"/>
          </w:tcPr>
          <w:p w14:paraId="755945DC" w14:textId="77777777" w:rsidR="009D2B2B" w:rsidRDefault="009D2B2B"/>
        </w:tc>
        <w:tc>
          <w:tcPr>
            <w:tcW w:w="2880" w:type="dxa"/>
          </w:tcPr>
          <w:p w14:paraId="7CDA0EBE" w14:textId="77777777" w:rsidR="009D2B2B" w:rsidRDefault="009D2B2B"/>
        </w:tc>
      </w:tr>
      <w:tr w:rsidR="009D2B2B" w14:paraId="2C2D80A1" w14:textId="77777777">
        <w:tc>
          <w:tcPr>
            <w:tcW w:w="2880" w:type="dxa"/>
          </w:tcPr>
          <w:p w14:paraId="13491C9E" w14:textId="4923F5E8" w:rsidR="009D2B2B" w:rsidRDefault="009D2B2B">
            <w:pPr>
              <w:jc w:val="right"/>
            </w:pPr>
          </w:p>
        </w:tc>
        <w:tc>
          <w:tcPr>
            <w:tcW w:w="2880" w:type="dxa"/>
          </w:tcPr>
          <w:p w14:paraId="76DB9C15" w14:textId="77777777" w:rsidR="009D2B2B" w:rsidRDefault="00000000">
            <w:pPr>
              <w:jc w:val="right"/>
            </w:pPr>
            <w:r>
              <w:rPr>
                <w:b/>
                <w:color w:val="008000"/>
              </w:rPr>
              <w:t xml:space="preserve">السوسي عن أبي عمرو, </w:t>
            </w:r>
          </w:p>
        </w:tc>
        <w:tc>
          <w:tcPr>
            <w:tcW w:w="2880" w:type="dxa"/>
          </w:tcPr>
          <w:p w14:paraId="61FFC4CB" w14:textId="77777777" w:rsidR="009D2B2B" w:rsidRDefault="00000000">
            <w:pPr>
              <w:jc w:val="right"/>
            </w:pPr>
            <w:r>
              <w:rPr>
                <w:b/>
                <w:color w:val="0000FF"/>
              </w:rPr>
              <w:t>قال رب</w:t>
            </w:r>
          </w:p>
        </w:tc>
      </w:tr>
    </w:tbl>
    <w:p w14:paraId="68AC7501" w14:textId="77777777" w:rsidR="009D2B2B" w:rsidRDefault="009D2B2B"/>
    <w:p w14:paraId="3B11A35F" w14:textId="77777777" w:rsidR="009D2B2B" w:rsidRDefault="00000000">
      <w:pPr>
        <w:jc w:val="right"/>
      </w:pPr>
      <w:r>
        <w:rPr>
          <w:b/>
        </w:rPr>
        <w:t>٥٣ ـ قَالُوا يَا هُودُ مَا جِئْتَنَا بِبَيِّنَةٍ وَمَا نَحْنُ بِتَارِكِي آلِهَتِنَا عَن قَوْلِكَ وَمَا نَحْنُ لَكَ بِمُؤْمِنِينَ</w:t>
      </w:r>
    </w:p>
    <w:tbl>
      <w:tblPr>
        <w:tblW w:w="0" w:type="auto"/>
        <w:tblLayout w:type="fixed"/>
        <w:tblLook w:val="04A0" w:firstRow="1" w:lastRow="0" w:firstColumn="1" w:lastColumn="0" w:noHBand="0" w:noVBand="1"/>
      </w:tblPr>
      <w:tblGrid>
        <w:gridCol w:w="2880"/>
        <w:gridCol w:w="2880"/>
        <w:gridCol w:w="2880"/>
      </w:tblGrid>
      <w:tr w:rsidR="009D2B2B" w14:paraId="539A5669" w14:textId="77777777">
        <w:tc>
          <w:tcPr>
            <w:tcW w:w="2880" w:type="dxa"/>
          </w:tcPr>
          <w:p w14:paraId="2EB53E97" w14:textId="77777777" w:rsidR="009D2B2B" w:rsidRDefault="009D2B2B"/>
        </w:tc>
        <w:tc>
          <w:tcPr>
            <w:tcW w:w="2880" w:type="dxa"/>
          </w:tcPr>
          <w:p w14:paraId="7A2F00D7" w14:textId="77777777" w:rsidR="009D2B2B" w:rsidRDefault="009D2B2B"/>
        </w:tc>
        <w:tc>
          <w:tcPr>
            <w:tcW w:w="2880" w:type="dxa"/>
          </w:tcPr>
          <w:p w14:paraId="78403E13" w14:textId="77777777" w:rsidR="009D2B2B" w:rsidRDefault="009D2B2B"/>
        </w:tc>
      </w:tr>
      <w:tr w:rsidR="009D2B2B" w14:paraId="78EA8A36" w14:textId="77777777">
        <w:tc>
          <w:tcPr>
            <w:tcW w:w="2880" w:type="dxa"/>
          </w:tcPr>
          <w:p w14:paraId="62F1EF8E" w14:textId="77777777" w:rsidR="009D2B2B" w:rsidRDefault="00000000">
            <w:pPr>
              <w:jc w:val="right"/>
            </w:pPr>
            <w:r>
              <w:rPr>
                <w:b/>
                <w:color w:val="FF0000"/>
              </w:rPr>
              <w:t>قرأ بالإدغام الكبير، وله وجه الاختلاس.</w:t>
            </w:r>
          </w:p>
        </w:tc>
        <w:tc>
          <w:tcPr>
            <w:tcW w:w="2880" w:type="dxa"/>
          </w:tcPr>
          <w:p w14:paraId="76800CA0" w14:textId="77777777" w:rsidR="009D2B2B" w:rsidRDefault="00000000">
            <w:pPr>
              <w:jc w:val="right"/>
            </w:pPr>
            <w:r>
              <w:rPr>
                <w:b/>
                <w:color w:val="008000"/>
              </w:rPr>
              <w:t xml:space="preserve">السوسي عن أبي عمرو, </w:t>
            </w:r>
          </w:p>
        </w:tc>
        <w:tc>
          <w:tcPr>
            <w:tcW w:w="2880" w:type="dxa"/>
          </w:tcPr>
          <w:p w14:paraId="29714180" w14:textId="77777777" w:rsidR="009D2B2B" w:rsidRDefault="00000000">
            <w:pPr>
              <w:jc w:val="right"/>
            </w:pPr>
            <w:r>
              <w:rPr>
                <w:b/>
                <w:color w:val="0000FF"/>
              </w:rPr>
              <w:t>نحن لك</w:t>
            </w:r>
          </w:p>
        </w:tc>
      </w:tr>
    </w:tbl>
    <w:p w14:paraId="58C53B18" w14:textId="77777777" w:rsidR="009D2B2B" w:rsidRDefault="009D2B2B"/>
    <w:p w14:paraId="2178DCC4" w14:textId="77777777" w:rsidR="009D2B2B" w:rsidRDefault="00000000">
      <w:pPr>
        <w:jc w:val="right"/>
      </w:pPr>
      <w:r>
        <w:rPr>
          <w:b/>
        </w:rPr>
        <w:t>٦١ ـ وَإِلَى ثَمُودَ أَخَاهُمْ صَالِحًا قَالَ يَا قَوْمِ اعْبُدُوا اللَّهَ مَا لَكُم مِّنْ إِلَهٍ غَيْرُهُ هُوَ أَنشَأَكُم مِّنَ الْأَرْضِ وَاسْتَعْمَرَكُمْ فِيهَا فَاسْتَغْفِرُوهُ ثُمَّ تُوبُوا إِلَيْهِ إِنَّ رَبِّي قَرِيبٌ مُّجِيبٌ</w:t>
      </w:r>
    </w:p>
    <w:tbl>
      <w:tblPr>
        <w:tblW w:w="0" w:type="auto"/>
        <w:tblLayout w:type="fixed"/>
        <w:tblLook w:val="04A0" w:firstRow="1" w:lastRow="0" w:firstColumn="1" w:lastColumn="0" w:noHBand="0" w:noVBand="1"/>
      </w:tblPr>
      <w:tblGrid>
        <w:gridCol w:w="2880"/>
        <w:gridCol w:w="2880"/>
        <w:gridCol w:w="2880"/>
      </w:tblGrid>
      <w:tr w:rsidR="009D2B2B" w14:paraId="4FEF25D4" w14:textId="77777777">
        <w:tc>
          <w:tcPr>
            <w:tcW w:w="2880" w:type="dxa"/>
          </w:tcPr>
          <w:p w14:paraId="34BA04E6" w14:textId="77777777" w:rsidR="009D2B2B" w:rsidRDefault="009D2B2B"/>
        </w:tc>
        <w:tc>
          <w:tcPr>
            <w:tcW w:w="2880" w:type="dxa"/>
          </w:tcPr>
          <w:p w14:paraId="5F5AC026" w14:textId="77777777" w:rsidR="009D2B2B" w:rsidRDefault="009D2B2B"/>
        </w:tc>
        <w:tc>
          <w:tcPr>
            <w:tcW w:w="2880" w:type="dxa"/>
          </w:tcPr>
          <w:p w14:paraId="378A4E6B" w14:textId="77777777" w:rsidR="009D2B2B" w:rsidRDefault="009D2B2B"/>
        </w:tc>
      </w:tr>
      <w:tr w:rsidR="009D2B2B" w14:paraId="1DDED44D" w14:textId="77777777">
        <w:tc>
          <w:tcPr>
            <w:tcW w:w="2880" w:type="dxa"/>
          </w:tcPr>
          <w:p w14:paraId="248B1062" w14:textId="039DA113" w:rsidR="009D2B2B" w:rsidRDefault="009D2B2B">
            <w:pPr>
              <w:jc w:val="right"/>
            </w:pPr>
          </w:p>
        </w:tc>
        <w:tc>
          <w:tcPr>
            <w:tcW w:w="2880" w:type="dxa"/>
          </w:tcPr>
          <w:p w14:paraId="06003554" w14:textId="77777777" w:rsidR="009D2B2B" w:rsidRDefault="00000000">
            <w:pPr>
              <w:jc w:val="right"/>
            </w:pPr>
            <w:r>
              <w:rPr>
                <w:b/>
                <w:color w:val="008000"/>
              </w:rPr>
              <w:t xml:space="preserve">السوسي عن أبي عمرو, </w:t>
            </w:r>
          </w:p>
        </w:tc>
        <w:tc>
          <w:tcPr>
            <w:tcW w:w="2880" w:type="dxa"/>
          </w:tcPr>
          <w:p w14:paraId="510A940F" w14:textId="77777777" w:rsidR="009D2B2B" w:rsidRDefault="00000000">
            <w:pPr>
              <w:jc w:val="right"/>
            </w:pPr>
            <w:r>
              <w:rPr>
                <w:b/>
                <w:color w:val="0000FF"/>
              </w:rPr>
              <w:t>غيره هو</w:t>
            </w:r>
          </w:p>
        </w:tc>
      </w:tr>
    </w:tbl>
    <w:p w14:paraId="08834114" w14:textId="77777777" w:rsidR="009D2B2B" w:rsidRDefault="009D2B2B"/>
    <w:p w14:paraId="2E644B19" w14:textId="77777777" w:rsidR="009D2B2B" w:rsidRDefault="00000000">
      <w:pPr>
        <w:jc w:val="right"/>
      </w:pPr>
      <w:r>
        <w:rPr>
          <w:b/>
        </w:rPr>
        <w:t>٦٦ ـ فَلَمَّا جَاءَ أَمْرُنَا نَجَّيْنَا صَالِحًا وَالَّذِينَ آمَنُوا مَعَهُ بِرَحْمَةٍ مِّنَّا وَمِنْ خِزْيِ يَوْمِئِذٍ إِنَّ رَبَّكَ هُوَ الْقَوِيُّ الْعَزِيزُ</w:t>
      </w:r>
    </w:p>
    <w:tbl>
      <w:tblPr>
        <w:tblW w:w="0" w:type="auto"/>
        <w:tblLayout w:type="fixed"/>
        <w:tblLook w:val="04A0" w:firstRow="1" w:lastRow="0" w:firstColumn="1" w:lastColumn="0" w:noHBand="0" w:noVBand="1"/>
      </w:tblPr>
      <w:tblGrid>
        <w:gridCol w:w="2880"/>
        <w:gridCol w:w="2880"/>
        <w:gridCol w:w="2880"/>
      </w:tblGrid>
      <w:tr w:rsidR="009D2B2B" w14:paraId="681AB1EF" w14:textId="77777777">
        <w:tc>
          <w:tcPr>
            <w:tcW w:w="2880" w:type="dxa"/>
          </w:tcPr>
          <w:p w14:paraId="58A1C5B6" w14:textId="77777777" w:rsidR="009D2B2B" w:rsidRDefault="009D2B2B"/>
        </w:tc>
        <w:tc>
          <w:tcPr>
            <w:tcW w:w="2880" w:type="dxa"/>
          </w:tcPr>
          <w:p w14:paraId="512AC9D5" w14:textId="77777777" w:rsidR="009D2B2B" w:rsidRDefault="009D2B2B"/>
        </w:tc>
        <w:tc>
          <w:tcPr>
            <w:tcW w:w="2880" w:type="dxa"/>
          </w:tcPr>
          <w:p w14:paraId="718DCDBD" w14:textId="77777777" w:rsidR="009D2B2B" w:rsidRDefault="009D2B2B"/>
        </w:tc>
      </w:tr>
      <w:tr w:rsidR="009D2B2B" w14:paraId="1643E3A8" w14:textId="77777777">
        <w:tc>
          <w:tcPr>
            <w:tcW w:w="2880" w:type="dxa"/>
          </w:tcPr>
          <w:p w14:paraId="63291BC7" w14:textId="77777777" w:rsidR="009D2B2B" w:rsidRDefault="00000000">
            <w:pPr>
              <w:jc w:val="right"/>
            </w:pPr>
            <w:r>
              <w:rPr>
                <w:b/>
                <w:color w:val="FF0000"/>
              </w:rPr>
              <w:t>قرأ بالإدغام الكبير، وله وجه الاختلاس.</w:t>
            </w:r>
          </w:p>
        </w:tc>
        <w:tc>
          <w:tcPr>
            <w:tcW w:w="2880" w:type="dxa"/>
          </w:tcPr>
          <w:p w14:paraId="3B1B8818" w14:textId="77777777" w:rsidR="009D2B2B" w:rsidRDefault="00000000">
            <w:pPr>
              <w:jc w:val="right"/>
            </w:pPr>
            <w:r>
              <w:rPr>
                <w:b/>
                <w:color w:val="008000"/>
              </w:rPr>
              <w:t xml:space="preserve">السوسي عن أبي عمرو, </w:t>
            </w:r>
          </w:p>
        </w:tc>
        <w:tc>
          <w:tcPr>
            <w:tcW w:w="2880" w:type="dxa"/>
          </w:tcPr>
          <w:p w14:paraId="2A40E2A7" w14:textId="77777777" w:rsidR="009D2B2B" w:rsidRDefault="00000000">
            <w:pPr>
              <w:jc w:val="right"/>
            </w:pPr>
            <w:r>
              <w:rPr>
                <w:b/>
                <w:color w:val="0000FF"/>
              </w:rPr>
              <w:t>خزي يومئذ</w:t>
            </w:r>
          </w:p>
        </w:tc>
      </w:tr>
    </w:tbl>
    <w:p w14:paraId="45816658" w14:textId="77777777" w:rsidR="009D2B2B" w:rsidRDefault="009D2B2B"/>
    <w:p w14:paraId="10400E4C" w14:textId="77777777" w:rsidR="009D2B2B" w:rsidRDefault="00000000">
      <w:pPr>
        <w:jc w:val="right"/>
      </w:pPr>
      <w:r>
        <w:rPr>
          <w:b/>
        </w:rPr>
        <w:t>٧٦ ـ يَا إِبْرَاهِيمُ أَعْرِضْ عَنْ هَذَا إِنَّهُ قَدْ جَاءَ أَمْرُ رَبِّكَ وَإِنَّهُمْ آتِيهِمْ عَذَابٌ غَيْرُ مَرْدُودٍ</w:t>
      </w:r>
    </w:p>
    <w:tbl>
      <w:tblPr>
        <w:tblW w:w="0" w:type="auto"/>
        <w:tblLayout w:type="fixed"/>
        <w:tblLook w:val="04A0" w:firstRow="1" w:lastRow="0" w:firstColumn="1" w:lastColumn="0" w:noHBand="0" w:noVBand="1"/>
      </w:tblPr>
      <w:tblGrid>
        <w:gridCol w:w="2880"/>
        <w:gridCol w:w="2880"/>
        <w:gridCol w:w="2880"/>
      </w:tblGrid>
      <w:tr w:rsidR="009D2B2B" w14:paraId="2DD12FD6" w14:textId="77777777">
        <w:tc>
          <w:tcPr>
            <w:tcW w:w="2880" w:type="dxa"/>
          </w:tcPr>
          <w:p w14:paraId="0471224D" w14:textId="77777777" w:rsidR="009D2B2B" w:rsidRDefault="009D2B2B"/>
        </w:tc>
        <w:tc>
          <w:tcPr>
            <w:tcW w:w="2880" w:type="dxa"/>
          </w:tcPr>
          <w:p w14:paraId="033D894A" w14:textId="77777777" w:rsidR="009D2B2B" w:rsidRDefault="009D2B2B"/>
        </w:tc>
        <w:tc>
          <w:tcPr>
            <w:tcW w:w="2880" w:type="dxa"/>
          </w:tcPr>
          <w:p w14:paraId="6AC8A0E4" w14:textId="77777777" w:rsidR="009D2B2B" w:rsidRDefault="009D2B2B"/>
        </w:tc>
      </w:tr>
      <w:tr w:rsidR="009D2B2B" w14:paraId="7421E3BC" w14:textId="77777777">
        <w:tc>
          <w:tcPr>
            <w:tcW w:w="2880" w:type="dxa"/>
          </w:tcPr>
          <w:p w14:paraId="4D24E99A" w14:textId="77777777" w:rsidR="009D2B2B" w:rsidRDefault="00000000">
            <w:pPr>
              <w:jc w:val="right"/>
            </w:pPr>
            <w:r>
              <w:rPr>
                <w:b/>
                <w:color w:val="FF0000"/>
              </w:rPr>
              <w:t>قرأ بالإدغام الكبير، وله وجه الاختلاس.</w:t>
            </w:r>
          </w:p>
        </w:tc>
        <w:tc>
          <w:tcPr>
            <w:tcW w:w="2880" w:type="dxa"/>
          </w:tcPr>
          <w:p w14:paraId="1C229004" w14:textId="77777777" w:rsidR="009D2B2B" w:rsidRDefault="00000000">
            <w:pPr>
              <w:jc w:val="right"/>
            </w:pPr>
            <w:r>
              <w:rPr>
                <w:b/>
                <w:color w:val="008000"/>
              </w:rPr>
              <w:t xml:space="preserve">السوسي عن أبي عمرو, </w:t>
            </w:r>
          </w:p>
        </w:tc>
        <w:tc>
          <w:tcPr>
            <w:tcW w:w="2880" w:type="dxa"/>
          </w:tcPr>
          <w:p w14:paraId="74FB9F79" w14:textId="77777777" w:rsidR="009D2B2B" w:rsidRDefault="00000000">
            <w:pPr>
              <w:jc w:val="right"/>
            </w:pPr>
            <w:r>
              <w:rPr>
                <w:b/>
                <w:color w:val="0000FF"/>
              </w:rPr>
              <w:t>أمر ربك</w:t>
            </w:r>
          </w:p>
        </w:tc>
      </w:tr>
    </w:tbl>
    <w:p w14:paraId="532A8A06" w14:textId="77777777" w:rsidR="009D2B2B" w:rsidRDefault="009D2B2B"/>
    <w:p w14:paraId="21FDE338" w14:textId="77777777" w:rsidR="009D2B2B" w:rsidRDefault="00000000">
      <w:pPr>
        <w:jc w:val="right"/>
      </w:pPr>
      <w:r>
        <w:rPr>
          <w:b/>
        </w:rPr>
        <w:t>٧٨ ـ وَجَاءَهُ قَوْمُهُ يُهْرَعُونَ إِلَيْهِ وَمِن قَبْلُ كَانُوا يَعْمَلُونَ السَّيِّئَاتِ قَالَ يَا قَوْمِ هَؤُلَاءِ بَنَاتِي هُنَّ أَطْهَرُ لَكُمْ فَاتَّقُوا اللَّهَ وَلَا تُخْزُونِ فِي ضَيْفِي أَلَيْسَ مِنكُمْ رَجُلٌ رَّشِيدٌ</w:t>
      </w:r>
    </w:p>
    <w:tbl>
      <w:tblPr>
        <w:tblW w:w="0" w:type="auto"/>
        <w:tblLayout w:type="fixed"/>
        <w:tblLook w:val="04A0" w:firstRow="1" w:lastRow="0" w:firstColumn="1" w:lastColumn="0" w:noHBand="0" w:noVBand="1"/>
      </w:tblPr>
      <w:tblGrid>
        <w:gridCol w:w="2880"/>
        <w:gridCol w:w="2880"/>
        <w:gridCol w:w="2880"/>
      </w:tblGrid>
      <w:tr w:rsidR="009D2B2B" w14:paraId="2BB74DAF" w14:textId="77777777">
        <w:tc>
          <w:tcPr>
            <w:tcW w:w="2880" w:type="dxa"/>
          </w:tcPr>
          <w:p w14:paraId="2402A96C" w14:textId="77777777" w:rsidR="009D2B2B" w:rsidRDefault="009D2B2B"/>
        </w:tc>
        <w:tc>
          <w:tcPr>
            <w:tcW w:w="2880" w:type="dxa"/>
          </w:tcPr>
          <w:p w14:paraId="152A520E" w14:textId="77777777" w:rsidR="009D2B2B" w:rsidRDefault="009D2B2B"/>
        </w:tc>
        <w:tc>
          <w:tcPr>
            <w:tcW w:w="2880" w:type="dxa"/>
          </w:tcPr>
          <w:p w14:paraId="139A90F2" w14:textId="77777777" w:rsidR="009D2B2B" w:rsidRDefault="009D2B2B"/>
        </w:tc>
      </w:tr>
      <w:tr w:rsidR="009D2B2B" w14:paraId="39F57E56" w14:textId="77777777">
        <w:tc>
          <w:tcPr>
            <w:tcW w:w="2880" w:type="dxa"/>
          </w:tcPr>
          <w:p w14:paraId="322C0E23" w14:textId="5138F692" w:rsidR="009D2B2B" w:rsidRDefault="009D2B2B">
            <w:pPr>
              <w:jc w:val="right"/>
            </w:pPr>
          </w:p>
        </w:tc>
        <w:tc>
          <w:tcPr>
            <w:tcW w:w="2880" w:type="dxa"/>
          </w:tcPr>
          <w:p w14:paraId="5F272D34" w14:textId="77777777" w:rsidR="009D2B2B" w:rsidRDefault="00000000">
            <w:pPr>
              <w:jc w:val="right"/>
            </w:pPr>
            <w:r>
              <w:rPr>
                <w:b/>
                <w:color w:val="008000"/>
              </w:rPr>
              <w:t xml:space="preserve">السوسي عن أبي عمرو, </w:t>
            </w:r>
          </w:p>
        </w:tc>
        <w:tc>
          <w:tcPr>
            <w:tcW w:w="2880" w:type="dxa"/>
          </w:tcPr>
          <w:p w14:paraId="7CFE1195" w14:textId="77777777" w:rsidR="009D2B2B" w:rsidRDefault="00000000">
            <w:pPr>
              <w:jc w:val="right"/>
            </w:pPr>
            <w:r>
              <w:rPr>
                <w:b/>
                <w:color w:val="0000FF"/>
              </w:rPr>
              <w:t>أطهر لكم</w:t>
            </w:r>
          </w:p>
        </w:tc>
      </w:tr>
    </w:tbl>
    <w:p w14:paraId="19FC70CD" w14:textId="77777777" w:rsidR="009D2B2B" w:rsidRDefault="009D2B2B"/>
    <w:p w14:paraId="04802DDC" w14:textId="77777777" w:rsidR="009D2B2B" w:rsidRDefault="00000000">
      <w:pPr>
        <w:jc w:val="right"/>
      </w:pPr>
      <w:r>
        <w:rPr>
          <w:b/>
        </w:rPr>
        <w:t>٧٩ ـ قَالُوا لَقَدْ عَلِمْتَ مَا لَنَا فِي بَنَاتِكَ مِنْ حَقٍّ وَإِنَّكَ لَتَعْلَمُ مَا نُرِيدُ</w:t>
      </w:r>
    </w:p>
    <w:tbl>
      <w:tblPr>
        <w:tblW w:w="0" w:type="auto"/>
        <w:tblLayout w:type="fixed"/>
        <w:tblLook w:val="04A0" w:firstRow="1" w:lastRow="0" w:firstColumn="1" w:lastColumn="0" w:noHBand="0" w:noVBand="1"/>
      </w:tblPr>
      <w:tblGrid>
        <w:gridCol w:w="2880"/>
        <w:gridCol w:w="2880"/>
        <w:gridCol w:w="2880"/>
      </w:tblGrid>
      <w:tr w:rsidR="009D2B2B" w14:paraId="4832F647" w14:textId="77777777">
        <w:tc>
          <w:tcPr>
            <w:tcW w:w="2880" w:type="dxa"/>
          </w:tcPr>
          <w:p w14:paraId="446C0C0A" w14:textId="77777777" w:rsidR="009D2B2B" w:rsidRDefault="009D2B2B"/>
        </w:tc>
        <w:tc>
          <w:tcPr>
            <w:tcW w:w="2880" w:type="dxa"/>
          </w:tcPr>
          <w:p w14:paraId="0016C18A" w14:textId="77777777" w:rsidR="009D2B2B" w:rsidRDefault="009D2B2B"/>
        </w:tc>
        <w:tc>
          <w:tcPr>
            <w:tcW w:w="2880" w:type="dxa"/>
          </w:tcPr>
          <w:p w14:paraId="040B7FD0" w14:textId="77777777" w:rsidR="009D2B2B" w:rsidRDefault="009D2B2B"/>
        </w:tc>
      </w:tr>
      <w:tr w:rsidR="009D2B2B" w14:paraId="1AE9686A" w14:textId="77777777">
        <w:tc>
          <w:tcPr>
            <w:tcW w:w="2880" w:type="dxa"/>
          </w:tcPr>
          <w:p w14:paraId="661ECD43" w14:textId="11582060" w:rsidR="009D2B2B" w:rsidRDefault="009D2B2B">
            <w:pPr>
              <w:jc w:val="right"/>
            </w:pPr>
          </w:p>
        </w:tc>
        <w:tc>
          <w:tcPr>
            <w:tcW w:w="2880" w:type="dxa"/>
          </w:tcPr>
          <w:p w14:paraId="46B5784E" w14:textId="77777777" w:rsidR="009D2B2B" w:rsidRDefault="00000000">
            <w:pPr>
              <w:jc w:val="right"/>
            </w:pPr>
            <w:r>
              <w:rPr>
                <w:b/>
                <w:color w:val="008000"/>
              </w:rPr>
              <w:t xml:space="preserve">السوسي عن أبي عمرو, </w:t>
            </w:r>
          </w:p>
        </w:tc>
        <w:tc>
          <w:tcPr>
            <w:tcW w:w="2880" w:type="dxa"/>
          </w:tcPr>
          <w:p w14:paraId="3AD51091" w14:textId="77777777" w:rsidR="009D2B2B" w:rsidRDefault="00000000">
            <w:pPr>
              <w:jc w:val="right"/>
            </w:pPr>
            <w:r>
              <w:rPr>
                <w:b/>
                <w:color w:val="0000FF"/>
              </w:rPr>
              <w:t>لتعلم ما</w:t>
            </w:r>
          </w:p>
        </w:tc>
      </w:tr>
    </w:tbl>
    <w:p w14:paraId="075766E7" w14:textId="77777777" w:rsidR="009D2B2B" w:rsidRDefault="009D2B2B"/>
    <w:p w14:paraId="3F136ED4" w14:textId="77777777" w:rsidR="009D2B2B" w:rsidRDefault="00000000">
      <w:pPr>
        <w:jc w:val="right"/>
      </w:pPr>
      <w:r>
        <w:rPr>
          <w:b/>
        </w:rPr>
        <w:t>٨٠ ـ قَالَ لَوْ أَنَّ لِي بِكُمْ قُوَّةً أَوْ آوِي إِلَى رُكْنٍ شَدِيدٍ</w:t>
      </w:r>
    </w:p>
    <w:tbl>
      <w:tblPr>
        <w:tblW w:w="0" w:type="auto"/>
        <w:tblLayout w:type="fixed"/>
        <w:tblLook w:val="04A0" w:firstRow="1" w:lastRow="0" w:firstColumn="1" w:lastColumn="0" w:noHBand="0" w:noVBand="1"/>
      </w:tblPr>
      <w:tblGrid>
        <w:gridCol w:w="2880"/>
        <w:gridCol w:w="2880"/>
        <w:gridCol w:w="2880"/>
      </w:tblGrid>
      <w:tr w:rsidR="009D2B2B" w14:paraId="5714212B" w14:textId="77777777">
        <w:tc>
          <w:tcPr>
            <w:tcW w:w="2880" w:type="dxa"/>
          </w:tcPr>
          <w:p w14:paraId="678F9CB8" w14:textId="77777777" w:rsidR="009D2B2B" w:rsidRDefault="009D2B2B"/>
        </w:tc>
        <w:tc>
          <w:tcPr>
            <w:tcW w:w="2880" w:type="dxa"/>
          </w:tcPr>
          <w:p w14:paraId="0B7C39A8" w14:textId="77777777" w:rsidR="009D2B2B" w:rsidRDefault="009D2B2B"/>
        </w:tc>
        <w:tc>
          <w:tcPr>
            <w:tcW w:w="2880" w:type="dxa"/>
          </w:tcPr>
          <w:p w14:paraId="37BC8A58" w14:textId="77777777" w:rsidR="009D2B2B" w:rsidRDefault="009D2B2B"/>
        </w:tc>
      </w:tr>
      <w:tr w:rsidR="009D2B2B" w14:paraId="7194E54B" w14:textId="77777777">
        <w:tc>
          <w:tcPr>
            <w:tcW w:w="2880" w:type="dxa"/>
          </w:tcPr>
          <w:p w14:paraId="3A49483C" w14:textId="7CDEB479" w:rsidR="009D2B2B" w:rsidRDefault="009D2B2B">
            <w:pPr>
              <w:jc w:val="right"/>
            </w:pPr>
          </w:p>
        </w:tc>
        <w:tc>
          <w:tcPr>
            <w:tcW w:w="2880" w:type="dxa"/>
          </w:tcPr>
          <w:p w14:paraId="286508EE" w14:textId="77777777" w:rsidR="009D2B2B" w:rsidRDefault="00000000">
            <w:pPr>
              <w:jc w:val="right"/>
            </w:pPr>
            <w:r>
              <w:rPr>
                <w:b/>
                <w:color w:val="008000"/>
              </w:rPr>
              <w:t xml:space="preserve">السوسي عن أبي عمرو, </w:t>
            </w:r>
          </w:p>
        </w:tc>
        <w:tc>
          <w:tcPr>
            <w:tcW w:w="2880" w:type="dxa"/>
          </w:tcPr>
          <w:p w14:paraId="471451DA" w14:textId="77777777" w:rsidR="009D2B2B" w:rsidRDefault="00000000">
            <w:pPr>
              <w:jc w:val="right"/>
            </w:pPr>
            <w:r>
              <w:rPr>
                <w:b/>
                <w:color w:val="0000FF"/>
              </w:rPr>
              <w:t>قال لو</w:t>
            </w:r>
          </w:p>
        </w:tc>
      </w:tr>
    </w:tbl>
    <w:p w14:paraId="782D6AEC" w14:textId="77777777" w:rsidR="009D2B2B" w:rsidRDefault="009D2B2B"/>
    <w:p w14:paraId="016BE988" w14:textId="77777777" w:rsidR="009D2B2B" w:rsidRDefault="00000000">
      <w:pPr>
        <w:jc w:val="right"/>
      </w:pPr>
      <w:r>
        <w:rPr>
          <w:b/>
        </w:rPr>
        <w:t>٨١ ـ قَالُوا يَا لُوطُ إِنَّا رُسُلُ رَبِّكَ لَن يَصِلُوا إِلَيْكَ فَأَسْرِ بِأَهْلِكَ بِقِطْعٍ مِّنَ اللَّيْلِ وَلَا يَلْتَفِتْ مِنكُمْ أَحَدٌ إِلَّا امْرَأَتَكَ إِنَّهُ مُصِيبُهَا مَا أَصَابَهُمْ إِنَّ مَوْعِدَهُمُ الصُّبْحُ أَلَيْسَ الصُّبْحُ بِقَرِيبٍ</w:t>
      </w:r>
    </w:p>
    <w:tbl>
      <w:tblPr>
        <w:tblW w:w="0" w:type="auto"/>
        <w:tblLayout w:type="fixed"/>
        <w:tblLook w:val="04A0" w:firstRow="1" w:lastRow="0" w:firstColumn="1" w:lastColumn="0" w:noHBand="0" w:noVBand="1"/>
      </w:tblPr>
      <w:tblGrid>
        <w:gridCol w:w="2880"/>
        <w:gridCol w:w="2880"/>
        <w:gridCol w:w="2880"/>
      </w:tblGrid>
      <w:tr w:rsidR="009D2B2B" w14:paraId="7BF0ED54" w14:textId="77777777">
        <w:tc>
          <w:tcPr>
            <w:tcW w:w="2880" w:type="dxa"/>
          </w:tcPr>
          <w:p w14:paraId="23EABB62" w14:textId="77777777" w:rsidR="009D2B2B" w:rsidRDefault="009D2B2B"/>
        </w:tc>
        <w:tc>
          <w:tcPr>
            <w:tcW w:w="2880" w:type="dxa"/>
          </w:tcPr>
          <w:p w14:paraId="7F23622F" w14:textId="77777777" w:rsidR="009D2B2B" w:rsidRDefault="009D2B2B"/>
        </w:tc>
        <w:tc>
          <w:tcPr>
            <w:tcW w:w="2880" w:type="dxa"/>
          </w:tcPr>
          <w:p w14:paraId="0B7AAAA3" w14:textId="77777777" w:rsidR="009D2B2B" w:rsidRDefault="009D2B2B"/>
        </w:tc>
      </w:tr>
      <w:tr w:rsidR="009D2B2B" w14:paraId="2F0A0E9A" w14:textId="77777777">
        <w:tc>
          <w:tcPr>
            <w:tcW w:w="2880" w:type="dxa"/>
          </w:tcPr>
          <w:p w14:paraId="64CD9F9B" w14:textId="06BE8F9B" w:rsidR="009D2B2B" w:rsidRDefault="009D2B2B">
            <w:pPr>
              <w:jc w:val="right"/>
            </w:pPr>
          </w:p>
        </w:tc>
        <w:tc>
          <w:tcPr>
            <w:tcW w:w="2880" w:type="dxa"/>
          </w:tcPr>
          <w:p w14:paraId="3F70F352" w14:textId="77777777" w:rsidR="009D2B2B" w:rsidRDefault="00000000">
            <w:pPr>
              <w:jc w:val="right"/>
            </w:pPr>
            <w:r>
              <w:rPr>
                <w:b/>
                <w:color w:val="008000"/>
              </w:rPr>
              <w:t xml:space="preserve">السوسي عن أبي عمرو, </w:t>
            </w:r>
          </w:p>
        </w:tc>
        <w:tc>
          <w:tcPr>
            <w:tcW w:w="2880" w:type="dxa"/>
          </w:tcPr>
          <w:p w14:paraId="6B336DD9" w14:textId="77777777" w:rsidR="009D2B2B" w:rsidRDefault="00000000">
            <w:pPr>
              <w:jc w:val="right"/>
            </w:pPr>
            <w:r>
              <w:rPr>
                <w:b/>
                <w:color w:val="0000FF"/>
              </w:rPr>
              <w:t>رسل ربك</w:t>
            </w:r>
          </w:p>
        </w:tc>
      </w:tr>
    </w:tbl>
    <w:p w14:paraId="2FDEEBA9" w14:textId="77777777" w:rsidR="009D2B2B" w:rsidRDefault="009D2B2B"/>
    <w:p w14:paraId="16037156" w14:textId="77777777" w:rsidR="009D2B2B" w:rsidRDefault="00000000">
      <w:pPr>
        <w:jc w:val="right"/>
      </w:pPr>
      <w:r>
        <w:rPr>
          <w:b/>
        </w:rPr>
        <w:t>٩٩ ـ وَأُتْبِعُوا فِي هَذِهِ لَعْنَةً وَيَوْمَ الْقِيَامَةِ بِئْسَ الرِّفْدُ الْمَرْفُودُ</w:t>
      </w:r>
    </w:p>
    <w:tbl>
      <w:tblPr>
        <w:tblW w:w="0" w:type="auto"/>
        <w:tblLayout w:type="fixed"/>
        <w:tblLook w:val="04A0" w:firstRow="1" w:lastRow="0" w:firstColumn="1" w:lastColumn="0" w:noHBand="0" w:noVBand="1"/>
      </w:tblPr>
      <w:tblGrid>
        <w:gridCol w:w="2880"/>
        <w:gridCol w:w="2880"/>
        <w:gridCol w:w="2880"/>
      </w:tblGrid>
      <w:tr w:rsidR="009D2B2B" w14:paraId="0097EA38" w14:textId="77777777">
        <w:tc>
          <w:tcPr>
            <w:tcW w:w="2880" w:type="dxa"/>
          </w:tcPr>
          <w:p w14:paraId="1D1FB9E6" w14:textId="77777777" w:rsidR="009D2B2B" w:rsidRDefault="009D2B2B"/>
        </w:tc>
        <w:tc>
          <w:tcPr>
            <w:tcW w:w="2880" w:type="dxa"/>
          </w:tcPr>
          <w:p w14:paraId="652B753C" w14:textId="77777777" w:rsidR="009D2B2B" w:rsidRDefault="009D2B2B"/>
        </w:tc>
        <w:tc>
          <w:tcPr>
            <w:tcW w:w="2880" w:type="dxa"/>
          </w:tcPr>
          <w:p w14:paraId="4F3D5FFA" w14:textId="77777777" w:rsidR="009D2B2B" w:rsidRDefault="009D2B2B"/>
        </w:tc>
      </w:tr>
      <w:tr w:rsidR="009D2B2B" w14:paraId="20E620F4" w14:textId="77777777">
        <w:tc>
          <w:tcPr>
            <w:tcW w:w="2880" w:type="dxa"/>
          </w:tcPr>
          <w:p w14:paraId="5F010523" w14:textId="5797D458" w:rsidR="009D2B2B" w:rsidRDefault="009D2B2B">
            <w:pPr>
              <w:jc w:val="right"/>
            </w:pPr>
          </w:p>
        </w:tc>
        <w:tc>
          <w:tcPr>
            <w:tcW w:w="2880" w:type="dxa"/>
          </w:tcPr>
          <w:p w14:paraId="452F02A8" w14:textId="77777777" w:rsidR="009D2B2B" w:rsidRDefault="00000000">
            <w:pPr>
              <w:jc w:val="right"/>
            </w:pPr>
            <w:r>
              <w:rPr>
                <w:b/>
                <w:color w:val="008000"/>
              </w:rPr>
              <w:t xml:space="preserve">السوسي عن أبي عمرو, </w:t>
            </w:r>
          </w:p>
        </w:tc>
        <w:tc>
          <w:tcPr>
            <w:tcW w:w="2880" w:type="dxa"/>
          </w:tcPr>
          <w:p w14:paraId="3785BE66" w14:textId="77777777" w:rsidR="009D2B2B" w:rsidRDefault="00000000">
            <w:pPr>
              <w:jc w:val="right"/>
            </w:pPr>
            <w:r>
              <w:rPr>
                <w:b/>
                <w:color w:val="0000FF"/>
              </w:rPr>
              <w:t>المرفود ذلك</w:t>
            </w:r>
          </w:p>
        </w:tc>
      </w:tr>
    </w:tbl>
    <w:p w14:paraId="378AF893" w14:textId="77777777" w:rsidR="009D2B2B" w:rsidRDefault="009D2B2B"/>
    <w:p w14:paraId="696EE143" w14:textId="77777777" w:rsidR="009D2B2B" w:rsidRDefault="00000000">
      <w:pPr>
        <w:jc w:val="right"/>
      </w:pPr>
      <w:r>
        <w:rPr>
          <w:b/>
        </w:rPr>
        <w:t>١٠١ ـ وَمَا ظَلَمْنَاهُمْ وَلَكِن ظَلَمُوا أَنفُسَهُمْ فَمَا أَغْنَتْ عَنْهُمْ آلِهَتُهُمُ الَّتِي يَدْعُونَ مِن دُونِ اللَّهِ مِن شَيْءٍ لَّمَّا جَاءَ أَمْرُ رَبِّكَ وَمَا زَادُوهُمْ غَيْرَ تَتْبِيبٍ</w:t>
      </w:r>
    </w:p>
    <w:tbl>
      <w:tblPr>
        <w:tblW w:w="0" w:type="auto"/>
        <w:tblLayout w:type="fixed"/>
        <w:tblLook w:val="04A0" w:firstRow="1" w:lastRow="0" w:firstColumn="1" w:lastColumn="0" w:noHBand="0" w:noVBand="1"/>
      </w:tblPr>
      <w:tblGrid>
        <w:gridCol w:w="2880"/>
        <w:gridCol w:w="2880"/>
        <w:gridCol w:w="2880"/>
      </w:tblGrid>
      <w:tr w:rsidR="009D2B2B" w14:paraId="27E8863D" w14:textId="77777777">
        <w:tc>
          <w:tcPr>
            <w:tcW w:w="2880" w:type="dxa"/>
          </w:tcPr>
          <w:p w14:paraId="5DC4BA94" w14:textId="77777777" w:rsidR="009D2B2B" w:rsidRDefault="009D2B2B"/>
        </w:tc>
        <w:tc>
          <w:tcPr>
            <w:tcW w:w="2880" w:type="dxa"/>
          </w:tcPr>
          <w:p w14:paraId="5F36A78A" w14:textId="77777777" w:rsidR="009D2B2B" w:rsidRDefault="009D2B2B"/>
        </w:tc>
        <w:tc>
          <w:tcPr>
            <w:tcW w:w="2880" w:type="dxa"/>
          </w:tcPr>
          <w:p w14:paraId="4EC648ED" w14:textId="77777777" w:rsidR="009D2B2B" w:rsidRDefault="009D2B2B"/>
        </w:tc>
      </w:tr>
      <w:tr w:rsidR="009D2B2B" w14:paraId="1390951D" w14:textId="77777777">
        <w:tc>
          <w:tcPr>
            <w:tcW w:w="2880" w:type="dxa"/>
          </w:tcPr>
          <w:p w14:paraId="1E729958" w14:textId="77777777" w:rsidR="009D2B2B" w:rsidRDefault="00000000">
            <w:pPr>
              <w:jc w:val="right"/>
            </w:pPr>
            <w:r>
              <w:rPr>
                <w:b/>
                <w:color w:val="FF0000"/>
              </w:rPr>
              <w:t>قرأ بالإدغام الكبير، وله وجه الاختلاس.</w:t>
            </w:r>
          </w:p>
        </w:tc>
        <w:tc>
          <w:tcPr>
            <w:tcW w:w="2880" w:type="dxa"/>
          </w:tcPr>
          <w:p w14:paraId="2D718DE0" w14:textId="77777777" w:rsidR="009D2B2B" w:rsidRDefault="00000000">
            <w:pPr>
              <w:jc w:val="right"/>
            </w:pPr>
            <w:r>
              <w:rPr>
                <w:b/>
                <w:color w:val="008000"/>
              </w:rPr>
              <w:t xml:space="preserve">السوسي عن أبي عمرو, </w:t>
            </w:r>
          </w:p>
        </w:tc>
        <w:tc>
          <w:tcPr>
            <w:tcW w:w="2880" w:type="dxa"/>
          </w:tcPr>
          <w:p w14:paraId="785C9A18" w14:textId="77777777" w:rsidR="009D2B2B" w:rsidRDefault="00000000">
            <w:pPr>
              <w:jc w:val="right"/>
            </w:pPr>
            <w:r>
              <w:rPr>
                <w:b/>
                <w:color w:val="0000FF"/>
              </w:rPr>
              <w:t>أمر ربك</w:t>
            </w:r>
          </w:p>
        </w:tc>
      </w:tr>
    </w:tbl>
    <w:p w14:paraId="2CB53FE5" w14:textId="77777777" w:rsidR="009D2B2B" w:rsidRDefault="009D2B2B"/>
    <w:p w14:paraId="4060FD2C" w14:textId="77777777" w:rsidR="009D2B2B" w:rsidRDefault="00000000">
      <w:pPr>
        <w:jc w:val="right"/>
      </w:pPr>
      <w:r>
        <w:rPr>
          <w:b/>
        </w:rPr>
        <w:t>١٠٣ ـ إِنَّ فِي ذَلِكَ لَآيَةً لِّمَنْ خَافَ عَذَابَ الْآخِرَةِ ذَلِكَ يَوْمٌ مَّجْمُوعٌ لَّهُ النَّاسُ وَذَلِكَ يَوْمٌ مَّشْهُودٌ</w:t>
      </w:r>
    </w:p>
    <w:tbl>
      <w:tblPr>
        <w:tblW w:w="0" w:type="auto"/>
        <w:tblLayout w:type="fixed"/>
        <w:tblLook w:val="04A0" w:firstRow="1" w:lastRow="0" w:firstColumn="1" w:lastColumn="0" w:noHBand="0" w:noVBand="1"/>
      </w:tblPr>
      <w:tblGrid>
        <w:gridCol w:w="2880"/>
        <w:gridCol w:w="2880"/>
        <w:gridCol w:w="2880"/>
      </w:tblGrid>
      <w:tr w:rsidR="009D2B2B" w14:paraId="6DD8B134" w14:textId="77777777">
        <w:tc>
          <w:tcPr>
            <w:tcW w:w="2880" w:type="dxa"/>
          </w:tcPr>
          <w:p w14:paraId="63DD57AD" w14:textId="77777777" w:rsidR="009D2B2B" w:rsidRDefault="009D2B2B"/>
        </w:tc>
        <w:tc>
          <w:tcPr>
            <w:tcW w:w="2880" w:type="dxa"/>
          </w:tcPr>
          <w:p w14:paraId="3D7967C2" w14:textId="77777777" w:rsidR="009D2B2B" w:rsidRDefault="009D2B2B"/>
        </w:tc>
        <w:tc>
          <w:tcPr>
            <w:tcW w:w="2880" w:type="dxa"/>
          </w:tcPr>
          <w:p w14:paraId="758E4422" w14:textId="77777777" w:rsidR="009D2B2B" w:rsidRDefault="009D2B2B"/>
        </w:tc>
      </w:tr>
      <w:tr w:rsidR="009D2B2B" w14:paraId="32EC693E" w14:textId="77777777">
        <w:tc>
          <w:tcPr>
            <w:tcW w:w="2880" w:type="dxa"/>
          </w:tcPr>
          <w:p w14:paraId="2D13049D" w14:textId="76BA2628" w:rsidR="009D2B2B" w:rsidRDefault="009D2B2B">
            <w:pPr>
              <w:jc w:val="right"/>
            </w:pPr>
          </w:p>
        </w:tc>
        <w:tc>
          <w:tcPr>
            <w:tcW w:w="2880" w:type="dxa"/>
          </w:tcPr>
          <w:p w14:paraId="4DA4C417" w14:textId="77777777" w:rsidR="009D2B2B" w:rsidRDefault="00000000">
            <w:pPr>
              <w:jc w:val="right"/>
            </w:pPr>
            <w:r>
              <w:rPr>
                <w:b/>
                <w:color w:val="008000"/>
              </w:rPr>
              <w:t xml:space="preserve">السوسي عن أبي عمرو, </w:t>
            </w:r>
          </w:p>
        </w:tc>
        <w:tc>
          <w:tcPr>
            <w:tcW w:w="2880" w:type="dxa"/>
          </w:tcPr>
          <w:p w14:paraId="45038404" w14:textId="77777777" w:rsidR="009D2B2B" w:rsidRDefault="00000000">
            <w:pPr>
              <w:jc w:val="right"/>
            </w:pPr>
            <w:r>
              <w:rPr>
                <w:b/>
                <w:color w:val="0000FF"/>
              </w:rPr>
              <w:t>الآخرة ذلك</w:t>
            </w:r>
          </w:p>
        </w:tc>
      </w:tr>
    </w:tbl>
    <w:p w14:paraId="328E368E" w14:textId="77777777" w:rsidR="009D2B2B" w:rsidRDefault="009D2B2B"/>
    <w:p w14:paraId="14CFC6EC" w14:textId="77777777" w:rsidR="009D2B2B" w:rsidRDefault="00000000">
      <w:pPr>
        <w:jc w:val="right"/>
      </w:pPr>
      <w:r>
        <w:rPr>
          <w:b/>
        </w:rPr>
        <w:t>١٠٦ ـ فَأَمَّا الَّذِينَ شَقُوا فَفِي النَّارِ لَهُمْ فِيهَا زَفِيرٌ وَشَهِيقٌ</w:t>
      </w:r>
    </w:p>
    <w:tbl>
      <w:tblPr>
        <w:tblW w:w="0" w:type="auto"/>
        <w:tblLayout w:type="fixed"/>
        <w:tblLook w:val="04A0" w:firstRow="1" w:lastRow="0" w:firstColumn="1" w:lastColumn="0" w:noHBand="0" w:noVBand="1"/>
      </w:tblPr>
      <w:tblGrid>
        <w:gridCol w:w="2880"/>
        <w:gridCol w:w="2880"/>
        <w:gridCol w:w="2880"/>
      </w:tblGrid>
      <w:tr w:rsidR="009D2B2B" w14:paraId="26E8A997" w14:textId="77777777">
        <w:tc>
          <w:tcPr>
            <w:tcW w:w="2880" w:type="dxa"/>
          </w:tcPr>
          <w:p w14:paraId="020EFD57" w14:textId="77777777" w:rsidR="009D2B2B" w:rsidRDefault="009D2B2B"/>
        </w:tc>
        <w:tc>
          <w:tcPr>
            <w:tcW w:w="2880" w:type="dxa"/>
          </w:tcPr>
          <w:p w14:paraId="1419AF86" w14:textId="77777777" w:rsidR="009D2B2B" w:rsidRDefault="009D2B2B"/>
        </w:tc>
        <w:tc>
          <w:tcPr>
            <w:tcW w:w="2880" w:type="dxa"/>
          </w:tcPr>
          <w:p w14:paraId="386F7502" w14:textId="77777777" w:rsidR="009D2B2B" w:rsidRDefault="009D2B2B"/>
        </w:tc>
      </w:tr>
      <w:tr w:rsidR="009D2B2B" w14:paraId="05472A0B" w14:textId="77777777">
        <w:tc>
          <w:tcPr>
            <w:tcW w:w="2880" w:type="dxa"/>
          </w:tcPr>
          <w:p w14:paraId="46BED3DB" w14:textId="5E56C5D7" w:rsidR="009D2B2B" w:rsidRDefault="009D2B2B">
            <w:pPr>
              <w:jc w:val="right"/>
            </w:pPr>
          </w:p>
        </w:tc>
        <w:tc>
          <w:tcPr>
            <w:tcW w:w="2880" w:type="dxa"/>
          </w:tcPr>
          <w:p w14:paraId="21D255C6" w14:textId="77777777" w:rsidR="009D2B2B" w:rsidRDefault="00000000">
            <w:pPr>
              <w:jc w:val="right"/>
            </w:pPr>
            <w:r>
              <w:rPr>
                <w:b/>
                <w:color w:val="008000"/>
              </w:rPr>
              <w:t xml:space="preserve">السوسي عن أبي عمرو, </w:t>
            </w:r>
          </w:p>
        </w:tc>
        <w:tc>
          <w:tcPr>
            <w:tcW w:w="2880" w:type="dxa"/>
          </w:tcPr>
          <w:p w14:paraId="1D313EE9" w14:textId="77777777" w:rsidR="009D2B2B" w:rsidRDefault="00000000">
            <w:pPr>
              <w:jc w:val="right"/>
            </w:pPr>
            <w:r>
              <w:rPr>
                <w:b/>
                <w:color w:val="0000FF"/>
              </w:rPr>
              <w:t>النار لهم</w:t>
            </w:r>
          </w:p>
        </w:tc>
      </w:tr>
    </w:tbl>
    <w:p w14:paraId="1624A0B8" w14:textId="77777777" w:rsidR="009D2B2B" w:rsidRDefault="009D2B2B"/>
    <w:p w14:paraId="16367994" w14:textId="77777777" w:rsidR="009D2B2B" w:rsidRDefault="00000000">
      <w:pPr>
        <w:jc w:val="right"/>
      </w:pPr>
      <w:r>
        <w:rPr>
          <w:b/>
        </w:rPr>
        <w:t>١١٠ ـ وَلَقَدْ آتَيْنَا مُوسَى الْكِتَابَ فَاخْتُلِفَ فِيهِ وَلَوْلَا كَلِمَةٌ سَبَقَتْ مِن رَّبِّكَ لَقُضِيَ بَيْنَهُمْ وَإِنَّهُمْ لَفِي شَكٍّ مِّنْهُ مُرِيبٍ</w:t>
      </w:r>
    </w:p>
    <w:tbl>
      <w:tblPr>
        <w:tblW w:w="0" w:type="auto"/>
        <w:tblLayout w:type="fixed"/>
        <w:tblLook w:val="04A0" w:firstRow="1" w:lastRow="0" w:firstColumn="1" w:lastColumn="0" w:noHBand="0" w:noVBand="1"/>
      </w:tblPr>
      <w:tblGrid>
        <w:gridCol w:w="2880"/>
        <w:gridCol w:w="2880"/>
        <w:gridCol w:w="2880"/>
      </w:tblGrid>
      <w:tr w:rsidR="009D2B2B" w14:paraId="70A10B79" w14:textId="77777777">
        <w:tc>
          <w:tcPr>
            <w:tcW w:w="2880" w:type="dxa"/>
          </w:tcPr>
          <w:p w14:paraId="42E2E839" w14:textId="77777777" w:rsidR="009D2B2B" w:rsidRDefault="009D2B2B"/>
        </w:tc>
        <w:tc>
          <w:tcPr>
            <w:tcW w:w="2880" w:type="dxa"/>
          </w:tcPr>
          <w:p w14:paraId="15F3BB29" w14:textId="77777777" w:rsidR="009D2B2B" w:rsidRDefault="009D2B2B"/>
        </w:tc>
        <w:tc>
          <w:tcPr>
            <w:tcW w:w="2880" w:type="dxa"/>
          </w:tcPr>
          <w:p w14:paraId="425FCF50" w14:textId="77777777" w:rsidR="009D2B2B" w:rsidRDefault="009D2B2B"/>
        </w:tc>
      </w:tr>
      <w:tr w:rsidR="009D2B2B" w14:paraId="30A449CD" w14:textId="77777777">
        <w:tc>
          <w:tcPr>
            <w:tcW w:w="2880" w:type="dxa"/>
          </w:tcPr>
          <w:p w14:paraId="6D4211DF" w14:textId="41F0A5F1" w:rsidR="009D2B2B" w:rsidRDefault="009D2B2B">
            <w:pPr>
              <w:jc w:val="right"/>
            </w:pPr>
          </w:p>
        </w:tc>
        <w:tc>
          <w:tcPr>
            <w:tcW w:w="2880" w:type="dxa"/>
          </w:tcPr>
          <w:p w14:paraId="1AB48E07" w14:textId="77777777" w:rsidR="009D2B2B" w:rsidRDefault="00000000">
            <w:pPr>
              <w:jc w:val="right"/>
            </w:pPr>
            <w:r>
              <w:rPr>
                <w:b/>
                <w:color w:val="008000"/>
              </w:rPr>
              <w:t xml:space="preserve">السوسي عن أبي عمرو, </w:t>
            </w:r>
          </w:p>
        </w:tc>
        <w:tc>
          <w:tcPr>
            <w:tcW w:w="2880" w:type="dxa"/>
          </w:tcPr>
          <w:p w14:paraId="1BB95951" w14:textId="77777777" w:rsidR="009D2B2B" w:rsidRDefault="00000000">
            <w:pPr>
              <w:jc w:val="right"/>
            </w:pPr>
            <w:r>
              <w:rPr>
                <w:b/>
                <w:color w:val="0000FF"/>
              </w:rPr>
              <w:t>فاختلف فيه</w:t>
            </w:r>
          </w:p>
        </w:tc>
      </w:tr>
    </w:tbl>
    <w:p w14:paraId="29AFFAFE" w14:textId="77777777" w:rsidR="009D2B2B" w:rsidRDefault="009D2B2B"/>
    <w:p w14:paraId="5F3C9A9E" w14:textId="77777777" w:rsidR="009D2B2B" w:rsidRDefault="00000000">
      <w:pPr>
        <w:jc w:val="right"/>
      </w:pPr>
      <w:r>
        <w:rPr>
          <w:b/>
        </w:rPr>
        <w:t>١١٤ ـ وَأَقِمِ الصَّلَاةَ طَرَفَيِ النَّهَارِ وَزُلَفًا مِّنَ اللَّيْلِ إِنَّ الْحَسَنَاتِ يُذْهِبْنَ السَّيِّئَاتِ ذَلِكَ ذِكْرَى لِلذَّاكِرِينَ</w:t>
      </w:r>
    </w:p>
    <w:tbl>
      <w:tblPr>
        <w:tblW w:w="0" w:type="auto"/>
        <w:tblLayout w:type="fixed"/>
        <w:tblLook w:val="04A0" w:firstRow="1" w:lastRow="0" w:firstColumn="1" w:lastColumn="0" w:noHBand="0" w:noVBand="1"/>
      </w:tblPr>
      <w:tblGrid>
        <w:gridCol w:w="2880"/>
        <w:gridCol w:w="2880"/>
        <w:gridCol w:w="2880"/>
      </w:tblGrid>
      <w:tr w:rsidR="009D2B2B" w14:paraId="07E17F70" w14:textId="77777777">
        <w:tc>
          <w:tcPr>
            <w:tcW w:w="2880" w:type="dxa"/>
          </w:tcPr>
          <w:p w14:paraId="33049004" w14:textId="77777777" w:rsidR="009D2B2B" w:rsidRDefault="009D2B2B"/>
        </w:tc>
        <w:tc>
          <w:tcPr>
            <w:tcW w:w="2880" w:type="dxa"/>
          </w:tcPr>
          <w:p w14:paraId="5115C384" w14:textId="77777777" w:rsidR="009D2B2B" w:rsidRDefault="009D2B2B"/>
        </w:tc>
        <w:tc>
          <w:tcPr>
            <w:tcW w:w="2880" w:type="dxa"/>
          </w:tcPr>
          <w:p w14:paraId="4AFA8588" w14:textId="77777777" w:rsidR="009D2B2B" w:rsidRDefault="009D2B2B"/>
        </w:tc>
      </w:tr>
      <w:tr w:rsidR="009D2B2B" w14:paraId="70DB0AC6" w14:textId="77777777">
        <w:tc>
          <w:tcPr>
            <w:tcW w:w="2880" w:type="dxa"/>
          </w:tcPr>
          <w:p w14:paraId="70E294AC" w14:textId="481AEA6A" w:rsidR="009D2B2B" w:rsidRDefault="009D2B2B">
            <w:pPr>
              <w:jc w:val="right"/>
            </w:pPr>
          </w:p>
        </w:tc>
        <w:tc>
          <w:tcPr>
            <w:tcW w:w="2880" w:type="dxa"/>
          </w:tcPr>
          <w:p w14:paraId="3F6E7209" w14:textId="77777777" w:rsidR="009D2B2B" w:rsidRDefault="00000000">
            <w:pPr>
              <w:jc w:val="right"/>
            </w:pPr>
            <w:r>
              <w:rPr>
                <w:b/>
                <w:color w:val="008000"/>
              </w:rPr>
              <w:t xml:space="preserve">السوسي عن أبي عمرو, </w:t>
            </w:r>
          </w:p>
        </w:tc>
        <w:tc>
          <w:tcPr>
            <w:tcW w:w="2880" w:type="dxa"/>
          </w:tcPr>
          <w:p w14:paraId="0B199E50" w14:textId="77777777" w:rsidR="009D2B2B" w:rsidRDefault="00000000">
            <w:pPr>
              <w:jc w:val="right"/>
            </w:pPr>
            <w:r>
              <w:rPr>
                <w:b/>
                <w:color w:val="0000FF"/>
              </w:rPr>
              <w:t>الصلاة طرفي</w:t>
            </w:r>
          </w:p>
        </w:tc>
      </w:tr>
      <w:tr w:rsidR="009D2B2B" w14:paraId="4D259052" w14:textId="77777777">
        <w:tc>
          <w:tcPr>
            <w:tcW w:w="2880" w:type="dxa"/>
          </w:tcPr>
          <w:p w14:paraId="1E39321C" w14:textId="4B9FB282" w:rsidR="009D2B2B" w:rsidRDefault="009D2B2B">
            <w:pPr>
              <w:jc w:val="right"/>
            </w:pPr>
          </w:p>
        </w:tc>
        <w:tc>
          <w:tcPr>
            <w:tcW w:w="2880" w:type="dxa"/>
          </w:tcPr>
          <w:p w14:paraId="13443078" w14:textId="77777777" w:rsidR="009D2B2B" w:rsidRDefault="00000000">
            <w:pPr>
              <w:jc w:val="right"/>
            </w:pPr>
            <w:r>
              <w:rPr>
                <w:b/>
                <w:color w:val="008000"/>
              </w:rPr>
              <w:t xml:space="preserve">السوسي عن أبي عمرو, </w:t>
            </w:r>
          </w:p>
        </w:tc>
        <w:tc>
          <w:tcPr>
            <w:tcW w:w="2880" w:type="dxa"/>
          </w:tcPr>
          <w:p w14:paraId="3A042C55" w14:textId="77777777" w:rsidR="009D2B2B" w:rsidRDefault="00000000">
            <w:pPr>
              <w:jc w:val="right"/>
            </w:pPr>
            <w:r>
              <w:rPr>
                <w:b/>
                <w:color w:val="0000FF"/>
              </w:rPr>
              <w:t>السيئات ذلك</w:t>
            </w:r>
          </w:p>
        </w:tc>
      </w:tr>
    </w:tbl>
    <w:p w14:paraId="351E72A8" w14:textId="77777777" w:rsidR="009D2B2B" w:rsidRDefault="009D2B2B"/>
    <w:p w14:paraId="6C215AD7" w14:textId="77777777" w:rsidR="009D2B2B" w:rsidRDefault="00000000">
      <w:pPr>
        <w:jc w:val="right"/>
      </w:pPr>
      <w:r>
        <w:rPr>
          <w:b/>
        </w:rPr>
        <w:t>١١٩ ـ إِلَّا مَن رَّحِمَ رَبُّكَ وَلِذَلِكَ خَلَقَهُمْ وَتَمَّتْ كَلِمَةُ رَبِّكَ لَأَمْلَأَنَّ جَهَنَّمَ مِنَ الْجِنَّةِ وَالنَّاسِ أَجْمَعِينَ</w:t>
      </w:r>
    </w:p>
    <w:tbl>
      <w:tblPr>
        <w:tblW w:w="0" w:type="auto"/>
        <w:tblLayout w:type="fixed"/>
        <w:tblLook w:val="04A0" w:firstRow="1" w:lastRow="0" w:firstColumn="1" w:lastColumn="0" w:noHBand="0" w:noVBand="1"/>
      </w:tblPr>
      <w:tblGrid>
        <w:gridCol w:w="2880"/>
        <w:gridCol w:w="2880"/>
        <w:gridCol w:w="2880"/>
      </w:tblGrid>
      <w:tr w:rsidR="009D2B2B" w14:paraId="32B3D746" w14:textId="77777777">
        <w:tc>
          <w:tcPr>
            <w:tcW w:w="2880" w:type="dxa"/>
          </w:tcPr>
          <w:p w14:paraId="56A6D2B4" w14:textId="77777777" w:rsidR="009D2B2B" w:rsidRDefault="009D2B2B"/>
        </w:tc>
        <w:tc>
          <w:tcPr>
            <w:tcW w:w="2880" w:type="dxa"/>
          </w:tcPr>
          <w:p w14:paraId="58EE331C" w14:textId="77777777" w:rsidR="009D2B2B" w:rsidRDefault="009D2B2B"/>
        </w:tc>
        <w:tc>
          <w:tcPr>
            <w:tcW w:w="2880" w:type="dxa"/>
          </w:tcPr>
          <w:p w14:paraId="452B8C58" w14:textId="77777777" w:rsidR="009D2B2B" w:rsidRDefault="009D2B2B"/>
        </w:tc>
      </w:tr>
      <w:tr w:rsidR="009D2B2B" w14:paraId="6A26001B" w14:textId="77777777">
        <w:tc>
          <w:tcPr>
            <w:tcW w:w="2880" w:type="dxa"/>
          </w:tcPr>
          <w:p w14:paraId="385660F6" w14:textId="48900270" w:rsidR="009D2B2B" w:rsidRDefault="009D2B2B">
            <w:pPr>
              <w:jc w:val="right"/>
            </w:pPr>
          </w:p>
        </w:tc>
        <w:tc>
          <w:tcPr>
            <w:tcW w:w="2880" w:type="dxa"/>
          </w:tcPr>
          <w:p w14:paraId="64D2909C" w14:textId="77777777" w:rsidR="009D2B2B" w:rsidRDefault="00000000">
            <w:pPr>
              <w:jc w:val="right"/>
            </w:pPr>
            <w:r>
              <w:rPr>
                <w:b/>
                <w:color w:val="008000"/>
              </w:rPr>
              <w:t xml:space="preserve">السوسي عن أبي عمرو, </w:t>
            </w:r>
          </w:p>
        </w:tc>
        <w:tc>
          <w:tcPr>
            <w:tcW w:w="2880" w:type="dxa"/>
          </w:tcPr>
          <w:p w14:paraId="7D02A94E" w14:textId="77777777" w:rsidR="009D2B2B" w:rsidRDefault="00000000">
            <w:pPr>
              <w:jc w:val="right"/>
            </w:pPr>
            <w:r>
              <w:rPr>
                <w:b/>
                <w:color w:val="0000FF"/>
              </w:rPr>
              <w:t>جهنم من</w:t>
            </w:r>
          </w:p>
        </w:tc>
      </w:tr>
    </w:tbl>
    <w:p w14:paraId="4EDF05DE" w14:textId="77777777" w:rsidR="009D2B2B" w:rsidRDefault="009D2B2B"/>
    <w:p w14:paraId="5CF0EB5D" w14:textId="77777777" w:rsidR="009D2B2B" w:rsidRDefault="00000000">
      <w:pPr>
        <w:jc w:val="right"/>
      </w:pPr>
      <w:r>
        <w:rPr>
          <w:b/>
        </w:rPr>
        <w:t>٢ ـ إِنَّا أَنزَلْنَاهُ قُرْآنًا عَرَبِيًّا لَّعَلَّكُمْ تَعْقِلُونَ</w:t>
      </w:r>
    </w:p>
    <w:tbl>
      <w:tblPr>
        <w:tblW w:w="0" w:type="auto"/>
        <w:tblLayout w:type="fixed"/>
        <w:tblLook w:val="04A0" w:firstRow="1" w:lastRow="0" w:firstColumn="1" w:lastColumn="0" w:noHBand="0" w:noVBand="1"/>
      </w:tblPr>
      <w:tblGrid>
        <w:gridCol w:w="2880"/>
        <w:gridCol w:w="2880"/>
        <w:gridCol w:w="2880"/>
      </w:tblGrid>
      <w:tr w:rsidR="009D2B2B" w14:paraId="6AF4D974" w14:textId="77777777">
        <w:tc>
          <w:tcPr>
            <w:tcW w:w="2880" w:type="dxa"/>
          </w:tcPr>
          <w:p w14:paraId="21824732" w14:textId="77777777" w:rsidR="009D2B2B" w:rsidRDefault="009D2B2B"/>
        </w:tc>
        <w:tc>
          <w:tcPr>
            <w:tcW w:w="2880" w:type="dxa"/>
          </w:tcPr>
          <w:p w14:paraId="1DF21F09" w14:textId="77777777" w:rsidR="009D2B2B" w:rsidRDefault="009D2B2B"/>
        </w:tc>
        <w:tc>
          <w:tcPr>
            <w:tcW w:w="2880" w:type="dxa"/>
          </w:tcPr>
          <w:p w14:paraId="6C9D55E3" w14:textId="77777777" w:rsidR="009D2B2B" w:rsidRDefault="009D2B2B"/>
        </w:tc>
      </w:tr>
      <w:tr w:rsidR="009D2B2B" w14:paraId="4368E50C" w14:textId="77777777">
        <w:tc>
          <w:tcPr>
            <w:tcW w:w="2880" w:type="dxa"/>
          </w:tcPr>
          <w:p w14:paraId="4E4717DF" w14:textId="57BA5B07" w:rsidR="009D2B2B" w:rsidRDefault="009D2B2B">
            <w:pPr>
              <w:jc w:val="right"/>
            </w:pPr>
          </w:p>
        </w:tc>
        <w:tc>
          <w:tcPr>
            <w:tcW w:w="2880" w:type="dxa"/>
          </w:tcPr>
          <w:p w14:paraId="186BB309" w14:textId="77777777" w:rsidR="009D2B2B" w:rsidRDefault="00000000">
            <w:pPr>
              <w:jc w:val="right"/>
            </w:pPr>
            <w:r>
              <w:rPr>
                <w:b/>
                <w:color w:val="008000"/>
              </w:rPr>
              <w:t xml:space="preserve">السوسي عن أبي عمرو, </w:t>
            </w:r>
          </w:p>
        </w:tc>
        <w:tc>
          <w:tcPr>
            <w:tcW w:w="2880" w:type="dxa"/>
          </w:tcPr>
          <w:p w14:paraId="76C01EC2" w14:textId="77777777" w:rsidR="009D2B2B" w:rsidRDefault="00000000">
            <w:pPr>
              <w:jc w:val="right"/>
            </w:pPr>
            <w:r>
              <w:rPr>
                <w:b/>
                <w:color w:val="0000FF"/>
              </w:rPr>
              <w:t>تعقلون نحن</w:t>
            </w:r>
          </w:p>
        </w:tc>
      </w:tr>
    </w:tbl>
    <w:p w14:paraId="2A27DED8" w14:textId="77777777" w:rsidR="009D2B2B" w:rsidRDefault="009D2B2B"/>
    <w:p w14:paraId="569CC402" w14:textId="77777777" w:rsidR="009D2B2B" w:rsidRDefault="00000000">
      <w:pPr>
        <w:jc w:val="right"/>
      </w:pPr>
      <w:r>
        <w:rPr>
          <w:b/>
        </w:rPr>
        <w:t>٣ ـ نَحْنُ نَقُصُّ عَلَيْكَ أَحْسَنَ الْقَصَصِ بِمَا أَوْحَيْنَا إِلَيْكَ هَذَا الْقُرْآنَ وَإِن كُنتَ مِن قَبْلِهِ لَمِنَ الْغَافِلِينَ</w:t>
      </w:r>
    </w:p>
    <w:tbl>
      <w:tblPr>
        <w:tblW w:w="0" w:type="auto"/>
        <w:tblLayout w:type="fixed"/>
        <w:tblLook w:val="04A0" w:firstRow="1" w:lastRow="0" w:firstColumn="1" w:lastColumn="0" w:noHBand="0" w:noVBand="1"/>
      </w:tblPr>
      <w:tblGrid>
        <w:gridCol w:w="2880"/>
        <w:gridCol w:w="2880"/>
        <w:gridCol w:w="2880"/>
      </w:tblGrid>
      <w:tr w:rsidR="009D2B2B" w14:paraId="36B04BAD" w14:textId="77777777">
        <w:tc>
          <w:tcPr>
            <w:tcW w:w="2880" w:type="dxa"/>
          </w:tcPr>
          <w:p w14:paraId="57185BC3" w14:textId="77777777" w:rsidR="009D2B2B" w:rsidRDefault="009D2B2B"/>
        </w:tc>
        <w:tc>
          <w:tcPr>
            <w:tcW w:w="2880" w:type="dxa"/>
          </w:tcPr>
          <w:p w14:paraId="5C853C47" w14:textId="77777777" w:rsidR="009D2B2B" w:rsidRDefault="009D2B2B"/>
        </w:tc>
        <w:tc>
          <w:tcPr>
            <w:tcW w:w="2880" w:type="dxa"/>
          </w:tcPr>
          <w:p w14:paraId="7E6653F8" w14:textId="77777777" w:rsidR="009D2B2B" w:rsidRDefault="009D2B2B"/>
        </w:tc>
      </w:tr>
      <w:tr w:rsidR="009D2B2B" w14:paraId="355D2912" w14:textId="77777777">
        <w:tc>
          <w:tcPr>
            <w:tcW w:w="2880" w:type="dxa"/>
          </w:tcPr>
          <w:p w14:paraId="24540BFC" w14:textId="77777777" w:rsidR="009D2B2B" w:rsidRDefault="00000000">
            <w:pPr>
              <w:jc w:val="right"/>
            </w:pPr>
            <w:r>
              <w:rPr>
                <w:b/>
                <w:color w:val="FF0000"/>
              </w:rPr>
              <w:t>قرأ بالإدغام الكبير، وله وجه الاختلاس.</w:t>
            </w:r>
          </w:p>
        </w:tc>
        <w:tc>
          <w:tcPr>
            <w:tcW w:w="2880" w:type="dxa"/>
          </w:tcPr>
          <w:p w14:paraId="475C77BF" w14:textId="77777777" w:rsidR="009D2B2B" w:rsidRDefault="00000000">
            <w:pPr>
              <w:jc w:val="right"/>
            </w:pPr>
            <w:r>
              <w:rPr>
                <w:b/>
                <w:color w:val="008000"/>
              </w:rPr>
              <w:t xml:space="preserve">السوسي عن أبي عمرو, </w:t>
            </w:r>
          </w:p>
        </w:tc>
        <w:tc>
          <w:tcPr>
            <w:tcW w:w="2880" w:type="dxa"/>
          </w:tcPr>
          <w:p w14:paraId="416AB2E1" w14:textId="77777777" w:rsidR="009D2B2B" w:rsidRDefault="00000000">
            <w:pPr>
              <w:jc w:val="right"/>
            </w:pPr>
            <w:r>
              <w:rPr>
                <w:b/>
                <w:color w:val="0000FF"/>
              </w:rPr>
              <w:t>نحن نقص</w:t>
            </w:r>
          </w:p>
        </w:tc>
      </w:tr>
    </w:tbl>
    <w:p w14:paraId="51FD6E61" w14:textId="77777777" w:rsidR="009D2B2B" w:rsidRDefault="009D2B2B"/>
    <w:p w14:paraId="02806D16" w14:textId="77777777" w:rsidR="009D2B2B" w:rsidRDefault="00000000">
      <w:pPr>
        <w:jc w:val="right"/>
      </w:pPr>
      <w:r>
        <w:rPr>
          <w:b/>
        </w:rPr>
        <w:lastRenderedPageBreak/>
        <w:t>٤ ـ إِذْ قَالَ يُوسُفُ لِأَبِيهِ يَا أَبَتِ إِنِّي رَأَيْتُ أَحَدَ عَشَرَ كَوْكَبًا وَالشَّمْسَ وَالْقَمَرَ رَأَيْتُهُمْ لِي سَاجِدِينَ</w:t>
      </w:r>
    </w:p>
    <w:tbl>
      <w:tblPr>
        <w:tblW w:w="0" w:type="auto"/>
        <w:tblLayout w:type="fixed"/>
        <w:tblLook w:val="04A0" w:firstRow="1" w:lastRow="0" w:firstColumn="1" w:lastColumn="0" w:noHBand="0" w:noVBand="1"/>
      </w:tblPr>
      <w:tblGrid>
        <w:gridCol w:w="2880"/>
        <w:gridCol w:w="2880"/>
        <w:gridCol w:w="2880"/>
      </w:tblGrid>
      <w:tr w:rsidR="009D2B2B" w14:paraId="48A72BFF" w14:textId="77777777">
        <w:tc>
          <w:tcPr>
            <w:tcW w:w="2880" w:type="dxa"/>
          </w:tcPr>
          <w:p w14:paraId="13E5A369" w14:textId="77777777" w:rsidR="009D2B2B" w:rsidRDefault="009D2B2B"/>
        </w:tc>
        <w:tc>
          <w:tcPr>
            <w:tcW w:w="2880" w:type="dxa"/>
          </w:tcPr>
          <w:p w14:paraId="6BBAB262" w14:textId="77777777" w:rsidR="009D2B2B" w:rsidRDefault="009D2B2B"/>
        </w:tc>
        <w:tc>
          <w:tcPr>
            <w:tcW w:w="2880" w:type="dxa"/>
          </w:tcPr>
          <w:p w14:paraId="745A5621" w14:textId="77777777" w:rsidR="009D2B2B" w:rsidRDefault="009D2B2B"/>
        </w:tc>
      </w:tr>
      <w:tr w:rsidR="009D2B2B" w14:paraId="7BF3913D" w14:textId="77777777">
        <w:tc>
          <w:tcPr>
            <w:tcW w:w="2880" w:type="dxa"/>
          </w:tcPr>
          <w:p w14:paraId="504FA0CA" w14:textId="2342FB4E" w:rsidR="009D2B2B" w:rsidRDefault="009D2B2B">
            <w:pPr>
              <w:jc w:val="right"/>
            </w:pPr>
          </w:p>
        </w:tc>
        <w:tc>
          <w:tcPr>
            <w:tcW w:w="2880" w:type="dxa"/>
          </w:tcPr>
          <w:p w14:paraId="19D84658" w14:textId="77777777" w:rsidR="009D2B2B" w:rsidRDefault="00000000">
            <w:pPr>
              <w:jc w:val="right"/>
            </w:pPr>
            <w:r>
              <w:rPr>
                <w:b/>
                <w:color w:val="008000"/>
              </w:rPr>
              <w:t xml:space="preserve">السوسي عن أبي عمرو, </w:t>
            </w:r>
          </w:p>
        </w:tc>
        <w:tc>
          <w:tcPr>
            <w:tcW w:w="2880" w:type="dxa"/>
          </w:tcPr>
          <w:p w14:paraId="190F5318" w14:textId="77777777" w:rsidR="009D2B2B" w:rsidRDefault="00000000">
            <w:pPr>
              <w:jc w:val="right"/>
            </w:pPr>
            <w:r>
              <w:rPr>
                <w:b/>
                <w:color w:val="0000FF"/>
              </w:rPr>
              <w:t>والقمر رأيتهم</w:t>
            </w:r>
          </w:p>
        </w:tc>
      </w:tr>
    </w:tbl>
    <w:p w14:paraId="4A17C2FA" w14:textId="77777777" w:rsidR="009D2B2B" w:rsidRDefault="009D2B2B"/>
    <w:p w14:paraId="0C9FC75E" w14:textId="77777777" w:rsidR="009D2B2B" w:rsidRDefault="00000000">
      <w:pPr>
        <w:jc w:val="right"/>
      </w:pPr>
      <w:r>
        <w:rPr>
          <w:b/>
        </w:rPr>
        <w:t>٥ ـ قَالَ يَا بُنَيَّ لَا تَقْصُصْ رُؤْيَاكَ عَلَى إِخْوَتِكَ فَيَكِيدُوا لَكَ كَيْدًا إِنَّ الشَّيْطَانَ لِلْإِنسَانِ عَدُوٌّ مُّبِينٌ</w:t>
      </w:r>
    </w:p>
    <w:tbl>
      <w:tblPr>
        <w:tblW w:w="0" w:type="auto"/>
        <w:tblLayout w:type="fixed"/>
        <w:tblLook w:val="04A0" w:firstRow="1" w:lastRow="0" w:firstColumn="1" w:lastColumn="0" w:noHBand="0" w:noVBand="1"/>
      </w:tblPr>
      <w:tblGrid>
        <w:gridCol w:w="2880"/>
        <w:gridCol w:w="2880"/>
        <w:gridCol w:w="2880"/>
      </w:tblGrid>
      <w:tr w:rsidR="009D2B2B" w14:paraId="174DBD70" w14:textId="77777777">
        <w:tc>
          <w:tcPr>
            <w:tcW w:w="2880" w:type="dxa"/>
          </w:tcPr>
          <w:p w14:paraId="68B00CC1" w14:textId="77777777" w:rsidR="009D2B2B" w:rsidRDefault="009D2B2B"/>
        </w:tc>
        <w:tc>
          <w:tcPr>
            <w:tcW w:w="2880" w:type="dxa"/>
          </w:tcPr>
          <w:p w14:paraId="44E63D60" w14:textId="77777777" w:rsidR="009D2B2B" w:rsidRDefault="009D2B2B"/>
        </w:tc>
        <w:tc>
          <w:tcPr>
            <w:tcW w:w="2880" w:type="dxa"/>
          </w:tcPr>
          <w:p w14:paraId="4FCD6FFB" w14:textId="77777777" w:rsidR="009D2B2B" w:rsidRDefault="009D2B2B"/>
        </w:tc>
      </w:tr>
      <w:tr w:rsidR="009D2B2B" w14:paraId="6D51519A" w14:textId="77777777">
        <w:tc>
          <w:tcPr>
            <w:tcW w:w="2880" w:type="dxa"/>
          </w:tcPr>
          <w:p w14:paraId="1C692F95" w14:textId="5BAF980E" w:rsidR="009D2B2B" w:rsidRDefault="009D2B2B">
            <w:pPr>
              <w:jc w:val="right"/>
            </w:pPr>
          </w:p>
        </w:tc>
        <w:tc>
          <w:tcPr>
            <w:tcW w:w="2880" w:type="dxa"/>
          </w:tcPr>
          <w:p w14:paraId="0A531BF5" w14:textId="77777777" w:rsidR="009D2B2B" w:rsidRDefault="00000000">
            <w:pPr>
              <w:jc w:val="right"/>
            </w:pPr>
            <w:r>
              <w:rPr>
                <w:b/>
                <w:color w:val="008000"/>
              </w:rPr>
              <w:t xml:space="preserve">السوسي عن أبي عمرو, </w:t>
            </w:r>
          </w:p>
        </w:tc>
        <w:tc>
          <w:tcPr>
            <w:tcW w:w="2880" w:type="dxa"/>
          </w:tcPr>
          <w:p w14:paraId="31643BA7" w14:textId="77777777" w:rsidR="009D2B2B" w:rsidRDefault="00000000">
            <w:pPr>
              <w:jc w:val="right"/>
            </w:pPr>
            <w:r>
              <w:rPr>
                <w:b/>
                <w:color w:val="0000FF"/>
              </w:rPr>
              <w:t>لك كيدا</w:t>
            </w:r>
          </w:p>
        </w:tc>
      </w:tr>
    </w:tbl>
    <w:p w14:paraId="63B47C47" w14:textId="77777777" w:rsidR="009D2B2B" w:rsidRDefault="009D2B2B"/>
    <w:p w14:paraId="1E108909" w14:textId="77777777" w:rsidR="009D2B2B" w:rsidRDefault="00000000">
      <w:pPr>
        <w:jc w:val="right"/>
      </w:pPr>
      <w:r>
        <w:rPr>
          <w:b/>
        </w:rPr>
        <w:t>٩ ـ اقْتُلُوا يُوسُفَ أَوِ اطْرَحُوهُ أَرْضًا يَخْلُ لَكُمْ وَجْهُ أَبِيكُمْ وَتَكُونُوا مِن بَعْدِهِ قَوْمًا صَالِحِينَ</w:t>
      </w:r>
    </w:p>
    <w:tbl>
      <w:tblPr>
        <w:tblW w:w="0" w:type="auto"/>
        <w:tblLayout w:type="fixed"/>
        <w:tblLook w:val="04A0" w:firstRow="1" w:lastRow="0" w:firstColumn="1" w:lastColumn="0" w:noHBand="0" w:noVBand="1"/>
      </w:tblPr>
      <w:tblGrid>
        <w:gridCol w:w="2880"/>
        <w:gridCol w:w="2880"/>
        <w:gridCol w:w="2880"/>
      </w:tblGrid>
      <w:tr w:rsidR="009D2B2B" w14:paraId="5370FEE0" w14:textId="77777777">
        <w:tc>
          <w:tcPr>
            <w:tcW w:w="2880" w:type="dxa"/>
          </w:tcPr>
          <w:p w14:paraId="7B65DE8E" w14:textId="77777777" w:rsidR="009D2B2B" w:rsidRDefault="009D2B2B"/>
        </w:tc>
        <w:tc>
          <w:tcPr>
            <w:tcW w:w="2880" w:type="dxa"/>
          </w:tcPr>
          <w:p w14:paraId="0E17E7F2" w14:textId="77777777" w:rsidR="009D2B2B" w:rsidRDefault="009D2B2B"/>
        </w:tc>
        <w:tc>
          <w:tcPr>
            <w:tcW w:w="2880" w:type="dxa"/>
          </w:tcPr>
          <w:p w14:paraId="4629FA38" w14:textId="77777777" w:rsidR="009D2B2B" w:rsidRDefault="009D2B2B"/>
        </w:tc>
      </w:tr>
      <w:tr w:rsidR="009D2B2B" w14:paraId="476317D5" w14:textId="77777777">
        <w:tc>
          <w:tcPr>
            <w:tcW w:w="2880" w:type="dxa"/>
          </w:tcPr>
          <w:p w14:paraId="30EEAA9F" w14:textId="77777777" w:rsidR="009D2B2B" w:rsidRDefault="00000000">
            <w:pPr>
              <w:jc w:val="right"/>
            </w:pPr>
            <w:r>
              <w:rPr>
                <w:b/>
                <w:color w:val="FF0000"/>
              </w:rPr>
              <w:t>قرأ بالإدغام الكبير بخلف عنه.</w:t>
            </w:r>
          </w:p>
        </w:tc>
        <w:tc>
          <w:tcPr>
            <w:tcW w:w="2880" w:type="dxa"/>
          </w:tcPr>
          <w:p w14:paraId="4F146808" w14:textId="77777777" w:rsidR="009D2B2B" w:rsidRDefault="00000000">
            <w:pPr>
              <w:jc w:val="right"/>
            </w:pPr>
            <w:r>
              <w:rPr>
                <w:b/>
                <w:color w:val="008000"/>
              </w:rPr>
              <w:t xml:space="preserve">السوسي عن أبي عمرو, </w:t>
            </w:r>
          </w:p>
        </w:tc>
        <w:tc>
          <w:tcPr>
            <w:tcW w:w="2880" w:type="dxa"/>
          </w:tcPr>
          <w:p w14:paraId="5CE7E5AD" w14:textId="77777777" w:rsidR="009D2B2B" w:rsidRDefault="00000000">
            <w:pPr>
              <w:jc w:val="right"/>
            </w:pPr>
            <w:r>
              <w:rPr>
                <w:b/>
                <w:color w:val="0000FF"/>
              </w:rPr>
              <w:t>يخل لكم</w:t>
            </w:r>
          </w:p>
        </w:tc>
      </w:tr>
    </w:tbl>
    <w:p w14:paraId="3F961521" w14:textId="77777777" w:rsidR="009D2B2B" w:rsidRDefault="009D2B2B"/>
    <w:p w14:paraId="7BB56927" w14:textId="77777777" w:rsidR="009D2B2B" w:rsidRDefault="00000000">
      <w:pPr>
        <w:jc w:val="right"/>
      </w:pPr>
      <w:r>
        <w:rPr>
          <w:b/>
        </w:rPr>
        <w:t>٢٠ ـ وَشَرَوْهُ بِثَمَنٍ بَخْسٍ دَرَاهِمَ مَعْدُودَةٍ وَكَانُوا فِيهِ مِنَ الزَّاهِدِينَ</w:t>
      </w:r>
    </w:p>
    <w:tbl>
      <w:tblPr>
        <w:tblW w:w="0" w:type="auto"/>
        <w:tblLayout w:type="fixed"/>
        <w:tblLook w:val="04A0" w:firstRow="1" w:lastRow="0" w:firstColumn="1" w:lastColumn="0" w:noHBand="0" w:noVBand="1"/>
      </w:tblPr>
      <w:tblGrid>
        <w:gridCol w:w="2880"/>
        <w:gridCol w:w="2880"/>
        <w:gridCol w:w="2880"/>
      </w:tblGrid>
      <w:tr w:rsidR="009D2B2B" w14:paraId="2C3B8475" w14:textId="77777777">
        <w:tc>
          <w:tcPr>
            <w:tcW w:w="2880" w:type="dxa"/>
          </w:tcPr>
          <w:p w14:paraId="798FF905" w14:textId="77777777" w:rsidR="009D2B2B" w:rsidRDefault="009D2B2B"/>
        </w:tc>
        <w:tc>
          <w:tcPr>
            <w:tcW w:w="2880" w:type="dxa"/>
          </w:tcPr>
          <w:p w14:paraId="23513EC3" w14:textId="77777777" w:rsidR="009D2B2B" w:rsidRDefault="009D2B2B"/>
        </w:tc>
        <w:tc>
          <w:tcPr>
            <w:tcW w:w="2880" w:type="dxa"/>
          </w:tcPr>
          <w:p w14:paraId="7EE181BF" w14:textId="77777777" w:rsidR="009D2B2B" w:rsidRDefault="009D2B2B"/>
        </w:tc>
      </w:tr>
      <w:tr w:rsidR="009D2B2B" w14:paraId="6A5E33B8" w14:textId="77777777">
        <w:tc>
          <w:tcPr>
            <w:tcW w:w="2880" w:type="dxa"/>
          </w:tcPr>
          <w:p w14:paraId="025550F4" w14:textId="7A693E2E" w:rsidR="009D2B2B" w:rsidRDefault="009D2B2B">
            <w:pPr>
              <w:jc w:val="right"/>
            </w:pPr>
          </w:p>
        </w:tc>
        <w:tc>
          <w:tcPr>
            <w:tcW w:w="2880" w:type="dxa"/>
          </w:tcPr>
          <w:p w14:paraId="1E0F48F4" w14:textId="77777777" w:rsidR="009D2B2B" w:rsidRDefault="00000000">
            <w:pPr>
              <w:jc w:val="right"/>
            </w:pPr>
            <w:r>
              <w:rPr>
                <w:b/>
                <w:color w:val="008000"/>
              </w:rPr>
              <w:t xml:space="preserve">السوسي عن أبي عمرو, </w:t>
            </w:r>
          </w:p>
        </w:tc>
        <w:tc>
          <w:tcPr>
            <w:tcW w:w="2880" w:type="dxa"/>
          </w:tcPr>
          <w:p w14:paraId="4B6E87D8" w14:textId="77777777" w:rsidR="009D2B2B" w:rsidRDefault="00000000">
            <w:pPr>
              <w:jc w:val="right"/>
            </w:pPr>
            <w:r>
              <w:rPr>
                <w:b/>
                <w:color w:val="0000FF"/>
              </w:rPr>
              <w:t>دراهم معدودة</w:t>
            </w:r>
          </w:p>
        </w:tc>
      </w:tr>
    </w:tbl>
    <w:p w14:paraId="3AF31A45" w14:textId="77777777" w:rsidR="009D2B2B" w:rsidRDefault="009D2B2B"/>
    <w:p w14:paraId="1B43AFA5" w14:textId="77777777" w:rsidR="009D2B2B" w:rsidRDefault="00000000">
      <w:pPr>
        <w:jc w:val="right"/>
      </w:pPr>
      <w:r>
        <w:rPr>
          <w:b/>
        </w:rPr>
        <w:t>٢١ ـ وَقَالَ الَّذِي اشْتَرَاهُ مِن مِّصْرَ لِامْرَأَتِهِ أَكْرِمِي مَثْوَاهُ عَسَى أَن يَنفَعَنَا أَوْ نَتَّخِذَهُ وَلَدًا وَكَذَلِكَ مَكَّنَّا لِيُوسُفَ فِي الْأَرْضِ وَلِنُعَلِّمَهُ مِن تَأْوِيلِ الْأَحَادِيثِ وَاللَّهُ غَالِبٌ عَلَى أَمْرِهِ وَلَكِنَّ أَكْثَرَ النَّاسِ لَا يَعْلَمُونَ</w:t>
      </w:r>
    </w:p>
    <w:tbl>
      <w:tblPr>
        <w:tblW w:w="0" w:type="auto"/>
        <w:tblLayout w:type="fixed"/>
        <w:tblLook w:val="04A0" w:firstRow="1" w:lastRow="0" w:firstColumn="1" w:lastColumn="0" w:noHBand="0" w:noVBand="1"/>
      </w:tblPr>
      <w:tblGrid>
        <w:gridCol w:w="2880"/>
        <w:gridCol w:w="2880"/>
        <w:gridCol w:w="2880"/>
      </w:tblGrid>
      <w:tr w:rsidR="009D2B2B" w14:paraId="10E6AAFD" w14:textId="77777777">
        <w:tc>
          <w:tcPr>
            <w:tcW w:w="2880" w:type="dxa"/>
          </w:tcPr>
          <w:p w14:paraId="0EB619F9" w14:textId="77777777" w:rsidR="009D2B2B" w:rsidRDefault="009D2B2B"/>
        </w:tc>
        <w:tc>
          <w:tcPr>
            <w:tcW w:w="2880" w:type="dxa"/>
          </w:tcPr>
          <w:p w14:paraId="7B0F0E71" w14:textId="77777777" w:rsidR="009D2B2B" w:rsidRDefault="009D2B2B"/>
        </w:tc>
        <w:tc>
          <w:tcPr>
            <w:tcW w:w="2880" w:type="dxa"/>
          </w:tcPr>
          <w:p w14:paraId="0BA9EC9B" w14:textId="77777777" w:rsidR="009D2B2B" w:rsidRDefault="009D2B2B"/>
        </w:tc>
      </w:tr>
      <w:tr w:rsidR="009D2B2B" w14:paraId="1AA52093" w14:textId="77777777">
        <w:tc>
          <w:tcPr>
            <w:tcW w:w="2880" w:type="dxa"/>
          </w:tcPr>
          <w:p w14:paraId="7C3A539E" w14:textId="32835689" w:rsidR="009D2B2B" w:rsidRDefault="009D2B2B">
            <w:pPr>
              <w:jc w:val="right"/>
            </w:pPr>
          </w:p>
        </w:tc>
        <w:tc>
          <w:tcPr>
            <w:tcW w:w="2880" w:type="dxa"/>
          </w:tcPr>
          <w:p w14:paraId="64A6DEF0" w14:textId="77777777" w:rsidR="009D2B2B" w:rsidRDefault="00000000">
            <w:pPr>
              <w:jc w:val="right"/>
            </w:pPr>
            <w:r>
              <w:rPr>
                <w:b/>
                <w:color w:val="008000"/>
              </w:rPr>
              <w:t xml:space="preserve">السوسي عن أبي عمرو, </w:t>
            </w:r>
          </w:p>
        </w:tc>
        <w:tc>
          <w:tcPr>
            <w:tcW w:w="2880" w:type="dxa"/>
          </w:tcPr>
          <w:p w14:paraId="70C397D8" w14:textId="77777777" w:rsidR="009D2B2B" w:rsidRDefault="00000000">
            <w:pPr>
              <w:jc w:val="right"/>
            </w:pPr>
            <w:r>
              <w:rPr>
                <w:b/>
                <w:color w:val="0000FF"/>
              </w:rPr>
              <w:t>ليوسف في</w:t>
            </w:r>
          </w:p>
        </w:tc>
      </w:tr>
    </w:tbl>
    <w:p w14:paraId="4BDF587B" w14:textId="77777777" w:rsidR="009D2B2B" w:rsidRDefault="009D2B2B"/>
    <w:p w14:paraId="52523F8C" w14:textId="77777777" w:rsidR="009D2B2B" w:rsidRDefault="00000000">
      <w:pPr>
        <w:jc w:val="right"/>
      </w:pPr>
      <w:r>
        <w:rPr>
          <w:b/>
        </w:rPr>
        <w:t>٢٣ ـ وَرَاوَدَتْهُ الَّتِي هُوَ فِي بَيْتِهَا عَن نَّفْسِهِ وَغَلَّقَتِ الْأَبْوَابَ وَقَالَتْ هَيْتَ لَكَ قَالَ مَعَاذَ اللَّهِ إِنَّهُ رَبِّي أَحْسَنَ مَثْوَايَ إِنَّهُ لَا يُفْلِحُ الظَّالِمُونَ</w:t>
      </w:r>
    </w:p>
    <w:tbl>
      <w:tblPr>
        <w:tblW w:w="0" w:type="auto"/>
        <w:tblLayout w:type="fixed"/>
        <w:tblLook w:val="04A0" w:firstRow="1" w:lastRow="0" w:firstColumn="1" w:lastColumn="0" w:noHBand="0" w:noVBand="1"/>
      </w:tblPr>
      <w:tblGrid>
        <w:gridCol w:w="2880"/>
        <w:gridCol w:w="2880"/>
        <w:gridCol w:w="2880"/>
      </w:tblGrid>
      <w:tr w:rsidR="009D2B2B" w14:paraId="7B05F64C" w14:textId="77777777">
        <w:tc>
          <w:tcPr>
            <w:tcW w:w="2880" w:type="dxa"/>
          </w:tcPr>
          <w:p w14:paraId="385CC809" w14:textId="77777777" w:rsidR="009D2B2B" w:rsidRDefault="009D2B2B"/>
        </w:tc>
        <w:tc>
          <w:tcPr>
            <w:tcW w:w="2880" w:type="dxa"/>
          </w:tcPr>
          <w:p w14:paraId="5A72C381" w14:textId="77777777" w:rsidR="009D2B2B" w:rsidRDefault="009D2B2B"/>
        </w:tc>
        <w:tc>
          <w:tcPr>
            <w:tcW w:w="2880" w:type="dxa"/>
          </w:tcPr>
          <w:p w14:paraId="7FC31B94" w14:textId="77777777" w:rsidR="009D2B2B" w:rsidRDefault="009D2B2B"/>
        </w:tc>
      </w:tr>
      <w:tr w:rsidR="009D2B2B" w14:paraId="7AF3C79E" w14:textId="77777777">
        <w:tc>
          <w:tcPr>
            <w:tcW w:w="2880" w:type="dxa"/>
          </w:tcPr>
          <w:p w14:paraId="2EC6B36D" w14:textId="739B87EE" w:rsidR="009D2B2B" w:rsidRDefault="009D2B2B">
            <w:pPr>
              <w:jc w:val="right"/>
            </w:pPr>
          </w:p>
        </w:tc>
        <w:tc>
          <w:tcPr>
            <w:tcW w:w="2880" w:type="dxa"/>
          </w:tcPr>
          <w:p w14:paraId="17DE3325" w14:textId="77777777" w:rsidR="009D2B2B" w:rsidRDefault="00000000">
            <w:pPr>
              <w:jc w:val="right"/>
            </w:pPr>
            <w:r>
              <w:rPr>
                <w:b/>
                <w:color w:val="008000"/>
              </w:rPr>
              <w:t xml:space="preserve">السوسي عن أبي عمرو, </w:t>
            </w:r>
          </w:p>
        </w:tc>
        <w:tc>
          <w:tcPr>
            <w:tcW w:w="2880" w:type="dxa"/>
          </w:tcPr>
          <w:p w14:paraId="425CBE0D" w14:textId="77777777" w:rsidR="009D2B2B" w:rsidRDefault="00000000">
            <w:pPr>
              <w:jc w:val="right"/>
            </w:pPr>
            <w:r>
              <w:rPr>
                <w:b/>
                <w:color w:val="0000FF"/>
              </w:rPr>
              <w:t>لك قال</w:t>
            </w:r>
          </w:p>
        </w:tc>
      </w:tr>
    </w:tbl>
    <w:p w14:paraId="753E02DD" w14:textId="77777777" w:rsidR="009D2B2B" w:rsidRDefault="009D2B2B"/>
    <w:p w14:paraId="6700CBE6" w14:textId="77777777" w:rsidR="009D2B2B" w:rsidRDefault="00000000">
      <w:pPr>
        <w:jc w:val="right"/>
      </w:pPr>
      <w:r>
        <w:rPr>
          <w:b/>
        </w:rPr>
        <w:t>٢٦ ـ قَالَ هِيَ رَاوَدَتْنِي عَن نَّفْسِي وَشَهِدَ شَاهِدٌ مِّنْ أَهْلِهَا إِن كَانَ قَمِيصُهُ قُدَّ مِن قُبُلٍ فَصَدَقَتْ وَهُوَ مِنَ الْكَاذِبِينَ</w:t>
      </w:r>
    </w:p>
    <w:tbl>
      <w:tblPr>
        <w:tblW w:w="0" w:type="auto"/>
        <w:tblLayout w:type="fixed"/>
        <w:tblLook w:val="04A0" w:firstRow="1" w:lastRow="0" w:firstColumn="1" w:lastColumn="0" w:noHBand="0" w:noVBand="1"/>
      </w:tblPr>
      <w:tblGrid>
        <w:gridCol w:w="2880"/>
        <w:gridCol w:w="2880"/>
        <w:gridCol w:w="2880"/>
      </w:tblGrid>
      <w:tr w:rsidR="009D2B2B" w14:paraId="3EFE5209" w14:textId="77777777">
        <w:tc>
          <w:tcPr>
            <w:tcW w:w="2880" w:type="dxa"/>
          </w:tcPr>
          <w:p w14:paraId="249B1AE3" w14:textId="77777777" w:rsidR="009D2B2B" w:rsidRDefault="009D2B2B"/>
        </w:tc>
        <w:tc>
          <w:tcPr>
            <w:tcW w:w="2880" w:type="dxa"/>
          </w:tcPr>
          <w:p w14:paraId="6D633241" w14:textId="77777777" w:rsidR="009D2B2B" w:rsidRDefault="009D2B2B"/>
        </w:tc>
        <w:tc>
          <w:tcPr>
            <w:tcW w:w="2880" w:type="dxa"/>
          </w:tcPr>
          <w:p w14:paraId="118BE5DF" w14:textId="77777777" w:rsidR="009D2B2B" w:rsidRDefault="009D2B2B"/>
        </w:tc>
      </w:tr>
      <w:tr w:rsidR="009D2B2B" w14:paraId="276B1972" w14:textId="77777777">
        <w:tc>
          <w:tcPr>
            <w:tcW w:w="2880" w:type="dxa"/>
          </w:tcPr>
          <w:p w14:paraId="3D9DFBAF" w14:textId="30BA9E36" w:rsidR="009D2B2B" w:rsidRDefault="009D2B2B">
            <w:pPr>
              <w:jc w:val="right"/>
            </w:pPr>
          </w:p>
        </w:tc>
        <w:tc>
          <w:tcPr>
            <w:tcW w:w="2880" w:type="dxa"/>
          </w:tcPr>
          <w:p w14:paraId="70CD4F4C" w14:textId="77777777" w:rsidR="009D2B2B" w:rsidRDefault="00000000">
            <w:pPr>
              <w:jc w:val="right"/>
            </w:pPr>
            <w:r>
              <w:rPr>
                <w:b/>
                <w:color w:val="008000"/>
              </w:rPr>
              <w:t xml:space="preserve">السوسي عن أبي عمرو, </w:t>
            </w:r>
          </w:p>
        </w:tc>
        <w:tc>
          <w:tcPr>
            <w:tcW w:w="2880" w:type="dxa"/>
          </w:tcPr>
          <w:p w14:paraId="0F6817F0" w14:textId="77777777" w:rsidR="009D2B2B" w:rsidRDefault="00000000">
            <w:pPr>
              <w:jc w:val="right"/>
            </w:pPr>
            <w:r>
              <w:rPr>
                <w:b/>
                <w:color w:val="0000FF"/>
              </w:rPr>
              <w:t>وشهد شاهد</w:t>
            </w:r>
          </w:p>
        </w:tc>
      </w:tr>
    </w:tbl>
    <w:p w14:paraId="52BBFA49" w14:textId="77777777" w:rsidR="009D2B2B" w:rsidRDefault="009D2B2B"/>
    <w:p w14:paraId="107DB47D" w14:textId="77777777" w:rsidR="009D2B2B" w:rsidRDefault="00000000">
      <w:pPr>
        <w:jc w:val="right"/>
      </w:pPr>
      <w:r>
        <w:rPr>
          <w:b/>
        </w:rPr>
        <w:t>٢٩ ـ يُوسُفُ أَعْرِضْ عَنْ هَذَا وَاسْتَغْفِرِي لِذَنبِكِ إِنَّكِ كُنتِ مِنَ الْخَاطِئِينَ</w:t>
      </w:r>
    </w:p>
    <w:tbl>
      <w:tblPr>
        <w:tblW w:w="0" w:type="auto"/>
        <w:tblLayout w:type="fixed"/>
        <w:tblLook w:val="04A0" w:firstRow="1" w:lastRow="0" w:firstColumn="1" w:lastColumn="0" w:noHBand="0" w:noVBand="1"/>
      </w:tblPr>
      <w:tblGrid>
        <w:gridCol w:w="2880"/>
        <w:gridCol w:w="2880"/>
        <w:gridCol w:w="2880"/>
      </w:tblGrid>
      <w:tr w:rsidR="009D2B2B" w14:paraId="5098DEA0" w14:textId="77777777">
        <w:tc>
          <w:tcPr>
            <w:tcW w:w="2880" w:type="dxa"/>
          </w:tcPr>
          <w:p w14:paraId="4181DD73" w14:textId="77777777" w:rsidR="009D2B2B" w:rsidRDefault="009D2B2B"/>
        </w:tc>
        <w:tc>
          <w:tcPr>
            <w:tcW w:w="2880" w:type="dxa"/>
          </w:tcPr>
          <w:p w14:paraId="2E196DE7" w14:textId="77777777" w:rsidR="009D2B2B" w:rsidRDefault="009D2B2B"/>
        </w:tc>
        <w:tc>
          <w:tcPr>
            <w:tcW w:w="2880" w:type="dxa"/>
          </w:tcPr>
          <w:p w14:paraId="209A0AB1" w14:textId="77777777" w:rsidR="009D2B2B" w:rsidRDefault="009D2B2B"/>
        </w:tc>
      </w:tr>
      <w:tr w:rsidR="009D2B2B" w14:paraId="6DCCC52F" w14:textId="77777777">
        <w:tc>
          <w:tcPr>
            <w:tcW w:w="2880" w:type="dxa"/>
          </w:tcPr>
          <w:p w14:paraId="13A16E0E" w14:textId="02545510" w:rsidR="009D2B2B" w:rsidRDefault="009D2B2B">
            <w:pPr>
              <w:jc w:val="right"/>
            </w:pPr>
          </w:p>
        </w:tc>
        <w:tc>
          <w:tcPr>
            <w:tcW w:w="2880" w:type="dxa"/>
          </w:tcPr>
          <w:p w14:paraId="3307BEF7" w14:textId="77777777" w:rsidR="009D2B2B" w:rsidRDefault="00000000">
            <w:pPr>
              <w:jc w:val="right"/>
            </w:pPr>
            <w:r>
              <w:rPr>
                <w:b/>
                <w:color w:val="008000"/>
              </w:rPr>
              <w:t xml:space="preserve">السوسي عن أبي عمرو, </w:t>
            </w:r>
          </w:p>
        </w:tc>
        <w:tc>
          <w:tcPr>
            <w:tcW w:w="2880" w:type="dxa"/>
          </w:tcPr>
          <w:p w14:paraId="4B35E631" w14:textId="77777777" w:rsidR="009D2B2B" w:rsidRDefault="00000000">
            <w:pPr>
              <w:jc w:val="right"/>
            </w:pPr>
            <w:r>
              <w:rPr>
                <w:b/>
                <w:color w:val="0000FF"/>
              </w:rPr>
              <w:t>إنك كنت</w:t>
            </w:r>
          </w:p>
        </w:tc>
      </w:tr>
    </w:tbl>
    <w:p w14:paraId="63B57EAE" w14:textId="77777777" w:rsidR="009D2B2B" w:rsidRDefault="009D2B2B"/>
    <w:p w14:paraId="44C9B48C" w14:textId="77777777" w:rsidR="009D2B2B" w:rsidRDefault="00000000">
      <w:pPr>
        <w:jc w:val="right"/>
      </w:pPr>
      <w:r>
        <w:rPr>
          <w:b/>
        </w:rPr>
        <w:t>٣٣ ـ قَالَ رَبِّ السِّجْنُ أَحَبُّ إِلَيَّ مِمَّا يَدْعُونَنِي إِلَيْهِ وَإِلَّا تَصْرِفْ عَنِّي كَيْدَهُنَّ أَصْبُ إِلَيْهِنَّ وَأَكُن مِّنَ الْجَاهِلِينَ</w:t>
      </w:r>
    </w:p>
    <w:tbl>
      <w:tblPr>
        <w:tblW w:w="0" w:type="auto"/>
        <w:tblLayout w:type="fixed"/>
        <w:tblLook w:val="04A0" w:firstRow="1" w:lastRow="0" w:firstColumn="1" w:lastColumn="0" w:noHBand="0" w:noVBand="1"/>
      </w:tblPr>
      <w:tblGrid>
        <w:gridCol w:w="2880"/>
        <w:gridCol w:w="2880"/>
        <w:gridCol w:w="2880"/>
      </w:tblGrid>
      <w:tr w:rsidR="009D2B2B" w14:paraId="14BA8AB2" w14:textId="77777777">
        <w:tc>
          <w:tcPr>
            <w:tcW w:w="2880" w:type="dxa"/>
          </w:tcPr>
          <w:p w14:paraId="092048D0" w14:textId="77777777" w:rsidR="009D2B2B" w:rsidRDefault="009D2B2B"/>
        </w:tc>
        <w:tc>
          <w:tcPr>
            <w:tcW w:w="2880" w:type="dxa"/>
          </w:tcPr>
          <w:p w14:paraId="369600E5" w14:textId="77777777" w:rsidR="009D2B2B" w:rsidRDefault="009D2B2B"/>
        </w:tc>
        <w:tc>
          <w:tcPr>
            <w:tcW w:w="2880" w:type="dxa"/>
          </w:tcPr>
          <w:p w14:paraId="33AD26E9" w14:textId="77777777" w:rsidR="009D2B2B" w:rsidRDefault="009D2B2B"/>
        </w:tc>
      </w:tr>
      <w:tr w:rsidR="009D2B2B" w14:paraId="19BE4B8F" w14:textId="77777777">
        <w:tc>
          <w:tcPr>
            <w:tcW w:w="2880" w:type="dxa"/>
          </w:tcPr>
          <w:p w14:paraId="53677E2B" w14:textId="784FF950" w:rsidR="009D2B2B" w:rsidRDefault="009D2B2B">
            <w:pPr>
              <w:jc w:val="right"/>
            </w:pPr>
          </w:p>
        </w:tc>
        <w:tc>
          <w:tcPr>
            <w:tcW w:w="2880" w:type="dxa"/>
          </w:tcPr>
          <w:p w14:paraId="4460179B" w14:textId="77777777" w:rsidR="009D2B2B" w:rsidRDefault="00000000">
            <w:pPr>
              <w:jc w:val="right"/>
            </w:pPr>
            <w:r>
              <w:rPr>
                <w:b/>
                <w:color w:val="008000"/>
              </w:rPr>
              <w:t xml:space="preserve">السوسي عن أبي عمرو, </w:t>
            </w:r>
          </w:p>
        </w:tc>
        <w:tc>
          <w:tcPr>
            <w:tcW w:w="2880" w:type="dxa"/>
          </w:tcPr>
          <w:p w14:paraId="357662EF" w14:textId="77777777" w:rsidR="009D2B2B" w:rsidRDefault="00000000">
            <w:pPr>
              <w:jc w:val="right"/>
            </w:pPr>
            <w:r>
              <w:rPr>
                <w:b/>
                <w:color w:val="0000FF"/>
              </w:rPr>
              <w:t>قال رب</w:t>
            </w:r>
          </w:p>
        </w:tc>
      </w:tr>
    </w:tbl>
    <w:p w14:paraId="34657388" w14:textId="77777777" w:rsidR="009D2B2B" w:rsidRDefault="009D2B2B"/>
    <w:p w14:paraId="330E064B" w14:textId="77777777" w:rsidR="009D2B2B" w:rsidRDefault="00000000">
      <w:pPr>
        <w:jc w:val="right"/>
      </w:pPr>
      <w:r>
        <w:rPr>
          <w:b/>
        </w:rPr>
        <w:t>٣٤ ـ فَاسْتَجَابَ لَهُ رَبُّهُ فَصَرَفَ عَنْهُ كَيْدَهُنَّ إِنَّهُ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26F8EB35" w14:textId="77777777">
        <w:tc>
          <w:tcPr>
            <w:tcW w:w="2880" w:type="dxa"/>
          </w:tcPr>
          <w:p w14:paraId="3C143593" w14:textId="77777777" w:rsidR="009D2B2B" w:rsidRDefault="009D2B2B"/>
        </w:tc>
        <w:tc>
          <w:tcPr>
            <w:tcW w:w="2880" w:type="dxa"/>
          </w:tcPr>
          <w:p w14:paraId="6E58296F" w14:textId="77777777" w:rsidR="009D2B2B" w:rsidRDefault="009D2B2B"/>
        </w:tc>
        <w:tc>
          <w:tcPr>
            <w:tcW w:w="2880" w:type="dxa"/>
          </w:tcPr>
          <w:p w14:paraId="473A69C8" w14:textId="77777777" w:rsidR="009D2B2B" w:rsidRDefault="009D2B2B"/>
        </w:tc>
      </w:tr>
      <w:tr w:rsidR="009D2B2B" w14:paraId="75807DDD" w14:textId="77777777">
        <w:tc>
          <w:tcPr>
            <w:tcW w:w="2880" w:type="dxa"/>
          </w:tcPr>
          <w:p w14:paraId="36642A05" w14:textId="2F1C5C3D" w:rsidR="009D2B2B" w:rsidRDefault="009D2B2B">
            <w:pPr>
              <w:jc w:val="right"/>
            </w:pPr>
          </w:p>
        </w:tc>
        <w:tc>
          <w:tcPr>
            <w:tcW w:w="2880" w:type="dxa"/>
          </w:tcPr>
          <w:p w14:paraId="3BACCC85" w14:textId="77777777" w:rsidR="009D2B2B" w:rsidRDefault="00000000">
            <w:pPr>
              <w:jc w:val="right"/>
            </w:pPr>
            <w:r>
              <w:rPr>
                <w:b/>
                <w:color w:val="008000"/>
              </w:rPr>
              <w:t xml:space="preserve">السوسي عن أبي عمرو, </w:t>
            </w:r>
          </w:p>
        </w:tc>
        <w:tc>
          <w:tcPr>
            <w:tcW w:w="2880" w:type="dxa"/>
          </w:tcPr>
          <w:p w14:paraId="6F2EE7D3" w14:textId="77777777" w:rsidR="009D2B2B" w:rsidRDefault="00000000">
            <w:pPr>
              <w:jc w:val="right"/>
            </w:pPr>
            <w:r>
              <w:rPr>
                <w:b/>
                <w:color w:val="0000FF"/>
              </w:rPr>
              <w:t>إنه هو</w:t>
            </w:r>
          </w:p>
        </w:tc>
      </w:tr>
    </w:tbl>
    <w:p w14:paraId="5D697CFF" w14:textId="77777777" w:rsidR="009D2B2B" w:rsidRDefault="009D2B2B"/>
    <w:p w14:paraId="32ED2A43" w14:textId="77777777" w:rsidR="009D2B2B" w:rsidRDefault="00000000">
      <w:pPr>
        <w:jc w:val="right"/>
      </w:pPr>
      <w:r>
        <w:rPr>
          <w:b/>
        </w:rPr>
        <w:t>٣٧ ـ قَالَ لَا يَأْتِيكُمَا طَعَامٌ تُرْزَقَانِهِ إِلَّا نَبَّأْتُكُمَا بِتَأْوِيلِهِ قَبْلَ أَن يَأْتِيَكُمَا ذَلِكُمَا مِمَّا عَلَّمَنِي رَبِّي إِنِّي تَرَكْتُ مِلَّةَ قَوْمٍ لَّا يُؤْمِنُونَ بِاللَّهِ وَهُم بِالْآخِرَةِ هُمْ كَافِرُونَ</w:t>
      </w:r>
    </w:p>
    <w:tbl>
      <w:tblPr>
        <w:tblW w:w="0" w:type="auto"/>
        <w:tblLayout w:type="fixed"/>
        <w:tblLook w:val="04A0" w:firstRow="1" w:lastRow="0" w:firstColumn="1" w:lastColumn="0" w:noHBand="0" w:noVBand="1"/>
      </w:tblPr>
      <w:tblGrid>
        <w:gridCol w:w="2880"/>
        <w:gridCol w:w="2880"/>
        <w:gridCol w:w="2880"/>
      </w:tblGrid>
      <w:tr w:rsidR="009D2B2B" w14:paraId="1A387032" w14:textId="77777777">
        <w:tc>
          <w:tcPr>
            <w:tcW w:w="2880" w:type="dxa"/>
          </w:tcPr>
          <w:p w14:paraId="4F7B2E32" w14:textId="77777777" w:rsidR="009D2B2B" w:rsidRDefault="009D2B2B"/>
        </w:tc>
        <w:tc>
          <w:tcPr>
            <w:tcW w:w="2880" w:type="dxa"/>
          </w:tcPr>
          <w:p w14:paraId="43A8168C" w14:textId="77777777" w:rsidR="009D2B2B" w:rsidRDefault="009D2B2B"/>
        </w:tc>
        <w:tc>
          <w:tcPr>
            <w:tcW w:w="2880" w:type="dxa"/>
          </w:tcPr>
          <w:p w14:paraId="2275BF4B" w14:textId="77777777" w:rsidR="009D2B2B" w:rsidRDefault="009D2B2B"/>
        </w:tc>
      </w:tr>
      <w:tr w:rsidR="009D2B2B" w14:paraId="345FDEF5" w14:textId="77777777">
        <w:tc>
          <w:tcPr>
            <w:tcW w:w="2880" w:type="dxa"/>
          </w:tcPr>
          <w:p w14:paraId="023500BD" w14:textId="6E0B6966" w:rsidR="009D2B2B" w:rsidRDefault="009D2B2B">
            <w:pPr>
              <w:jc w:val="right"/>
            </w:pPr>
          </w:p>
        </w:tc>
        <w:tc>
          <w:tcPr>
            <w:tcW w:w="2880" w:type="dxa"/>
          </w:tcPr>
          <w:p w14:paraId="466A0C94" w14:textId="77777777" w:rsidR="009D2B2B" w:rsidRDefault="00000000">
            <w:pPr>
              <w:jc w:val="right"/>
            </w:pPr>
            <w:r>
              <w:rPr>
                <w:b/>
                <w:color w:val="008000"/>
              </w:rPr>
              <w:t xml:space="preserve">السوسي عن أبي عمرو, </w:t>
            </w:r>
          </w:p>
        </w:tc>
        <w:tc>
          <w:tcPr>
            <w:tcW w:w="2880" w:type="dxa"/>
          </w:tcPr>
          <w:p w14:paraId="6D717344" w14:textId="77777777" w:rsidR="009D2B2B" w:rsidRDefault="00000000">
            <w:pPr>
              <w:jc w:val="right"/>
            </w:pPr>
            <w:r>
              <w:rPr>
                <w:b/>
                <w:color w:val="0000FF"/>
              </w:rPr>
              <w:t>قال لا</w:t>
            </w:r>
          </w:p>
        </w:tc>
      </w:tr>
    </w:tbl>
    <w:p w14:paraId="5CF91C2B" w14:textId="77777777" w:rsidR="009D2B2B" w:rsidRDefault="009D2B2B"/>
    <w:p w14:paraId="5BBA7C2E" w14:textId="77777777" w:rsidR="009D2B2B" w:rsidRDefault="00000000">
      <w:pPr>
        <w:jc w:val="right"/>
      </w:pPr>
      <w:r>
        <w:rPr>
          <w:b/>
        </w:rPr>
        <w:t>٤٢ ـ وَقَالَ لِلَّذِي ظَنَّ أَنَّهُ نَاجٍ مِّنْهُمَا اذْكُرْنِي عِندَ رَبِّكَ فَأَنسَاهُ الشَّيْطَانُ ذِكْرَ رَبِّهِ فَلَبِثَ فِي السِّجْنِ بِضْعَ سِنِينَ</w:t>
      </w:r>
    </w:p>
    <w:tbl>
      <w:tblPr>
        <w:tblW w:w="0" w:type="auto"/>
        <w:tblLayout w:type="fixed"/>
        <w:tblLook w:val="04A0" w:firstRow="1" w:lastRow="0" w:firstColumn="1" w:lastColumn="0" w:noHBand="0" w:noVBand="1"/>
      </w:tblPr>
      <w:tblGrid>
        <w:gridCol w:w="2880"/>
        <w:gridCol w:w="2880"/>
        <w:gridCol w:w="2880"/>
      </w:tblGrid>
      <w:tr w:rsidR="009D2B2B" w14:paraId="64F55047" w14:textId="77777777">
        <w:tc>
          <w:tcPr>
            <w:tcW w:w="2880" w:type="dxa"/>
          </w:tcPr>
          <w:p w14:paraId="1C3AD365" w14:textId="77777777" w:rsidR="009D2B2B" w:rsidRDefault="009D2B2B"/>
        </w:tc>
        <w:tc>
          <w:tcPr>
            <w:tcW w:w="2880" w:type="dxa"/>
          </w:tcPr>
          <w:p w14:paraId="17CC85A3" w14:textId="77777777" w:rsidR="009D2B2B" w:rsidRDefault="009D2B2B"/>
        </w:tc>
        <w:tc>
          <w:tcPr>
            <w:tcW w:w="2880" w:type="dxa"/>
          </w:tcPr>
          <w:p w14:paraId="1C2F7DAE" w14:textId="77777777" w:rsidR="009D2B2B" w:rsidRDefault="009D2B2B"/>
        </w:tc>
      </w:tr>
      <w:tr w:rsidR="009D2B2B" w14:paraId="43FE02E6" w14:textId="77777777">
        <w:tc>
          <w:tcPr>
            <w:tcW w:w="2880" w:type="dxa"/>
          </w:tcPr>
          <w:p w14:paraId="3215AC5B" w14:textId="46D754B5" w:rsidR="009D2B2B" w:rsidRDefault="009D2B2B">
            <w:pPr>
              <w:jc w:val="right"/>
            </w:pPr>
          </w:p>
        </w:tc>
        <w:tc>
          <w:tcPr>
            <w:tcW w:w="2880" w:type="dxa"/>
          </w:tcPr>
          <w:p w14:paraId="0481DC81" w14:textId="77777777" w:rsidR="009D2B2B" w:rsidRDefault="00000000">
            <w:pPr>
              <w:jc w:val="right"/>
            </w:pPr>
            <w:r>
              <w:rPr>
                <w:b/>
                <w:color w:val="008000"/>
              </w:rPr>
              <w:t xml:space="preserve">السوسي عن أبي عمرو, </w:t>
            </w:r>
          </w:p>
        </w:tc>
        <w:tc>
          <w:tcPr>
            <w:tcW w:w="2880" w:type="dxa"/>
          </w:tcPr>
          <w:p w14:paraId="04F4F23F" w14:textId="77777777" w:rsidR="009D2B2B" w:rsidRDefault="00000000">
            <w:pPr>
              <w:jc w:val="right"/>
            </w:pPr>
            <w:r>
              <w:rPr>
                <w:b/>
                <w:color w:val="0000FF"/>
              </w:rPr>
              <w:t>وقال للذي</w:t>
            </w:r>
          </w:p>
        </w:tc>
      </w:tr>
      <w:tr w:rsidR="009D2B2B" w14:paraId="1684D32C" w14:textId="77777777">
        <w:tc>
          <w:tcPr>
            <w:tcW w:w="2880" w:type="dxa"/>
          </w:tcPr>
          <w:p w14:paraId="02C20B3F" w14:textId="77777777" w:rsidR="009D2B2B" w:rsidRDefault="00000000">
            <w:pPr>
              <w:jc w:val="right"/>
            </w:pPr>
            <w:r>
              <w:rPr>
                <w:b/>
                <w:color w:val="FF0000"/>
              </w:rPr>
              <w:t>قرأ بالإدغام الكبير، وله وجه الاختلاس.</w:t>
            </w:r>
          </w:p>
        </w:tc>
        <w:tc>
          <w:tcPr>
            <w:tcW w:w="2880" w:type="dxa"/>
          </w:tcPr>
          <w:p w14:paraId="6936339F" w14:textId="77777777" w:rsidR="009D2B2B" w:rsidRDefault="00000000">
            <w:pPr>
              <w:jc w:val="right"/>
            </w:pPr>
            <w:r>
              <w:rPr>
                <w:b/>
                <w:color w:val="008000"/>
              </w:rPr>
              <w:t xml:space="preserve">السوسي عن أبي عمرو, </w:t>
            </w:r>
          </w:p>
        </w:tc>
        <w:tc>
          <w:tcPr>
            <w:tcW w:w="2880" w:type="dxa"/>
          </w:tcPr>
          <w:p w14:paraId="5F673C65" w14:textId="77777777" w:rsidR="009D2B2B" w:rsidRDefault="00000000">
            <w:pPr>
              <w:jc w:val="right"/>
            </w:pPr>
            <w:r>
              <w:rPr>
                <w:b/>
                <w:color w:val="0000FF"/>
              </w:rPr>
              <w:t>ذكر ربه</w:t>
            </w:r>
          </w:p>
        </w:tc>
      </w:tr>
    </w:tbl>
    <w:p w14:paraId="00A608B8" w14:textId="77777777" w:rsidR="009D2B2B" w:rsidRDefault="009D2B2B"/>
    <w:p w14:paraId="7CA92420" w14:textId="77777777" w:rsidR="009D2B2B" w:rsidRDefault="00000000">
      <w:pPr>
        <w:jc w:val="right"/>
      </w:pPr>
      <w:r>
        <w:rPr>
          <w:b/>
        </w:rPr>
        <w:t>٤٨ ـ ثُمَّ يَأْتِي مِن بَعْدِ ذَلِكَ سَبْعٌ شِدَادٌ يَأْكُلْنَ مَا قَدَّمْتُمْ لَهُنَّ إِلَّا قَلِيلًا مِّمَّا تُحْصِنُونَ</w:t>
      </w:r>
    </w:p>
    <w:tbl>
      <w:tblPr>
        <w:tblW w:w="0" w:type="auto"/>
        <w:tblLayout w:type="fixed"/>
        <w:tblLook w:val="04A0" w:firstRow="1" w:lastRow="0" w:firstColumn="1" w:lastColumn="0" w:noHBand="0" w:noVBand="1"/>
      </w:tblPr>
      <w:tblGrid>
        <w:gridCol w:w="2880"/>
        <w:gridCol w:w="2880"/>
        <w:gridCol w:w="2880"/>
      </w:tblGrid>
      <w:tr w:rsidR="009D2B2B" w14:paraId="6C42467D" w14:textId="77777777">
        <w:tc>
          <w:tcPr>
            <w:tcW w:w="2880" w:type="dxa"/>
          </w:tcPr>
          <w:p w14:paraId="7FDBE30C" w14:textId="77777777" w:rsidR="009D2B2B" w:rsidRDefault="009D2B2B"/>
        </w:tc>
        <w:tc>
          <w:tcPr>
            <w:tcW w:w="2880" w:type="dxa"/>
          </w:tcPr>
          <w:p w14:paraId="31A23FAB" w14:textId="77777777" w:rsidR="009D2B2B" w:rsidRDefault="009D2B2B"/>
        </w:tc>
        <w:tc>
          <w:tcPr>
            <w:tcW w:w="2880" w:type="dxa"/>
          </w:tcPr>
          <w:p w14:paraId="387143C9" w14:textId="77777777" w:rsidR="009D2B2B" w:rsidRDefault="009D2B2B"/>
        </w:tc>
      </w:tr>
      <w:tr w:rsidR="009D2B2B" w14:paraId="6BD64612" w14:textId="77777777">
        <w:tc>
          <w:tcPr>
            <w:tcW w:w="2880" w:type="dxa"/>
          </w:tcPr>
          <w:p w14:paraId="45972CC2" w14:textId="77777777" w:rsidR="009D2B2B" w:rsidRDefault="00000000">
            <w:pPr>
              <w:jc w:val="right"/>
            </w:pPr>
            <w:r>
              <w:rPr>
                <w:b/>
                <w:color w:val="FF0000"/>
              </w:rPr>
              <w:t>قرأ بالإدغام الكبير، وله وجه الاختلاس.</w:t>
            </w:r>
          </w:p>
        </w:tc>
        <w:tc>
          <w:tcPr>
            <w:tcW w:w="2880" w:type="dxa"/>
          </w:tcPr>
          <w:p w14:paraId="539CF859" w14:textId="77777777" w:rsidR="009D2B2B" w:rsidRDefault="00000000">
            <w:pPr>
              <w:jc w:val="right"/>
            </w:pPr>
            <w:r>
              <w:rPr>
                <w:b/>
                <w:color w:val="008000"/>
              </w:rPr>
              <w:t xml:space="preserve">السوسي عن أبي عمرو, </w:t>
            </w:r>
          </w:p>
        </w:tc>
        <w:tc>
          <w:tcPr>
            <w:tcW w:w="2880" w:type="dxa"/>
          </w:tcPr>
          <w:p w14:paraId="47F0616C" w14:textId="77777777" w:rsidR="009D2B2B" w:rsidRDefault="00000000">
            <w:pPr>
              <w:jc w:val="right"/>
            </w:pPr>
            <w:r>
              <w:rPr>
                <w:b/>
                <w:color w:val="0000FF"/>
              </w:rPr>
              <w:t>بعد ذلك</w:t>
            </w:r>
          </w:p>
        </w:tc>
      </w:tr>
    </w:tbl>
    <w:p w14:paraId="164B1894" w14:textId="77777777" w:rsidR="009D2B2B" w:rsidRDefault="009D2B2B"/>
    <w:p w14:paraId="59FA98F1" w14:textId="77777777" w:rsidR="009D2B2B" w:rsidRDefault="00000000">
      <w:pPr>
        <w:jc w:val="right"/>
      </w:pPr>
      <w:r>
        <w:rPr>
          <w:b/>
        </w:rPr>
        <w:t>٤٩ ـ ثُمَّ يَأْتِي مِن بَعْدِ ذَلِكَ عَامٌ فِيهِ يُغَاثُ النَّاسُ وَفِيهِ يَعْصِرُونَ</w:t>
      </w:r>
    </w:p>
    <w:tbl>
      <w:tblPr>
        <w:tblW w:w="0" w:type="auto"/>
        <w:tblLayout w:type="fixed"/>
        <w:tblLook w:val="04A0" w:firstRow="1" w:lastRow="0" w:firstColumn="1" w:lastColumn="0" w:noHBand="0" w:noVBand="1"/>
      </w:tblPr>
      <w:tblGrid>
        <w:gridCol w:w="2880"/>
        <w:gridCol w:w="2880"/>
        <w:gridCol w:w="2880"/>
      </w:tblGrid>
      <w:tr w:rsidR="009D2B2B" w14:paraId="65D2DEB5" w14:textId="77777777">
        <w:tc>
          <w:tcPr>
            <w:tcW w:w="2880" w:type="dxa"/>
          </w:tcPr>
          <w:p w14:paraId="7DCA31B6" w14:textId="77777777" w:rsidR="009D2B2B" w:rsidRDefault="009D2B2B"/>
        </w:tc>
        <w:tc>
          <w:tcPr>
            <w:tcW w:w="2880" w:type="dxa"/>
          </w:tcPr>
          <w:p w14:paraId="50E1FCFD" w14:textId="77777777" w:rsidR="009D2B2B" w:rsidRDefault="009D2B2B"/>
        </w:tc>
        <w:tc>
          <w:tcPr>
            <w:tcW w:w="2880" w:type="dxa"/>
          </w:tcPr>
          <w:p w14:paraId="08B36914" w14:textId="77777777" w:rsidR="009D2B2B" w:rsidRDefault="009D2B2B"/>
        </w:tc>
      </w:tr>
      <w:tr w:rsidR="009D2B2B" w14:paraId="25722022" w14:textId="77777777">
        <w:tc>
          <w:tcPr>
            <w:tcW w:w="2880" w:type="dxa"/>
          </w:tcPr>
          <w:p w14:paraId="65B6B9AA" w14:textId="77777777" w:rsidR="009D2B2B" w:rsidRDefault="00000000">
            <w:pPr>
              <w:jc w:val="right"/>
            </w:pPr>
            <w:r>
              <w:rPr>
                <w:b/>
                <w:color w:val="FF0000"/>
              </w:rPr>
              <w:t>قرأ بالإدغام الكبير، وله وجه الاختلاس.</w:t>
            </w:r>
          </w:p>
        </w:tc>
        <w:tc>
          <w:tcPr>
            <w:tcW w:w="2880" w:type="dxa"/>
          </w:tcPr>
          <w:p w14:paraId="2DFDAEE3" w14:textId="77777777" w:rsidR="009D2B2B" w:rsidRDefault="00000000">
            <w:pPr>
              <w:jc w:val="right"/>
            </w:pPr>
            <w:r>
              <w:rPr>
                <w:b/>
                <w:color w:val="008000"/>
              </w:rPr>
              <w:t xml:space="preserve">السوسي عن أبي عمرو, </w:t>
            </w:r>
          </w:p>
        </w:tc>
        <w:tc>
          <w:tcPr>
            <w:tcW w:w="2880" w:type="dxa"/>
          </w:tcPr>
          <w:p w14:paraId="782B052A" w14:textId="77777777" w:rsidR="009D2B2B" w:rsidRDefault="00000000">
            <w:pPr>
              <w:jc w:val="right"/>
            </w:pPr>
            <w:r>
              <w:rPr>
                <w:b/>
                <w:color w:val="0000FF"/>
              </w:rPr>
              <w:t>بعد ذلك</w:t>
            </w:r>
          </w:p>
        </w:tc>
      </w:tr>
    </w:tbl>
    <w:p w14:paraId="26478634" w14:textId="77777777" w:rsidR="009D2B2B" w:rsidRDefault="009D2B2B"/>
    <w:p w14:paraId="20F4482B" w14:textId="77777777" w:rsidR="009D2B2B" w:rsidRDefault="00000000">
      <w:pPr>
        <w:jc w:val="right"/>
      </w:pPr>
      <w:r>
        <w:rPr>
          <w:b/>
        </w:rPr>
        <w:t>٥٦ ـ وَكَذَلِكَ مَكَّنَّا لِيُوسُفَ فِي الْأَرْضِ يَتَبَوَّأُ مِنْهَا حَيْثُ يَشَاءُ نُصِيبُ بِرَحْمَتِنَا مَن نَّشَاءُ وَلَا نُضِيعُ أَجْرَ الْمُحْسِنِينَ</w:t>
      </w:r>
    </w:p>
    <w:tbl>
      <w:tblPr>
        <w:tblW w:w="0" w:type="auto"/>
        <w:tblLayout w:type="fixed"/>
        <w:tblLook w:val="04A0" w:firstRow="1" w:lastRow="0" w:firstColumn="1" w:lastColumn="0" w:noHBand="0" w:noVBand="1"/>
      </w:tblPr>
      <w:tblGrid>
        <w:gridCol w:w="2880"/>
        <w:gridCol w:w="2880"/>
        <w:gridCol w:w="2880"/>
      </w:tblGrid>
      <w:tr w:rsidR="009D2B2B" w14:paraId="6B5E7756" w14:textId="77777777">
        <w:tc>
          <w:tcPr>
            <w:tcW w:w="2880" w:type="dxa"/>
          </w:tcPr>
          <w:p w14:paraId="568153D7" w14:textId="77777777" w:rsidR="009D2B2B" w:rsidRDefault="009D2B2B"/>
        </w:tc>
        <w:tc>
          <w:tcPr>
            <w:tcW w:w="2880" w:type="dxa"/>
          </w:tcPr>
          <w:p w14:paraId="3A7A3E1D" w14:textId="77777777" w:rsidR="009D2B2B" w:rsidRDefault="009D2B2B"/>
        </w:tc>
        <w:tc>
          <w:tcPr>
            <w:tcW w:w="2880" w:type="dxa"/>
          </w:tcPr>
          <w:p w14:paraId="7EADC4A9" w14:textId="77777777" w:rsidR="009D2B2B" w:rsidRDefault="009D2B2B"/>
        </w:tc>
      </w:tr>
      <w:tr w:rsidR="009D2B2B" w14:paraId="3F380CD5" w14:textId="77777777">
        <w:tc>
          <w:tcPr>
            <w:tcW w:w="2880" w:type="dxa"/>
          </w:tcPr>
          <w:p w14:paraId="22150678" w14:textId="4DD977E6" w:rsidR="009D2B2B" w:rsidRDefault="009D2B2B">
            <w:pPr>
              <w:jc w:val="right"/>
            </w:pPr>
          </w:p>
        </w:tc>
        <w:tc>
          <w:tcPr>
            <w:tcW w:w="2880" w:type="dxa"/>
          </w:tcPr>
          <w:p w14:paraId="1BA5F68C" w14:textId="77777777" w:rsidR="009D2B2B" w:rsidRDefault="00000000">
            <w:pPr>
              <w:jc w:val="right"/>
            </w:pPr>
            <w:r>
              <w:rPr>
                <w:b/>
                <w:color w:val="008000"/>
              </w:rPr>
              <w:t xml:space="preserve">السوسي عن أبي عمرو, </w:t>
            </w:r>
          </w:p>
        </w:tc>
        <w:tc>
          <w:tcPr>
            <w:tcW w:w="2880" w:type="dxa"/>
          </w:tcPr>
          <w:p w14:paraId="48F0213D" w14:textId="77777777" w:rsidR="009D2B2B" w:rsidRDefault="00000000">
            <w:pPr>
              <w:jc w:val="right"/>
            </w:pPr>
            <w:r>
              <w:rPr>
                <w:b/>
                <w:color w:val="0000FF"/>
              </w:rPr>
              <w:t>ليوسف في</w:t>
            </w:r>
          </w:p>
        </w:tc>
      </w:tr>
      <w:tr w:rsidR="009D2B2B" w14:paraId="4C8D7385" w14:textId="77777777">
        <w:tc>
          <w:tcPr>
            <w:tcW w:w="2880" w:type="dxa"/>
          </w:tcPr>
          <w:p w14:paraId="645121E4" w14:textId="2AD98BB9" w:rsidR="009D2B2B" w:rsidRDefault="009D2B2B">
            <w:pPr>
              <w:jc w:val="right"/>
            </w:pPr>
          </w:p>
        </w:tc>
        <w:tc>
          <w:tcPr>
            <w:tcW w:w="2880" w:type="dxa"/>
          </w:tcPr>
          <w:p w14:paraId="178E11DB" w14:textId="77777777" w:rsidR="009D2B2B" w:rsidRDefault="00000000">
            <w:pPr>
              <w:jc w:val="right"/>
            </w:pPr>
            <w:r>
              <w:rPr>
                <w:b/>
                <w:color w:val="008000"/>
              </w:rPr>
              <w:t xml:space="preserve">السوسي عن أبي عمرو, </w:t>
            </w:r>
          </w:p>
        </w:tc>
        <w:tc>
          <w:tcPr>
            <w:tcW w:w="2880" w:type="dxa"/>
          </w:tcPr>
          <w:p w14:paraId="404FB2DC" w14:textId="77777777" w:rsidR="009D2B2B" w:rsidRDefault="00000000">
            <w:pPr>
              <w:jc w:val="right"/>
            </w:pPr>
            <w:r>
              <w:rPr>
                <w:b/>
                <w:color w:val="0000FF"/>
              </w:rPr>
              <w:t>نصيب برحمتنا</w:t>
            </w:r>
          </w:p>
        </w:tc>
      </w:tr>
    </w:tbl>
    <w:p w14:paraId="699587BC" w14:textId="77777777" w:rsidR="009D2B2B" w:rsidRDefault="009D2B2B"/>
    <w:p w14:paraId="28853002" w14:textId="77777777" w:rsidR="009D2B2B" w:rsidRDefault="00000000">
      <w:pPr>
        <w:jc w:val="right"/>
      </w:pPr>
      <w:r>
        <w:rPr>
          <w:b/>
        </w:rPr>
        <w:t>٥٨ ـ وَجَاءَ إِخْوَةُ يُوسُفَ فَدَخَلُوا عَلَيْهِ فَعَرَفَهُمْ وَهُمْ لَهُ مُنكِرُونَ</w:t>
      </w:r>
    </w:p>
    <w:tbl>
      <w:tblPr>
        <w:tblW w:w="0" w:type="auto"/>
        <w:tblLayout w:type="fixed"/>
        <w:tblLook w:val="04A0" w:firstRow="1" w:lastRow="0" w:firstColumn="1" w:lastColumn="0" w:noHBand="0" w:noVBand="1"/>
      </w:tblPr>
      <w:tblGrid>
        <w:gridCol w:w="2880"/>
        <w:gridCol w:w="2880"/>
        <w:gridCol w:w="2880"/>
      </w:tblGrid>
      <w:tr w:rsidR="009D2B2B" w14:paraId="6796FD4C" w14:textId="77777777">
        <w:tc>
          <w:tcPr>
            <w:tcW w:w="2880" w:type="dxa"/>
          </w:tcPr>
          <w:p w14:paraId="188F881B" w14:textId="77777777" w:rsidR="009D2B2B" w:rsidRDefault="009D2B2B"/>
        </w:tc>
        <w:tc>
          <w:tcPr>
            <w:tcW w:w="2880" w:type="dxa"/>
          </w:tcPr>
          <w:p w14:paraId="5565434E" w14:textId="77777777" w:rsidR="009D2B2B" w:rsidRDefault="009D2B2B"/>
        </w:tc>
        <w:tc>
          <w:tcPr>
            <w:tcW w:w="2880" w:type="dxa"/>
          </w:tcPr>
          <w:p w14:paraId="28D3FCD3" w14:textId="77777777" w:rsidR="009D2B2B" w:rsidRDefault="009D2B2B"/>
        </w:tc>
      </w:tr>
      <w:tr w:rsidR="009D2B2B" w14:paraId="17DCE825" w14:textId="77777777">
        <w:tc>
          <w:tcPr>
            <w:tcW w:w="2880" w:type="dxa"/>
          </w:tcPr>
          <w:p w14:paraId="268033DD" w14:textId="76D1F186" w:rsidR="009D2B2B" w:rsidRDefault="009D2B2B">
            <w:pPr>
              <w:jc w:val="right"/>
            </w:pPr>
          </w:p>
        </w:tc>
        <w:tc>
          <w:tcPr>
            <w:tcW w:w="2880" w:type="dxa"/>
          </w:tcPr>
          <w:p w14:paraId="1F52644D" w14:textId="77777777" w:rsidR="009D2B2B" w:rsidRDefault="00000000">
            <w:pPr>
              <w:jc w:val="right"/>
            </w:pPr>
            <w:r>
              <w:rPr>
                <w:b/>
                <w:color w:val="008000"/>
              </w:rPr>
              <w:t xml:space="preserve">السوسي عن أبي عمرو, </w:t>
            </w:r>
          </w:p>
        </w:tc>
        <w:tc>
          <w:tcPr>
            <w:tcW w:w="2880" w:type="dxa"/>
          </w:tcPr>
          <w:p w14:paraId="36DEAE99" w14:textId="77777777" w:rsidR="009D2B2B" w:rsidRDefault="00000000">
            <w:pPr>
              <w:jc w:val="right"/>
            </w:pPr>
            <w:r>
              <w:rPr>
                <w:b/>
                <w:color w:val="0000FF"/>
              </w:rPr>
              <w:t>يوسف فدخلوا</w:t>
            </w:r>
          </w:p>
        </w:tc>
      </w:tr>
    </w:tbl>
    <w:p w14:paraId="10C28EA3" w14:textId="77777777" w:rsidR="009D2B2B" w:rsidRDefault="009D2B2B"/>
    <w:p w14:paraId="12E6C9BA" w14:textId="77777777" w:rsidR="009D2B2B" w:rsidRDefault="00000000">
      <w:pPr>
        <w:jc w:val="right"/>
      </w:pPr>
      <w:r>
        <w:rPr>
          <w:b/>
        </w:rPr>
        <w:t>٦٠ ـ فَإِن لَّمْ تَأْتُونِي بِهِ فَلَا كَيْلَ لَكُمْ عِندِي وَلَا تَقْرَبُونِ</w:t>
      </w:r>
    </w:p>
    <w:tbl>
      <w:tblPr>
        <w:tblW w:w="0" w:type="auto"/>
        <w:tblLayout w:type="fixed"/>
        <w:tblLook w:val="04A0" w:firstRow="1" w:lastRow="0" w:firstColumn="1" w:lastColumn="0" w:noHBand="0" w:noVBand="1"/>
      </w:tblPr>
      <w:tblGrid>
        <w:gridCol w:w="2880"/>
        <w:gridCol w:w="2880"/>
        <w:gridCol w:w="2880"/>
      </w:tblGrid>
      <w:tr w:rsidR="009D2B2B" w14:paraId="3C665BED" w14:textId="77777777">
        <w:tc>
          <w:tcPr>
            <w:tcW w:w="2880" w:type="dxa"/>
          </w:tcPr>
          <w:p w14:paraId="3AD59520" w14:textId="77777777" w:rsidR="009D2B2B" w:rsidRDefault="009D2B2B"/>
        </w:tc>
        <w:tc>
          <w:tcPr>
            <w:tcW w:w="2880" w:type="dxa"/>
          </w:tcPr>
          <w:p w14:paraId="2EC6BB14" w14:textId="77777777" w:rsidR="009D2B2B" w:rsidRDefault="009D2B2B"/>
        </w:tc>
        <w:tc>
          <w:tcPr>
            <w:tcW w:w="2880" w:type="dxa"/>
          </w:tcPr>
          <w:p w14:paraId="1903A890" w14:textId="77777777" w:rsidR="009D2B2B" w:rsidRDefault="009D2B2B"/>
        </w:tc>
      </w:tr>
      <w:tr w:rsidR="009D2B2B" w14:paraId="19FE0264" w14:textId="77777777">
        <w:tc>
          <w:tcPr>
            <w:tcW w:w="2880" w:type="dxa"/>
          </w:tcPr>
          <w:p w14:paraId="3DE1751B" w14:textId="6F2BA028" w:rsidR="009D2B2B" w:rsidRDefault="009D2B2B">
            <w:pPr>
              <w:jc w:val="right"/>
            </w:pPr>
          </w:p>
        </w:tc>
        <w:tc>
          <w:tcPr>
            <w:tcW w:w="2880" w:type="dxa"/>
          </w:tcPr>
          <w:p w14:paraId="0D5656C4" w14:textId="77777777" w:rsidR="009D2B2B" w:rsidRDefault="00000000">
            <w:pPr>
              <w:jc w:val="right"/>
            </w:pPr>
            <w:r>
              <w:rPr>
                <w:b/>
                <w:color w:val="008000"/>
              </w:rPr>
              <w:t xml:space="preserve">السوسي عن أبي عمرو, </w:t>
            </w:r>
          </w:p>
        </w:tc>
        <w:tc>
          <w:tcPr>
            <w:tcW w:w="2880" w:type="dxa"/>
          </w:tcPr>
          <w:p w14:paraId="444B5B65" w14:textId="77777777" w:rsidR="009D2B2B" w:rsidRDefault="00000000">
            <w:pPr>
              <w:jc w:val="right"/>
            </w:pPr>
            <w:r>
              <w:rPr>
                <w:b/>
                <w:color w:val="0000FF"/>
              </w:rPr>
              <w:t>كيل لكم</w:t>
            </w:r>
          </w:p>
        </w:tc>
      </w:tr>
    </w:tbl>
    <w:p w14:paraId="40AE81DB" w14:textId="77777777" w:rsidR="009D2B2B" w:rsidRDefault="009D2B2B"/>
    <w:p w14:paraId="01B88C00" w14:textId="77777777" w:rsidR="009D2B2B" w:rsidRDefault="00000000">
      <w:pPr>
        <w:jc w:val="right"/>
      </w:pPr>
      <w:r>
        <w:rPr>
          <w:b/>
        </w:rPr>
        <w:t>٦٢ ـ وَقَالَ لِفِتْيَانِهِ اجْعَلُوا بِضَاعَتَهُمْ فِي رِحَالِهِمْ لَعَلَّهُمْ يَعْرِفُونَهَا إِذَا انقَلَبُوا إِلَى أَهْلِهِمْ لَعَلَّهُمْ يَرْجِعُونَ</w:t>
      </w:r>
    </w:p>
    <w:tbl>
      <w:tblPr>
        <w:tblW w:w="0" w:type="auto"/>
        <w:tblLayout w:type="fixed"/>
        <w:tblLook w:val="04A0" w:firstRow="1" w:lastRow="0" w:firstColumn="1" w:lastColumn="0" w:noHBand="0" w:noVBand="1"/>
      </w:tblPr>
      <w:tblGrid>
        <w:gridCol w:w="2880"/>
        <w:gridCol w:w="2880"/>
        <w:gridCol w:w="2880"/>
      </w:tblGrid>
      <w:tr w:rsidR="009D2B2B" w14:paraId="58378DFB" w14:textId="77777777">
        <w:tc>
          <w:tcPr>
            <w:tcW w:w="2880" w:type="dxa"/>
          </w:tcPr>
          <w:p w14:paraId="1FDF7C85" w14:textId="77777777" w:rsidR="009D2B2B" w:rsidRDefault="009D2B2B"/>
        </w:tc>
        <w:tc>
          <w:tcPr>
            <w:tcW w:w="2880" w:type="dxa"/>
          </w:tcPr>
          <w:p w14:paraId="5BB8CDB6" w14:textId="77777777" w:rsidR="009D2B2B" w:rsidRDefault="009D2B2B"/>
        </w:tc>
        <w:tc>
          <w:tcPr>
            <w:tcW w:w="2880" w:type="dxa"/>
          </w:tcPr>
          <w:p w14:paraId="5BB8B654" w14:textId="77777777" w:rsidR="009D2B2B" w:rsidRDefault="009D2B2B"/>
        </w:tc>
      </w:tr>
      <w:tr w:rsidR="009D2B2B" w14:paraId="5FB1EF38" w14:textId="77777777">
        <w:tc>
          <w:tcPr>
            <w:tcW w:w="2880" w:type="dxa"/>
          </w:tcPr>
          <w:p w14:paraId="664EAB60" w14:textId="77AC0FBF" w:rsidR="009D2B2B" w:rsidRDefault="009D2B2B">
            <w:pPr>
              <w:jc w:val="right"/>
            </w:pPr>
          </w:p>
        </w:tc>
        <w:tc>
          <w:tcPr>
            <w:tcW w:w="2880" w:type="dxa"/>
          </w:tcPr>
          <w:p w14:paraId="73116FDE" w14:textId="77777777" w:rsidR="009D2B2B" w:rsidRDefault="00000000">
            <w:pPr>
              <w:jc w:val="right"/>
            </w:pPr>
            <w:r>
              <w:rPr>
                <w:b/>
                <w:color w:val="008000"/>
              </w:rPr>
              <w:t xml:space="preserve">السوسي عن أبي عمرو, </w:t>
            </w:r>
          </w:p>
        </w:tc>
        <w:tc>
          <w:tcPr>
            <w:tcW w:w="2880" w:type="dxa"/>
          </w:tcPr>
          <w:p w14:paraId="7EFD8A5C" w14:textId="77777777" w:rsidR="009D2B2B" w:rsidRDefault="00000000">
            <w:pPr>
              <w:jc w:val="right"/>
            </w:pPr>
            <w:r>
              <w:rPr>
                <w:b/>
                <w:color w:val="0000FF"/>
              </w:rPr>
              <w:t>وقال لفتيانه</w:t>
            </w:r>
          </w:p>
        </w:tc>
      </w:tr>
    </w:tbl>
    <w:p w14:paraId="483324AA" w14:textId="77777777" w:rsidR="009D2B2B" w:rsidRDefault="009D2B2B"/>
    <w:p w14:paraId="6D12681E" w14:textId="77777777" w:rsidR="009D2B2B" w:rsidRDefault="00000000">
      <w:pPr>
        <w:jc w:val="right"/>
      </w:pPr>
      <w:r>
        <w:rPr>
          <w:b/>
        </w:rPr>
        <w:lastRenderedPageBreak/>
        <w:t>٦٥ ـ وَلَمَّا فَتَحُوا مَتَاعَهُمْ وَجَدُوا بِضَاعَتَهُمْ رُدَّتْ إِلَيْهِمْ قَالُوا يَا أَبَانَا مَا نَبْغِي هَذِهِ بِضَاعَتُنَا رُدَّتْ إِلَيْنَا وَنَمِيرُ أَهْلَنَا وَنَحْفَظُ أَخَانَا وَنَزْدَادُ كَيْلَ بَعِيرٍ ذَلِكَ كَيْلٌ يَسِيرٌ</w:t>
      </w:r>
    </w:p>
    <w:tbl>
      <w:tblPr>
        <w:tblW w:w="0" w:type="auto"/>
        <w:tblLayout w:type="fixed"/>
        <w:tblLook w:val="04A0" w:firstRow="1" w:lastRow="0" w:firstColumn="1" w:lastColumn="0" w:noHBand="0" w:noVBand="1"/>
      </w:tblPr>
      <w:tblGrid>
        <w:gridCol w:w="2880"/>
        <w:gridCol w:w="2880"/>
        <w:gridCol w:w="2880"/>
      </w:tblGrid>
      <w:tr w:rsidR="009D2B2B" w14:paraId="48589EF4" w14:textId="77777777">
        <w:tc>
          <w:tcPr>
            <w:tcW w:w="2880" w:type="dxa"/>
          </w:tcPr>
          <w:p w14:paraId="76314958" w14:textId="77777777" w:rsidR="009D2B2B" w:rsidRDefault="009D2B2B"/>
        </w:tc>
        <w:tc>
          <w:tcPr>
            <w:tcW w:w="2880" w:type="dxa"/>
          </w:tcPr>
          <w:p w14:paraId="5BD7BE50" w14:textId="77777777" w:rsidR="009D2B2B" w:rsidRDefault="009D2B2B"/>
        </w:tc>
        <w:tc>
          <w:tcPr>
            <w:tcW w:w="2880" w:type="dxa"/>
          </w:tcPr>
          <w:p w14:paraId="7EACDAF3" w14:textId="77777777" w:rsidR="009D2B2B" w:rsidRDefault="009D2B2B"/>
        </w:tc>
      </w:tr>
      <w:tr w:rsidR="009D2B2B" w14:paraId="073D4F5F" w14:textId="77777777">
        <w:tc>
          <w:tcPr>
            <w:tcW w:w="2880" w:type="dxa"/>
          </w:tcPr>
          <w:p w14:paraId="0AD6C817" w14:textId="1EE4FDE9" w:rsidR="009D2B2B" w:rsidRDefault="009D2B2B">
            <w:pPr>
              <w:jc w:val="right"/>
            </w:pPr>
          </w:p>
        </w:tc>
        <w:tc>
          <w:tcPr>
            <w:tcW w:w="2880" w:type="dxa"/>
          </w:tcPr>
          <w:p w14:paraId="6CC6DED6" w14:textId="77777777" w:rsidR="009D2B2B" w:rsidRDefault="00000000">
            <w:pPr>
              <w:jc w:val="right"/>
            </w:pPr>
            <w:r>
              <w:rPr>
                <w:b/>
                <w:color w:val="008000"/>
              </w:rPr>
              <w:t xml:space="preserve">السوسي عن أبي عمرو, </w:t>
            </w:r>
          </w:p>
        </w:tc>
        <w:tc>
          <w:tcPr>
            <w:tcW w:w="2880" w:type="dxa"/>
          </w:tcPr>
          <w:p w14:paraId="245FB8B2" w14:textId="77777777" w:rsidR="009D2B2B" w:rsidRDefault="00000000">
            <w:pPr>
              <w:jc w:val="right"/>
            </w:pPr>
            <w:r>
              <w:rPr>
                <w:b/>
                <w:color w:val="0000FF"/>
              </w:rPr>
              <w:t>ذلك كيل</w:t>
            </w:r>
          </w:p>
        </w:tc>
      </w:tr>
    </w:tbl>
    <w:p w14:paraId="561AA6A8" w14:textId="77777777" w:rsidR="009D2B2B" w:rsidRDefault="009D2B2B"/>
    <w:p w14:paraId="57786F3E" w14:textId="77777777" w:rsidR="009D2B2B" w:rsidRDefault="00000000">
      <w:pPr>
        <w:jc w:val="right"/>
      </w:pPr>
      <w:r>
        <w:rPr>
          <w:b/>
        </w:rPr>
        <w:t>٦٦ ـ قَالَ لَنْ أُرْسِلَهُ مَعَكُمْ حَتَّى تُؤْتُونِ مَوْثِقًا مِّنَ اللَّهِ لَتَأْتُنَّنِي بِهِ إِلَّا أَن يُحَاطَ بِكُمْ فَلَمَّا آتَوْهُ مَوْثِقَهُمْ قَالَ اللَّهُ عَلَى مَا نَقُولُ وَكِيلٌ</w:t>
      </w:r>
    </w:p>
    <w:tbl>
      <w:tblPr>
        <w:tblW w:w="0" w:type="auto"/>
        <w:tblLayout w:type="fixed"/>
        <w:tblLook w:val="04A0" w:firstRow="1" w:lastRow="0" w:firstColumn="1" w:lastColumn="0" w:noHBand="0" w:noVBand="1"/>
      </w:tblPr>
      <w:tblGrid>
        <w:gridCol w:w="2880"/>
        <w:gridCol w:w="2880"/>
        <w:gridCol w:w="2880"/>
      </w:tblGrid>
      <w:tr w:rsidR="009D2B2B" w14:paraId="043F73A6" w14:textId="77777777">
        <w:tc>
          <w:tcPr>
            <w:tcW w:w="2880" w:type="dxa"/>
          </w:tcPr>
          <w:p w14:paraId="42509329" w14:textId="77777777" w:rsidR="009D2B2B" w:rsidRDefault="009D2B2B"/>
        </w:tc>
        <w:tc>
          <w:tcPr>
            <w:tcW w:w="2880" w:type="dxa"/>
          </w:tcPr>
          <w:p w14:paraId="282A6C7B" w14:textId="77777777" w:rsidR="009D2B2B" w:rsidRDefault="009D2B2B"/>
        </w:tc>
        <w:tc>
          <w:tcPr>
            <w:tcW w:w="2880" w:type="dxa"/>
          </w:tcPr>
          <w:p w14:paraId="7E906353" w14:textId="77777777" w:rsidR="009D2B2B" w:rsidRDefault="009D2B2B"/>
        </w:tc>
      </w:tr>
      <w:tr w:rsidR="009D2B2B" w14:paraId="7DE395B5" w14:textId="77777777">
        <w:tc>
          <w:tcPr>
            <w:tcW w:w="2880" w:type="dxa"/>
          </w:tcPr>
          <w:p w14:paraId="11444A99" w14:textId="51EDA04C" w:rsidR="009D2B2B" w:rsidRDefault="009D2B2B">
            <w:pPr>
              <w:jc w:val="right"/>
            </w:pPr>
          </w:p>
        </w:tc>
        <w:tc>
          <w:tcPr>
            <w:tcW w:w="2880" w:type="dxa"/>
          </w:tcPr>
          <w:p w14:paraId="03EE9844" w14:textId="77777777" w:rsidR="009D2B2B" w:rsidRDefault="00000000">
            <w:pPr>
              <w:jc w:val="right"/>
            </w:pPr>
            <w:r>
              <w:rPr>
                <w:b/>
                <w:color w:val="008000"/>
              </w:rPr>
              <w:t xml:space="preserve">السوسي عن أبي عمرو, </w:t>
            </w:r>
          </w:p>
        </w:tc>
        <w:tc>
          <w:tcPr>
            <w:tcW w:w="2880" w:type="dxa"/>
          </w:tcPr>
          <w:p w14:paraId="73542385" w14:textId="77777777" w:rsidR="009D2B2B" w:rsidRDefault="00000000">
            <w:pPr>
              <w:jc w:val="right"/>
            </w:pPr>
            <w:r>
              <w:rPr>
                <w:b/>
                <w:color w:val="0000FF"/>
              </w:rPr>
              <w:t>قال لن</w:t>
            </w:r>
          </w:p>
        </w:tc>
      </w:tr>
    </w:tbl>
    <w:p w14:paraId="1EF32C47" w14:textId="77777777" w:rsidR="009D2B2B" w:rsidRDefault="009D2B2B"/>
    <w:p w14:paraId="71F66C71" w14:textId="77777777" w:rsidR="009D2B2B" w:rsidRDefault="00000000">
      <w:pPr>
        <w:jc w:val="right"/>
      </w:pPr>
      <w:r>
        <w:rPr>
          <w:b/>
        </w:rPr>
        <w:t>٧٢ ـ قَالُوا نَفْقِدُ صُوَاعَ الْمَلِكِ وَلِمَن جَاءَ بِهِ حِمْلُ بَعِيرٍ وَأَنَا بِهِ زَعِيمٌ</w:t>
      </w:r>
    </w:p>
    <w:tbl>
      <w:tblPr>
        <w:tblW w:w="0" w:type="auto"/>
        <w:tblLayout w:type="fixed"/>
        <w:tblLook w:val="04A0" w:firstRow="1" w:lastRow="0" w:firstColumn="1" w:lastColumn="0" w:noHBand="0" w:noVBand="1"/>
      </w:tblPr>
      <w:tblGrid>
        <w:gridCol w:w="2880"/>
        <w:gridCol w:w="2880"/>
        <w:gridCol w:w="2880"/>
      </w:tblGrid>
      <w:tr w:rsidR="009D2B2B" w14:paraId="58B68CCB" w14:textId="77777777">
        <w:tc>
          <w:tcPr>
            <w:tcW w:w="2880" w:type="dxa"/>
          </w:tcPr>
          <w:p w14:paraId="15AB244A" w14:textId="77777777" w:rsidR="009D2B2B" w:rsidRDefault="009D2B2B"/>
        </w:tc>
        <w:tc>
          <w:tcPr>
            <w:tcW w:w="2880" w:type="dxa"/>
          </w:tcPr>
          <w:p w14:paraId="619BDA76" w14:textId="77777777" w:rsidR="009D2B2B" w:rsidRDefault="009D2B2B"/>
        </w:tc>
        <w:tc>
          <w:tcPr>
            <w:tcW w:w="2880" w:type="dxa"/>
          </w:tcPr>
          <w:p w14:paraId="3318C7D2" w14:textId="77777777" w:rsidR="009D2B2B" w:rsidRDefault="009D2B2B"/>
        </w:tc>
      </w:tr>
      <w:tr w:rsidR="009D2B2B" w14:paraId="2E4E5712" w14:textId="77777777">
        <w:tc>
          <w:tcPr>
            <w:tcW w:w="2880" w:type="dxa"/>
          </w:tcPr>
          <w:p w14:paraId="6E4428DA" w14:textId="242B567B" w:rsidR="009D2B2B" w:rsidRDefault="009D2B2B">
            <w:pPr>
              <w:jc w:val="right"/>
            </w:pPr>
          </w:p>
        </w:tc>
        <w:tc>
          <w:tcPr>
            <w:tcW w:w="2880" w:type="dxa"/>
          </w:tcPr>
          <w:p w14:paraId="47E01C9F" w14:textId="77777777" w:rsidR="009D2B2B" w:rsidRDefault="00000000">
            <w:pPr>
              <w:jc w:val="right"/>
            </w:pPr>
            <w:r>
              <w:rPr>
                <w:b/>
                <w:color w:val="008000"/>
              </w:rPr>
              <w:t xml:space="preserve">السوسي عن أبي عمرو, </w:t>
            </w:r>
          </w:p>
        </w:tc>
        <w:tc>
          <w:tcPr>
            <w:tcW w:w="2880" w:type="dxa"/>
          </w:tcPr>
          <w:p w14:paraId="7BB6C91D" w14:textId="77777777" w:rsidR="009D2B2B" w:rsidRDefault="00000000">
            <w:pPr>
              <w:jc w:val="right"/>
            </w:pPr>
            <w:r>
              <w:rPr>
                <w:b/>
                <w:color w:val="0000FF"/>
              </w:rPr>
              <w:t>نفقد صواع</w:t>
            </w:r>
          </w:p>
        </w:tc>
      </w:tr>
    </w:tbl>
    <w:p w14:paraId="0E6F18FF" w14:textId="77777777" w:rsidR="009D2B2B" w:rsidRDefault="009D2B2B"/>
    <w:p w14:paraId="571E9EBD" w14:textId="77777777" w:rsidR="009D2B2B" w:rsidRDefault="00000000">
      <w:pPr>
        <w:jc w:val="right"/>
      </w:pPr>
      <w:r>
        <w:rPr>
          <w:b/>
        </w:rPr>
        <w:t>٧٦ ـ فَبَدَأَ بِأَوْعِيَتِهِمْ قَبْلَ وِعَاءِ أَخِيهِ ثُمَّ اسْتَخْرَجَهَا مِن وِعَاءِ أَخِيهِ كَذَلِكَ كِدْنَا لِيُوسُفَ مَا كَانَ لِيَأْخُذَ أَخَاهُ فِي دِينِ الْمَلِكِ إِلَّا أَن يَشَاءَ اللَّهُ نَرْفَعُ دَرَجَاتٍ مَّن نَّشَاءُ وَفَوْقَ كُلِّ ذِي عِلْمٍ عَلِيمٌ</w:t>
      </w:r>
    </w:p>
    <w:tbl>
      <w:tblPr>
        <w:tblW w:w="0" w:type="auto"/>
        <w:tblLayout w:type="fixed"/>
        <w:tblLook w:val="04A0" w:firstRow="1" w:lastRow="0" w:firstColumn="1" w:lastColumn="0" w:noHBand="0" w:noVBand="1"/>
      </w:tblPr>
      <w:tblGrid>
        <w:gridCol w:w="2880"/>
        <w:gridCol w:w="2880"/>
        <w:gridCol w:w="2880"/>
      </w:tblGrid>
      <w:tr w:rsidR="009D2B2B" w14:paraId="736A77D7" w14:textId="77777777">
        <w:tc>
          <w:tcPr>
            <w:tcW w:w="2880" w:type="dxa"/>
          </w:tcPr>
          <w:p w14:paraId="4CBCAA07" w14:textId="77777777" w:rsidR="009D2B2B" w:rsidRDefault="009D2B2B"/>
        </w:tc>
        <w:tc>
          <w:tcPr>
            <w:tcW w:w="2880" w:type="dxa"/>
          </w:tcPr>
          <w:p w14:paraId="7CD3A18F" w14:textId="77777777" w:rsidR="009D2B2B" w:rsidRDefault="009D2B2B"/>
        </w:tc>
        <w:tc>
          <w:tcPr>
            <w:tcW w:w="2880" w:type="dxa"/>
          </w:tcPr>
          <w:p w14:paraId="5DE9F50A" w14:textId="77777777" w:rsidR="009D2B2B" w:rsidRDefault="009D2B2B"/>
        </w:tc>
      </w:tr>
      <w:tr w:rsidR="009D2B2B" w14:paraId="0B0576EA" w14:textId="77777777">
        <w:tc>
          <w:tcPr>
            <w:tcW w:w="2880" w:type="dxa"/>
          </w:tcPr>
          <w:p w14:paraId="568472EF" w14:textId="2DA1827A" w:rsidR="009D2B2B" w:rsidRDefault="009D2B2B">
            <w:pPr>
              <w:jc w:val="right"/>
            </w:pPr>
          </w:p>
        </w:tc>
        <w:tc>
          <w:tcPr>
            <w:tcW w:w="2880" w:type="dxa"/>
          </w:tcPr>
          <w:p w14:paraId="323A102B" w14:textId="77777777" w:rsidR="009D2B2B" w:rsidRDefault="00000000">
            <w:pPr>
              <w:jc w:val="right"/>
            </w:pPr>
            <w:r>
              <w:rPr>
                <w:b/>
                <w:color w:val="008000"/>
              </w:rPr>
              <w:t xml:space="preserve">السوسي عن أبي عمرو, </w:t>
            </w:r>
          </w:p>
        </w:tc>
        <w:tc>
          <w:tcPr>
            <w:tcW w:w="2880" w:type="dxa"/>
          </w:tcPr>
          <w:p w14:paraId="788B1730" w14:textId="77777777" w:rsidR="009D2B2B" w:rsidRDefault="00000000">
            <w:pPr>
              <w:jc w:val="right"/>
            </w:pPr>
            <w:r>
              <w:rPr>
                <w:b/>
                <w:color w:val="0000FF"/>
              </w:rPr>
              <w:t>كذلك كدنا</w:t>
            </w:r>
          </w:p>
        </w:tc>
      </w:tr>
    </w:tbl>
    <w:p w14:paraId="6BAFA6D4" w14:textId="77777777" w:rsidR="009D2B2B" w:rsidRDefault="009D2B2B"/>
    <w:p w14:paraId="4C9FF938" w14:textId="77777777" w:rsidR="009D2B2B" w:rsidRDefault="00000000">
      <w:pPr>
        <w:jc w:val="right"/>
      </w:pPr>
      <w:r>
        <w:rPr>
          <w:b/>
        </w:rPr>
        <w:t>٧٧ ـ قَالُوا إِن يَسْرِقْ فَقَدْ سَرَقَ أَخٌ لَّهُ مِن قَبْلُ فَأَسَرَّهَا يُوسُفُ فِي نَفْسِهِ وَلَمْ يُبْدِهَا لَهُمْ قَالَ أَنتُمْ شَرٌّ مَّكَانًا وَاللَّهُ أَعْلَمُ بِمَا تَصِفُونَ</w:t>
      </w:r>
    </w:p>
    <w:tbl>
      <w:tblPr>
        <w:tblW w:w="0" w:type="auto"/>
        <w:tblLayout w:type="fixed"/>
        <w:tblLook w:val="04A0" w:firstRow="1" w:lastRow="0" w:firstColumn="1" w:lastColumn="0" w:noHBand="0" w:noVBand="1"/>
      </w:tblPr>
      <w:tblGrid>
        <w:gridCol w:w="2880"/>
        <w:gridCol w:w="2880"/>
        <w:gridCol w:w="2880"/>
      </w:tblGrid>
      <w:tr w:rsidR="009D2B2B" w14:paraId="5DBB9A60" w14:textId="77777777">
        <w:tc>
          <w:tcPr>
            <w:tcW w:w="2880" w:type="dxa"/>
          </w:tcPr>
          <w:p w14:paraId="3028A9E5" w14:textId="77777777" w:rsidR="009D2B2B" w:rsidRDefault="009D2B2B"/>
        </w:tc>
        <w:tc>
          <w:tcPr>
            <w:tcW w:w="2880" w:type="dxa"/>
          </w:tcPr>
          <w:p w14:paraId="230A73C9" w14:textId="77777777" w:rsidR="009D2B2B" w:rsidRDefault="009D2B2B"/>
        </w:tc>
        <w:tc>
          <w:tcPr>
            <w:tcW w:w="2880" w:type="dxa"/>
          </w:tcPr>
          <w:p w14:paraId="6308A555" w14:textId="77777777" w:rsidR="009D2B2B" w:rsidRDefault="009D2B2B"/>
        </w:tc>
      </w:tr>
      <w:tr w:rsidR="009D2B2B" w14:paraId="1F7AAA6A" w14:textId="77777777">
        <w:tc>
          <w:tcPr>
            <w:tcW w:w="2880" w:type="dxa"/>
          </w:tcPr>
          <w:p w14:paraId="011E2F51" w14:textId="28175B56" w:rsidR="009D2B2B" w:rsidRDefault="009D2B2B">
            <w:pPr>
              <w:jc w:val="right"/>
            </w:pPr>
          </w:p>
        </w:tc>
        <w:tc>
          <w:tcPr>
            <w:tcW w:w="2880" w:type="dxa"/>
          </w:tcPr>
          <w:p w14:paraId="7E09F31D" w14:textId="77777777" w:rsidR="009D2B2B" w:rsidRDefault="00000000">
            <w:pPr>
              <w:jc w:val="right"/>
            </w:pPr>
            <w:r>
              <w:rPr>
                <w:b/>
                <w:color w:val="008000"/>
              </w:rPr>
              <w:t xml:space="preserve">السوسي عن أبي عمرو, </w:t>
            </w:r>
          </w:p>
        </w:tc>
        <w:tc>
          <w:tcPr>
            <w:tcW w:w="2880" w:type="dxa"/>
          </w:tcPr>
          <w:p w14:paraId="5EC0A4AF" w14:textId="77777777" w:rsidR="009D2B2B" w:rsidRDefault="00000000">
            <w:pPr>
              <w:jc w:val="right"/>
            </w:pPr>
            <w:r>
              <w:rPr>
                <w:b/>
                <w:color w:val="0000FF"/>
              </w:rPr>
              <w:t>يوسف في</w:t>
            </w:r>
          </w:p>
        </w:tc>
      </w:tr>
      <w:tr w:rsidR="009D2B2B" w14:paraId="483448FF" w14:textId="77777777">
        <w:tc>
          <w:tcPr>
            <w:tcW w:w="2880" w:type="dxa"/>
          </w:tcPr>
          <w:p w14:paraId="3FE85A02"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4FD1CCBA" w14:textId="77777777" w:rsidR="009D2B2B" w:rsidRDefault="00000000">
            <w:pPr>
              <w:jc w:val="right"/>
            </w:pPr>
            <w:r>
              <w:rPr>
                <w:b/>
                <w:color w:val="008000"/>
              </w:rPr>
              <w:t xml:space="preserve">السوسي عن أبي عمرو, </w:t>
            </w:r>
          </w:p>
        </w:tc>
        <w:tc>
          <w:tcPr>
            <w:tcW w:w="2880" w:type="dxa"/>
          </w:tcPr>
          <w:p w14:paraId="3EA7D8C8" w14:textId="77777777" w:rsidR="009D2B2B" w:rsidRDefault="00000000">
            <w:pPr>
              <w:jc w:val="right"/>
            </w:pPr>
            <w:r>
              <w:rPr>
                <w:b/>
                <w:color w:val="0000FF"/>
              </w:rPr>
              <w:t>أعلم بما</w:t>
            </w:r>
          </w:p>
        </w:tc>
      </w:tr>
    </w:tbl>
    <w:p w14:paraId="18E13E66" w14:textId="77777777" w:rsidR="009D2B2B" w:rsidRDefault="009D2B2B"/>
    <w:p w14:paraId="142387C7" w14:textId="77777777" w:rsidR="009D2B2B" w:rsidRDefault="00000000">
      <w:pPr>
        <w:jc w:val="right"/>
      </w:pPr>
      <w:r>
        <w:rPr>
          <w:b/>
        </w:rPr>
        <w:t>٨٠ ـ فَلَمَّا اسْتَيْأَسُوا مِنْهُ خَلَصُوا نَجِيًّا قَالَ كَبِيرُهُمْ أَلَمْ تَعْلَمُوا أَنَّ أَبَاكُمْ قَدْ أَخَذَ عَلَيْكُم مَّوْثِقًا مِّنَ اللَّهِ وَمِن قَبْلُ مَا فَرَّطتُمْ فِي يُوسُفَ فَلَنْ أَبْرَحَ الْأَرْضَ حَتَّى يَأْذَنَ لِي أَبِي أَوْ يَحْكُمَ اللَّهُ لِي وَهُوَ خَيْرُ الْحَاكِمِينَ</w:t>
      </w:r>
    </w:p>
    <w:tbl>
      <w:tblPr>
        <w:tblW w:w="0" w:type="auto"/>
        <w:tblLayout w:type="fixed"/>
        <w:tblLook w:val="04A0" w:firstRow="1" w:lastRow="0" w:firstColumn="1" w:lastColumn="0" w:noHBand="0" w:noVBand="1"/>
      </w:tblPr>
      <w:tblGrid>
        <w:gridCol w:w="2880"/>
        <w:gridCol w:w="2880"/>
        <w:gridCol w:w="2880"/>
      </w:tblGrid>
      <w:tr w:rsidR="009D2B2B" w14:paraId="7FD17B8E" w14:textId="77777777">
        <w:tc>
          <w:tcPr>
            <w:tcW w:w="2880" w:type="dxa"/>
          </w:tcPr>
          <w:p w14:paraId="321CA407" w14:textId="77777777" w:rsidR="009D2B2B" w:rsidRDefault="009D2B2B"/>
        </w:tc>
        <w:tc>
          <w:tcPr>
            <w:tcW w:w="2880" w:type="dxa"/>
          </w:tcPr>
          <w:p w14:paraId="0FCD6601" w14:textId="77777777" w:rsidR="009D2B2B" w:rsidRDefault="009D2B2B"/>
        </w:tc>
        <w:tc>
          <w:tcPr>
            <w:tcW w:w="2880" w:type="dxa"/>
          </w:tcPr>
          <w:p w14:paraId="55CEF673" w14:textId="77777777" w:rsidR="009D2B2B" w:rsidRDefault="009D2B2B"/>
        </w:tc>
      </w:tr>
      <w:tr w:rsidR="009D2B2B" w14:paraId="113171CF" w14:textId="77777777">
        <w:tc>
          <w:tcPr>
            <w:tcW w:w="2880" w:type="dxa"/>
          </w:tcPr>
          <w:p w14:paraId="227DF85D" w14:textId="2317C3FE" w:rsidR="009D2B2B" w:rsidRDefault="009D2B2B">
            <w:pPr>
              <w:jc w:val="right"/>
            </w:pPr>
          </w:p>
        </w:tc>
        <w:tc>
          <w:tcPr>
            <w:tcW w:w="2880" w:type="dxa"/>
          </w:tcPr>
          <w:p w14:paraId="55ADD256" w14:textId="77777777" w:rsidR="009D2B2B" w:rsidRDefault="00000000">
            <w:pPr>
              <w:jc w:val="right"/>
            </w:pPr>
            <w:r>
              <w:rPr>
                <w:b/>
                <w:color w:val="008000"/>
              </w:rPr>
              <w:t xml:space="preserve">السوسي عن أبي عمرو, </w:t>
            </w:r>
          </w:p>
        </w:tc>
        <w:tc>
          <w:tcPr>
            <w:tcW w:w="2880" w:type="dxa"/>
          </w:tcPr>
          <w:p w14:paraId="086B232F" w14:textId="77777777" w:rsidR="009D2B2B" w:rsidRDefault="00000000">
            <w:pPr>
              <w:jc w:val="right"/>
            </w:pPr>
            <w:r>
              <w:rPr>
                <w:b/>
                <w:color w:val="0000FF"/>
              </w:rPr>
              <w:t>يوسف فلن</w:t>
            </w:r>
          </w:p>
        </w:tc>
      </w:tr>
      <w:tr w:rsidR="009D2B2B" w14:paraId="74B6F15C" w14:textId="77777777">
        <w:tc>
          <w:tcPr>
            <w:tcW w:w="2880" w:type="dxa"/>
          </w:tcPr>
          <w:p w14:paraId="30E7BA5D" w14:textId="61C6A144" w:rsidR="009D2B2B" w:rsidRDefault="009D2B2B">
            <w:pPr>
              <w:jc w:val="right"/>
            </w:pPr>
          </w:p>
        </w:tc>
        <w:tc>
          <w:tcPr>
            <w:tcW w:w="2880" w:type="dxa"/>
          </w:tcPr>
          <w:p w14:paraId="44E5430C" w14:textId="77777777" w:rsidR="009D2B2B" w:rsidRDefault="00000000">
            <w:pPr>
              <w:jc w:val="right"/>
            </w:pPr>
            <w:r>
              <w:rPr>
                <w:b/>
                <w:color w:val="008000"/>
              </w:rPr>
              <w:t xml:space="preserve">السوسي عن أبي عمرو, </w:t>
            </w:r>
          </w:p>
        </w:tc>
        <w:tc>
          <w:tcPr>
            <w:tcW w:w="2880" w:type="dxa"/>
          </w:tcPr>
          <w:p w14:paraId="2A4A0538" w14:textId="77777777" w:rsidR="009D2B2B" w:rsidRDefault="00000000">
            <w:pPr>
              <w:jc w:val="right"/>
            </w:pPr>
            <w:r>
              <w:rPr>
                <w:b/>
                <w:color w:val="0000FF"/>
              </w:rPr>
              <w:t>يأذن لي</w:t>
            </w:r>
          </w:p>
        </w:tc>
      </w:tr>
    </w:tbl>
    <w:p w14:paraId="29564338" w14:textId="77777777" w:rsidR="009D2B2B" w:rsidRDefault="009D2B2B"/>
    <w:p w14:paraId="6D5D8B4A" w14:textId="77777777" w:rsidR="009D2B2B" w:rsidRDefault="00000000">
      <w:pPr>
        <w:jc w:val="right"/>
      </w:pPr>
      <w:r>
        <w:rPr>
          <w:b/>
        </w:rPr>
        <w:t>٨٣ ـ قَالَ بَلْ سَوَّلَتْ لَكُمْ أَنفُسُكُمْ أَمْرًا فَصَبْرٌ جَمِيلٌ عَسَى اللَّهُ أَن يَأْتِيَنِي بِهِمْ جَمِيعًا إِنَّهُ هُوَ الْعَلِيمُ الْحَكِيمُ</w:t>
      </w:r>
    </w:p>
    <w:tbl>
      <w:tblPr>
        <w:tblW w:w="0" w:type="auto"/>
        <w:tblLayout w:type="fixed"/>
        <w:tblLook w:val="04A0" w:firstRow="1" w:lastRow="0" w:firstColumn="1" w:lastColumn="0" w:noHBand="0" w:noVBand="1"/>
      </w:tblPr>
      <w:tblGrid>
        <w:gridCol w:w="2880"/>
        <w:gridCol w:w="2880"/>
        <w:gridCol w:w="2880"/>
      </w:tblGrid>
      <w:tr w:rsidR="009D2B2B" w14:paraId="27BECA25" w14:textId="77777777">
        <w:tc>
          <w:tcPr>
            <w:tcW w:w="2880" w:type="dxa"/>
          </w:tcPr>
          <w:p w14:paraId="38B58ED1" w14:textId="77777777" w:rsidR="009D2B2B" w:rsidRDefault="009D2B2B"/>
        </w:tc>
        <w:tc>
          <w:tcPr>
            <w:tcW w:w="2880" w:type="dxa"/>
          </w:tcPr>
          <w:p w14:paraId="2834C85C" w14:textId="77777777" w:rsidR="009D2B2B" w:rsidRDefault="009D2B2B"/>
        </w:tc>
        <w:tc>
          <w:tcPr>
            <w:tcW w:w="2880" w:type="dxa"/>
          </w:tcPr>
          <w:p w14:paraId="0BF7427F" w14:textId="77777777" w:rsidR="009D2B2B" w:rsidRDefault="009D2B2B"/>
        </w:tc>
      </w:tr>
      <w:tr w:rsidR="009D2B2B" w14:paraId="205F4221" w14:textId="77777777">
        <w:tc>
          <w:tcPr>
            <w:tcW w:w="2880" w:type="dxa"/>
          </w:tcPr>
          <w:p w14:paraId="5D5DB645" w14:textId="1C259E2C" w:rsidR="009D2B2B" w:rsidRDefault="009D2B2B">
            <w:pPr>
              <w:jc w:val="right"/>
            </w:pPr>
          </w:p>
        </w:tc>
        <w:tc>
          <w:tcPr>
            <w:tcW w:w="2880" w:type="dxa"/>
          </w:tcPr>
          <w:p w14:paraId="6F26642F" w14:textId="77777777" w:rsidR="009D2B2B" w:rsidRDefault="00000000">
            <w:pPr>
              <w:jc w:val="right"/>
            </w:pPr>
            <w:r>
              <w:rPr>
                <w:b/>
                <w:color w:val="008000"/>
              </w:rPr>
              <w:t xml:space="preserve">السوسي عن أبي عمرو, </w:t>
            </w:r>
          </w:p>
        </w:tc>
        <w:tc>
          <w:tcPr>
            <w:tcW w:w="2880" w:type="dxa"/>
          </w:tcPr>
          <w:p w14:paraId="2EDE473A" w14:textId="77777777" w:rsidR="009D2B2B" w:rsidRDefault="00000000">
            <w:pPr>
              <w:jc w:val="right"/>
            </w:pPr>
            <w:r>
              <w:rPr>
                <w:b/>
                <w:color w:val="0000FF"/>
              </w:rPr>
              <w:t>إنه هو</w:t>
            </w:r>
          </w:p>
        </w:tc>
      </w:tr>
    </w:tbl>
    <w:p w14:paraId="0178BF76" w14:textId="77777777" w:rsidR="009D2B2B" w:rsidRDefault="009D2B2B"/>
    <w:p w14:paraId="1055D2AF" w14:textId="77777777" w:rsidR="009D2B2B" w:rsidRDefault="00000000">
      <w:pPr>
        <w:jc w:val="right"/>
      </w:pPr>
      <w:r>
        <w:rPr>
          <w:b/>
        </w:rPr>
        <w:t>٨٦ ـ قَالَ إِنَّمَا أَشْكُو بَثِّي وَحُزْنِي إِلَى اللَّهِ وَأَعْلَمُ مِنَ اللَّهِ مَا لَا تَعْلَمُونَ</w:t>
      </w:r>
    </w:p>
    <w:tbl>
      <w:tblPr>
        <w:tblW w:w="0" w:type="auto"/>
        <w:tblLayout w:type="fixed"/>
        <w:tblLook w:val="04A0" w:firstRow="1" w:lastRow="0" w:firstColumn="1" w:lastColumn="0" w:noHBand="0" w:noVBand="1"/>
      </w:tblPr>
      <w:tblGrid>
        <w:gridCol w:w="2880"/>
        <w:gridCol w:w="2880"/>
        <w:gridCol w:w="2880"/>
      </w:tblGrid>
      <w:tr w:rsidR="009D2B2B" w14:paraId="4AD08160" w14:textId="77777777">
        <w:tc>
          <w:tcPr>
            <w:tcW w:w="2880" w:type="dxa"/>
          </w:tcPr>
          <w:p w14:paraId="47803B9F" w14:textId="77777777" w:rsidR="009D2B2B" w:rsidRDefault="009D2B2B"/>
        </w:tc>
        <w:tc>
          <w:tcPr>
            <w:tcW w:w="2880" w:type="dxa"/>
          </w:tcPr>
          <w:p w14:paraId="1D7C2302" w14:textId="77777777" w:rsidR="009D2B2B" w:rsidRDefault="009D2B2B"/>
        </w:tc>
        <w:tc>
          <w:tcPr>
            <w:tcW w:w="2880" w:type="dxa"/>
          </w:tcPr>
          <w:p w14:paraId="3E57D699" w14:textId="77777777" w:rsidR="009D2B2B" w:rsidRDefault="009D2B2B"/>
        </w:tc>
      </w:tr>
      <w:tr w:rsidR="009D2B2B" w14:paraId="37D24218" w14:textId="77777777">
        <w:tc>
          <w:tcPr>
            <w:tcW w:w="2880" w:type="dxa"/>
          </w:tcPr>
          <w:p w14:paraId="3C0018E4" w14:textId="6A31CA1C" w:rsidR="009D2B2B" w:rsidRDefault="009D2B2B">
            <w:pPr>
              <w:jc w:val="right"/>
            </w:pPr>
          </w:p>
        </w:tc>
        <w:tc>
          <w:tcPr>
            <w:tcW w:w="2880" w:type="dxa"/>
          </w:tcPr>
          <w:p w14:paraId="6AC7B493" w14:textId="77777777" w:rsidR="009D2B2B" w:rsidRDefault="00000000">
            <w:pPr>
              <w:jc w:val="right"/>
            </w:pPr>
            <w:r>
              <w:rPr>
                <w:b/>
                <w:color w:val="008000"/>
              </w:rPr>
              <w:t xml:space="preserve">السوسي عن أبي عمرو, </w:t>
            </w:r>
          </w:p>
        </w:tc>
        <w:tc>
          <w:tcPr>
            <w:tcW w:w="2880" w:type="dxa"/>
          </w:tcPr>
          <w:p w14:paraId="0A674BC4" w14:textId="77777777" w:rsidR="009D2B2B" w:rsidRDefault="00000000">
            <w:pPr>
              <w:jc w:val="right"/>
            </w:pPr>
            <w:r>
              <w:rPr>
                <w:b/>
                <w:color w:val="0000FF"/>
              </w:rPr>
              <w:t>وأعلم من</w:t>
            </w:r>
          </w:p>
        </w:tc>
      </w:tr>
    </w:tbl>
    <w:p w14:paraId="183E6CC9" w14:textId="77777777" w:rsidR="009D2B2B" w:rsidRDefault="009D2B2B"/>
    <w:p w14:paraId="2DE01B3C" w14:textId="77777777" w:rsidR="009D2B2B" w:rsidRDefault="00000000">
      <w:pPr>
        <w:jc w:val="right"/>
      </w:pPr>
      <w:r>
        <w:rPr>
          <w:b/>
        </w:rPr>
        <w:t>٩٢ ـ قَالَ لَا تَثْرِيبَ عَلَيْكُمُ الْيَوْمَ يَغْفِرُ اللَّهُ لَكُمْ وَهُوَ أَرْحَمُ الرَّاحِمِينَ</w:t>
      </w:r>
    </w:p>
    <w:tbl>
      <w:tblPr>
        <w:tblW w:w="0" w:type="auto"/>
        <w:tblLayout w:type="fixed"/>
        <w:tblLook w:val="04A0" w:firstRow="1" w:lastRow="0" w:firstColumn="1" w:lastColumn="0" w:noHBand="0" w:noVBand="1"/>
      </w:tblPr>
      <w:tblGrid>
        <w:gridCol w:w="2880"/>
        <w:gridCol w:w="2880"/>
        <w:gridCol w:w="2880"/>
      </w:tblGrid>
      <w:tr w:rsidR="009D2B2B" w14:paraId="1844421D" w14:textId="77777777">
        <w:tc>
          <w:tcPr>
            <w:tcW w:w="2880" w:type="dxa"/>
          </w:tcPr>
          <w:p w14:paraId="098199D4" w14:textId="77777777" w:rsidR="009D2B2B" w:rsidRDefault="009D2B2B"/>
        </w:tc>
        <w:tc>
          <w:tcPr>
            <w:tcW w:w="2880" w:type="dxa"/>
          </w:tcPr>
          <w:p w14:paraId="4BF70300" w14:textId="77777777" w:rsidR="009D2B2B" w:rsidRDefault="009D2B2B"/>
        </w:tc>
        <w:tc>
          <w:tcPr>
            <w:tcW w:w="2880" w:type="dxa"/>
          </w:tcPr>
          <w:p w14:paraId="5E3AFE8D" w14:textId="77777777" w:rsidR="009D2B2B" w:rsidRDefault="009D2B2B"/>
        </w:tc>
      </w:tr>
      <w:tr w:rsidR="009D2B2B" w14:paraId="6D06A3ED" w14:textId="77777777">
        <w:tc>
          <w:tcPr>
            <w:tcW w:w="2880" w:type="dxa"/>
          </w:tcPr>
          <w:p w14:paraId="0DA912AD" w14:textId="132382FE" w:rsidR="009D2B2B" w:rsidRDefault="009D2B2B">
            <w:pPr>
              <w:jc w:val="right"/>
            </w:pPr>
          </w:p>
        </w:tc>
        <w:tc>
          <w:tcPr>
            <w:tcW w:w="2880" w:type="dxa"/>
          </w:tcPr>
          <w:p w14:paraId="2A3E3CE8" w14:textId="77777777" w:rsidR="009D2B2B" w:rsidRDefault="00000000">
            <w:pPr>
              <w:jc w:val="right"/>
            </w:pPr>
            <w:r>
              <w:rPr>
                <w:b/>
                <w:color w:val="008000"/>
              </w:rPr>
              <w:t xml:space="preserve">السوسي عن أبي عمرو, </w:t>
            </w:r>
          </w:p>
        </w:tc>
        <w:tc>
          <w:tcPr>
            <w:tcW w:w="2880" w:type="dxa"/>
          </w:tcPr>
          <w:p w14:paraId="30B363C1" w14:textId="77777777" w:rsidR="009D2B2B" w:rsidRDefault="00000000">
            <w:pPr>
              <w:jc w:val="right"/>
            </w:pPr>
            <w:r>
              <w:rPr>
                <w:b/>
                <w:color w:val="0000FF"/>
              </w:rPr>
              <w:t>قال لا</w:t>
            </w:r>
          </w:p>
        </w:tc>
      </w:tr>
    </w:tbl>
    <w:p w14:paraId="32CB9982" w14:textId="77777777" w:rsidR="009D2B2B" w:rsidRDefault="009D2B2B"/>
    <w:p w14:paraId="47CCE4F8" w14:textId="77777777" w:rsidR="009D2B2B" w:rsidRDefault="00000000">
      <w:pPr>
        <w:jc w:val="right"/>
      </w:pPr>
      <w:r>
        <w:rPr>
          <w:b/>
        </w:rPr>
        <w:t>٩٦ ـ فَلَمَّا أَن جَاءَ الْبَشِيرُ أَلْقَاهُ عَلَى وَجْهِهِ فَارْتَدَّ بَصِيرًا قَالَ أَلَمْ أَقُل لَّكُمْ إِنِّي أَعْلَمُ مِنَ اللَّهِ مَا لَا تَعْلَمُونَ</w:t>
      </w:r>
    </w:p>
    <w:tbl>
      <w:tblPr>
        <w:tblW w:w="0" w:type="auto"/>
        <w:tblLayout w:type="fixed"/>
        <w:tblLook w:val="04A0" w:firstRow="1" w:lastRow="0" w:firstColumn="1" w:lastColumn="0" w:noHBand="0" w:noVBand="1"/>
      </w:tblPr>
      <w:tblGrid>
        <w:gridCol w:w="2880"/>
        <w:gridCol w:w="2880"/>
        <w:gridCol w:w="2880"/>
      </w:tblGrid>
      <w:tr w:rsidR="009D2B2B" w14:paraId="50B3087C" w14:textId="77777777">
        <w:tc>
          <w:tcPr>
            <w:tcW w:w="2880" w:type="dxa"/>
          </w:tcPr>
          <w:p w14:paraId="1A78E8A5" w14:textId="77777777" w:rsidR="009D2B2B" w:rsidRDefault="009D2B2B"/>
        </w:tc>
        <w:tc>
          <w:tcPr>
            <w:tcW w:w="2880" w:type="dxa"/>
          </w:tcPr>
          <w:p w14:paraId="2B81C0A8" w14:textId="77777777" w:rsidR="009D2B2B" w:rsidRDefault="009D2B2B"/>
        </w:tc>
        <w:tc>
          <w:tcPr>
            <w:tcW w:w="2880" w:type="dxa"/>
          </w:tcPr>
          <w:p w14:paraId="2BC8C825" w14:textId="77777777" w:rsidR="009D2B2B" w:rsidRDefault="009D2B2B"/>
        </w:tc>
      </w:tr>
      <w:tr w:rsidR="009D2B2B" w14:paraId="71A726BB" w14:textId="77777777">
        <w:tc>
          <w:tcPr>
            <w:tcW w:w="2880" w:type="dxa"/>
          </w:tcPr>
          <w:p w14:paraId="7F595D1A" w14:textId="5465168D" w:rsidR="009D2B2B" w:rsidRDefault="009D2B2B">
            <w:pPr>
              <w:jc w:val="right"/>
            </w:pPr>
          </w:p>
        </w:tc>
        <w:tc>
          <w:tcPr>
            <w:tcW w:w="2880" w:type="dxa"/>
          </w:tcPr>
          <w:p w14:paraId="2255A968" w14:textId="77777777" w:rsidR="009D2B2B" w:rsidRDefault="00000000">
            <w:pPr>
              <w:jc w:val="right"/>
            </w:pPr>
            <w:r>
              <w:rPr>
                <w:b/>
                <w:color w:val="008000"/>
              </w:rPr>
              <w:t xml:space="preserve">السوسي عن أبي عمرو, </w:t>
            </w:r>
          </w:p>
        </w:tc>
        <w:tc>
          <w:tcPr>
            <w:tcW w:w="2880" w:type="dxa"/>
          </w:tcPr>
          <w:p w14:paraId="4B50B11B" w14:textId="77777777" w:rsidR="009D2B2B" w:rsidRDefault="00000000">
            <w:pPr>
              <w:jc w:val="right"/>
            </w:pPr>
            <w:r>
              <w:rPr>
                <w:b/>
                <w:color w:val="0000FF"/>
              </w:rPr>
              <w:t>أعلم من</w:t>
            </w:r>
          </w:p>
        </w:tc>
      </w:tr>
    </w:tbl>
    <w:p w14:paraId="3485D08A" w14:textId="77777777" w:rsidR="009D2B2B" w:rsidRDefault="009D2B2B"/>
    <w:p w14:paraId="0C9E1AAC" w14:textId="77777777" w:rsidR="009D2B2B" w:rsidRDefault="00000000">
      <w:pPr>
        <w:jc w:val="right"/>
      </w:pPr>
      <w:r>
        <w:rPr>
          <w:b/>
        </w:rPr>
        <w:t>٩٨ ـ قَالَ سَوْفَ أَسْتَغْفِرُ لَكُمْ رَبِّي إِنَّهُ 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4B495944" w14:textId="77777777">
        <w:tc>
          <w:tcPr>
            <w:tcW w:w="2880" w:type="dxa"/>
          </w:tcPr>
          <w:p w14:paraId="2871F87A" w14:textId="77777777" w:rsidR="009D2B2B" w:rsidRDefault="009D2B2B"/>
        </w:tc>
        <w:tc>
          <w:tcPr>
            <w:tcW w:w="2880" w:type="dxa"/>
          </w:tcPr>
          <w:p w14:paraId="37561871" w14:textId="77777777" w:rsidR="009D2B2B" w:rsidRDefault="009D2B2B"/>
        </w:tc>
        <w:tc>
          <w:tcPr>
            <w:tcW w:w="2880" w:type="dxa"/>
          </w:tcPr>
          <w:p w14:paraId="7CF482C2" w14:textId="77777777" w:rsidR="009D2B2B" w:rsidRDefault="009D2B2B"/>
        </w:tc>
      </w:tr>
      <w:tr w:rsidR="009D2B2B" w14:paraId="2E9F90F3" w14:textId="77777777">
        <w:tc>
          <w:tcPr>
            <w:tcW w:w="2880" w:type="dxa"/>
          </w:tcPr>
          <w:p w14:paraId="57F26B3B" w14:textId="451EF59D" w:rsidR="009D2B2B" w:rsidRDefault="009D2B2B">
            <w:pPr>
              <w:jc w:val="right"/>
            </w:pPr>
          </w:p>
        </w:tc>
        <w:tc>
          <w:tcPr>
            <w:tcW w:w="2880" w:type="dxa"/>
          </w:tcPr>
          <w:p w14:paraId="0A0894FF" w14:textId="77777777" w:rsidR="009D2B2B" w:rsidRDefault="00000000">
            <w:pPr>
              <w:jc w:val="right"/>
            </w:pPr>
            <w:r>
              <w:rPr>
                <w:b/>
                <w:color w:val="008000"/>
              </w:rPr>
              <w:t xml:space="preserve">السوسي عن أبي عمرو, </w:t>
            </w:r>
          </w:p>
        </w:tc>
        <w:tc>
          <w:tcPr>
            <w:tcW w:w="2880" w:type="dxa"/>
          </w:tcPr>
          <w:p w14:paraId="0648B6F5" w14:textId="77777777" w:rsidR="009D2B2B" w:rsidRDefault="00000000">
            <w:pPr>
              <w:jc w:val="right"/>
            </w:pPr>
            <w:r>
              <w:rPr>
                <w:b/>
                <w:color w:val="0000FF"/>
              </w:rPr>
              <w:t>أستغفر لكم</w:t>
            </w:r>
          </w:p>
        </w:tc>
      </w:tr>
      <w:tr w:rsidR="009D2B2B" w14:paraId="225B48D0" w14:textId="77777777">
        <w:tc>
          <w:tcPr>
            <w:tcW w:w="2880" w:type="dxa"/>
          </w:tcPr>
          <w:p w14:paraId="3A8879BE" w14:textId="4FC1726F" w:rsidR="009D2B2B" w:rsidRDefault="009D2B2B">
            <w:pPr>
              <w:jc w:val="right"/>
            </w:pPr>
          </w:p>
        </w:tc>
        <w:tc>
          <w:tcPr>
            <w:tcW w:w="2880" w:type="dxa"/>
          </w:tcPr>
          <w:p w14:paraId="20B34218" w14:textId="77777777" w:rsidR="009D2B2B" w:rsidRDefault="00000000">
            <w:pPr>
              <w:jc w:val="right"/>
            </w:pPr>
            <w:r>
              <w:rPr>
                <w:b/>
                <w:color w:val="008000"/>
              </w:rPr>
              <w:t xml:space="preserve">السوسي عن أبي عمرو, </w:t>
            </w:r>
          </w:p>
        </w:tc>
        <w:tc>
          <w:tcPr>
            <w:tcW w:w="2880" w:type="dxa"/>
          </w:tcPr>
          <w:p w14:paraId="17FB64EB" w14:textId="77777777" w:rsidR="009D2B2B" w:rsidRDefault="00000000">
            <w:pPr>
              <w:jc w:val="right"/>
            </w:pPr>
            <w:r>
              <w:rPr>
                <w:b/>
                <w:color w:val="0000FF"/>
              </w:rPr>
              <w:t>إنه هو</w:t>
            </w:r>
          </w:p>
        </w:tc>
      </w:tr>
    </w:tbl>
    <w:p w14:paraId="23052B4E" w14:textId="77777777" w:rsidR="009D2B2B" w:rsidRDefault="009D2B2B"/>
    <w:p w14:paraId="185B1DB7" w14:textId="77777777" w:rsidR="009D2B2B" w:rsidRDefault="00000000">
      <w:pPr>
        <w:jc w:val="right"/>
      </w:pPr>
      <w:r>
        <w:rPr>
          <w:b/>
        </w:rPr>
        <w:t>١٠٠ ـ وَرَفَعَ أَبَوَيْهِ عَلَى الْعَرْشِ وَخَرُّوا لَهُ سُجَّدًا وَقَالَ يَا أَبَتِ هَذَا تَأْوِيلُ رُؤْيَايَ مِن قَبْلُ قَدْ جَعَلَهَا رَبِّي حَقًّا وَقَدْ أَحْسَنَ بِي إِذْ أَخْرَجَنِي مِنَ السِّجْنِ وَجَاءَ بِكُم مِّنَ الْبَدْوِ مِن بَعْدِ أَن نَّزَغَ الشَّيْطَانُ بَيْنِي وَبَيْنَ إِخْوَتِي إِنَّ رَبِّي لَطِيفٌ لِّمَا يَشَاءُ إِنَّهُ هُوَ الْعَلِيمُ الْحَكِيمُ</w:t>
      </w:r>
    </w:p>
    <w:tbl>
      <w:tblPr>
        <w:tblW w:w="0" w:type="auto"/>
        <w:tblLayout w:type="fixed"/>
        <w:tblLook w:val="04A0" w:firstRow="1" w:lastRow="0" w:firstColumn="1" w:lastColumn="0" w:noHBand="0" w:noVBand="1"/>
      </w:tblPr>
      <w:tblGrid>
        <w:gridCol w:w="2880"/>
        <w:gridCol w:w="2880"/>
        <w:gridCol w:w="2880"/>
      </w:tblGrid>
      <w:tr w:rsidR="009D2B2B" w14:paraId="2E51500E" w14:textId="77777777">
        <w:tc>
          <w:tcPr>
            <w:tcW w:w="2880" w:type="dxa"/>
          </w:tcPr>
          <w:p w14:paraId="7A8FA8CE" w14:textId="77777777" w:rsidR="009D2B2B" w:rsidRDefault="009D2B2B"/>
        </w:tc>
        <w:tc>
          <w:tcPr>
            <w:tcW w:w="2880" w:type="dxa"/>
          </w:tcPr>
          <w:p w14:paraId="744BD0EE" w14:textId="77777777" w:rsidR="009D2B2B" w:rsidRDefault="009D2B2B"/>
        </w:tc>
        <w:tc>
          <w:tcPr>
            <w:tcW w:w="2880" w:type="dxa"/>
          </w:tcPr>
          <w:p w14:paraId="1B9B4275" w14:textId="77777777" w:rsidR="009D2B2B" w:rsidRDefault="009D2B2B"/>
        </w:tc>
      </w:tr>
      <w:tr w:rsidR="009D2B2B" w14:paraId="64DE2D7D" w14:textId="77777777">
        <w:tc>
          <w:tcPr>
            <w:tcW w:w="2880" w:type="dxa"/>
          </w:tcPr>
          <w:p w14:paraId="007902DB" w14:textId="4B4FE377" w:rsidR="009D2B2B" w:rsidRDefault="009D2B2B">
            <w:pPr>
              <w:jc w:val="right"/>
            </w:pPr>
          </w:p>
        </w:tc>
        <w:tc>
          <w:tcPr>
            <w:tcW w:w="2880" w:type="dxa"/>
          </w:tcPr>
          <w:p w14:paraId="3D6F2FE6" w14:textId="77777777" w:rsidR="009D2B2B" w:rsidRDefault="00000000">
            <w:pPr>
              <w:jc w:val="right"/>
            </w:pPr>
            <w:r>
              <w:rPr>
                <w:b/>
                <w:color w:val="008000"/>
              </w:rPr>
              <w:t xml:space="preserve">السوسي عن أبي عمرو, </w:t>
            </w:r>
          </w:p>
        </w:tc>
        <w:tc>
          <w:tcPr>
            <w:tcW w:w="2880" w:type="dxa"/>
          </w:tcPr>
          <w:p w14:paraId="6D8D6810" w14:textId="77777777" w:rsidR="009D2B2B" w:rsidRDefault="00000000">
            <w:pPr>
              <w:jc w:val="right"/>
            </w:pPr>
            <w:r>
              <w:rPr>
                <w:b/>
                <w:color w:val="0000FF"/>
              </w:rPr>
              <w:t>تأويل رؤياي</w:t>
            </w:r>
          </w:p>
        </w:tc>
      </w:tr>
      <w:tr w:rsidR="009D2B2B" w14:paraId="52559874" w14:textId="77777777">
        <w:tc>
          <w:tcPr>
            <w:tcW w:w="2880" w:type="dxa"/>
          </w:tcPr>
          <w:p w14:paraId="3A840208" w14:textId="52D62F96" w:rsidR="009D2B2B" w:rsidRDefault="009D2B2B">
            <w:pPr>
              <w:jc w:val="right"/>
            </w:pPr>
          </w:p>
        </w:tc>
        <w:tc>
          <w:tcPr>
            <w:tcW w:w="2880" w:type="dxa"/>
          </w:tcPr>
          <w:p w14:paraId="754EBCC7" w14:textId="77777777" w:rsidR="009D2B2B" w:rsidRDefault="00000000">
            <w:pPr>
              <w:jc w:val="right"/>
            </w:pPr>
            <w:r>
              <w:rPr>
                <w:b/>
                <w:color w:val="008000"/>
              </w:rPr>
              <w:t xml:space="preserve">السوسي عن أبي عمرو, </w:t>
            </w:r>
          </w:p>
        </w:tc>
        <w:tc>
          <w:tcPr>
            <w:tcW w:w="2880" w:type="dxa"/>
          </w:tcPr>
          <w:p w14:paraId="68AD1042" w14:textId="77777777" w:rsidR="009D2B2B" w:rsidRDefault="00000000">
            <w:pPr>
              <w:jc w:val="right"/>
            </w:pPr>
            <w:r>
              <w:rPr>
                <w:b/>
                <w:color w:val="0000FF"/>
              </w:rPr>
              <w:t>إنه هو</w:t>
            </w:r>
          </w:p>
        </w:tc>
      </w:tr>
    </w:tbl>
    <w:p w14:paraId="38C68A3C" w14:textId="77777777" w:rsidR="009D2B2B" w:rsidRDefault="009D2B2B"/>
    <w:p w14:paraId="33B1EF72" w14:textId="77777777" w:rsidR="009D2B2B" w:rsidRDefault="00000000">
      <w:pPr>
        <w:jc w:val="right"/>
      </w:pPr>
      <w:r>
        <w:rPr>
          <w:b/>
        </w:rPr>
        <w:t>١٠١ ـ رَبِّ قَدْ آتَيْتَنِي مِنَ الْمُلْكِ وَعَلَّمْتَنِي مِن تَأْوِيلِ الْأَحَادِيثِ فَاطِرَ السَّمَاوَاتِ وَالْأَرْضِ أَنتَ وَلِيِّي فِي الدُّنْيَا وَالْآخِرَةِ تَوَفَّنِي مُسْلِمًا وَأَلْحِقْنِي بِالصَّالِحِينَ</w:t>
      </w:r>
    </w:p>
    <w:tbl>
      <w:tblPr>
        <w:tblW w:w="0" w:type="auto"/>
        <w:tblLayout w:type="fixed"/>
        <w:tblLook w:val="04A0" w:firstRow="1" w:lastRow="0" w:firstColumn="1" w:lastColumn="0" w:noHBand="0" w:noVBand="1"/>
      </w:tblPr>
      <w:tblGrid>
        <w:gridCol w:w="2880"/>
        <w:gridCol w:w="2880"/>
        <w:gridCol w:w="2880"/>
      </w:tblGrid>
      <w:tr w:rsidR="009D2B2B" w14:paraId="387F4797" w14:textId="77777777">
        <w:tc>
          <w:tcPr>
            <w:tcW w:w="2880" w:type="dxa"/>
          </w:tcPr>
          <w:p w14:paraId="4C3BC579" w14:textId="77777777" w:rsidR="009D2B2B" w:rsidRDefault="009D2B2B"/>
        </w:tc>
        <w:tc>
          <w:tcPr>
            <w:tcW w:w="2880" w:type="dxa"/>
          </w:tcPr>
          <w:p w14:paraId="2C13A3BA" w14:textId="77777777" w:rsidR="009D2B2B" w:rsidRDefault="009D2B2B"/>
        </w:tc>
        <w:tc>
          <w:tcPr>
            <w:tcW w:w="2880" w:type="dxa"/>
          </w:tcPr>
          <w:p w14:paraId="087CD836" w14:textId="77777777" w:rsidR="009D2B2B" w:rsidRDefault="009D2B2B"/>
        </w:tc>
      </w:tr>
      <w:tr w:rsidR="009D2B2B" w14:paraId="30EB376F" w14:textId="77777777">
        <w:tc>
          <w:tcPr>
            <w:tcW w:w="2880" w:type="dxa"/>
          </w:tcPr>
          <w:p w14:paraId="05EA39A3" w14:textId="7DEC61C8" w:rsidR="009D2B2B" w:rsidRDefault="009D2B2B">
            <w:pPr>
              <w:jc w:val="right"/>
            </w:pPr>
          </w:p>
        </w:tc>
        <w:tc>
          <w:tcPr>
            <w:tcW w:w="2880" w:type="dxa"/>
          </w:tcPr>
          <w:p w14:paraId="05B1C429" w14:textId="77777777" w:rsidR="009D2B2B" w:rsidRDefault="00000000">
            <w:pPr>
              <w:jc w:val="right"/>
            </w:pPr>
            <w:r>
              <w:rPr>
                <w:b/>
                <w:color w:val="008000"/>
              </w:rPr>
              <w:t xml:space="preserve">السوسي عن أبي عمرو, </w:t>
            </w:r>
          </w:p>
        </w:tc>
        <w:tc>
          <w:tcPr>
            <w:tcW w:w="2880" w:type="dxa"/>
          </w:tcPr>
          <w:p w14:paraId="0FBF173D" w14:textId="77777777" w:rsidR="009D2B2B" w:rsidRDefault="00000000">
            <w:pPr>
              <w:jc w:val="right"/>
            </w:pPr>
            <w:r>
              <w:rPr>
                <w:b/>
                <w:color w:val="0000FF"/>
              </w:rPr>
              <w:t>والآخرة توفني</w:t>
            </w:r>
          </w:p>
        </w:tc>
      </w:tr>
    </w:tbl>
    <w:p w14:paraId="4ABA609C" w14:textId="77777777" w:rsidR="009D2B2B" w:rsidRDefault="009D2B2B"/>
    <w:p w14:paraId="6B191EDB" w14:textId="77777777" w:rsidR="009D2B2B" w:rsidRDefault="00000000">
      <w:pPr>
        <w:jc w:val="right"/>
      </w:pPr>
      <w:r>
        <w:rPr>
          <w:b/>
        </w:rPr>
        <w:t>٣ ـ وَهُوَ الَّذِي مَدَّ الْأَرْضَ وَجَعَلَ فِيهَا رَوَاسِيَ وَأَنْهَارًا وَمِن كُلِّ الثَّمَرَاتِ جَعَلَ فِيهَا زَوْجَيْنِ اثْنَيْنِ يُغْشِي اللَّيْلَ النَّهَارَ إِنَّ فِي ذَلِكَ لَآيَاتٍ لِّقَوْمٍ يَتَفَكَّرُونَ</w:t>
      </w:r>
    </w:p>
    <w:tbl>
      <w:tblPr>
        <w:tblW w:w="0" w:type="auto"/>
        <w:tblLayout w:type="fixed"/>
        <w:tblLook w:val="04A0" w:firstRow="1" w:lastRow="0" w:firstColumn="1" w:lastColumn="0" w:noHBand="0" w:noVBand="1"/>
      </w:tblPr>
      <w:tblGrid>
        <w:gridCol w:w="2880"/>
        <w:gridCol w:w="2880"/>
        <w:gridCol w:w="2880"/>
      </w:tblGrid>
      <w:tr w:rsidR="009D2B2B" w14:paraId="03CE740E" w14:textId="77777777">
        <w:tc>
          <w:tcPr>
            <w:tcW w:w="2880" w:type="dxa"/>
          </w:tcPr>
          <w:p w14:paraId="3DC19DC3" w14:textId="77777777" w:rsidR="009D2B2B" w:rsidRDefault="009D2B2B"/>
        </w:tc>
        <w:tc>
          <w:tcPr>
            <w:tcW w:w="2880" w:type="dxa"/>
          </w:tcPr>
          <w:p w14:paraId="47CE1263" w14:textId="77777777" w:rsidR="009D2B2B" w:rsidRDefault="009D2B2B"/>
        </w:tc>
        <w:tc>
          <w:tcPr>
            <w:tcW w:w="2880" w:type="dxa"/>
          </w:tcPr>
          <w:p w14:paraId="47A443EB" w14:textId="77777777" w:rsidR="009D2B2B" w:rsidRDefault="009D2B2B"/>
        </w:tc>
      </w:tr>
      <w:tr w:rsidR="009D2B2B" w14:paraId="10CA0917" w14:textId="77777777">
        <w:tc>
          <w:tcPr>
            <w:tcW w:w="2880" w:type="dxa"/>
          </w:tcPr>
          <w:p w14:paraId="2246DCDC" w14:textId="7070431E" w:rsidR="009D2B2B" w:rsidRDefault="009D2B2B">
            <w:pPr>
              <w:jc w:val="right"/>
            </w:pPr>
          </w:p>
        </w:tc>
        <w:tc>
          <w:tcPr>
            <w:tcW w:w="2880" w:type="dxa"/>
          </w:tcPr>
          <w:p w14:paraId="13939800" w14:textId="77777777" w:rsidR="009D2B2B" w:rsidRDefault="00000000">
            <w:pPr>
              <w:jc w:val="right"/>
            </w:pPr>
            <w:r>
              <w:rPr>
                <w:b/>
                <w:color w:val="008000"/>
              </w:rPr>
              <w:t xml:space="preserve">السوسي عن أبي عمرو, </w:t>
            </w:r>
          </w:p>
        </w:tc>
        <w:tc>
          <w:tcPr>
            <w:tcW w:w="2880" w:type="dxa"/>
          </w:tcPr>
          <w:p w14:paraId="203AF4B2" w14:textId="77777777" w:rsidR="009D2B2B" w:rsidRDefault="00000000">
            <w:pPr>
              <w:jc w:val="right"/>
            </w:pPr>
            <w:r>
              <w:rPr>
                <w:b/>
                <w:color w:val="0000FF"/>
              </w:rPr>
              <w:t>الثمرات جعل</w:t>
            </w:r>
          </w:p>
        </w:tc>
      </w:tr>
    </w:tbl>
    <w:p w14:paraId="31CB6237" w14:textId="77777777" w:rsidR="009D2B2B" w:rsidRDefault="009D2B2B"/>
    <w:p w14:paraId="6283ADEC" w14:textId="77777777" w:rsidR="009D2B2B" w:rsidRDefault="00000000">
      <w:pPr>
        <w:jc w:val="right"/>
      </w:pPr>
      <w:r>
        <w:rPr>
          <w:b/>
        </w:rPr>
        <w:t>٨ ـ اللَّهُ يَعْلَمُ مَا تَحْمِلُ كُلُّ أُنثَى وَمَا تَغِيضُ الْأَرْحَامُ وَمَا تَزْدَادُ وَكُلُّ شَيْءٍ عِندَهُ بِمِقْدَارٍ</w:t>
      </w:r>
    </w:p>
    <w:tbl>
      <w:tblPr>
        <w:tblW w:w="0" w:type="auto"/>
        <w:tblLayout w:type="fixed"/>
        <w:tblLook w:val="04A0" w:firstRow="1" w:lastRow="0" w:firstColumn="1" w:lastColumn="0" w:noHBand="0" w:noVBand="1"/>
      </w:tblPr>
      <w:tblGrid>
        <w:gridCol w:w="2880"/>
        <w:gridCol w:w="2880"/>
        <w:gridCol w:w="2880"/>
      </w:tblGrid>
      <w:tr w:rsidR="009D2B2B" w14:paraId="04FB19D4" w14:textId="77777777">
        <w:tc>
          <w:tcPr>
            <w:tcW w:w="2880" w:type="dxa"/>
          </w:tcPr>
          <w:p w14:paraId="70B41DAF" w14:textId="77777777" w:rsidR="009D2B2B" w:rsidRDefault="009D2B2B"/>
        </w:tc>
        <w:tc>
          <w:tcPr>
            <w:tcW w:w="2880" w:type="dxa"/>
          </w:tcPr>
          <w:p w14:paraId="48E3B271" w14:textId="77777777" w:rsidR="009D2B2B" w:rsidRDefault="009D2B2B"/>
        </w:tc>
        <w:tc>
          <w:tcPr>
            <w:tcW w:w="2880" w:type="dxa"/>
          </w:tcPr>
          <w:p w14:paraId="62417A3B" w14:textId="77777777" w:rsidR="009D2B2B" w:rsidRDefault="009D2B2B"/>
        </w:tc>
      </w:tr>
      <w:tr w:rsidR="009D2B2B" w14:paraId="16705EEB" w14:textId="77777777">
        <w:tc>
          <w:tcPr>
            <w:tcW w:w="2880" w:type="dxa"/>
          </w:tcPr>
          <w:p w14:paraId="301A9F2D" w14:textId="1DCBD3B5" w:rsidR="009D2B2B" w:rsidRDefault="009D2B2B">
            <w:pPr>
              <w:jc w:val="right"/>
            </w:pPr>
          </w:p>
        </w:tc>
        <w:tc>
          <w:tcPr>
            <w:tcW w:w="2880" w:type="dxa"/>
          </w:tcPr>
          <w:p w14:paraId="08594DEE" w14:textId="77777777" w:rsidR="009D2B2B" w:rsidRDefault="00000000">
            <w:pPr>
              <w:jc w:val="right"/>
            </w:pPr>
            <w:r>
              <w:rPr>
                <w:b/>
                <w:color w:val="008000"/>
              </w:rPr>
              <w:t xml:space="preserve">السوسي عن أبي عمرو, </w:t>
            </w:r>
          </w:p>
        </w:tc>
        <w:tc>
          <w:tcPr>
            <w:tcW w:w="2880" w:type="dxa"/>
          </w:tcPr>
          <w:p w14:paraId="650F4900" w14:textId="77777777" w:rsidR="009D2B2B" w:rsidRDefault="00000000">
            <w:pPr>
              <w:jc w:val="right"/>
            </w:pPr>
            <w:r>
              <w:rPr>
                <w:b/>
                <w:color w:val="0000FF"/>
              </w:rPr>
              <w:t>يعلم ما</w:t>
            </w:r>
          </w:p>
        </w:tc>
      </w:tr>
    </w:tbl>
    <w:p w14:paraId="6FF60FA5" w14:textId="77777777" w:rsidR="009D2B2B" w:rsidRDefault="009D2B2B"/>
    <w:p w14:paraId="4DC32893" w14:textId="77777777" w:rsidR="009D2B2B" w:rsidRDefault="00000000">
      <w:pPr>
        <w:jc w:val="right"/>
      </w:pPr>
      <w:r>
        <w:rPr>
          <w:b/>
        </w:rPr>
        <w:t>١٠ ـ سَوَاءٌ مِّنكُم مَّنْ أَسَرَّ الْقَوْلَ وَمَن جَهَرَ بِهِ وَمَنْ هُوَ مُسْتَخْفٍ بِاللَّيْلِ وَسَارِبٌ بِالنَّهَارِ</w:t>
      </w:r>
    </w:p>
    <w:tbl>
      <w:tblPr>
        <w:tblW w:w="0" w:type="auto"/>
        <w:tblLayout w:type="fixed"/>
        <w:tblLook w:val="04A0" w:firstRow="1" w:lastRow="0" w:firstColumn="1" w:lastColumn="0" w:noHBand="0" w:noVBand="1"/>
      </w:tblPr>
      <w:tblGrid>
        <w:gridCol w:w="2880"/>
        <w:gridCol w:w="2880"/>
        <w:gridCol w:w="2880"/>
      </w:tblGrid>
      <w:tr w:rsidR="009D2B2B" w14:paraId="453B5BCD" w14:textId="77777777">
        <w:tc>
          <w:tcPr>
            <w:tcW w:w="2880" w:type="dxa"/>
          </w:tcPr>
          <w:p w14:paraId="52F85E27" w14:textId="77777777" w:rsidR="009D2B2B" w:rsidRDefault="009D2B2B"/>
        </w:tc>
        <w:tc>
          <w:tcPr>
            <w:tcW w:w="2880" w:type="dxa"/>
          </w:tcPr>
          <w:p w14:paraId="1D40D457" w14:textId="77777777" w:rsidR="009D2B2B" w:rsidRDefault="009D2B2B"/>
        </w:tc>
        <w:tc>
          <w:tcPr>
            <w:tcW w:w="2880" w:type="dxa"/>
          </w:tcPr>
          <w:p w14:paraId="5B1EBCBC" w14:textId="77777777" w:rsidR="009D2B2B" w:rsidRDefault="009D2B2B"/>
        </w:tc>
      </w:tr>
      <w:tr w:rsidR="009D2B2B" w14:paraId="78BAF8DF" w14:textId="77777777">
        <w:tc>
          <w:tcPr>
            <w:tcW w:w="2880" w:type="dxa"/>
          </w:tcPr>
          <w:p w14:paraId="113DA9B5" w14:textId="2F857955" w:rsidR="009D2B2B" w:rsidRDefault="009D2B2B">
            <w:pPr>
              <w:jc w:val="right"/>
            </w:pPr>
          </w:p>
        </w:tc>
        <w:tc>
          <w:tcPr>
            <w:tcW w:w="2880" w:type="dxa"/>
          </w:tcPr>
          <w:p w14:paraId="05A43D41" w14:textId="77777777" w:rsidR="009D2B2B" w:rsidRDefault="00000000">
            <w:pPr>
              <w:jc w:val="right"/>
            </w:pPr>
            <w:r>
              <w:rPr>
                <w:b/>
                <w:color w:val="008000"/>
              </w:rPr>
              <w:t xml:space="preserve">السوسي عن أبي عمرو, </w:t>
            </w:r>
          </w:p>
        </w:tc>
        <w:tc>
          <w:tcPr>
            <w:tcW w:w="2880" w:type="dxa"/>
          </w:tcPr>
          <w:p w14:paraId="08CE9872" w14:textId="77777777" w:rsidR="009D2B2B" w:rsidRDefault="00000000">
            <w:pPr>
              <w:jc w:val="right"/>
            </w:pPr>
            <w:r>
              <w:rPr>
                <w:b/>
                <w:color w:val="0000FF"/>
              </w:rPr>
              <w:t>بالنهار له</w:t>
            </w:r>
          </w:p>
        </w:tc>
      </w:tr>
    </w:tbl>
    <w:p w14:paraId="37EA6A57" w14:textId="77777777" w:rsidR="009D2B2B" w:rsidRDefault="009D2B2B"/>
    <w:p w14:paraId="36FE51AA" w14:textId="77777777" w:rsidR="009D2B2B" w:rsidRDefault="00000000">
      <w:pPr>
        <w:jc w:val="right"/>
      </w:pPr>
      <w:r>
        <w:rPr>
          <w:b/>
        </w:rPr>
        <w:t>١٣ ـ وَيُسَبِّحُ الرَّعْدُ بِحَمْدِهِ وَالْمَلَائِكَةُ مِنْ خِيفَتِهِ وَيُرْسِلُ الصَّوَاعِقَ فَيُصِيبُ بِهَا مَن يَشَاءُ وَهُمْ يُجَادِلُونَ فِي اللَّهِ وَهُوَ شَدِيدُ الْمِحَالِ</w:t>
      </w:r>
    </w:p>
    <w:tbl>
      <w:tblPr>
        <w:tblW w:w="0" w:type="auto"/>
        <w:tblLayout w:type="fixed"/>
        <w:tblLook w:val="04A0" w:firstRow="1" w:lastRow="0" w:firstColumn="1" w:lastColumn="0" w:noHBand="0" w:noVBand="1"/>
      </w:tblPr>
      <w:tblGrid>
        <w:gridCol w:w="2880"/>
        <w:gridCol w:w="2880"/>
        <w:gridCol w:w="2880"/>
      </w:tblGrid>
      <w:tr w:rsidR="009D2B2B" w14:paraId="2237E55B" w14:textId="77777777">
        <w:tc>
          <w:tcPr>
            <w:tcW w:w="2880" w:type="dxa"/>
          </w:tcPr>
          <w:p w14:paraId="558FBA3A" w14:textId="77777777" w:rsidR="009D2B2B" w:rsidRDefault="009D2B2B"/>
        </w:tc>
        <w:tc>
          <w:tcPr>
            <w:tcW w:w="2880" w:type="dxa"/>
          </w:tcPr>
          <w:p w14:paraId="05E82A40" w14:textId="77777777" w:rsidR="009D2B2B" w:rsidRDefault="009D2B2B"/>
        </w:tc>
        <w:tc>
          <w:tcPr>
            <w:tcW w:w="2880" w:type="dxa"/>
          </w:tcPr>
          <w:p w14:paraId="36A9914C" w14:textId="77777777" w:rsidR="009D2B2B" w:rsidRDefault="009D2B2B"/>
        </w:tc>
      </w:tr>
      <w:tr w:rsidR="009D2B2B" w14:paraId="1C75C67F" w14:textId="77777777">
        <w:tc>
          <w:tcPr>
            <w:tcW w:w="2880" w:type="dxa"/>
          </w:tcPr>
          <w:p w14:paraId="5566983E" w14:textId="2E8C7CA9" w:rsidR="009D2B2B" w:rsidRDefault="009D2B2B">
            <w:pPr>
              <w:jc w:val="right"/>
            </w:pPr>
          </w:p>
        </w:tc>
        <w:tc>
          <w:tcPr>
            <w:tcW w:w="2880" w:type="dxa"/>
          </w:tcPr>
          <w:p w14:paraId="5BEB679A" w14:textId="77777777" w:rsidR="009D2B2B" w:rsidRDefault="00000000">
            <w:pPr>
              <w:jc w:val="right"/>
            </w:pPr>
            <w:r>
              <w:rPr>
                <w:b/>
                <w:color w:val="008000"/>
              </w:rPr>
              <w:t xml:space="preserve">السوسي عن أبي عمرو, </w:t>
            </w:r>
          </w:p>
        </w:tc>
        <w:tc>
          <w:tcPr>
            <w:tcW w:w="2880" w:type="dxa"/>
          </w:tcPr>
          <w:p w14:paraId="70F25A0E" w14:textId="77777777" w:rsidR="009D2B2B" w:rsidRDefault="00000000">
            <w:pPr>
              <w:jc w:val="right"/>
            </w:pPr>
            <w:r>
              <w:rPr>
                <w:b/>
                <w:color w:val="0000FF"/>
              </w:rPr>
              <w:t>فيصيب بها</w:t>
            </w:r>
          </w:p>
        </w:tc>
      </w:tr>
      <w:tr w:rsidR="009D2B2B" w14:paraId="1AA64471" w14:textId="77777777">
        <w:tc>
          <w:tcPr>
            <w:tcW w:w="2880" w:type="dxa"/>
          </w:tcPr>
          <w:p w14:paraId="6D4CAFE7" w14:textId="5E971D82" w:rsidR="009D2B2B" w:rsidRDefault="009D2B2B">
            <w:pPr>
              <w:jc w:val="right"/>
            </w:pPr>
          </w:p>
        </w:tc>
        <w:tc>
          <w:tcPr>
            <w:tcW w:w="2880" w:type="dxa"/>
          </w:tcPr>
          <w:p w14:paraId="320532D8" w14:textId="77777777" w:rsidR="009D2B2B" w:rsidRDefault="00000000">
            <w:pPr>
              <w:jc w:val="right"/>
            </w:pPr>
            <w:r>
              <w:rPr>
                <w:b/>
                <w:color w:val="008000"/>
              </w:rPr>
              <w:t xml:space="preserve">السوسي عن أبي عمرو, </w:t>
            </w:r>
          </w:p>
        </w:tc>
        <w:tc>
          <w:tcPr>
            <w:tcW w:w="2880" w:type="dxa"/>
          </w:tcPr>
          <w:p w14:paraId="0C7C611D" w14:textId="77777777" w:rsidR="009D2B2B" w:rsidRDefault="00000000">
            <w:pPr>
              <w:jc w:val="right"/>
            </w:pPr>
            <w:r>
              <w:rPr>
                <w:b/>
                <w:color w:val="0000FF"/>
              </w:rPr>
              <w:t>المحال له</w:t>
            </w:r>
          </w:p>
        </w:tc>
      </w:tr>
    </w:tbl>
    <w:p w14:paraId="779C71A6" w14:textId="77777777" w:rsidR="009D2B2B" w:rsidRDefault="009D2B2B"/>
    <w:p w14:paraId="47C0DBE6" w14:textId="77777777" w:rsidR="009D2B2B" w:rsidRDefault="00000000">
      <w:pPr>
        <w:jc w:val="right"/>
      </w:pPr>
      <w:r>
        <w:rPr>
          <w:b/>
        </w:rPr>
        <w:lastRenderedPageBreak/>
        <w:t>١٦ ـ قُلْ مَن رَّبُّ السَّمَاوَاتِ وَالْأَرْضِ قُلِ اللَّهُ قُلْ أَفَاتَّخَذْتُم مِّن دُونِهِ أَوْلِيَاءَ لَا يَمْلِكُونَ لِأَنفُسِهِمْ نَفْعًا وَلَا ضَرًّا قُلْ هَلْ يَسْتَوِي الْأَعْمَى وَالْبَصِيرُ أَمْ هَلْ تَسْتَوِي الظُّلُمَاتُ وَالنُّورُ أَمْ جَعَلُوا لِلَّهِ شُرَكَاءَ خَلَقُوا كَخَلْقِهِ فَتَشَابَهَ الْخَلْقُ عَلَيْهِمْ قُلِ اللَّهُ خَالِقُ كُلِّ شَيْءٍ وَهُوَ الْوَاحِدُ الْقَهَّارُ</w:t>
      </w:r>
    </w:p>
    <w:tbl>
      <w:tblPr>
        <w:tblW w:w="0" w:type="auto"/>
        <w:tblLayout w:type="fixed"/>
        <w:tblLook w:val="04A0" w:firstRow="1" w:lastRow="0" w:firstColumn="1" w:lastColumn="0" w:noHBand="0" w:noVBand="1"/>
      </w:tblPr>
      <w:tblGrid>
        <w:gridCol w:w="2880"/>
        <w:gridCol w:w="2880"/>
        <w:gridCol w:w="2880"/>
      </w:tblGrid>
      <w:tr w:rsidR="009D2B2B" w14:paraId="5FFFD01D" w14:textId="77777777">
        <w:tc>
          <w:tcPr>
            <w:tcW w:w="2880" w:type="dxa"/>
          </w:tcPr>
          <w:p w14:paraId="4CC0E44A" w14:textId="77777777" w:rsidR="009D2B2B" w:rsidRDefault="009D2B2B"/>
        </w:tc>
        <w:tc>
          <w:tcPr>
            <w:tcW w:w="2880" w:type="dxa"/>
          </w:tcPr>
          <w:p w14:paraId="1F02CDA4" w14:textId="77777777" w:rsidR="009D2B2B" w:rsidRDefault="009D2B2B"/>
        </w:tc>
        <w:tc>
          <w:tcPr>
            <w:tcW w:w="2880" w:type="dxa"/>
          </w:tcPr>
          <w:p w14:paraId="4997CF7D" w14:textId="77777777" w:rsidR="009D2B2B" w:rsidRDefault="009D2B2B"/>
        </w:tc>
      </w:tr>
      <w:tr w:rsidR="009D2B2B" w14:paraId="49B6A082" w14:textId="77777777">
        <w:tc>
          <w:tcPr>
            <w:tcW w:w="2880" w:type="dxa"/>
          </w:tcPr>
          <w:p w14:paraId="73DFE357" w14:textId="6653F451" w:rsidR="009D2B2B" w:rsidRDefault="009D2B2B">
            <w:pPr>
              <w:jc w:val="right"/>
            </w:pPr>
          </w:p>
        </w:tc>
        <w:tc>
          <w:tcPr>
            <w:tcW w:w="2880" w:type="dxa"/>
          </w:tcPr>
          <w:p w14:paraId="6F2175A4" w14:textId="77777777" w:rsidR="009D2B2B" w:rsidRDefault="00000000">
            <w:pPr>
              <w:jc w:val="right"/>
            </w:pPr>
            <w:r>
              <w:rPr>
                <w:b/>
                <w:color w:val="008000"/>
              </w:rPr>
              <w:t xml:space="preserve">السوسي عن أبي عمرو, </w:t>
            </w:r>
          </w:p>
        </w:tc>
        <w:tc>
          <w:tcPr>
            <w:tcW w:w="2880" w:type="dxa"/>
          </w:tcPr>
          <w:p w14:paraId="71AB0A4A" w14:textId="77777777" w:rsidR="009D2B2B" w:rsidRDefault="00000000">
            <w:pPr>
              <w:jc w:val="right"/>
            </w:pPr>
            <w:r>
              <w:rPr>
                <w:b/>
                <w:color w:val="0000FF"/>
              </w:rPr>
              <w:t>خالق كل</w:t>
            </w:r>
          </w:p>
        </w:tc>
      </w:tr>
    </w:tbl>
    <w:p w14:paraId="7E387D28" w14:textId="77777777" w:rsidR="009D2B2B" w:rsidRDefault="009D2B2B"/>
    <w:p w14:paraId="582650E1" w14:textId="77777777" w:rsidR="009D2B2B" w:rsidRDefault="00000000">
      <w:pPr>
        <w:jc w:val="right"/>
      </w:pPr>
      <w:r>
        <w:rPr>
          <w:b/>
        </w:rPr>
        <w:t>١٧ ـ أَنزَلَ مِنَ السَّمَاءِ مَاءً فَسَالَتْ أَوْدِيَةٌ بِقَدَرِهَا فَاحْتَمَلَ السَّيْلُ زَبَدًا رَّابِيًا وَمِمَّا يُوقِدُونَ عَلَيْهِ فِي النَّارِ ابْتِغَاءَ حِلْيَةٍ أَوْ مَتَاعٍ زَبَدٌ مِّثْلُهُ كَذَلِكَ يَضْرِبُ اللَّهُ الْحَقَّ وَالْبَاطِلَ فَأَمَّا الزَّبَدُ فَيَذْهَبُ جُفَاءً وَأَمَّا مَا يَنفَعُ النَّاسَ فَيَمْكُثُ فِي الْأَرْضِ كَذَلِكَ يَضْرِبُ اللَّهُ الْأَمْثَالَ</w:t>
      </w:r>
    </w:p>
    <w:tbl>
      <w:tblPr>
        <w:tblW w:w="0" w:type="auto"/>
        <w:tblLayout w:type="fixed"/>
        <w:tblLook w:val="04A0" w:firstRow="1" w:lastRow="0" w:firstColumn="1" w:lastColumn="0" w:noHBand="0" w:noVBand="1"/>
      </w:tblPr>
      <w:tblGrid>
        <w:gridCol w:w="2880"/>
        <w:gridCol w:w="2880"/>
        <w:gridCol w:w="2880"/>
      </w:tblGrid>
      <w:tr w:rsidR="009D2B2B" w14:paraId="21E3AC0C" w14:textId="77777777">
        <w:tc>
          <w:tcPr>
            <w:tcW w:w="2880" w:type="dxa"/>
          </w:tcPr>
          <w:p w14:paraId="50F9B090" w14:textId="77777777" w:rsidR="009D2B2B" w:rsidRDefault="009D2B2B"/>
        </w:tc>
        <w:tc>
          <w:tcPr>
            <w:tcW w:w="2880" w:type="dxa"/>
          </w:tcPr>
          <w:p w14:paraId="15F76293" w14:textId="77777777" w:rsidR="009D2B2B" w:rsidRDefault="009D2B2B"/>
        </w:tc>
        <w:tc>
          <w:tcPr>
            <w:tcW w:w="2880" w:type="dxa"/>
          </w:tcPr>
          <w:p w14:paraId="4E8D6836" w14:textId="77777777" w:rsidR="009D2B2B" w:rsidRDefault="009D2B2B"/>
        </w:tc>
      </w:tr>
      <w:tr w:rsidR="009D2B2B" w14:paraId="2986332B" w14:textId="77777777">
        <w:tc>
          <w:tcPr>
            <w:tcW w:w="2880" w:type="dxa"/>
          </w:tcPr>
          <w:p w14:paraId="364C0653" w14:textId="3DD0BD70" w:rsidR="009D2B2B" w:rsidRDefault="009D2B2B">
            <w:pPr>
              <w:jc w:val="right"/>
            </w:pPr>
          </w:p>
        </w:tc>
        <w:tc>
          <w:tcPr>
            <w:tcW w:w="2880" w:type="dxa"/>
          </w:tcPr>
          <w:p w14:paraId="1D9B8050" w14:textId="77777777" w:rsidR="009D2B2B" w:rsidRDefault="00000000">
            <w:pPr>
              <w:jc w:val="right"/>
            </w:pPr>
            <w:r>
              <w:rPr>
                <w:b/>
                <w:color w:val="008000"/>
              </w:rPr>
              <w:t xml:space="preserve">السوسي عن أبي عمرو, </w:t>
            </w:r>
          </w:p>
        </w:tc>
        <w:tc>
          <w:tcPr>
            <w:tcW w:w="2880" w:type="dxa"/>
          </w:tcPr>
          <w:p w14:paraId="71962E96" w14:textId="77777777" w:rsidR="009D2B2B" w:rsidRDefault="00000000">
            <w:pPr>
              <w:jc w:val="right"/>
            </w:pPr>
            <w:r>
              <w:rPr>
                <w:b/>
                <w:color w:val="0000FF"/>
              </w:rPr>
              <w:t>الأمثال للذين</w:t>
            </w:r>
          </w:p>
        </w:tc>
      </w:tr>
    </w:tbl>
    <w:p w14:paraId="1C65CA12" w14:textId="77777777" w:rsidR="009D2B2B" w:rsidRDefault="009D2B2B"/>
    <w:p w14:paraId="0805D907" w14:textId="77777777" w:rsidR="009D2B2B" w:rsidRDefault="00000000">
      <w:pPr>
        <w:jc w:val="right"/>
      </w:pPr>
      <w:r>
        <w:rPr>
          <w:b/>
        </w:rPr>
        <w:t>٢٩ ـ الَّذِينَ آمَنُوا وَعَمِلُوا الصَّالِحَاتِ طُوبَى لَهُمْ وَحُسْنُ مَآبٍ</w:t>
      </w:r>
    </w:p>
    <w:tbl>
      <w:tblPr>
        <w:tblW w:w="0" w:type="auto"/>
        <w:tblLayout w:type="fixed"/>
        <w:tblLook w:val="04A0" w:firstRow="1" w:lastRow="0" w:firstColumn="1" w:lastColumn="0" w:noHBand="0" w:noVBand="1"/>
      </w:tblPr>
      <w:tblGrid>
        <w:gridCol w:w="2880"/>
        <w:gridCol w:w="2880"/>
        <w:gridCol w:w="2880"/>
      </w:tblGrid>
      <w:tr w:rsidR="009D2B2B" w14:paraId="43A52ECD" w14:textId="77777777">
        <w:tc>
          <w:tcPr>
            <w:tcW w:w="2880" w:type="dxa"/>
          </w:tcPr>
          <w:p w14:paraId="636395C4" w14:textId="77777777" w:rsidR="009D2B2B" w:rsidRDefault="009D2B2B"/>
        </w:tc>
        <w:tc>
          <w:tcPr>
            <w:tcW w:w="2880" w:type="dxa"/>
          </w:tcPr>
          <w:p w14:paraId="7E757131" w14:textId="77777777" w:rsidR="009D2B2B" w:rsidRDefault="009D2B2B"/>
        </w:tc>
        <w:tc>
          <w:tcPr>
            <w:tcW w:w="2880" w:type="dxa"/>
          </w:tcPr>
          <w:p w14:paraId="7A8461B4" w14:textId="77777777" w:rsidR="009D2B2B" w:rsidRDefault="009D2B2B"/>
        </w:tc>
      </w:tr>
      <w:tr w:rsidR="009D2B2B" w14:paraId="0421DA9F" w14:textId="77777777">
        <w:tc>
          <w:tcPr>
            <w:tcW w:w="2880" w:type="dxa"/>
          </w:tcPr>
          <w:p w14:paraId="3301446B" w14:textId="0C004EC0" w:rsidR="009D2B2B" w:rsidRDefault="009D2B2B">
            <w:pPr>
              <w:jc w:val="right"/>
            </w:pPr>
          </w:p>
        </w:tc>
        <w:tc>
          <w:tcPr>
            <w:tcW w:w="2880" w:type="dxa"/>
          </w:tcPr>
          <w:p w14:paraId="52AA7D75" w14:textId="77777777" w:rsidR="009D2B2B" w:rsidRDefault="00000000">
            <w:pPr>
              <w:jc w:val="right"/>
            </w:pPr>
            <w:r>
              <w:rPr>
                <w:b/>
                <w:color w:val="008000"/>
              </w:rPr>
              <w:t xml:space="preserve">السوسي عن أبي عمرو, </w:t>
            </w:r>
          </w:p>
        </w:tc>
        <w:tc>
          <w:tcPr>
            <w:tcW w:w="2880" w:type="dxa"/>
          </w:tcPr>
          <w:p w14:paraId="719BE15F" w14:textId="77777777" w:rsidR="009D2B2B" w:rsidRDefault="00000000">
            <w:pPr>
              <w:jc w:val="right"/>
            </w:pPr>
            <w:r>
              <w:rPr>
                <w:b/>
                <w:color w:val="0000FF"/>
              </w:rPr>
              <w:t>الصالحات طوبى</w:t>
            </w:r>
          </w:p>
        </w:tc>
      </w:tr>
    </w:tbl>
    <w:p w14:paraId="21CCC8D3" w14:textId="77777777" w:rsidR="009D2B2B" w:rsidRDefault="009D2B2B"/>
    <w:p w14:paraId="48410FEF" w14:textId="77777777" w:rsidR="009D2B2B" w:rsidRDefault="00000000">
      <w:pPr>
        <w:jc w:val="right"/>
      </w:pPr>
      <w:r>
        <w:rPr>
          <w:b/>
        </w:rPr>
        <w:t>٣١ ـ وَلَوْ أَنَّ قُرْآنًا سُيِّرَتْ بِهِ الْجِبَالُ أَوْ قُطِّعَتْ بِهِ الْأَرْضُ أَوْ كُلِّمَ بِهِ الْمَوْتَى بَل لِّلَّهِ الْأَمْرُ جَمِيعًا أَفَلَمْ يَيْأَسِ الَّذِينَ آمَنُوا أَن لَّوْ يَشَاءُ اللَّهُ لَهَدَى النَّاسَ جَمِيعًا وَلَا يَزَالُ الَّذِينَ كَفَرُوا تُصِيبُهُم بِمَا صَنَعُوا قَارِعَةٌ أَوْ تَحُلُّ قَرِيبًا مِّن دَارِهِمْ حَتَّى يَأْتِيَ وَعْدُ اللَّهِ إِنَّ اللَّهَ لَا يُخْلِفُ الْمِيعَادَ</w:t>
      </w:r>
    </w:p>
    <w:tbl>
      <w:tblPr>
        <w:tblW w:w="0" w:type="auto"/>
        <w:tblLayout w:type="fixed"/>
        <w:tblLook w:val="04A0" w:firstRow="1" w:lastRow="0" w:firstColumn="1" w:lastColumn="0" w:noHBand="0" w:noVBand="1"/>
      </w:tblPr>
      <w:tblGrid>
        <w:gridCol w:w="2880"/>
        <w:gridCol w:w="2880"/>
        <w:gridCol w:w="2880"/>
      </w:tblGrid>
      <w:tr w:rsidR="009D2B2B" w14:paraId="3778B205" w14:textId="77777777">
        <w:tc>
          <w:tcPr>
            <w:tcW w:w="2880" w:type="dxa"/>
          </w:tcPr>
          <w:p w14:paraId="030D1008" w14:textId="77777777" w:rsidR="009D2B2B" w:rsidRDefault="009D2B2B"/>
        </w:tc>
        <w:tc>
          <w:tcPr>
            <w:tcW w:w="2880" w:type="dxa"/>
          </w:tcPr>
          <w:p w14:paraId="272CABF8" w14:textId="77777777" w:rsidR="009D2B2B" w:rsidRDefault="009D2B2B"/>
        </w:tc>
        <w:tc>
          <w:tcPr>
            <w:tcW w:w="2880" w:type="dxa"/>
          </w:tcPr>
          <w:p w14:paraId="77CE1140" w14:textId="77777777" w:rsidR="009D2B2B" w:rsidRDefault="009D2B2B"/>
        </w:tc>
      </w:tr>
      <w:tr w:rsidR="009D2B2B" w14:paraId="4E34B8E8" w14:textId="77777777">
        <w:tc>
          <w:tcPr>
            <w:tcW w:w="2880" w:type="dxa"/>
          </w:tcPr>
          <w:p w14:paraId="2C5247B4"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B958EB8" w14:textId="77777777" w:rsidR="009D2B2B" w:rsidRDefault="00000000">
            <w:pPr>
              <w:jc w:val="right"/>
            </w:pPr>
            <w:r>
              <w:rPr>
                <w:b/>
                <w:color w:val="008000"/>
              </w:rPr>
              <w:t xml:space="preserve">السوسي عن أبي عمرو, </w:t>
            </w:r>
          </w:p>
        </w:tc>
        <w:tc>
          <w:tcPr>
            <w:tcW w:w="2880" w:type="dxa"/>
          </w:tcPr>
          <w:p w14:paraId="639109E0" w14:textId="77777777" w:rsidR="009D2B2B" w:rsidRDefault="00000000">
            <w:pPr>
              <w:jc w:val="right"/>
            </w:pPr>
            <w:r>
              <w:rPr>
                <w:b/>
                <w:color w:val="0000FF"/>
              </w:rPr>
              <w:t>كلم به</w:t>
            </w:r>
          </w:p>
        </w:tc>
      </w:tr>
    </w:tbl>
    <w:p w14:paraId="57A670A6" w14:textId="77777777" w:rsidR="009D2B2B" w:rsidRDefault="009D2B2B"/>
    <w:p w14:paraId="273C7E60" w14:textId="77777777" w:rsidR="009D2B2B" w:rsidRDefault="00000000">
      <w:pPr>
        <w:jc w:val="right"/>
      </w:pPr>
      <w:r>
        <w:rPr>
          <w:b/>
        </w:rPr>
        <w:t>٣٣ ـ أَفَمَنْ هُوَ قَائِمٌ عَلَى كُلِّ نَفْسٍ بِمَا كَسَبَتْ وَجَعَلُوا لِلَّهِ شُرَكَاءَ قُلْ سَمُّوهُمْ أَمْ تُنَبِّئُونَهُ بِمَا لَا يَعْلَمُ فِي الْأَرْضِ أَم بِظَاهِرٍ مِّنَ الْقَوْلِ بَلْ زُيِّنَ لِلَّذِينَ كَفَرُوا مَكْرُهُمْ وَصُدُّوا عَنِ السَّبِيلِ وَمَن يُضْلِلِ اللَّهُ فَمَا لَهُ مِنْ هَادٍ</w:t>
      </w:r>
    </w:p>
    <w:tbl>
      <w:tblPr>
        <w:tblW w:w="0" w:type="auto"/>
        <w:tblLayout w:type="fixed"/>
        <w:tblLook w:val="04A0" w:firstRow="1" w:lastRow="0" w:firstColumn="1" w:lastColumn="0" w:noHBand="0" w:noVBand="1"/>
      </w:tblPr>
      <w:tblGrid>
        <w:gridCol w:w="2880"/>
        <w:gridCol w:w="2880"/>
        <w:gridCol w:w="2880"/>
      </w:tblGrid>
      <w:tr w:rsidR="009D2B2B" w14:paraId="441EFFAF" w14:textId="77777777">
        <w:tc>
          <w:tcPr>
            <w:tcW w:w="2880" w:type="dxa"/>
          </w:tcPr>
          <w:p w14:paraId="56C8FC32" w14:textId="77777777" w:rsidR="009D2B2B" w:rsidRDefault="009D2B2B"/>
        </w:tc>
        <w:tc>
          <w:tcPr>
            <w:tcW w:w="2880" w:type="dxa"/>
          </w:tcPr>
          <w:p w14:paraId="777FE367" w14:textId="77777777" w:rsidR="009D2B2B" w:rsidRDefault="009D2B2B"/>
        </w:tc>
        <w:tc>
          <w:tcPr>
            <w:tcW w:w="2880" w:type="dxa"/>
          </w:tcPr>
          <w:p w14:paraId="0043CD13" w14:textId="77777777" w:rsidR="009D2B2B" w:rsidRDefault="009D2B2B"/>
        </w:tc>
      </w:tr>
      <w:tr w:rsidR="009D2B2B" w14:paraId="6A8414B9" w14:textId="77777777">
        <w:tc>
          <w:tcPr>
            <w:tcW w:w="2880" w:type="dxa"/>
          </w:tcPr>
          <w:p w14:paraId="7443B5BD" w14:textId="02D9E628" w:rsidR="009D2B2B" w:rsidRDefault="009D2B2B">
            <w:pPr>
              <w:jc w:val="right"/>
            </w:pPr>
          </w:p>
        </w:tc>
        <w:tc>
          <w:tcPr>
            <w:tcW w:w="2880" w:type="dxa"/>
          </w:tcPr>
          <w:p w14:paraId="64A001BA" w14:textId="77777777" w:rsidR="009D2B2B" w:rsidRDefault="00000000">
            <w:pPr>
              <w:jc w:val="right"/>
            </w:pPr>
            <w:r>
              <w:rPr>
                <w:b/>
                <w:color w:val="008000"/>
              </w:rPr>
              <w:t xml:space="preserve">السوسي عن أبي عمرو, </w:t>
            </w:r>
          </w:p>
        </w:tc>
        <w:tc>
          <w:tcPr>
            <w:tcW w:w="2880" w:type="dxa"/>
          </w:tcPr>
          <w:p w14:paraId="696F3654" w14:textId="77777777" w:rsidR="009D2B2B" w:rsidRDefault="00000000">
            <w:pPr>
              <w:jc w:val="right"/>
            </w:pPr>
            <w:r>
              <w:rPr>
                <w:b/>
                <w:color w:val="0000FF"/>
              </w:rPr>
              <w:t>زين للذين</w:t>
            </w:r>
          </w:p>
        </w:tc>
      </w:tr>
    </w:tbl>
    <w:p w14:paraId="681BDFBC" w14:textId="77777777" w:rsidR="009D2B2B" w:rsidRDefault="009D2B2B"/>
    <w:p w14:paraId="10632A08" w14:textId="77777777" w:rsidR="009D2B2B" w:rsidRDefault="00000000">
      <w:pPr>
        <w:jc w:val="right"/>
      </w:pPr>
      <w:r>
        <w:rPr>
          <w:b/>
        </w:rPr>
        <w:t>٣٧ ـ وَكَذَلِكَ أَنزَلْنَاهُ حُكْمًا عَرَبِيًّا وَلَئِنِ اتَّبَعْتَ أَهْوَاءَهُم بَعْدَمَا جَاءَكَ مِنَ الْعِلْمِ مَا لَكَ مِنَ اللَّهِ مِن وَلِيٍّ وَلَا وَاقٍ</w:t>
      </w:r>
    </w:p>
    <w:tbl>
      <w:tblPr>
        <w:tblW w:w="0" w:type="auto"/>
        <w:tblLayout w:type="fixed"/>
        <w:tblLook w:val="04A0" w:firstRow="1" w:lastRow="0" w:firstColumn="1" w:lastColumn="0" w:noHBand="0" w:noVBand="1"/>
      </w:tblPr>
      <w:tblGrid>
        <w:gridCol w:w="2880"/>
        <w:gridCol w:w="2880"/>
        <w:gridCol w:w="2880"/>
      </w:tblGrid>
      <w:tr w:rsidR="009D2B2B" w14:paraId="358D2C56" w14:textId="77777777">
        <w:tc>
          <w:tcPr>
            <w:tcW w:w="2880" w:type="dxa"/>
          </w:tcPr>
          <w:p w14:paraId="47503C9D" w14:textId="77777777" w:rsidR="009D2B2B" w:rsidRDefault="009D2B2B"/>
        </w:tc>
        <w:tc>
          <w:tcPr>
            <w:tcW w:w="2880" w:type="dxa"/>
          </w:tcPr>
          <w:p w14:paraId="6C32265A" w14:textId="77777777" w:rsidR="009D2B2B" w:rsidRDefault="009D2B2B"/>
        </w:tc>
        <w:tc>
          <w:tcPr>
            <w:tcW w:w="2880" w:type="dxa"/>
          </w:tcPr>
          <w:p w14:paraId="5AF64A4C" w14:textId="77777777" w:rsidR="009D2B2B" w:rsidRDefault="009D2B2B"/>
        </w:tc>
      </w:tr>
      <w:tr w:rsidR="009D2B2B" w14:paraId="0422F40E" w14:textId="77777777">
        <w:tc>
          <w:tcPr>
            <w:tcW w:w="2880" w:type="dxa"/>
          </w:tcPr>
          <w:p w14:paraId="03EABA36" w14:textId="77777777" w:rsidR="009D2B2B" w:rsidRDefault="00000000">
            <w:pPr>
              <w:jc w:val="right"/>
            </w:pPr>
            <w:r>
              <w:rPr>
                <w:b/>
                <w:color w:val="FF0000"/>
              </w:rPr>
              <w:lastRenderedPageBreak/>
              <w:t>قرأ بالإدغام الكبير، وله وجه الاختلاس.</w:t>
            </w:r>
          </w:p>
        </w:tc>
        <w:tc>
          <w:tcPr>
            <w:tcW w:w="2880" w:type="dxa"/>
          </w:tcPr>
          <w:p w14:paraId="5EF64A5C" w14:textId="77777777" w:rsidR="009D2B2B" w:rsidRDefault="00000000">
            <w:pPr>
              <w:jc w:val="right"/>
            </w:pPr>
            <w:r>
              <w:rPr>
                <w:b/>
                <w:color w:val="008000"/>
              </w:rPr>
              <w:t xml:space="preserve">السوسي عن أبي عمرو, </w:t>
            </w:r>
          </w:p>
        </w:tc>
        <w:tc>
          <w:tcPr>
            <w:tcW w:w="2880" w:type="dxa"/>
          </w:tcPr>
          <w:p w14:paraId="298F93B9" w14:textId="77777777" w:rsidR="009D2B2B" w:rsidRDefault="00000000">
            <w:pPr>
              <w:jc w:val="right"/>
            </w:pPr>
            <w:r>
              <w:rPr>
                <w:b/>
                <w:color w:val="0000FF"/>
              </w:rPr>
              <w:t>العلم ما</w:t>
            </w:r>
          </w:p>
        </w:tc>
      </w:tr>
    </w:tbl>
    <w:p w14:paraId="4BF97A60" w14:textId="77777777" w:rsidR="009D2B2B" w:rsidRDefault="009D2B2B"/>
    <w:p w14:paraId="3CD8A50B" w14:textId="77777777" w:rsidR="009D2B2B" w:rsidRDefault="00000000">
      <w:pPr>
        <w:jc w:val="right"/>
      </w:pPr>
      <w:r>
        <w:rPr>
          <w:b/>
        </w:rPr>
        <w:t>٤٢ ـ وَقَدْ مَكَرَ الَّذِينَ مِن قَبْلِهِمْ فَلِلَّهِ الْمَكْرُ جَمِيعًا يَعْلَمُ مَا تَكْسِبُ كُلُّ نَفْسٍ وَسَيَعْلَمُ الْكُفَّارُ لِمَنْ عُقْبَى الدَّارِ</w:t>
      </w:r>
    </w:p>
    <w:tbl>
      <w:tblPr>
        <w:tblW w:w="0" w:type="auto"/>
        <w:tblLayout w:type="fixed"/>
        <w:tblLook w:val="04A0" w:firstRow="1" w:lastRow="0" w:firstColumn="1" w:lastColumn="0" w:noHBand="0" w:noVBand="1"/>
      </w:tblPr>
      <w:tblGrid>
        <w:gridCol w:w="2880"/>
        <w:gridCol w:w="2880"/>
        <w:gridCol w:w="2880"/>
      </w:tblGrid>
      <w:tr w:rsidR="009D2B2B" w14:paraId="00272711" w14:textId="77777777">
        <w:tc>
          <w:tcPr>
            <w:tcW w:w="2880" w:type="dxa"/>
          </w:tcPr>
          <w:p w14:paraId="5E406D9D" w14:textId="77777777" w:rsidR="009D2B2B" w:rsidRDefault="009D2B2B"/>
        </w:tc>
        <w:tc>
          <w:tcPr>
            <w:tcW w:w="2880" w:type="dxa"/>
          </w:tcPr>
          <w:p w14:paraId="68B9F8F9" w14:textId="77777777" w:rsidR="009D2B2B" w:rsidRDefault="009D2B2B"/>
        </w:tc>
        <w:tc>
          <w:tcPr>
            <w:tcW w:w="2880" w:type="dxa"/>
          </w:tcPr>
          <w:p w14:paraId="41915999" w14:textId="77777777" w:rsidR="009D2B2B" w:rsidRDefault="009D2B2B"/>
        </w:tc>
      </w:tr>
      <w:tr w:rsidR="009D2B2B" w14:paraId="0F94344F" w14:textId="77777777">
        <w:tc>
          <w:tcPr>
            <w:tcW w:w="2880" w:type="dxa"/>
          </w:tcPr>
          <w:p w14:paraId="79125A8A" w14:textId="7C5F4E2A" w:rsidR="009D2B2B" w:rsidRDefault="009D2B2B">
            <w:pPr>
              <w:jc w:val="right"/>
            </w:pPr>
          </w:p>
        </w:tc>
        <w:tc>
          <w:tcPr>
            <w:tcW w:w="2880" w:type="dxa"/>
          </w:tcPr>
          <w:p w14:paraId="50285625" w14:textId="77777777" w:rsidR="009D2B2B" w:rsidRDefault="00000000">
            <w:pPr>
              <w:jc w:val="right"/>
            </w:pPr>
            <w:r>
              <w:rPr>
                <w:b/>
                <w:color w:val="008000"/>
              </w:rPr>
              <w:t xml:space="preserve">السوسي عن أبي عمرو, </w:t>
            </w:r>
          </w:p>
        </w:tc>
        <w:tc>
          <w:tcPr>
            <w:tcW w:w="2880" w:type="dxa"/>
          </w:tcPr>
          <w:p w14:paraId="367DB4F7" w14:textId="77777777" w:rsidR="009D2B2B" w:rsidRDefault="00000000">
            <w:pPr>
              <w:jc w:val="right"/>
            </w:pPr>
            <w:r>
              <w:rPr>
                <w:b/>
                <w:color w:val="0000FF"/>
              </w:rPr>
              <w:t>يعلم ما</w:t>
            </w:r>
          </w:p>
        </w:tc>
      </w:tr>
      <w:tr w:rsidR="009D2B2B" w14:paraId="14CAAC95" w14:textId="77777777">
        <w:tc>
          <w:tcPr>
            <w:tcW w:w="2880" w:type="dxa"/>
          </w:tcPr>
          <w:p w14:paraId="43A7869A" w14:textId="6F46A5F5" w:rsidR="009D2B2B" w:rsidRDefault="009D2B2B">
            <w:pPr>
              <w:jc w:val="right"/>
            </w:pPr>
          </w:p>
        </w:tc>
        <w:tc>
          <w:tcPr>
            <w:tcW w:w="2880" w:type="dxa"/>
          </w:tcPr>
          <w:p w14:paraId="0CE39BDD" w14:textId="77777777" w:rsidR="009D2B2B" w:rsidRDefault="00000000">
            <w:pPr>
              <w:jc w:val="right"/>
            </w:pPr>
            <w:r>
              <w:rPr>
                <w:b/>
                <w:color w:val="008000"/>
              </w:rPr>
              <w:t xml:space="preserve">السوسي عن أبي عمرو, </w:t>
            </w:r>
          </w:p>
        </w:tc>
        <w:tc>
          <w:tcPr>
            <w:tcW w:w="2880" w:type="dxa"/>
          </w:tcPr>
          <w:p w14:paraId="12DF1F91" w14:textId="77777777" w:rsidR="009D2B2B" w:rsidRDefault="00000000">
            <w:pPr>
              <w:jc w:val="right"/>
            </w:pPr>
            <w:r>
              <w:rPr>
                <w:b/>
                <w:color w:val="0000FF"/>
              </w:rPr>
              <w:t>الكفار لمن</w:t>
            </w:r>
          </w:p>
        </w:tc>
      </w:tr>
    </w:tbl>
    <w:p w14:paraId="3E4B9EBB" w14:textId="77777777" w:rsidR="009D2B2B" w:rsidRDefault="009D2B2B"/>
    <w:p w14:paraId="76153429" w14:textId="77777777" w:rsidR="009D2B2B" w:rsidRDefault="00000000">
      <w:pPr>
        <w:jc w:val="right"/>
      </w:pPr>
      <w:r>
        <w:rPr>
          <w:b/>
        </w:rPr>
        <w:t>٤ ـ وَمَا أَرْسَلْنَا مِن رَّسُولٍ إِلَّا بِلِسَانِ قَوْمِهِ لِيُبَيِّنَ لَهُمْ فَيُضِلُّ اللَّهُ مَن يَشَاءُ وَيَهْدِي مَن يَشَاءُ وَهُوَ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1B25A5AD" w14:textId="77777777">
        <w:tc>
          <w:tcPr>
            <w:tcW w:w="2880" w:type="dxa"/>
          </w:tcPr>
          <w:p w14:paraId="267F0CFF" w14:textId="77777777" w:rsidR="009D2B2B" w:rsidRDefault="009D2B2B"/>
        </w:tc>
        <w:tc>
          <w:tcPr>
            <w:tcW w:w="2880" w:type="dxa"/>
          </w:tcPr>
          <w:p w14:paraId="73224F1A" w14:textId="77777777" w:rsidR="009D2B2B" w:rsidRDefault="009D2B2B"/>
        </w:tc>
        <w:tc>
          <w:tcPr>
            <w:tcW w:w="2880" w:type="dxa"/>
          </w:tcPr>
          <w:p w14:paraId="064188B1" w14:textId="77777777" w:rsidR="009D2B2B" w:rsidRDefault="009D2B2B"/>
        </w:tc>
      </w:tr>
      <w:tr w:rsidR="009D2B2B" w14:paraId="0B30325B" w14:textId="77777777">
        <w:tc>
          <w:tcPr>
            <w:tcW w:w="2880" w:type="dxa"/>
          </w:tcPr>
          <w:p w14:paraId="0E519A3E" w14:textId="04598CC9" w:rsidR="009D2B2B" w:rsidRDefault="009D2B2B">
            <w:pPr>
              <w:jc w:val="right"/>
            </w:pPr>
          </w:p>
        </w:tc>
        <w:tc>
          <w:tcPr>
            <w:tcW w:w="2880" w:type="dxa"/>
          </w:tcPr>
          <w:p w14:paraId="6B96FF6F" w14:textId="77777777" w:rsidR="009D2B2B" w:rsidRDefault="00000000">
            <w:pPr>
              <w:jc w:val="right"/>
            </w:pPr>
            <w:r>
              <w:rPr>
                <w:b/>
                <w:color w:val="008000"/>
              </w:rPr>
              <w:t xml:space="preserve">السوسي عن أبي عمرو, </w:t>
            </w:r>
          </w:p>
        </w:tc>
        <w:tc>
          <w:tcPr>
            <w:tcW w:w="2880" w:type="dxa"/>
          </w:tcPr>
          <w:p w14:paraId="1AD22709" w14:textId="77777777" w:rsidR="009D2B2B" w:rsidRDefault="00000000">
            <w:pPr>
              <w:jc w:val="right"/>
            </w:pPr>
            <w:r>
              <w:rPr>
                <w:b/>
                <w:color w:val="0000FF"/>
              </w:rPr>
              <w:t>ليبين لهم</w:t>
            </w:r>
          </w:p>
        </w:tc>
      </w:tr>
    </w:tbl>
    <w:p w14:paraId="5308755F" w14:textId="77777777" w:rsidR="009D2B2B" w:rsidRDefault="009D2B2B"/>
    <w:p w14:paraId="068B8CB7" w14:textId="77777777" w:rsidR="009D2B2B" w:rsidRDefault="00000000">
      <w:pPr>
        <w:jc w:val="right"/>
      </w:pPr>
      <w:r>
        <w:rPr>
          <w:b/>
        </w:rPr>
        <w:t>٦ ـ وَإِذْ قَالَ مُوسَى لِقَوْمِهِ اذْكُرُوا نِعْمَةَ اللَّهِ عَلَيْكُمْ إِذْ أَنجَاكُم مِّنْ آلِ فِرْعَوْنَ يَسُومُونَكُمْ سُوءَ الْعَذَابِ وَيُذَبِّحُونَ أَبْنَاءَكُمْ وَيَسْتَحْيُونَ نِسَاءَكُمْ وَفِي ذَلِكُم بَلَاءٌ مِّن رَّبِّكُمْ عَظِيمٌ</w:t>
      </w:r>
    </w:p>
    <w:tbl>
      <w:tblPr>
        <w:tblW w:w="0" w:type="auto"/>
        <w:tblLayout w:type="fixed"/>
        <w:tblLook w:val="04A0" w:firstRow="1" w:lastRow="0" w:firstColumn="1" w:lastColumn="0" w:noHBand="0" w:noVBand="1"/>
      </w:tblPr>
      <w:tblGrid>
        <w:gridCol w:w="2880"/>
        <w:gridCol w:w="2880"/>
        <w:gridCol w:w="2880"/>
      </w:tblGrid>
      <w:tr w:rsidR="009D2B2B" w14:paraId="7D389EC6" w14:textId="77777777">
        <w:tc>
          <w:tcPr>
            <w:tcW w:w="2880" w:type="dxa"/>
          </w:tcPr>
          <w:p w14:paraId="32A1FBBC" w14:textId="77777777" w:rsidR="009D2B2B" w:rsidRDefault="009D2B2B"/>
        </w:tc>
        <w:tc>
          <w:tcPr>
            <w:tcW w:w="2880" w:type="dxa"/>
          </w:tcPr>
          <w:p w14:paraId="0B431811" w14:textId="77777777" w:rsidR="009D2B2B" w:rsidRDefault="009D2B2B"/>
        </w:tc>
        <w:tc>
          <w:tcPr>
            <w:tcW w:w="2880" w:type="dxa"/>
          </w:tcPr>
          <w:p w14:paraId="27FF0391" w14:textId="77777777" w:rsidR="009D2B2B" w:rsidRDefault="009D2B2B"/>
        </w:tc>
      </w:tr>
      <w:tr w:rsidR="009D2B2B" w14:paraId="544B7B1F" w14:textId="77777777">
        <w:tc>
          <w:tcPr>
            <w:tcW w:w="2880" w:type="dxa"/>
          </w:tcPr>
          <w:p w14:paraId="00300E9D" w14:textId="7A7ABA55" w:rsidR="009D2B2B" w:rsidRDefault="009D2B2B">
            <w:pPr>
              <w:jc w:val="right"/>
            </w:pPr>
          </w:p>
        </w:tc>
        <w:tc>
          <w:tcPr>
            <w:tcW w:w="2880" w:type="dxa"/>
          </w:tcPr>
          <w:p w14:paraId="4EAD5A1A" w14:textId="77777777" w:rsidR="009D2B2B" w:rsidRDefault="00000000">
            <w:pPr>
              <w:jc w:val="right"/>
            </w:pPr>
            <w:r>
              <w:rPr>
                <w:b/>
                <w:color w:val="008000"/>
              </w:rPr>
              <w:t xml:space="preserve">السوسي عن أبي عمرو, </w:t>
            </w:r>
          </w:p>
        </w:tc>
        <w:tc>
          <w:tcPr>
            <w:tcW w:w="2880" w:type="dxa"/>
          </w:tcPr>
          <w:p w14:paraId="6B6672B5" w14:textId="77777777" w:rsidR="009D2B2B" w:rsidRDefault="00000000">
            <w:pPr>
              <w:jc w:val="right"/>
            </w:pPr>
            <w:r>
              <w:rPr>
                <w:b/>
                <w:color w:val="0000FF"/>
              </w:rPr>
              <w:t>ويستحيون نساءكم</w:t>
            </w:r>
          </w:p>
        </w:tc>
      </w:tr>
    </w:tbl>
    <w:p w14:paraId="6EBF275B" w14:textId="77777777" w:rsidR="009D2B2B" w:rsidRDefault="009D2B2B"/>
    <w:p w14:paraId="3655B8C2" w14:textId="77777777" w:rsidR="009D2B2B" w:rsidRDefault="00000000">
      <w:pPr>
        <w:jc w:val="right"/>
      </w:pPr>
      <w:r>
        <w:rPr>
          <w:b/>
        </w:rPr>
        <w:t>٧ ـ وَإِذْ تَأَذَّنَ رَبُّكُمْ لَئِن شَكَرْتُمْ لَأَزِيدَنَّكُمْ وَلَئِن كَفَرْتُمْ إِنَّ عَذَابِي لَشَدِيدٌ</w:t>
      </w:r>
    </w:p>
    <w:tbl>
      <w:tblPr>
        <w:tblW w:w="0" w:type="auto"/>
        <w:tblLayout w:type="fixed"/>
        <w:tblLook w:val="04A0" w:firstRow="1" w:lastRow="0" w:firstColumn="1" w:lastColumn="0" w:noHBand="0" w:noVBand="1"/>
      </w:tblPr>
      <w:tblGrid>
        <w:gridCol w:w="2880"/>
        <w:gridCol w:w="2880"/>
        <w:gridCol w:w="2880"/>
      </w:tblGrid>
      <w:tr w:rsidR="009D2B2B" w14:paraId="45ED357F" w14:textId="77777777">
        <w:tc>
          <w:tcPr>
            <w:tcW w:w="2880" w:type="dxa"/>
          </w:tcPr>
          <w:p w14:paraId="119DB722" w14:textId="77777777" w:rsidR="009D2B2B" w:rsidRDefault="009D2B2B"/>
        </w:tc>
        <w:tc>
          <w:tcPr>
            <w:tcW w:w="2880" w:type="dxa"/>
          </w:tcPr>
          <w:p w14:paraId="6A873FDB" w14:textId="77777777" w:rsidR="009D2B2B" w:rsidRDefault="009D2B2B"/>
        </w:tc>
        <w:tc>
          <w:tcPr>
            <w:tcW w:w="2880" w:type="dxa"/>
          </w:tcPr>
          <w:p w14:paraId="61A9B0B7" w14:textId="77777777" w:rsidR="009D2B2B" w:rsidRDefault="009D2B2B"/>
        </w:tc>
      </w:tr>
      <w:tr w:rsidR="009D2B2B" w14:paraId="022F6497" w14:textId="77777777">
        <w:tc>
          <w:tcPr>
            <w:tcW w:w="2880" w:type="dxa"/>
          </w:tcPr>
          <w:p w14:paraId="382A1AE2" w14:textId="514B3B60" w:rsidR="009D2B2B" w:rsidRDefault="009D2B2B">
            <w:pPr>
              <w:jc w:val="right"/>
            </w:pPr>
          </w:p>
        </w:tc>
        <w:tc>
          <w:tcPr>
            <w:tcW w:w="2880" w:type="dxa"/>
          </w:tcPr>
          <w:p w14:paraId="42563076" w14:textId="77777777" w:rsidR="009D2B2B" w:rsidRDefault="00000000">
            <w:pPr>
              <w:jc w:val="right"/>
            </w:pPr>
            <w:r>
              <w:rPr>
                <w:b/>
                <w:color w:val="008000"/>
              </w:rPr>
              <w:t xml:space="preserve">السوسي عن أبي عمرو, </w:t>
            </w:r>
          </w:p>
        </w:tc>
        <w:tc>
          <w:tcPr>
            <w:tcW w:w="2880" w:type="dxa"/>
          </w:tcPr>
          <w:p w14:paraId="7F8DE8F8" w14:textId="77777777" w:rsidR="009D2B2B" w:rsidRDefault="00000000">
            <w:pPr>
              <w:jc w:val="right"/>
            </w:pPr>
            <w:r>
              <w:rPr>
                <w:b/>
                <w:color w:val="0000FF"/>
              </w:rPr>
              <w:t>تأذن ربكم</w:t>
            </w:r>
          </w:p>
        </w:tc>
      </w:tr>
    </w:tbl>
    <w:p w14:paraId="6F3296F2" w14:textId="77777777" w:rsidR="009D2B2B" w:rsidRDefault="009D2B2B"/>
    <w:p w14:paraId="02D5B490" w14:textId="77777777" w:rsidR="009D2B2B" w:rsidRDefault="00000000">
      <w:pPr>
        <w:jc w:val="right"/>
      </w:pPr>
      <w:r>
        <w:rPr>
          <w:b/>
        </w:rPr>
        <w:t>١٠ ـ قَالَتْ رُسُلُهُمْ أَفِي اللَّهِ شَكٌّ فَاطِرِ السَّمَاوَاتِ وَالْأَرْضِ يَدْعُوكُمْ لِيَغْفِرَ لَكُم مِّن ذُنُوبِكُمْ وَيُؤَخِّرَكُمْ إِلَى أَجَلٍ مُّسَمًّى قَالُوا إِنْ أَنتُمْ إِلَّا بَشَرٌ مِّثْلُنَا تُرِيدُونَ أَن تَصُدُّونَا عَمَّا كَانَ يَعْبُدُ آبَاؤُنَا فَأْتُونَا بِسُلْطَانٍ مُّبِينٍ</w:t>
      </w:r>
    </w:p>
    <w:tbl>
      <w:tblPr>
        <w:tblW w:w="0" w:type="auto"/>
        <w:tblLayout w:type="fixed"/>
        <w:tblLook w:val="04A0" w:firstRow="1" w:lastRow="0" w:firstColumn="1" w:lastColumn="0" w:noHBand="0" w:noVBand="1"/>
      </w:tblPr>
      <w:tblGrid>
        <w:gridCol w:w="2880"/>
        <w:gridCol w:w="2880"/>
        <w:gridCol w:w="2880"/>
      </w:tblGrid>
      <w:tr w:rsidR="009D2B2B" w14:paraId="603C8C26" w14:textId="77777777">
        <w:tc>
          <w:tcPr>
            <w:tcW w:w="2880" w:type="dxa"/>
          </w:tcPr>
          <w:p w14:paraId="5B7C990E" w14:textId="77777777" w:rsidR="009D2B2B" w:rsidRDefault="009D2B2B"/>
        </w:tc>
        <w:tc>
          <w:tcPr>
            <w:tcW w:w="2880" w:type="dxa"/>
          </w:tcPr>
          <w:p w14:paraId="56089663" w14:textId="77777777" w:rsidR="009D2B2B" w:rsidRDefault="009D2B2B"/>
        </w:tc>
        <w:tc>
          <w:tcPr>
            <w:tcW w:w="2880" w:type="dxa"/>
          </w:tcPr>
          <w:p w14:paraId="227E3ED1" w14:textId="77777777" w:rsidR="009D2B2B" w:rsidRDefault="009D2B2B"/>
        </w:tc>
      </w:tr>
      <w:tr w:rsidR="009D2B2B" w14:paraId="1880F8A1" w14:textId="77777777">
        <w:tc>
          <w:tcPr>
            <w:tcW w:w="2880" w:type="dxa"/>
          </w:tcPr>
          <w:p w14:paraId="0DD97ECD" w14:textId="4E31AC50" w:rsidR="009D2B2B" w:rsidRDefault="009D2B2B">
            <w:pPr>
              <w:jc w:val="right"/>
            </w:pPr>
          </w:p>
        </w:tc>
        <w:tc>
          <w:tcPr>
            <w:tcW w:w="2880" w:type="dxa"/>
          </w:tcPr>
          <w:p w14:paraId="6BE22EA6" w14:textId="77777777" w:rsidR="009D2B2B" w:rsidRDefault="00000000">
            <w:pPr>
              <w:jc w:val="right"/>
            </w:pPr>
            <w:r>
              <w:rPr>
                <w:b/>
                <w:color w:val="008000"/>
              </w:rPr>
              <w:t xml:space="preserve">السوسي عن أبي عمرو, </w:t>
            </w:r>
          </w:p>
        </w:tc>
        <w:tc>
          <w:tcPr>
            <w:tcW w:w="2880" w:type="dxa"/>
          </w:tcPr>
          <w:p w14:paraId="5F248EA3" w14:textId="77777777" w:rsidR="009D2B2B" w:rsidRDefault="00000000">
            <w:pPr>
              <w:jc w:val="right"/>
            </w:pPr>
            <w:r>
              <w:rPr>
                <w:b/>
                <w:color w:val="0000FF"/>
              </w:rPr>
              <w:t>ليغفر لكم</w:t>
            </w:r>
          </w:p>
        </w:tc>
      </w:tr>
    </w:tbl>
    <w:p w14:paraId="26CF042B" w14:textId="77777777" w:rsidR="009D2B2B" w:rsidRDefault="009D2B2B"/>
    <w:p w14:paraId="6EDFAAA1" w14:textId="77777777" w:rsidR="009D2B2B" w:rsidRDefault="00000000">
      <w:pPr>
        <w:jc w:val="right"/>
      </w:pPr>
      <w:r>
        <w:rPr>
          <w:b/>
        </w:rPr>
        <w:t>٢٣ ـ وَأُدْخِلَ الَّذِينَ آمَنُوا وَعَمِلُوا الصَّالِحَاتِ جَنَّاتٍ تَجْرِي مِن تَحْتِهَا الْأَنْهَارُ خَالِدِينَ فِيهَا بِإِذْنِ رَبِّهِمْ تَحِيَّتُهُمْ فِيهَا سَلَامٌ</w:t>
      </w:r>
    </w:p>
    <w:tbl>
      <w:tblPr>
        <w:tblW w:w="0" w:type="auto"/>
        <w:tblLayout w:type="fixed"/>
        <w:tblLook w:val="04A0" w:firstRow="1" w:lastRow="0" w:firstColumn="1" w:lastColumn="0" w:noHBand="0" w:noVBand="1"/>
      </w:tblPr>
      <w:tblGrid>
        <w:gridCol w:w="2880"/>
        <w:gridCol w:w="2880"/>
        <w:gridCol w:w="2880"/>
      </w:tblGrid>
      <w:tr w:rsidR="009D2B2B" w14:paraId="321E379B" w14:textId="77777777">
        <w:tc>
          <w:tcPr>
            <w:tcW w:w="2880" w:type="dxa"/>
          </w:tcPr>
          <w:p w14:paraId="15A1C77F" w14:textId="77777777" w:rsidR="009D2B2B" w:rsidRDefault="009D2B2B"/>
        </w:tc>
        <w:tc>
          <w:tcPr>
            <w:tcW w:w="2880" w:type="dxa"/>
          </w:tcPr>
          <w:p w14:paraId="7A6F00EA" w14:textId="77777777" w:rsidR="009D2B2B" w:rsidRDefault="009D2B2B"/>
        </w:tc>
        <w:tc>
          <w:tcPr>
            <w:tcW w:w="2880" w:type="dxa"/>
          </w:tcPr>
          <w:p w14:paraId="0F83108A" w14:textId="77777777" w:rsidR="009D2B2B" w:rsidRDefault="009D2B2B"/>
        </w:tc>
      </w:tr>
      <w:tr w:rsidR="009D2B2B" w14:paraId="64B3E093" w14:textId="77777777">
        <w:tc>
          <w:tcPr>
            <w:tcW w:w="2880" w:type="dxa"/>
          </w:tcPr>
          <w:p w14:paraId="4C47F4FF" w14:textId="62AC5C1E" w:rsidR="009D2B2B" w:rsidRDefault="009D2B2B">
            <w:pPr>
              <w:jc w:val="right"/>
            </w:pPr>
          </w:p>
        </w:tc>
        <w:tc>
          <w:tcPr>
            <w:tcW w:w="2880" w:type="dxa"/>
          </w:tcPr>
          <w:p w14:paraId="7F8EC39C" w14:textId="77777777" w:rsidR="009D2B2B" w:rsidRDefault="00000000">
            <w:pPr>
              <w:jc w:val="right"/>
            </w:pPr>
            <w:r>
              <w:rPr>
                <w:b/>
                <w:color w:val="008000"/>
              </w:rPr>
              <w:t xml:space="preserve">السوسي عن أبي عمرو, </w:t>
            </w:r>
          </w:p>
        </w:tc>
        <w:tc>
          <w:tcPr>
            <w:tcW w:w="2880" w:type="dxa"/>
          </w:tcPr>
          <w:p w14:paraId="22F323DF" w14:textId="77777777" w:rsidR="009D2B2B" w:rsidRDefault="00000000">
            <w:pPr>
              <w:jc w:val="right"/>
            </w:pPr>
            <w:r>
              <w:rPr>
                <w:b/>
                <w:color w:val="0000FF"/>
              </w:rPr>
              <w:t>الصالحات جنات</w:t>
            </w:r>
          </w:p>
        </w:tc>
      </w:tr>
    </w:tbl>
    <w:p w14:paraId="63BB5AF1" w14:textId="77777777" w:rsidR="009D2B2B" w:rsidRDefault="009D2B2B"/>
    <w:p w14:paraId="259CACD7" w14:textId="77777777" w:rsidR="009D2B2B" w:rsidRDefault="00000000">
      <w:pPr>
        <w:jc w:val="right"/>
      </w:pPr>
      <w:r>
        <w:rPr>
          <w:b/>
        </w:rPr>
        <w:t>٢٥ ـ تُؤْتِي أُكُلَهَا كُلَّ حِينٍ بِإِذْنِ رَبِّهَا وَيَضْرِبُ اللَّهُ الْأَمْثَالَ لِلنَّاسِ لَعَلَّهُمْ يَتَذَكَّرُونَ</w:t>
      </w:r>
    </w:p>
    <w:tbl>
      <w:tblPr>
        <w:tblW w:w="0" w:type="auto"/>
        <w:tblLayout w:type="fixed"/>
        <w:tblLook w:val="04A0" w:firstRow="1" w:lastRow="0" w:firstColumn="1" w:lastColumn="0" w:noHBand="0" w:noVBand="1"/>
      </w:tblPr>
      <w:tblGrid>
        <w:gridCol w:w="2880"/>
        <w:gridCol w:w="2880"/>
        <w:gridCol w:w="2880"/>
      </w:tblGrid>
      <w:tr w:rsidR="009D2B2B" w14:paraId="4CC88850" w14:textId="77777777">
        <w:tc>
          <w:tcPr>
            <w:tcW w:w="2880" w:type="dxa"/>
          </w:tcPr>
          <w:p w14:paraId="069F6D0E" w14:textId="77777777" w:rsidR="009D2B2B" w:rsidRDefault="009D2B2B"/>
        </w:tc>
        <w:tc>
          <w:tcPr>
            <w:tcW w:w="2880" w:type="dxa"/>
          </w:tcPr>
          <w:p w14:paraId="2D27675D" w14:textId="77777777" w:rsidR="009D2B2B" w:rsidRDefault="009D2B2B"/>
        </w:tc>
        <w:tc>
          <w:tcPr>
            <w:tcW w:w="2880" w:type="dxa"/>
          </w:tcPr>
          <w:p w14:paraId="5BB513E1" w14:textId="77777777" w:rsidR="009D2B2B" w:rsidRDefault="009D2B2B"/>
        </w:tc>
      </w:tr>
      <w:tr w:rsidR="009D2B2B" w14:paraId="24F2F72B" w14:textId="77777777">
        <w:tc>
          <w:tcPr>
            <w:tcW w:w="2880" w:type="dxa"/>
          </w:tcPr>
          <w:p w14:paraId="44223C47" w14:textId="0956C9B0" w:rsidR="009D2B2B" w:rsidRDefault="009D2B2B">
            <w:pPr>
              <w:jc w:val="right"/>
            </w:pPr>
          </w:p>
        </w:tc>
        <w:tc>
          <w:tcPr>
            <w:tcW w:w="2880" w:type="dxa"/>
          </w:tcPr>
          <w:p w14:paraId="706F5A1D" w14:textId="77777777" w:rsidR="009D2B2B" w:rsidRDefault="00000000">
            <w:pPr>
              <w:jc w:val="right"/>
            </w:pPr>
            <w:r>
              <w:rPr>
                <w:b/>
                <w:color w:val="008000"/>
              </w:rPr>
              <w:t xml:space="preserve">السوسي عن أبي عمرو, </w:t>
            </w:r>
          </w:p>
        </w:tc>
        <w:tc>
          <w:tcPr>
            <w:tcW w:w="2880" w:type="dxa"/>
          </w:tcPr>
          <w:p w14:paraId="7AE10112" w14:textId="77777777" w:rsidR="009D2B2B" w:rsidRDefault="00000000">
            <w:pPr>
              <w:jc w:val="right"/>
            </w:pPr>
            <w:r>
              <w:rPr>
                <w:b/>
                <w:color w:val="0000FF"/>
              </w:rPr>
              <w:t>الأمثال للناس</w:t>
            </w:r>
          </w:p>
        </w:tc>
      </w:tr>
    </w:tbl>
    <w:p w14:paraId="1800E831" w14:textId="77777777" w:rsidR="009D2B2B" w:rsidRDefault="009D2B2B"/>
    <w:p w14:paraId="75D862C9" w14:textId="77777777" w:rsidR="009D2B2B" w:rsidRDefault="00000000">
      <w:pPr>
        <w:jc w:val="right"/>
      </w:pPr>
      <w:r>
        <w:rPr>
          <w:b/>
        </w:rPr>
        <w:t>٣١ ـ قُل لِّعِبَادِيَ الَّذِينَ آمَنُوا يُقِيمُوا الصَّلَاةَ وَيُنفِقُوا مِمَّا رَزَقْنَاهُمْ سِرًّا وَعَلَانِيَةً مِّن قَبْلِ أَن يَأْتِيَ يَوْمٌ لَّا بَيْعٌ فِيهِ وَلَا خِلَالٌ</w:t>
      </w:r>
    </w:p>
    <w:tbl>
      <w:tblPr>
        <w:tblW w:w="0" w:type="auto"/>
        <w:tblLayout w:type="fixed"/>
        <w:tblLook w:val="04A0" w:firstRow="1" w:lastRow="0" w:firstColumn="1" w:lastColumn="0" w:noHBand="0" w:noVBand="1"/>
      </w:tblPr>
      <w:tblGrid>
        <w:gridCol w:w="2880"/>
        <w:gridCol w:w="2880"/>
        <w:gridCol w:w="2880"/>
      </w:tblGrid>
      <w:tr w:rsidR="009D2B2B" w14:paraId="5E266BEF" w14:textId="77777777">
        <w:tc>
          <w:tcPr>
            <w:tcW w:w="2880" w:type="dxa"/>
          </w:tcPr>
          <w:p w14:paraId="0952A1B3" w14:textId="77777777" w:rsidR="009D2B2B" w:rsidRDefault="009D2B2B"/>
        </w:tc>
        <w:tc>
          <w:tcPr>
            <w:tcW w:w="2880" w:type="dxa"/>
          </w:tcPr>
          <w:p w14:paraId="4211FA10" w14:textId="77777777" w:rsidR="009D2B2B" w:rsidRDefault="009D2B2B"/>
        </w:tc>
        <w:tc>
          <w:tcPr>
            <w:tcW w:w="2880" w:type="dxa"/>
          </w:tcPr>
          <w:p w14:paraId="46B30DD5" w14:textId="77777777" w:rsidR="009D2B2B" w:rsidRDefault="009D2B2B"/>
        </w:tc>
      </w:tr>
      <w:tr w:rsidR="009D2B2B" w14:paraId="4C3CB362" w14:textId="77777777">
        <w:tc>
          <w:tcPr>
            <w:tcW w:w="2880" w:type="dxa"/>
          </w:tcPr>
          <w:p w14:paraId="03079B93" w14:textId="61840FCB" w:rsidR="009D2B2B" w:rsidRDefault="009D2B2B">
            <w:pPr>
              <w:jc w:val="right"/>
            </w:pPr>
          </w:p>
        </w:tc>
        <w:tc>
          <w:tcPr>
            <w:tcW w:w="2880" w:type="dxa"/>
          </w:tcPr>
          <w:p w14:paraId="55E81185" w14:textId="77777777" w:rsidR="009D2B2B" w:rsidRDefault="00000000">
            <w:pPr>
              <w:jc w:val="right"/>
            </w:pPr>
            <w:r>
              <w:rPr>
                <w:b/>
                <w:color w:val="008000"/>
              </w:rPr>
              <w:t xml:space="preserve">السوسي عن أبي عمرو, </w:t>
            </w:r>
          </w:p>
        </w:tc>
        <w:tc>
          <w:tcPr>
            <w:tcW w:w="2880" w:type="dxa"/>
          </w:tcPr>
          <w:p w14:paraId="42F50139" w14:textId="77777777" w:rsidR="009D2B2B" w:rsidRDefault="00000000">
            <w:pPr>
              <w:jc w:val="right"/>
            </w:pPr>
            <w:r>
              <w:rPr>
                <w:b/>
                <w:color w:val="0000FF"/>
              </w:rPr>
              <w:t>يأتي يوم</w:t>
            </w:r>
          </w:p>
        </w:tc>
      </w:tr>
    </w:tbl>
    <w:p w14:paraId="4FBAA1F9" w14:textId="77777777" w:rsidR="009D2B2B" w:rsidRDefault="009D2B2B"/>
    <w:p w14:paraId="45E4B276" w14:textId="77777777" w:rsidR="009D2B2B" w:rsidRDefault="00000000">
      <w:pPr>
        <w:jc w:val="right"/>
      </w:pPr>
      <w:r>
        <w:rPr>
          <w:b/>
        </w:rPr>
        <w:t>٣٢ ـ اللَّهُ الَّذِي خَلَقَ السَّمَاوَاتِ وَالْأَرْضَ وَأَنزَلَ مِنَ السَّمَاءِ مَاءً فَأَخْرَجَ بِهِ مِنَ الثَّمَرَاتِ رِزْقًا لَّكُمْ وَسَخَّرَ لَكُمُ الْفُلْكَ لِتَجْرِيَ فِي الْبَحْرِ بِأَمْرِهِ وَسَخَّرَ لَكُمُ الْأَنْهَارَ</w:t>
      </w:r>
    </w:p>
    <w:tbl>
      <w:tblPr>
        <w:tblW w:w="0" w:type="auto"/>
        <w:tblLayout w:type="fixed"/>
        <w:tblLook w:val="04A0" w:firstRow="1" w:lastRow="0" w:firstColumn="1" w:lastColumn="0" w:noHBand="0" w:noVBand="1"/>
      </w:tblPr>
      <w:tblGrid>
        <w:gridCol w:w="2880"/>
        <w:gridCol w:w="2880"/>
        <w:gridCol w:w="2880"/>
      </w:tblGrid>
      <w:tr w:rsidR="009D2B2B" w14:paraId="3A739178" w14:textId="77777777">
        <w:tc>
          <w:tcPr>
            <w:tcW w:w="2880" w:type="dxa"/>
          </w:tcPr>
          <w:p w14:paraId="719F2D02" w14:textId="77777777" w:rsidR="009D2B2B" w:rsidRDefault="009D2B2B"/>
        </w:tc>
        <w:tc>
          <w:tcPr>
            <w:tcW w:w="2880" w:type="dxa"/>
          </w:tcPr>
          <w:p w14:paraId="028EA542" w14:textId="77777777" w:rsidR="009D2B2B" w:rsidRDefault="009D2B2B"/>
        </w:tc>
        <w:tc>
          <w:tcPr>
            <w:tcW w:w="2880" w:type="dxa"/>
          </w:tcPr>
          <w:p w14:paraId="35668E73" w14:textId="77777777" w:rsidR="009D2B2B" w:rsidRDefault="009D2B2B"/>
        </w:tc>
      </w:tr>
      <w:tr w:rsidR="009D2B2B" w14:paraId="60D16F1B" w14:textId="77777777">
        <w:tc>
          <w:tcPr>
            <w:tcW w:w="2880" w:type="dxa"/>
          </w:tcPr>
          <w:p w14:paraId="7EA08234" w14:textId="225EDB0E" w:rsidR="009D2B2B" w:rsidRDefault="009D2B2B">
            <w:pPr>
              <w:jc w:val="right"/>
            </w:pPr>
          </w:p>
        </w:tc>
        <w:tc>
          <w:tcPr>
            <w:tcW w:w="2880" w:type="dxa"/>
          </w:tcPr>
          <w:p w14:paraId="6EB00E62" w14:textId="77777777" w:rsidR="009D2B2B" w:rsidRDefault="00000000">
            <w:pPr>
              <w:jc w:val="right"/>
            </w:pPr>
            <w:r>
              <w:rPr>
                <w:b/>
                <w:color w:val="008000"/>
              </w:rPr>
              <w:t xml:space="preserve">السوسي عن أبي عمرو, </w:t>
            </w:r>
          </w:p>
        </w:tc>
        <w:tc>
          <w:tcPr>
            <w:tcW w:w="2880" w:type="dxa"/>
          </w:tcPr>
          <w:p w14:paraId="7324AB6D" w14:textId="77777777" w:rsidR="009D2B2B" w:rsidRDefault="00000000">
            <w:pPr>
              <w:jc w:val="right"/>
            </w:pPr>
            <w:r>
              <w:rPr>
                <w:b/>
                <w:color w:val="0000FF"/>
              </w:rPr>
              <w:t>وسخر لكم</w:t>
            </w:r>
          </w:p>
        </w:tc>
      </w:tr>
      <w:tr w:rsidR="009D2B2B" w14:paraId="34FF8539" w14:textId="77777777">
        <w:tc>
          <w:tcPr>
            <w:tcW w:w="2880" w:type="dxa"/>
          </w:tcPr>
          <w:p w14:paraId="5DA0380C" w14:textId="2C0668AD" w:rsidR="009D2B2B" w:rsidRDefault="009D2B2B">
            <w:pPr>
              <w:jc w:val="right"/>
            </w:pPr>
          </w:p>
        </w:tc>
        <w:tc>
          <w:tcPr>
            <w:tcW w:w="2880" w:type="dxa"/>
          </w:tcPr>
          <w:p w14:paraId="66930B02" w14:textId="77777777" w:rsidR="009D2B2B" w:rsidRDefault="00000000">
            <w:pPr>
              <w:jc w:val="right"/>
            </w:pPr>
            <w:r>
              <w:rPr>
                <w:b/>
                <w:color w:val="008000"/>
              </w:rPr>
              <w:t xml:space="preserve">السوسي عن أبي عمرو, </w:t>
            </w:r>
          </w:p>
        </w:tc>
        <w:tc>
          <w:tcPr>
            <w:tcW w:w="2880" w:type="dxa"/>
          </w:tcPr>
          <w:p w14:paraId="321A4616" w14:textId="77777777" w:rsidR="009D2B2B" w:rsidRDefault="00000000">
            <w:pPr>
              <w:jc w:val="right"/>
            </w:pPr>
            <w:r>
              <w:rPr>
                <w:b/>
                <w:color w:val="0000FF"/>
              </w:rPr>
              <w:t>وسخر لكم</w:t>
            </w:r>
          </w:p>
        </w:tc>
      </w:tr>
    </w:tbl>
    <w:p w14:paraId="49A69D45" w14:textId="77777777" w:rsidR="009D2B2B" w:rsidRDefault="009D2B2B"/>
    <w:p w14:paraId="17EC3770" w14:textId="77777777" w:rsidR="009D2B2B" w:rsidRDefault="00000000">
      <w:pPr>
        <w:jc w:val="right"/>
      </w:pPr>
      <w:r>
        <w:rPr>
          <w:b/>
        </w:rPr>
        <w:t>٣٣ ـ وَسَخَّرَ لَكُمُ الشَّمْسَ وَالْقَمَرَ دَائِبَيْنِ وَسَخَّرَ لَكُمُ اللَّيْلَ وَالنَّهَارَ</w:t>
      </w:r>
    </w:p>
    <w:tbl>
      <w:tblPr>
        <w:tblW w:w="0" w:type="auto"/>
        <w:tblLayout w:type="fixed"/>
        <w:tblLook w:val="04A0" w:firstRow="1" w:lastRow="0" w:firstColumn="1" w:lastColumn="0" w:noHBand="0" w:noVBand="1"/>
      </w:tblPr>
      <w:tblGrid>
        <w:gridCol w:w="2880"/>
        <w:gridCol w:w="2880"/>
        <w:gridCol w:w="2880"/>
      </w:tblGrid>
      <w:tr w:rsidR="009D2B2B" w14:paraId="49C029ED" w14:textId="77777777">
        <w:tc>
          <w:tcPr>
            <w:tcW w:w="2880" w:type="dxa"/>
          </w:tcPr>
          <w:p w14:paraId="5C176F38" w14:textId="77777777" w:rsidR="009D2B2B" w:rsidRDefault="009D2B2B"/>
        </w:tc>
        <w:tc>
          <w:tcPr>
            <w:tcW w:w="2880" w:type="dxa"/>
          </w:tcPr>
          <w:p w14:paraId="0A12A5A4" w14:textId="77777777" w:rsidR="009D2B2B" w:rsidRDefault="009D2B2B"/>
        </w:tc>
        <w:tc>
          <w:tcPr>
            <w:tcW w:w="2880" w:type="dxa"/>
          </w:tcPr>
          <w:p w14:paraId="08694672" w14:textId="77777777" w:rsidR="009D2B2B" w:rsidRDefault="009D2B2B"/>
        </w:tc>
      </w:tr>
      <w:tr w:rsidR="009D2B2B" w14:paraId="60255000" w14:textId="77777777">
        <w:tc>
          <w:tcPr>
            <w:tcW w:w="2880" w:type="dxa"/>
          </w:tcPr>
          <w:p w14:paraId="6C1550DF" w14:textId="0CEA7E5B" w:rsidR="009D2B2B" w:rsidRDefault="009D2B2B">
            <w:pPr>
              <w:jc w:val="right"/>
            </w:pPr>
          </w:p>
        </w:tc>
        <w:tc>
          <w:tcPr>
            <w:tcW w:w="2880" w:type="dxa"/>
          </w:tcPr>
          <w:p w14:paraId="08CC6ACF" w14:textId="77777777" w:rsidR="009D2B2B" w:rsidRDefault="00000000">
            <w:pPr>
              <w:jc w:val="right"/>
            </w:pPr>
            <w:r>
              <w:rPr>
                <w:b/>
                <w:color w:val="008000"/>
              </w:rPr>
              <w:t xml:space="preserve">السوسي عن أبي عمرو, </w:t>
            </w:r>
          </w:p>
        </w:tc>
        <w:tc>
          <w:tcPr>
            <w:tcW w:w="2880" w:type="dxa"/>
          </w:tcPr>
          <w:p w14:paraId="252A3AFA" w14:textId="77777777" w:rsidR="009D2B2B" w:rsidRDefault="00000000">
            <w:pPr>
              <w:jc w:val="right"/>
            </w:pPr>
            <w:r>
              <w:rPr>
                <w:b/>
                <w:color w:val="0000FF"/>
              </w:rPr>
              <w:t>وسخر لكم</w:t>
            </w:r>
          </w:p>
        </w:tc>
      </w:tr>
      <w:tr w:rsidR="009D2B2B" w14:paraId="38BA5ECB" w14:textId="77777777">
        <w:tc>
          <w:tcPr>
            <w:tcW w:w="2880" w:type="dxa"/>
          </w:tcPr>
          <w:p w14:paraId="127AFF46" w14:textId="1AFE23CE" w:rsidR="009D2B2B" w:rsidRDefault="009D2B2B">
            <w:pPr>
              <w:jc w:val="right"/>
            </w:pPr>
          </w:p>
        </w:tc>
        <w:tc>
          <w:tcPr>
            <w:tcW w:w="2880" w:type="dxa"/>
          </w:tcPr>
          <w:p w14:paraId="139FC9CB" w14:textId="77777777" w:rsidR="009D2B2B" w:rsidRDefault="00000000">
            <w:pPr>
              <w:jc w:val="right"/>
            </w:pPr>
            <w:r>
              <w:rPr>
                <w:b/>
                <w:color w:val="008000"/>
              </w:rPr>
              <w:t xml:space="preserve">السوسي عن أبي عمرو, </w:t>
            </w:r>
          </w:p>
        </w:tc>
        <w:tc>
          <w:tcPr>
            <w:tcW w:w="2880" w:type="dxa"/>
          </w:tcPr>
          <w:p w14:paraId="740D2E69" w14:textId="77777777" w:rsidR="009D2B2B" w:rsidRDefault="00000000">
            <w:pPr>
              <w:jc w:val="right"/>
            </w:pPr>
            <w:r>
              <w:rPr>
                <w:b/>
                <w:color w:val="0000FF"/>
              </w:rPr>
              <w:t>وسخر لكم</w:t>
            </w:r>
          </w:p>
        </w:tc>
      </w:tr>
    </w:tbl>
    <w:p w14:paraId="60D353E8" w14:textId="77777777" w:rsidR="009D2B2B" w:rsidRDefault="009D2B2B"/>
    <w:p w14:paraId="2646D408" w14:textId="77777777" w:rsidR="009D2B2B" w:rsidRDefault="00000000">
      <w:pPr>
        <w:jc w:val="right"/>
      </w:pPr>
      <w:r>
        <w:rPr>
          <w:b/>
        </w:rPr>
        <w:t>٣٨ ـ رَبَّنَا إِنَّكَ تَعْلَمُ مَا نُخْفِي وَمَا نُعْلِنُ وَمَا يَخْفَى عَلَى اللَّهِ مِن شَيْءٍ فِي الْأَرْضِ وَلَا فِي السَّمَاءِ</w:t>
      </w:r>
    </w:p>
    <w:tbl>
      <w:tblPr>
        <w:tblW w:w="0" w:type="auto"/>
        <w:tblLayout w:type="fixed"/>
        <w:tblLook w:val="04A0" w:firstRow="1" w:lastRow="0" w:firstColumn="1" w:lastColumn="0" w:noHBand="0" w:noVBand="1"/>
      </w:tblPr>
      <w:tblGrid>
        <w:gridCol w:w="2880"/>
        <w:gridCol w:w="2880"/>
        <w:gridCol w:w="2880"/>
      </w:tblGrid>
      <w:tr w:rsidR="009D2B2B" w14:paraId="1BD22070" w14:textId="77777777">
        <w:tc>
          <w:tcPr>
            <w:tcW w:w="2880" w:type="dxa"/>
          </w:tcPr>
          <w:p w14:paraId="06410E34" w14:textId="77777777" w:rsidR="009D2B2B" w:rsidRDefault="009D2B2B"/>
        </w:tc>
        <w:tc>
          <w:tcPr>
            <w:tcW w:w="2880" w:type="dxa"/>
          </w:tcPr>
          <w:p w14:paraId="08CA8576" w14:textId="77777777" w:rsidR="009D2B2B" w:rsidRDefault="009D2B2B"/>
        </w:tc>
        <w:tc>
          <w:tcPr>
            <w:tcW w:w="2880" w:type="dxa"/>
          </w:tcPr>
          <w:p w14:paraId="5C6EA58E" w14:textId="77777777" w:rsidR="009D2B2B" w:rsidRDefault="009D2B2B"/>
        </w:tc>
      </w:tr>
      <w:tr w:rsidR="009D2B2B" w14:paraId="6FDC86B0" w14:textId="77777777">
        <w:tc>
          <w:tcPr>
            <w:tcW w:w="2880" w:type="dxa"/>
          </w:tcPr>
          <w:p w14:paraId="67333915" w14:textId="22B058E6" w:rsidR="009D2B2B" w:rsidRDefault="009D2B2B">
            <w:pPr>
              <w:jc w:val="right"/>
            </w:pPr>
          </w:p>
        </w:tc>
        <w:tc>
          <w:tcPr>
            <w:tcW w:w="2880" w:type="dxa"/>
          </w:tcPr>
          <w:p w14:paraId="3321D703" w14:textId="77777777" w:rsidR="009D2B2B" w:rsidRDefault="00000000">
            <w:pPr>
              <w:jc w:val="right"/>
            </w:pPr>
            <w:r>
              <w:rPr>
                <w:b/>
                <w:color w:val="008000"/>
              </w:rPr>
              <w:t xml:space="preserve">السوسي عن أبي عمرو, </w:t>
            </w:r>
          </w:p>
        </w:tc>
        <w:tc>
          <w:tcPr>
            <w:tcW w:w="2880" w:type="dxa"/>
          </w:tcPr>
          <w:p w14:paraId="344255A6" w14:textId="77777777" w:rsidR="009D2B2B" w:rsidRDefault="00000000">
            <w:pPr>
              <w:jc w:val="right"/>
            </w:pPr>
            <w:r>
              <w:rPr>
                <w:b/>
                <w:color w:val="0000FF"/>
              </w:rPr>
              <w:t>تعلم ما</w:t>
            </w:r>
          </w:p>
        </w:tc>
      </w:tr>
    </w:tbl>
    <w:p w14:paraId="7A27EF6A" w14:textId="77777777" w:rsidR="009D2B2B" w:rsidRDefault="009D2B2B"/>
    <w:p w14:paraId="6918C1D9" w14:textId="77777777" w:rsidR="009D2B2B" w:rsidRDefault="00000000">
      <w:pPr>
        <w:jc w:val="right"/>
      </w:pPr>
      <w:r>
        <w:rPr>
          <w:b/>
        </w:rPr>
        <w:t>٤٥ ـ وَسَكَنتُمْ فِي مَسَاكِنِ الَّذِينَ ظَلَمُوا أَنفُسَهُمْ وَتَبَيَّنَ لَكُمْ كَيْفَ فَعَلْنَا بِهِمْ وَضَرَبْنَا لَكُمُ الْأَمْثَالَ</w:t>
      </w:r>
    </w:p>
    <w:tbl>
      <w:tblPr>
        <w:tblW w:w="0" w:type="auto"/>
        <w:tblLayout w:type="fixed"/>
        <w:tblLook w:val="04A0" w:firstRow="1" w:lastRow="0" w:firstColumn="1" w:lastColumn="0" w:noHBand="0" w:noVBand="1"/>
      </w:tblPr>
      <w:tblGrid>
        <w:gridCol w:w="2880"/>
        <w:gridCol w:w="2880"/>
        <w:gridCol w:w="2880"/>
      </w:tblGrid>
      <w:tr w:rsidR="009D2B2B" w14:paraId="35717C44" w14:textId="77777777">
        <w:tc>
          <w:tcPr>
            <w:tcW w:w="2880" w:type="dxa"/>
          </w:tcPr>
          <w:p w14:paraId="75D183E9" w14:textId="77777777" w:rsidR="009D2B2B" w:rsidRDefault="009D2B2B"/>
        </w:tc>
        <w:tc>
          <w:tcPr>
            <w:tcW w:w="2880" w:type="dxa"/>
          </w:tcPr>
          <w:p w14:paraId="01BE78EF" w14:textId="77777777" w:rsidR="009D2B2B" w:rsidRDefault="009D2B2B"/>
        </w:tc>
        <w:tc>
          <w:tcPr>
            <w:tcW w:w="2880" w:type="dxa"/>
          </w:tcPr>
          <w:p w14:paraId="033222E6" w14:textId="77777777" w:rsidR="009D2B2B" w:rsidRDefault="009D2B2B"/>
        </w:tc>
      </w:tr>
      <w:tr w:rsidR="009D2B2B" w14:paraId="43A7E970" w14:textId="77777777">
        <w:tc>
          <w:tcPr>
            <w:tcW w:w="2880" w:type="dxa"/>
          </w:tcPr>
          <w:p w14:paraId="5DB91BB5" w14:textId="624F38D5" w:rsidR="009D2B2B" w:rsidRDefault="009D2B2B">
            <w:pPr>
              <w:jc w:val="right"/>
            </w:pPr>
          </w:p>
        </w:tc>
        <w:tc>
          <w:tcPr>
            <w:tcW w:w="2880" w:type="dxa"/>
          </w:tcPr>
          <w:p w14:paraId="2168CD3E" w14:textId="77777777" w:rsidR="009D2B2B" w:rsidRDefault="00000000">
            <w:pPr>
              <w:jc w:val="right"/>
            </w:pPr>
            <w:r>
              <w:rPr>
                <w:b/>
                <w:color w:val="008000"/>
              </w:rPr>
              <w:t xml:space="preserve">السوسي عن أبي عمرو, </w:t>
            </w:r>
          </w:p>
        </w:tc>
        <w:tc>
          <w:tcPr>
            <w:tcW w:w="2880" w:type="dxa"/>
          </w:tcPr>
          <w:p w14:paraId="4C9678DF" w14:textId="77777777" w:rsidR="009D2B2B" w:rsidRDefault="00000000">
            <w:pPr>
              <w:jc w:val="right"/>
            </w:pPr>
            <w:r>
              <w:rPr>
                <w:b/>
                <w:color w:val="0000FF"/>
              </w:rPr>
              <w:t>وتبين لكم</w:t>
            </w:r>
          </w:p>
        </w:tc>
      </w:tr>
      <w:tr w:rsidR="009D2B2B" w14:paraId="3808A8AB" w14:textId="77777777">
        <w:tc>
          <w:tcPr>
            <w:tcW w:w="2880" w:type="dxa"/>
          </w:tcPr>
          <w:p w14:paraId="1BB35325" w14:textId="144435F2" w:rsidR="009D2B2B" w:rsidRDefault="009D2B2B">
            <w:pPr>
              <w:jc w:val="right"/>
            </w:pPr>
          </w:p>
        </w:tc>
        <w:tc>
          <w:tcPr>
            <w:tcW w:w="2880" w:type="dxa"/>
          </w:tcPr>
          <w:p w14:paraId="498963AB" w14:textId="77777777" w:rsidR="009D2B2B" w:rsidRDefault="00000000">
            <w:pPr>
              <w:jc w:val="right"/>
            </w:pPr>
            <w:r>
              <w:rPr>
                <w:b/>
                <w:color w:val="008000"/>
              </w:rPr>
              <w:t xml:space="preserve">السوسي عن أبي عمرو, </w:t>
            </w:r>
          </w:p>
        </w:tc>
        <w:tc>
          <w:tcPr>
            <w:tcW w:w="2880" w:type="dxa"/>
          </w:tcPr>
          <w:p w14:paraId="36C17DEC" w14:textId="77777777" w:rsidR="009D2B2B" w:rsidRDefault="00000000">
            <w:pPr>
              <w:jc w:val="right"/>
            </w:pPr>
            <w:r>
              <w:rPr>
                <w:b/>
                <w:color w:val="0000FF"/>
              </w:rPr>
              <w:t>كيف فعلنا</w:t>
            </w:r>
          </w:p>
        </w:tc>
      </w:tr>
    </w:tbl>
    <w:p w14:paraId="3F3B6B1B" w14:textId="77777777" w:rsidR="009D2B2B" w:rsidRDefault="009D2B2B"/>
    <w:p w14:paraId="6588D37B" w14:textId="77777777" w:rsidR="009D2B2B" w:rsidRDefault="00000000">
      <w:pPr>
        <w:jc w:val="right"/>
      </w:pPr>
      <w:r>
        <w:rPr>
          <w:b/>
        </w:rPr>
        <w:t>٤٩ ـ وَتَرَى الْمُجْرِمِينَ يَوْمَئِذٍ مُّقَرَّنِينَ فِي الْأَصْفَادِ</w:t>
      </w:r>
    </w:p>
    <w:tbl>
      <w:tblPr>
        <w:tblW w:w="0" w:type="auto"/>
        <w:tblLayout w:type="fixed"/>
        <w:tblLook w:val="04A0" w:firstRow="1" w:lastRow="0" w:firstColumn="1" w:lastColumn="0" w:noHBand="0" w:noVBand="1"/>
      </w:tblPr>
      <w:tblGrid>
        <w:gridCol w:w="2880"/>
        <w:gridCol w:w="2880"/>
        <w:gridCol w:w="2880"/>
      </w:tblGrid>
      <w:tr w:rsidR="009D2B2B" w14:paraId="24423749" w14:textId="77777777">
        <w:tc>
          <w:tcPr>
            <w:tcW w:w="2880" w:type="dxa"/>
          </w:tcPr>
          <w:p w14:paraId="4D260C5F" w14:textId="77777777" w:rsidR="009D2B2B" w:rsidRDefault="009D2B2B"/>
        </w:tc>
        <w:tc>
          <w:tcPr>
            <w:tcW w:w="2880" w:type="dxa"/>
          </w:tcPr>
          <w:p w14:paraId="47B56790" w14:textId="77777777" w:rsidR="009D2B2B" w:rsidRDefault="009D2B2B"/>
        </w:tc>
        <w:tc>
          <w:tcPr>
            <w:tcW w:w="2880" w:type="dxa"/>
          </w:tcPr>
          <w:p w14:paraId="1552CAFE" w14:textId="77777777" w:rsidR="009D2B2B" w:rsidRDefault="009D2B2B"/>
        </w:tc>
      </w:tr>
      <w:tr w:rsidR="009D2B2B" w14:paraId="7E8A3CCA" w14:textId="77777777">
        <w:tc>
          <w:tcPr>
            <w:tcW w:w="2880" w:type="dxa"/>
          </w:tcPr>
          <w:p w14:paraId="1B4FAA2A" w14:textId="17D65457" w:rsidR="009D2B2B" w:rsidRDefault="009D2B2B">
            <w:pPr>
              <w:jc w:val="right"/>
            </w:pPr>
          </w:p>
        </w:tc>
        <w:tc>
          <w:tcPr>
            <w:tcW w:w="2880" w:type="dxa"/>
          </w:tcPr>
          <w:p w14:paraId="5A3FBB0A" w14:textId="77777777" w:rsidR="009D2B2B" w:rsidRDefault="00000000">
            <w:pPr>
              <w:jc w:val="right"/>
            </w:pPr>
            <w:r>
              <w:rPr>
                <w:b/>
                <w:color w:val="008000"/>
              </w:rPr>
              <w:t xml:space="preserve">السوسي عن أبي عمرو, </w:t>
            </w:r>
          </w:p>
        </w:tc>
        <w:tc>
          <w:tcPr>
            <w:tcW w:w="2880" w:type="dxa"/>
          </w:tcPr>
          <w:p w14:paraId="59F747CC" w14:textId="77777777" w:rsidR="009D2B2B" w:rsidRDefault="00000000">
            <w:pPr>
              <w:jc w:val="right"/>
            </w:pPr>
            <w:r>
              <w:rPr>
                <w:b/>
                <w:color w:val="0000FF"/>
              </w:rPr>
              <w:t>الأصفاد سرابيلهم</w:t>
            </w:r>
          </w:p>
        </w:tc>
      </w:tr>
    </w:tbl>
    <w:p w14:paraId="184B0FDD" w14:textId="77777777" w:rsidR="009D2B2B" w:rsidRDefault="009D2B2B"/>
    <w:p w14:paraId="12AC5C24" w14:textId="77777777" w:rsidR="009D2B2B" w:rsidRDefault="00000000">
      <w:pPr>
        <w:jc w:val="right"/>
      </w:pPr>
      <w:r>
        <w:rPr>
          <w:b/>
        </w:rPr>
        <w:t>٥٠ ـ سَرَابِيلُهُم مِّن قَطِرَانٍ وَتَغْشَى وُجُوهَهُمُ النَّارُ</w:t>
      </w:r>
    </w:p>
    <w:tbl>
      <w:tblPr>
        <w:tblW w:w="0" w:type="auto"/>
        <w:tblLayout w:type="fixed"/>
        <w:tblLook w:val="04A0" w:firstRow="1" w:lastRow="0" w:firstColumn="1" w:lastColumn="0" w:noHBand="0" w:noVBand="1"/>
      </w:tblPr>
      <w:tblGrid>
        <w:gridCol w:w="2880"/>
        <w:gridCol w:w="2880"/>
        <w:gridCol w:w="2880"/>
      </w:tblGrid>
      <w:tr w:rsidR="009D2B2B" w14:paraId="048C41E6" w14:textId="77777777">
        <w:tc>
          <w:tcPr>
            <w:tcW w:w="2880" w:type="dxa"/>
          </w:tcPr>
          <w:p w14:paraId="79579629" w14:textId="77777777" w:rsidR="009D2B2B" w:rsidRDefault="009D2B2B"/>
        </w:tc>
        <w:tc>
          <w:tcPr>
            <w:tcW w:w="2880" w:type="dxa"/>
          </w:tcPr>
          <w:p w14:paraId="30288EDE" w14:textId="77777777" w:rsidR="009D2B2B" w:rsidRDefault="009D2B2B"/>
        </w:tc>
        <w:tc>
          <w:tcPr>
            <w:tcW w:w="2880" w:type="dxa"/>
          </w:tcPr>
          <w:p w14:paraId="1EFDAAC0" w14:textId="77777777" w:rsidR="009D2B2B" w:rsidRDefault="009D2B2B"/>
        </w:tc>
      </w:tr>
      <w:tr w:rsidR="009D2B2B" w14:paraId="04CFDEE5" w14:textId="77777777">
        <w:tc>
          <w:tcPr>
            <w:tcW w:w="2880" w:type="dxa"/>
          </w:tcPr>
          <w:p w14:paraId="13C8C63C" w14:textId="146E55C4" w:rsidR="009D2B2B" w:rsidRDefault="009D2B2B">
            <w:pPr>
              <w:jc w:val="right"/>
            </w:pPr>
          </w:p>
        </w:tc>
        <w:tc>
          <w:tcPr>
            <w:tcW w:w="2880" w:type="dxa"/>
          </w:tcPr>
          <w:p w14:paraId="1869AFAF" w14:textId="77777777" w:rsidR="009D2B2B" w:rsidRDefault="00000000">
            <w:pPr>
              <w:jc w:val="right"/>
            </w:pPr>
            <w:r>
              <w:rPr>
                <w:b/>
                <w:color w:val="008000"/>
              </w:rPr>
              <w:t xml:space="preserve">السوسي عن أبي عمرو, </w:t>
            </w:r>
          </w:p>
        </w:tc>
        <w:tc>
          <w:tcPr>
            <w:tcW w:w="2880" w:type="dxa"/>
          </w:tcPr>
          <w:p w14:paraId="298595C8" w14:textId="77777777" w:rsidR="009D2B2B" w:rsidRDefault="00000000">
            <w:pPr>
              <w:jc w:val="right"/>
            </w:pPr>
            <w:r>
              <w:rPr>
                <w:b/>
                <w:color w:val="0000FF"/>
              </w:rPr>
              <w:t>النار ليجزي</w:t>
            </w:r>
          </w:p>
        </w:tc>
      </w:tr>
    </w:tbl>
    <w:p w14:paraId="35A6A460" w14:textId="77777777" w:rsidR="009D2B2B" w:rsidRDefault="009D2B2B"/>
    <w:p w14:paraId="54FCBEA8" w14:textId="77777777" w:rsidR="009D2B2B" w:rsidRDefault="00000000">
      <w:pPr>
        <w:jc w:val="right"/>
      </w:pPr>
      <w:r>
        <w:rPr>
          <w:b/>
        </w:rPr>
        <w:t>٩ ـ إِنَّا نَحْنُ نَزَّلْنَا الذِّكْرَ وَإِنَّا لَهُ لَحَافِظُونَ</w:t>
      </w:r>
    </w:p>
    <w:tbl>
      <w:tblPr>
        <w:tblW w:w="0" w:type="auto"/>
        <w:tblLayout w:type="fixed"/>
        <w:tblLook w:val="04A0" w:firstRow="1" w:lastRow="0" w:firstColumn="1" w:lastColumn="0" w:noHBand="0" w:noVBand="1"/>
      </w:tblPr>
      <w:tblGrid>
        <w:gridCol w:w="2880"/>
        <w:gridCol w:w="2880"/>
        <w:gridCol w:w="2880"/>
      </w:tblGrid>
      <w:tr w:rsidR="009D2B2B" w14:paraId="17A9952D" w14:textId="77777777">
        <w:tc>
          <w:tcPr>
            <w:tcW w:w="2880" w:type="dxa"/>
          </w:tcPr>
          <w:p w14:paraId="7F2B0D51" w14:textId="77777777" w:rsidR="009D2B2B" w:rsidRDefault="009D2B2B"/>
        </w:tc>
        <w:tc>
          <w:tcPr>
            <w:tcW w:w="2880" w:type="dxa"/>
          </w:tcPr>
          <w:p w14:paraId="31AAD7E9" w14:textId="77777777" w:rsidR="009D2B2B" w:rsidRDefault="009D2B2B"/>
        </w:tc>
        <w:tc>
          <w:tcPr>
            <w:tcW w:w="2880" w:type="dxa"/>
          </w:tcPr>
          <w:p w14:paraId="0229C650" w14:textId="77777777" w:rsidR="009D2B2B" w:rsidRDefault="009D2B2B"/>
        </w:tc>
      </w:tr>
      <w:tr w:rsidR="009D2B2B" w14:paraId="38C016AC" w14:textId="77777777">
        <w:tc>
          <w:tcPr>
            <w:tcW w:w="2880" w:type="dxa"/>
          </w:tcPr>
          <w:p w14:paraId="5FCC95F9" w14:textId="77777777" w:rsidR="009D2B2B" w:rsidRDefault="00000000">
            <w:pPr>
              <w:jc w:val="right"/>
            </w:pPr>
            <w:r>
              <w:rPr>
                <w:b/>
                <w:color w:val="FF0000"/>
              </w:rPr>
              <w:t>قرأ بالإدغام الكبير، وله وجه الاختلاس.</w:t>
            </w:r>
          </w:p>
        </w:tc>
        <w:tc>
          <w:tcPr>
            <w:tcW w:w="2880" w:type="dxa"/>
          </w:tcPr>
          <w:p w14:paraId="46A24BE5" w14:textId="77777777" w:rsidR="009D2B2B" w:rsidRDefault="00000000">
            <w:pPr>
              <w:jc w:val="right"/>
            </w:pPr>
            <w:r>
              <w:rPr>
                <w:b/>
                <w:color w:val="008000"/>
              </w:rPr>
              <w:t xml:space="preserve">السوسي عن أبي عمرو, </w:t>
            </w:r>
          </w:p>
        </w:tc>
        <w:tc>
          <w:tcPr>
            <w:tcW w:w="2880" w:type="dxa"/>
          </w:tcPr>
          <w:p w14:paraId="5B46733F" w14:textId="77777777" w:rsidR="009D2B2B" w:rsidRDefault="00000000">
            <w:pPr>
              <w:jc w:val="right"/>
            </w:pPr>
            <w:r>
              <w:rPr>
                <w:b/>
                <w:color w:val="0000FF"/>
              </w:rPr>
              <w:t>نحن نزلنا</w:t>
            </w:r>
          </w:p>
        </w:tc>
      </w:tr>
    </w:tbl>
    <w:p w14:paraId="3C3295B5" w14:textId="77777777" w:rsidR="009D2B2B" w:rsidRDefault="009D2B2B"/>
    <w:p w14:paraId="7BA616B1" w14:textId="77777777" w:rsidR="009D2B2B" w:rsidRDefault="00000000">
      <w:pPr>
        <w:jc w:val="right"/>
      </w:pPr>
      <w:r>
        <w:rPr>
          <w:b/>
        </w:rPr>
        <w:t>٢٣ ـ وَإِنَّا لَنَحْنُ نُحْيِي وَنُمِيتُ وَنَحْنُ الْوَارِثُونَ</w:t>
      </w:r>
    </w:p>
    <w:tbl>
      <w:tblPr>
        <w:tblW w:w="0" w:type="auto"/>
        <w:tblLayout w:type="fixed"/>
        <w:tblLook w:val="04A0" w:firstRow="1" w:lastRow="0" w:firstColumn="1" w:lastColumn="0" w:noHBand="0" w:noVBand="1"/>
      </w:tblPr>
      <w:tblGrid>
        <w:gridCol w:w="2880"/>
        <w:gridCol w:w="2880"/>
        <w:gridCol w:w="2880"/>
      </w:tblGrid>
      <w:tr w:rsidR="009D2B2B" w14:paraId="4A844189" w14:textId="77777777">
        <w:tc>
          <w:tcPr>
            <w:tcW w:w="2880" w:type="dxa"/>
          </w:tcPr>
          <w:p w14:paraId="2DC1919E" w14:textId="77777777" w:rsidR="009D2B2B" w:rsidRDefault="009D2B2B"/>
        </w:tc>
        <w:tc>
          <w:tcPr>
            <w:tcW w:w="2880" w:type="dxa"/>
          </w:tcPr>
          <w:p w14:paraId="75FC240D" w14:textId="77777777" w:rsidR="009D2B2B" w:rsidRDefault="009D2B2B"/>
        </w:tc>
        <w:tc>
          <w:tcPr>
            <w:tcW w:w="2880" w:type="dxa"/>
          </w:tcPr>
          <w:p w14:paraId="64FFF5C4" w14:textId="77777777" w:rsidR="009D2B2B" w:rsidRDefault="009D2B2B"/>
        </w:tc>
      </w:tr>
      <w:tr w:rsidR="009D2B2B" w14:paraId="0F563F95" w14:textId="77777777">
        <w:tc>
          <w:tcPr>
            <w:tcW w:w="2880" w:type="dxa"/>
          </w:tcPr>
          <w:p w14:paraId="4ED2FCBC" w14:textId="77777777" w:rsidR="009D2B2B" w:rsidRDefault="00000000">
            <w:pPr>
              <w:jc w:val="right"/>
            </w:pPr>
            <w:r>
              <w:rPr>
                <w:b/>
                <w:color w:val="FF0000"/>
              </w:rPr>
              <w:t>قرأ بالإدغام الكبير، وله وجه الاختلاس.</w:t>
            </w:r>
          </w:p>
        </w:tc>
        <w:tc>
          <w:tcPr>
            <w:tcW w:w="2880" w:type="dxa"/>
          </w:tcPr>
          <w:p w14:paraId="0F369B95" w14:textId="77777777" w:rsidR="009D2B2B" w:rsidRDefault="00000000">
            <w:pPr>
              <w:jc w:val="right"/>
            </w:pPr>
            <w:r>
              <w:rPr>
                <w:b/>
                <w:color w:val="008000"/>
              </w:rPr>
              <w:t xml:space="preserve">السوسي عن أبي عمرو, </w:t>
            </w:r>
          </w:p>
        </w:tc>
        <w:tc>
          <w:tcPr>
            <w:tcW w:w="2880" w:type="dxa"/>
          </w:tcPr>
          <w:p w14:paraId="3CFB4A18" w14:textId="77777777" w:rsidR="009D2B2B" w:rsidRDefault="00000000">
            <w:pPr>
              <w:jc w:val="right"/>
            </w:pPr>
            <w:r>
              <w:rPr>
                <w:b/>
                <w:color w:val="0000FF"/>
              </w:rPr>
              <w:t>لنحن نحيي</w:t>
            </w:r>
          </w:p>
        </w:tc>
      </w:tr>
    </w:tbl>
    <w:p w14:paraId="7AD1E7D4" w14:textId="77777777" w:rsidR="009D2B2B" w:rsidRDefault="009D2B2B"/>
    <w:p w14:paraId="61B7B2C4" w14:textId="77777777" w:rsidR="009D2B2B" w:rsidRDefault="00000000">
      <w:pPr>
        <w:jc w:val="right"/>
      </w:pPr>
      <w:r>
        <w:rPr>
          <w:b/>
        </w:rPr>
        <w:t>٢٨ ـ وَإِذْ قَالَ رَبُّكَ لِلْمَلَائِكَةِ إِنِّي خَالِقٌ بَشَرًا مِّن صَلْصَالٍ مِّنْ حَمَإٍ مَّسْنُونٍ</w:t>
      </w:r>
    </w:p>
    <w:tbl>
      <w:tblPr>
        <w:tblW w:w="0" w:type="auto"/>
        <w:tblLayout w:type="fixed"/>
        <w:tblLook w:val="04A0" w:firstRow="1" w:lastRow="0" w:firstColumn="1" w:lastColumn="0" w:noHBand="0" w:noVBand="1"/>
      </w:tblPr>
      <w:tblGrid>
        <w:gridCol w:w="2880"/>
        <w:gridCol w:w="2880"/>
        <w:gridCol w:w="2880"/>
      </w:tblGrid>
      <w:tr w:rsidR="009D2B2B" w14:paraId="16DA9F2B" w14:textId="77777777">
        <w:tc>
          <w:tcPr>
            <w:tcW w:w="2880" w:type="dxa"/>
          </w:tcPr>
          <w:p w14:paraId="5F51E1B1" w14:textId="77777777" w:rsidR="009D2B2B" w:rsidRDefault="009D2B2B"/>
        </w:tc>
        <w:tc>
          <w:tcPr>
            <w:tcW w:w="2880" w:type="dxa"/>
          </w:tcPr>
          <w:p w14:paraId="634C30FE" w14:textId="77777777" w:rsidR="009D2B2B" w:rsidRDefault="009D2B2B"/>
        </w:tc>
        <w:tc>
          <w:tcPr>
            <w:tcW w:w="2880" w:type="dxa"/>
          </w:tcPr>
          <w:p w14:paraId="7D007D7A" w14:textId="77777777" w:rsidR="009D2B2B" w:rsidRDefault="009D2B2B"/>
        </w:tc>
      </w:tr>
      <w:tr w:rsidR="009D2B2B" w14:paraId="78B6AA18" w14:textId="77777777">
        <w:tc>
          <w:tcPr>
            <w:tcW w:w="2880" w:type="dxa"/>
          </w:tcPr>
          <w:p w14:paraId="5C18F32F" w14:textId="67DCF09B" w:rsidR="009D2B2B" w:rsidRDefault="009D2B2B">
            <w:pPr>
              <w:jc w:val="right"/>
            </w:pPr>
          </w:p>
        </w:tc>
        <w:tc>
          <w:tcPr>
            <w:tcW w:w="2880" w:type="dxa"/>
          </w:tcPr>
          <w:p w14:paraId="4436459D" w14:textId="77777777" w:rsidR="009D2B2B" w:rsidRDefault="00000000">
            <w:pPr>
              <w:jc w:val="right"/>
            </w:pPr>
            <w:r>
              <w:rPr>
                <w:b/>
                <w:color w:val="008000"/>
              </w:rPr>
              <w:t xml:space="preserve">السوسي عن أبي عمرو, </w:t>
            </w:r>
          </w:p>
        </w:tc>
        <w:tc>
          <w:tcPr>
            <w:tcW w:w="2880" w:type="dxa"/>
          </w:tcPr>
          <w:p w14:paraId="71197551" w14:textId="77777777" w:rsidR="009D2B2B" w:rsidRDefault="00000000">
            <w:pPr>
              <w:jc w:val="right"/>
            </w:pPr>
            <w:r>
              <w:rPr>
                <w:b/>
                <w:color w:val="0000FF"/>
              </w:rPr>
              <w:t>قال ربك</w:t>
            </w:r>
          </w:p>
        </w:tc>
      </w:tr>
    </w:tbl>
    <w:p w14:paraId="12A85CB9" w14:textId="77777777" w:rsidR="009D2B2B" w:rsidRDefault="009D2B2B"/>
    <w:p w14:paraId="5FF9DE60" w14:textId="77777777" w:rsidR="009D2B2B" w:rsidRDefault="00000000">
      <w:pPr>
        <w:jc w:val="right"/>
      </w:pPr>
      <w:r>
        <w:rPr>
          <w:b/>
        </w:rPr>
        <w:t>٣٣ ـ قَالَ لَمْ أَكُن لِّأَسْجُدَ لِبَشَرٍ خَلَقْتَهُ مِن صَلْصَالٍ مِّنْ حَمَإٍ مَّسْنُونٍ</w:t>
      </w:r>
    </w:p>
    <w:tbl>
      <w:tblPr>
        <w:tblW w:w="0" w:type="auto"/>
        <w:tblLayout w:type="fixed"/>
        <w:tblLook w:val="04A0" w:firstRow="1" w:lastRow="0" w:firstColumn="1" w:lastColumn="0" w:noHBand="0" w:noVBand="1"/>
      </w:tblPr>
      <w:tblGrid>
        <w:gridCol w:w="2880"/>
        <w:gridCol w:w="2880"/>
        <w:gridCol w:w="2880"/>
      </w:tblGrid>
      <w:tr w:rsidR="009D2B2B" w14:paraId="4E9C8E9D" w14:textId="77777777">
        <w:tc>
          <w:tcPr>
            <w:tcW w:w="2880" w:type="dxa"/>
          </w:tcPr>
          <w:p w14:paraId="0FD4F96C" w14:textId="77777777" w:rsidR="009D2B2B" w:rsidRDefault="009D2B2B"/>
        </w:tc>
        <w:tc>
          <w:tcPr>
            <w:tcW w:w="2880" w:type="dxa"/>
          </w:tcPr>
          <w:p w14:paraId="787150F7" w14:textId="77777777" w:rsidR="009D2B2B" w:rsidRDefault="009D2B2B"/>
        </w:tc>
        <w:tc>
          <w:tcPr>
            <w:tcW w:w="2880" w:type="dxa"/>
          </w:tcPr>
          <w:p w14:paraId="2E3BFE6E" w14:textId="77777777" w:rsidR="009D2B2B" w:rsidRDefault="009D2B2B"/>
        </w:tc>
      </w:tr>
      <w:tr w:rsidR="009D2B2B" w14:paraId="5A6AEB1E" w14:textId="77777777">
        <w:tc>
          <w:tcPr>
            <w:tcW w:w="2880" w:type="dxa"/>
          </w:tcPr>
          <w:p w14:paraId="6717EFE7" w14:textId="22075130" w:rsidR="009D2B2B" w:rsidRDefault="009D2B2B">
            <w:pPr>
              <w:jc w:val="right"/>
            </w:pPr>
          </w:p>
        </w:tc>
        <w:tc>
          <w:tcPr>
            <w:tcW w:w="2880" w:type="dxa"/>
          </w:tcPr>
          <w:p w14:paraId="1C5B6D14" w14:textId="77777777" w:rsidR="009D2B2B" w:rsidRDefault="00000000">
            <w:pPr>
              <w:jc w:val="right"/>
            </w:pPr>
            <w:r>
              <w:rPr>
                <w:b/>
                <w:color w:val="008000"/>
              </w:rPr>
              <w:t xml:space="preserve">السوسي عن أبي عمرو, </w:t>
            </w:r>
          </w:p>
        </w:tc>
        <w:tc>
          <w:tcPr>
            <w:tcW w:w="2880" w:type="dxa"/>
          </w:tcPr>
          <w:p w14:paraId="7A744AEA" w14:textId="77777777" w:rsidR="009D2B2B" w:rsidRDefault="00000000">
            <w:pPr>
              <w:jc w:val="right"/>
            </w:pPr>
            <w:r>
              <w:rPr>
                <w:b/>
                <w:color w:val="0000FF"/>
              </w:rPr>
              <w:t>قال لم</w:t>
            </w:r>
          </w:p>
        </w:tc>
      </w:tr>
    </w:tbl>
    <w:p w14:paraId="52CABE55" w14:textId="77777777" w:rsidR="009D2B2B" w:rsidRDefault="009D2B2B"/>
    <w:p w14:paraId="46F493F4" w14:textId="77777777" w:rsidR="009D2B2B" w:rsidRDefault="00000000">
      <w:pPr>
        <w:jc w:val="right"/>
      </w:pPr>
      <w:r>
        <w:rPr>
          <w:b/>
        </w:rPr>
        <w:t>٣٦ ـ قَالَ رَبِّ فَأَنظِرْنِي إِلَى يَوْمِ يُبْعَثُونَ</w:t>
      </w:r>
    </w:p>
    <w:tbl>
      <w:tblPr>
        <w:tblW w:w="0" w:type="auto"/>
        <w:tblLayout w:type="fixed"/>
        <w:tblLook w:val="04A0" w:firstRow="1" w:lastRow="0" w:firstColumn="1" w:lastColumn="0" w:noHBand="0" w:noVBand="1"/>
      </w:tblPr>
      <w:tblGrid>
        <w:gridCol w:w="2880"/>
        <w:gridCol w:w="2880"/>
        <w:gridCol w:w="2880"/>
      </w:tblGrid>
      <w:tr w:rsidR="009D2B2B" w14:paraId="2493DABF" w14:textId="77777777">
        <w:tc>
          <w:tcPr>
            <w:tcW w:w="2880" w:type="dxa"/>
          </w:tcPr>
          <w:p w14:paraId="2FDCBFA6" w14:textId="77777777" w:rsidR="009D2B2B" w:rsidRDefault="009D2B2B"/>
        </w:tc>
        <w:tc>
          <w:tcPr>
            <w:tcW w:w="2880" w:type="dxa"/>
          </w:tcPr>
          <w:p w14:paraId="42B10C23" w14:textId="77777777" w:rsidR="009D2B2B" w:rsidRDefault="009D2B2B"/>
        </w:tc>
        <w:tc>
          <w:tcPr>
            <w:tcW w:w="2880" w:type="dxa"/>
          </w:tcPr>
          <w:p w14:paraId="1D2B6379" w14:textId="77777777" w:rsidR="009D2B2B" w:rsidRDefault="009D2B2B"/>
        </w:tc>
      </w:tr>
      <w:tr w:rsidR="009D2B2B" w14:paraId="139F8DCD" w14:textId="77777777">
        <w:tc>
          <w:tcPr>
            <w:tcW w:w="2880" w:type="dxa"/>
          </w:tcPr>
          <w:p w14:paraId="573B974B" w14:textId="0DC260FA" w:rsidR="009D2B2B" w:rsidRDefault="009D2B2B">
            <w:pPr>
              <w:jc w:val="right"/>
            </w:pPr>
          </w:p>
        </w:tc>
        <w:tc>
          <w:tcPr>
            <w:tcW w:w="2880" w:type="dxa"/>
          </w:tcPr>
          <w:p w14:paraId="24280425" w14:textId="77777777" w:rsidR="009D2B2B" w:rsidRDefault="00000000">
            <w:pPr>
              <w:jc w:val="right"/>
            </w:pPr>
            <w:r>
              <w:rPr>
                <w:b/>
                <w:color w:val="008000"/>
              </w:rPr>
              <w:t xml:space="preserve">السوسي عن أبي عمرو, </w:t>
            </w:r>
          </w:p>
        </w:tc>
        <w:tc>
          <w:tcPr>
            <w:tcW w:w="2880" w:type="dxa"/>
          </w:tcPr>
          <w:p w14:paraId="2E33C87F" w14:textId="77777777" w:rsidR="009D2B2B" w:rsidRDefault="00000000">
            <w:pPr>
              <w:jc w:val="right"/>
            </w:pPr>
            <w:r>
              <w:rPr>
                <w:b/>
                <w:color w:val="0000FF"/>
              </w:rPr>
              <w:t>قال رب</w:t>
            </w:r>
          </w:p>
        </w:tc>
      </w:tr>
    </w:tbl>
    <w:p w14:paraId="6B0FA6E5" w14:textId="77777777" w:rsidR="009D2B2B" w:rsidRDefault="009D2B2B"/>
    <w:p w14:paraId="52828C96" w14:textId="77777777" w:rsidR="009D2B2B" w:rsidRDefault="00000000">
      <w:pPr>
        <w:jc w:val="right"/>
      </w:pPr>
      <w:r>
        <w:rPr>
          <w:b/>
        </w:rPr>
        <w:t>٣٩ ـ قَالَ رَبِّ بِمَا أَغْوَيْتَنِي لَأُزَيِّنَنَّ لَهُمْ فِي الْأَرْضِ وَلَأُغْوِيَنَّهُمْ أَجْمَعِينَ</w:t>
      </w:r>
    </w:p>
    <w:tbl>
      <w:tblPr>
        <w:tblW w:w="0" w:type="auto"/>
        <w:tblLayout w:type="fixed"/>
        <w:tblLook w:val="04A0" w:firstRow="1" w:lastRow="0" w:firstColumn="1" w:lastColumn="0" w:noHBand="0" w:noVBand="1"/>
      </w:tblPr>
      <w:tblGrid>
        <w:gridCol w:w="2880"/>
        <w:gridCol w:w="2880"/>
        <w:gridCol w:w="2880"/>
      </w:tblGrid>
      <w:tr w:rsidR="009D2B2B" w14:paraId="228CA948" w14:textId="77777777">
        <w:tc>
          <w:tcPr>
            <w:tcW w:w="2880" w:type="dxa"/>
          </w:tcPr>
          <w:p w14:paraId="755837D2" w14:textId="77777777" w:rsidR="009D2B2B" w:rsidRDefault="009D2B2B"/>
        </w:tc>
        <w:tc>
          <w:tcPr>
            <w:tcW w:w="2880" w:type="dxa"/>
          </w:tcPr>
          <w:p w14:paraId="5462719E" w14:textId="77777777" w:rsidR="009D2B2B" w:rsidRDefault="009D2B2B"/>
        </w:tc>
        <w:tc>
          <w:tcPr>
            <w:tcW w:w="2880" w:type="dxa"/>
          </w:tcPr>
          <w:p w14:paraId="5FAD9DD4" w14:textId="77777777" w:rsidR="009D2B2B" w:rsidRDefault="009D2B2B"/>
        </w:tc>
      </w:tr>
      <w:tr w:rsidR="009D2B2B" w14:paraId="5B827180" w14:textId="77777777">
        <w:tc>
          <w:tcPr>
            <w:tcW w:w="2880" w:type="dxa"/>
          </w:tcPr>
          <w:p w14:paraId="0946EBC7" w14:textId="750F15AF" w:rsidR="009D2B2B" w:rsidRDefault="009D2B2B">
            <w:pPr>
              <w:jc w:val="right"/>
            </w:pPr>
          </w:p>
        </w:tc>
        <w:tc>
          <w:tcPr>
            <w:tcW w:w="2880" w:type="dxa"/>
          </w:tcPr>
          <w:p w14:paraId="00CFE2C0" w14:textId="77777777" w:rsidR="009D2B2B" w:rsidRDefault="00000000">
            <w:pPr>
              <w:jc w:val="right"/>
            </w:pPr>
            <w:r>
              <w:rPr>
                <w:b/>
                <w:color w:val="008000"/>
              </w:rPr>
              <w:t xml:space="preserve">السوسي عن أبي عمرو, </w:t>
            </w:r>
          </w:p>
        </w:tc>
        <w:tc>
          <w:tcPr>
            <w:tcW w:w="2880" w:type="dxa"/>
          </w:tcPr>
          <w:p w14:paraId="423A8EBB" w14:textId="77777777" w:rsidR="009D2B2B" w:rsidRDefault="00000000">
            <w:pPr>
              <w:jc w:val="right"/>
            </w:pPr>
            <w:r>
              <w:rPr>
                <w:b/>
                <w:color w:val="0000FF"/>
              </w:rPr>
              <w:t>قال رب</w:t>
            </w:r>
          </w:p>
        </w:tc>
      </w:tr>
    </w:tbl>
    <w:p w14:paraId="36493170" w14:textId="77777777" w:rsidR="009D2B2B" w:rsidRDefault="009D2B2B"/>
    <w:p w14:paraId="30FA6BC8" w14:textId="77777777" w:rsidR="009D2B2B" w:rsidRDefault="00000000">
      <w:pPr>
        <w:jc w:val="right"/>
      </w:pPr>
      <w:r>
        <w:rPr>
          <w:b/>
        </w:rPr>
        <w:t>٤٨ ـ لَا يَمَسُّهُمْ فِيهَا نَصَبٌ وَمَا هُم مِّنْهَا بِمُخْرَجِينَ</w:t>
      </w:r>
    </w:p>
    <w:tbl>
      <w:tblPr>
        <w:tblW w:w="0" w:type="auto"/>
        <w:tblLayout w:type="fixed"/>
        <w:tblLook w:val="04A0" w:firstRow="1" w:lastRow="0" w:firstColumn="1" w:lastColumn="0" w:noHBand="0" w:noVBand="1"/>
      </w:tblPr>
      <w:tblGrid>
        <w:gridCol w:w="2880"/>
        <w:gridCol w:w="2880"/>
        <w:gridCol w:w="2880"/>
      </w:tblGrid>
      <w:tr w:rsidR="009D2B2B" w14:paraId="709E9C9C" w14:textId="77777777">
        <w:tc>
          <w:tcPr>
            <w:tcW w:w="2880" w:type="dxa"/>
          </w:tcPr>
          <w:p w14:paraId="1205A62F" w14:textId="77777777" w:rsidR="009D2B2B" w:rsidRDefault="009D2B2B"/>
        </w:tc>
        <w:tc>
          <w:tcPr>
            <w:tcW w:w="2880" w:type="dxa"/>
          </w:tcPr>
          <w:p w14:paraId="7DC51A55" w14:textId="77777777" w:rsidR="009D2B2B" w:rsidRDefault="009D2B2B"/>
        </w:tc>
        <w:tc>
          <w:tcPr>
            <w:tcW w:w="2880" w:type="dxa"/>
          </w:tcPr>
          <w:p w14:paraId="0D90371A" w14:textId="77777777" w:rsidR="009D2B2B" w:rsidRDefault="009D2B2B"/>
        </w:tc>
      </w:tr>
      <w:tr w:rsidR="009D2B2B" w14:paraId="503D70F4" w14:textId="77777777">
        <w:tc>
          <w:tcPr>
            <w:tcW w:w="2880" w:type="dxa"/>
          </w:tcPr>
          <w:p w14:paraId="0FEB0768" w14:textId="5EBFC39F" w:rsidR="009D2B2B" w:rsidRDefault="009D2B2B">
            <w:pPr>
              <w:jc w:val="right"/>
            </w:pPr>
          </w:p>
        </w:tc>
        <w:tc>
          <w:tcPr>
            <w:tcW w:w="2880" w:type="dxa"/>
          </w:tcPr>
          <w:p w14:paraId="4687E8A3" w14:textId="77777777" w:rsidR="009D2B2B" w:rsidRDefault="00000000">
            <w:pPr>
              <w:jc w:val="right"/>
            </w:pPr>
            <w:r>
              <w:rPr>
                <w:b/>
                <w:color w:val="008000"/>
              </w:rPr>
              <w:t xml:space="preserve">السوسي عن أبي عمرو, </w:t>
            </w:r>
          </w:p>
        </w:tc>
        <w:tc>
          <w:tcPr>
            <w:tcW w:w="2880" w:type="dxa"/>
          </w:tcPr>
          <w:p w14:paraId="66F49678" w14:textId="77777777" w:rsidR="009D2B2B" w:rsidRDefault="00000000">
            <w:pPr>
              <w:jc w:val="right"/>
            </w:pPr>
            <w:r>
              <w:rPr>
                <w:b/>
                <w:color w:val="0000FF"/>
              </w:rPr>
              <w:t>بمخرجين نبئ</w:t>
            </w:r>
          </w:p>
        </w:tc>
      </w:tr>
    </w:tbl>
    <w:p w14:paraId="6023280A" w14:textId="77777777" w:rsidR="009D2B2B" w:rsidRDefault="009D2B2B"/>
    <w:p w14:paraId="3FC3FAF3" w14:textId="77777777" w:rsidR="009D2B2B" w:rsidRDefault="00000000">
      <w:pPr>
        <w:jc w:val="right"/>
      </w:pPr>
      <w:r>
        <w:rPr>
          <w:b/>
        </w:rPr>
        <w:t>٥٩ ـ إِلَّا آلَ لُوطٍ إِنَّا لَمُنَجُّوهُمْ أَجْمَعِينَ</w:t>
      </w:r>
    </w:p>
    <w:tbl>
      <w:tblPr>
        <w:tblW w:w="0" w:type="auto"/>
        <w:tblLayout w:type="fixed"/>
        <w:tblLook w:val="04A0" w:firstRow="1" w:lastRow="0" w:firstColumn="1" w:lastColumn="0" w:noHBand="0" w:noVBand="1"/>
      </w:tblPr>
      <w:tblGrid>
        <w:gridCol w:w="2880"/>
        <w:gridCol w:w="2880"/>
        <w:gridCol w:w="2880"/>
      </w:tblGrid>
      <w:tr w:rsidR="009D2B2B" w14:paraId="10351AF2" w14:textId="77777777">
        <w:tc>
          <w:tcPr>
            <w:tcW w:w="2880" w:type="dxa"/>
          </w:tcPr>
          <w:p w14:paraId="5C7F04A8" w14:textId="77777777" w:rsidR="009D2B2B" w:rsidRDefault="009D2B2B"/>
        </w:tc>
        <w:tc>
          <w:tcPr>
            <w:tcW w:w="2880" w:type="dxa"/>
          </w:tcPr>
          <w:p w14:paraId="0FE28CB5" w14:textId="77777777" w:rsidR="009D2B2B" w:rsidRDefault="009D2B2B"/>
        </w:tc>
        <w:tc>
          <w:tcPr>
            <w:tcW w:w="2880" w:type="dxa"/>
          </w:tcPr>
          <w:p w14:paraId="013CAFE8" w14:textId="77777777" w:rsidR="009D2B2B" w:rsidRDefault="009D2B2B"/>
        </w:tc>
      </w:tr>
      <w:tr w:rsidR="009D2B2B" w14:paraId="5325CAEF" w14:textId="77777777">
        <w:tc>
          <w:tcPr>
            <w:tcW w:w="2880" w:type="dxa"/>
          </w:tcPr>
          <w:p w14:paraId="60576A37" w14:textId="7DC09E13" w:rsidR="009D2B2B" w:rsidRDefault="009D2B2B">
            <w:pPr>
              <w:jc w:val="right"/>
            </w:pPr>
          </w:p>
        </w:tc>
        <w:tc>
          <w:tcPr>
            <w:tcW w:w="2880" w:type="dxa"/>
          </w:tcPr>
          <w:p w14:paraId="14929D15" w14:textId="77777777" w:rsidR="009D2B2B" w:rsidRDefault="00000000">
            <w:pPr>
              <w:jc w:val="right"/>
            </w:pPr>
            <w:r>
              <w:rPr>
                <w:b/>
                <w:color w:val="008000"/>
              </w:rPr>
              <w:t xml:space="preserve">السوسي عن أبي عمرو, </w:t>
            </w:r>
          </w:p>
        </w:tc>
        <w:tc>
          <w:tcPr>
            <w:tcW w:w="2880" w:type="dxa"/>
          </w:tcPr>
          <w:p w14:paraId="57A0E95F" w14:textId="77777777" w:rsidR="009D2B2B" w:rsidRDefault="00000000">
            <w:pPr>
              <w:jc w:val="right"/>
            </w:pPr>
            <w:r>
              <w:rPr>
                <w:b/>
                <w:color w:val="0000FF"/>
              </w:rPr>
              <w:t>آل لوط</w:t>
            </w:r>
          </w:p>
        </w:tc>
      </w:tr>
    </w:tbl>
    <w:p w14:paraId="6BE72277" w14:textId="77777777" w:rsidR="009D2B2B" w:rsidRDefault="009D2B2B"/>
    <w:p w14:paraId="1D2221CC" w14:textId="77777777" w:rsidR="009D2B2B" w:rsidRDefault="00000000">
      <w:pPr>
        <w:jc w:val="right"/>
      </w:pPr>
      <w:r>
        <w:rPr>
          <w:b/>
        </w:rPr>
        <w:t>٦١ ـ فَلَمَّا جَاءَ آلَ لُوطٍ الْمُرْسَلُونَ</w:t>
      </w:r>
    </w:p>
    <w:tbl>
      <w:tblPr>
        <w:tblW w:w="0" w:type="auto"/>
        <w:tblLayout w:type="fixed"/>
        <w:tblLook w:val="04A0" w:firstRow="1" w:lastRow="0" w:firstColumn="1" w:lastColumn="0" w:noHBand="0" w:noVBand="1"/>
      </w:tblPr>
      <w:tblGrid>
        <w:gridCol w:w="2880"/>
        <w:gridCol w:w="2880"/>
        <w:gridCol w:w="2880"/>
      </w:tblGrid>
      <w:tr w:rsidR="009D2B2B" w14:paraId="04A5E45E" w14:textId="77777777">
        <w:tc>
          <w:tcPr>
            <w:tcW w:w="2880" w:type="dxa"/>
          </w:tcPr>
          <w:p w14:paraId="41775E9C" w14:textId="77777777" w:rsidR="009D2B2B" w:rsidRDefault="009D2B2B"/>
        </w:tc>
        <w:tc>
          <w:tcPr>
            <w:tcW w:w="2880" w:type="dxa"/>
          </w:tcPr>
          <w:p w14:paraId="1B7555CC" w14:textId="77777777" w:rsidR="009D2B2B" w:rsidRDefault="009D2B2B"/>
        </w:tc>
        <w:tc>
          <w:tcPr>
            <w:tcW w:w="2880" w:type="dxa"/>
          </w:tcPr>
          <w:p w14:paraId="7F6945C0" w14:textId="77777777" w:rsidR="009D2B2B" w:rsidRDefault="009D2B2B"/>
        </w:tc>
      </w:tr>
      <w:tr w:rsidR="009D2B2B" w14:paraId="06C9EF1A" w14:textId="77777777">
        <w:tc>
          <w:tcPr>
            <w:tcW w:w="2880" w:type="dxa"/>
          </w:tcPr>
          <w:p w14:paraId="6B36A950" w14:textId="617D2DA5" w:rsidR="009D2B2B" w:rsidRDefault="009D2B2B">
            <w:pPr>
              <w:jc w:val="right"/>
            </w:pPr>
          </w:p>
        </w:tc>
        <w:tc>
          <w:tcPr>
            <w:tcW w:w="2880" w:type="dxa"/>
          </w:tcPr>
          <w:p w14:paraId="2B0A40A0" w14:textId="77777777" w:rsidR="009D2B2B" w:rsidRDefault="00000000">
            <w:pPr>
              <w:jc w:val="right"/>
            </w:pPr>
            <w:r>
              <w:rPr>
                <w:b/>
                <w:color w:val="008000"/>
              </w:rPr>
              <w:t xml:space="preserve">السوسي عن أبي عمرو, </w:t>
            </w:r>
          </w:p>
        </w:tc>
        <w:tc>
          <w:tcPr>
            <w:tcW w:w="2880" w:type="dxa"/>
          </w:tcPr>
          <w:p w14:paraId="435DF698" w14:textId="77777777" w:rsidR="009D2B2B" w:rsidRDefault="00000000">
            <w:pPr>
              <w:jc w:val="right"/>
            </w:pPr>
            <w:r>
              <w:rPr>
                <w:b/>
                <w:color w:val="0000FF"/>
              </w:rPr>
              <w:t>آل لوط</w:t>
            </w:r>
          </w:p>
        </w:tc>
      </w:tr>
    </w:tbl>
    <w:p w14:paraId="0BE66FAC" w14:textId="77777777" w:rsidR="009D2B2B" w:rsidRDefault="009D2B2B"/>
    <w:p w14:paraId="2256C7F1" w14:textId="77777777" w:rsidR="009D2B2B" w:rsidRDefault="00000000">
      <w:pPr>
        <w:jc w:val="right"/>
      </w:pPr>
      <w:r>
        <w:rPr>
          <w:b/>
        </w:rPr>
        <w:t>٦٥ ـ فَأَسْرِ بِأَهْلِكَ بِقِطْعٍ مِّنَ اللَّيْلِ وَاتَّبِعْ أَدْبَارَهُمْ وَلَا يَلْتَفِتْ مِنكُمْ أَحَدٌ وَامْضُوا حَيْثُ تُؤْمَرُونَ</w:t>
      </w:r>
    </w:p>
    <w:tbl>
      <w:tblPr>
        <w:tblW w:w="0" w:type="auto"/>
        <w:tblLayout w:type="fixed"/>
        <w:tblLook w:val="04A0" w:firstRow="1" w:lastRow="0" w:firstColumn="1" w:lastColumn="0" w:noHBand="0" w:noVBand="1"/>
      </w:tblPr>
      <w:tblGrid>
        <w:gridCol w:w="2880"/>
        <w:gridCol w:w="2880"/>
        <w:gridCol w:w="2880"/>
      </w:tblGrid>
      <w:tr w:rsidR="009D2B2B" w14:paraId="0355FF8E" w14:textId="77777777">
        <w:tc>
          <w:tcPr>
            <w:tcW w:w="2880" w:type="dxa"/>
          </w:tcPr>
          <w:p w14:paraId="764133B3" w14:textId="77777777" w:rsidR="009D2B2B" w:rsidRDefault="009D2B2B"/>
        </w:tc>
        <w:tc>
          <w:tcPr>
            <w:tcW w:w="2880" w:type="dxa"/>
          </w:tcPr>
          <w:p w14:paraId="3E696159" w14:textId="77777777" w:rsidR="009D2B2B" w:rsidRDefault="009D2B2B"/>
        </w:tc>
        <w:tc>
          <w:tcPr>
            <w:tcW w:w="2880" w:type="dxa"/>
          </w:tcPr>
          <w:p w14:paraId="6BC86EF8" w14:textId="77777777" w:rsidR="009D2B2B" w:rsidRDefault="009D2B2B"/>
        </w:tc>
      </w:tr>
      <w:tr w:rsidR="009D2B2B" w14:paraId="062C3CE7" w14:textId="77777777">
        <w:tc>
          <w:tcPr>
            <w:tcW w:w="2880" w:type="dxa"/>
          </w:tcPr>
          <w:p w14:paraId="1539ADF3" w14:textId="1A4CFEC4" w:rsidR="009D2B2B" w:rsidRDefault="009D2B2B">
            <w:pPr>
              <w:jc w:val="right"/>
            </w:pPr>
          </w:p>
        </w:tc>
        <w:tc>
          <w:tcPr>
            <w:tcW w:w="2880" w:type="dxa"/>
          </w:tcPr>
          <w:p w14:paraId="60D30211" w14:textId="77777777" w:rsidR="009D2B2B" w:rsidRDefault="00000000">
            <w:pPr>
              <w:jc w:val="right"/>
            </w:pPr>
            <w:r>
              <w:rPr>
                <w:b/>
                <w:color w:val="008000"/>
              </w:rPr>
              <w:t xml:space="preserve">السوسي عن أبي عمرو, </w:t>
            </w:r>
          </w:p>
        </w:tc>
        <w:tc>
          <w:tcPr>
            <w:tcW w:w="2880" w:type="dxa"/>
          </w:tcPr>
          <w:p w14:paraId="1A032842" w14:textId="77777777" w:rsidR="009D2B2B" w:rsidRDefault="00000000">
            <w:pPr>
              <w:jc w:val="right"/>
            </w:pPr>
            <w:r>
              <w:rPr>
                <w:b/>
                <w:color w:val="0000FF"/>
              </w:rPr>
              <w:t>حيث تؤمرون</w:t>
            </w:r>
          </w:p>
        </w:tc>
      </w:tr>
    </w:tbl>
    <w:p w14:paraId="6A2923FC" w14:textId="77777777" w:rsidR="009D2B2B" w:rsidRDefault="009D2B2B"/>
    <w:p w14:paraId="475671FC" w14:textId="77777777" w:rsidR="009D2B2B" w:rsidRDefault="00000000">
      <w:pPr>
        <w:jc w:val="right"/>
      </w:pPr>
      <w:r>
        <w:rPr>
          <w:b/>
        </w:rPr>
        <w:t>١٢ ـ وَسَخَّرَ لَكُمُ اللَّيْلَ وَالنَّهَارَ وَالشَّمْسَ وَالْقَمَرَ وَالنُّجُومُ مُسَخَّرَاتٌ بِأَمْرِهِ إِنَّ فِي ذَلِكَ لَآيَاتٍ لِّقَوْمٍ يَعْقِلُونَ</w:t>
      </w:r>
    </w:p>
    <w:tbl>
      <w:tblPr>
        <w:tblW w:w="0" w:type="auto"/>
        <w:tblLayout w:type="fixed"/>
        <w:tblLook w:val="04A0" w:firstRow="1" w:lastRow="0" w:firstColumn="1" w:lastColumn="0" w:noHBand="0" w:noVBand="1"/>
      </w:tblPr>
      <w:tblGrid>
        <w:gridCol w:w="2880"/>
        <w:gridCol w:w="2880"/>
        <w:gridCol w:w="2880"/>
      </w:tblGrid>
      <w:tr w:rsidR="009D2B2B" w14:paraId="59CF5746" w14:textId="77777777">
        <w:tc>
          <w:tcPr>
            <w:tcW w:w="2880" w:type="dxa"/>
          </w:tcPr>
          <w:p w14:paraId="5A5F988D" w14:textId="77777777" w:rsidR="009D2B2B" w:rsidRDefault="009D2B2B"/>
        </w:tc>
        <w:tc>
          <w:tcPr>
            <w:tcW w:w="2880" w:type="dxa"/>
          </w:tcPr>
          <w:p w14:paraId="206C486B" w14:textId="77777777" w:rsidR="009D2B2B" w:rsidRDefault="009D2B2B"/>
        </w:tc>
        <w:tc>
          <w:tcPr>
            <w:tcW w:w="2880" w:type="dxa"/>
          </w:tcPr>
          <w:p w14:paraId="7522F9A0" w14:textId="77777777" w:rsidR="009D2B2B" w:rsidRDefault="009D2B2B"/>
        </w:tc>
      </w:tr>
      <w:tr w:rsidR="009D2B2B" w14:paraId="13E3A83D" w14:textId="77777777">
        <w:tc>
          <w:tcPr>
            <w:tcW w:w="2880" w:type="dxa"/>
          </w:tcPr>
          <w:p w14:paraId="025404DB" w14:textId="16D6674B" w:rsidR="009D2B2B" w:rsidRDefault="009D2B2B">
            <w:pPr>
              <w:jc w:val="right"/>
            </w:pPr>
          </w:p>
        </w:tc>
        <w:tc>
          <w:tcPr>
            <w:tcW w:w="2880" w:type="dxa"/>
          </w:tcPr>
          <w:p w14:paraId="6C4AF2AA" w14:textId="77777777" w:rsidR="009D2B2B" w:rsidRDefault="00000000">
            <w:pPr>
              <w:jc w:val="right"/>
            </w:pPr>
            <w:r>
              <w:rPr>
                <w:b/>
                <w:color w:val="008000"/>
              </w:rPr>
              <w:t xml:space="preserve">السوسي عن أبي عمرو, </w:t>
            </w:r>
          </w:p>
        </w:tc>
        <w:tc>
          <w:tcPr>
            <w:tcW w:w="2880" w:type="dxa"/>
          </w:tcPr>
          <w:p w14:paraId="124C4AF1" w14:textId="77777777" w:rsidR="009D2B2B" w:rsidRDefault="00000000">
            <w:pPr>
              <w:jc w:val="right"/>
            </w:pPr>
            <w:r>
              <w:rPr>
                <w:b/>
                <w:color w:val="0000FF"/>
              </w:rPr>
              <w:t>وسخر لكم</w:t>
            </w:r>
          </w:p>
        </w:tc>
      </w:tr>
      <w:tr w:rsidR="009D2B2B" w14:paraId="4C282347" w14:textId="77777777">
        <w:tc>
          <w:tcPr>
            <w:tcW w:w="2880" w:type="dxa"/>
          </w:tcPr>
          <w:p w14:paraId="1FB9F7D7" w14:textId="3A4563AA" w:rsidR="009D2B2B" w:rsidRDefault="009D2B2B">
            <w:pPr>
              <w:jc w:val="right"/>
            </w:pPr>
          </w:p>
        </w:tc>
        <w:tc>
          <w:tcPr>
            <w:tcW w:w="2880" w:type="dxa"/>
          </w:tcPr>
          <w:p w14:paraId="3C65B81D" w14:textId="77777777" w:rsidR="009D2B2B" w:rsidRDefault="00000000">
            <w:pPr>
              <w:jc w:val="right"/>
            </w:pPr>
            <w:r>
              <w:rPr>
                <w:b/>
                <w:color w:val="008000"/>
              </w:rPr>
              <w:t xml:space="preserve">السوسي عن أبي عمرو, </w:t>
            </w:r>
          </w:p>
        </w:tc>
        <w:tc>
          <w:tcPr>
            <w:tcW w:w="2880" w:type="dxa"/>
          </w:tcPr>
          <w:p w14:paraId="2555158A" w14:textId="77777777" w:rsidR="009D2B2B" w:rsidRDefault="00000000">
            <w:pPr>
              <w:jc w:val="right"/>
            </w:pPr>
            <w:r>
              <w:rPr>
                <w:b/>
                <w:color w:val="0000FF"/>
              </w:rPr>
              <w:t>والنجوم مسخرات</w:t>
            </w:r>
          </w:p>
        </w:tc>
      </w:tr>
    </w:tbl>
    <w:p w14:paraId="3ADE33F5" w14:textId="77777777" w:rsidR="009D2B2B" w:rsidRDefault="009D2B2B"/>
    <w:p w14:paraId="797C1DAF" w14:textId="77777777" w:rsidR="009D2B2B" w:rsidRDefault="00000000">
      <w:pPr>
        <w:jc w:val="right"/>
      </w:pPr>
      <w:r>
        <w:rPr>
          <w:b/>
        </w:rPr>
        <w:t>١٧ ـ أَفَمَن يَخْلُقُ كَمَن لَّا يَخْلُقُ أَفَلَا تَذَكَّرُونَ</w:t>
      </w:r>
    </w:p>
    <w:tbl>
      <w:tblPr>
        <w:tblW w:w="0" w:type="auto"/>
        <w:tblLayout w:type="fixed"/>
        <w:tblLook w:val="04A0" w:firstRow="1" w:lastRow="0" w:firstColumn="1" w:lastColumn="0" w:noHBand="0" w:noVBand="1"/>
      </w:tblPr>
      <w:tblGrid>
        <w:gridCol w:w="2880"/>
        <w:gridCol w:w="2880"/>
        <w:gridCol w:w="2880"/>
      </w:tblGrid>
      <w:tr w:rsidR="009D2B2B" w14:paraId="683D4CF9" w14:textId="77777777">
        <w:tc>
          <w:tcPr>
            <w:tcW w:w="2880" w:type="dxa"/>
          </w:tcPr>
          <w:p w14:paraId="298BC10E" w14:textId="77777777" w:rsidR="009D2B2B" w:rsidRDefault="009D2B2B"/>
        </w:tc>
        <w:tc>
          <w:tcPr>
            <w:tcW w:w="2880" w:type="dxa"/>
          </w:tcPr>
          <w:p w14:paraId="717A00F0" w14:textId="77777777" w:rsidR="009D2B2B" w:rsidRDefault="009D2B2B"/>
        </w:tc>
        <w:tc>
          <w:tcPr>
            <w:tcW w:w="2880" w:type="dxa"/>
          </w:tcPr>
          <w:p w14:paraId="7082E2A2" w14:textId="77777777" w:rsidR="009D2B2B" w:rsidRDefault="009D2B2B"/>
        </w:tc>
      </w:tr>
      <w:tr w:rsidR="009D2B2B" w14:paraId="78280670" w14:textId="77777777">
        <w:tc>
          <w:tcPr>
            <w:tcW w:w="2880" w:type="dxa"/>
          </w:tcPr>
          <w:p w14:paraId="12BECA7F" w14:textId="130D4C2C" w:rsidR="009D2B2B" w:rsidRDefault="009D2B2B">
            <w:pPr>
              <w:jc w:val="right"/>
            </w:pPr>
          </w:p>
        </w:tc>
        <w:tc>
          <w:tcPr>
            <w:tcW w:w="2880" w:type="dxa"/>
          </w:tcPr>
          <w:p w14:paraId="3C6B1C0A" w14:textId="77777777" w:rsidR="009D2B2B" w:rsidRDefault="00000000">
            <w:pPr>
              <w:jc w:val="right"/>
            </w:pPr>
            <w:r>
              <w:rPr>
                <w:b/>
                <w:color w:val="008000"/>
              </w:rPr>
              <w:t xml:space="preserve">السوسي عن أبي عمرو, </w:t>
            </w:r>
          </w:p>
        </w:tc>
        <w:tc>
          <w:tcPr>
            <w:tcW w:w="2880" w:type="dxa"/>
          </w:tcPr>
          <w:p w14:paraId="741F846C" w14:textId="77777777" w:rsidR="009D2B2B" w:rsidRDefault="00000000">
            <w:pPr>
              <w:jc w:val="right"/>
            </w:pPr>
            <w:r>
              <w:rPr>
                <w:b/>
                <w:color w:val="0000FF"/>
              </w:rPr>
              <w:t>يخلق كمن</w:t>
            </w:r>
          </w:p>
        </w:tc>
      </w:tr>
    </w:tbl>
    <w:p w14:paraId="328BE369" w14:textId="77777777" w:rsidR="009D2B2B" w:rsidRDefault="009D2B2B"/>
    <w:p w14:paraId="3B9FFC33" w14:textId="77777777" w:rsidR="009D2B2B" w:rsidRDefault="00000000">
      <w:pPr>
        <w:jc w:val="right"/>
      </w:pPr>
      <w:r>
        <w:rPr>
          <w:b/>
        </w:rPr>
        <w:t>١٩ ـ وَاللَّهُ يَعْلَمُ مَا تُسِرُّونَ وَمَا تُعْلِنُونَ</w:t>
      </w:r>
    </w:p>
    <w:tbl>
      <w:tblPr>
        <w:tblW w:w="0" w:type="auto"/>
        <w:tblLayout w:type="fixed"/>
        <w:tblLook w:val="04A0" w:firstRow="1" w:lastRow="0" w:firstColumn="1" w:lastColumn="0" w:noHBand="0" w:noVBand="1"/>
      </w:tblPr>
      <w:tblGrid>
        <w:gridCol w:w="2880"/>
        <w:gridCol w:w="2880"/>
        <w:gridCol w:w="2880"/>
      </w:tblGrid>
      <w:tr w:rsidR="009D2B2B" w14:paraId="23FBD9C7" w14:textId="77777777">
        <w:tc>
          <w:tcPr>
            <w:tcW w:w="2880" w:type="dxa"/>
          </w:tcPr>
          <w:p w14:paraId="039B0E31" w14:textId="77777777" w:rsidR="009D2B2B" w:rsidRDefault="009D2B2B"/>
        </w:tc>
        <w:tc>
          <w:tcPr>
            <w:tcW w:w="2880" w:type="dxa"/>
          </w:tcPr>
          <w:p w14:paraId="6E7C2339" w14:textId="77777777" w:rsidR="009D2B2B" w:rsidRDefault="009D2B2B"/>
        </w:tc>
        <w:tc>
          <w:tcPr>
            <w:tcW w:w="2880" w:type="dxa"/>
          </w:tcPr>
          <w:p w14:paraId="2B602F1B" w14:textId="77777777" w:rsidR="009D2B2B" w:rsidRDefault="009D2B2B"/>
        </w:tc>
      </w:tr>
      <w:tr w:rsidR="009D2B2B" w14:paraId="2EFA7C32" w14:textId="77777777">
        <w:tc>
          <w:tcPr>
            <w:tcW w:w="2880" w:type="dxa"/>
          </w:tcPr>
          <w:p w14:paraId="0FDE7F43" w14:textId="002FFE8B" w:rsidR="009D2B2B" w:rsidRDefault="009D2B2B">
            <w:pPr>
              <w:jc w:val="right"/>
            </w:pPr>
          </w:p>
        </w:tc>
        <w:tc>
          <w:tcPr>
            <w:tcW w:w="2880" w:type="dxa"/>
          </w:tcPr>
          <w:p w14:paraId="65C4EA41" w14:textId="77777777" w:rsidR="009D2B2B" w:rsidRDefault="00000000">
            <w:pPr>
              <w:jc w:val="right"/>
            </w:pPr>
            <w:r>
              <w:rPr>
                <w:b/>
                <w:color w:val="008000"/>
              </w:rPr>
              <w:t xml:space="preserve">السوسي عن أبي عمرو, </w:t>
            </w:r>
          </w:p>
        </w:tc>
        <w:tc>
          <w:tcPr>
            <w:tcW w:w="2880" w:type="dxa"/>
          </w:tcPr>
          <w:p w14:paraId="4E5BB34D" w14:textId="77777777" w:rsidR="009D2B2B" w:rsidRDefault="00000000">
            <w:pPr>
              <w:jc w:val="right"/>
            </w:pPr>
            <w:r>
              <w:rPr>
                <w:b/>
                <w:color w:val="0000FF"/>
              </w:rPr>
              <w:t>يعلم ما</w:t>
            </w:r>
          </w:p>
        </w:tc>
      </w:tr>
    </w:tbl>
    <w:p w14:paraId="5A7B613B" w14:textId="77777777" w:rsidR="009D2B2B" w:rsidRDefault="009D2B2B"/>
    <w:p w14:paraId="4A4DF0D2" w14:textId="77777777" w:rsidR="009D2B2B" w:rsidRDefault="00000000">
      <w:pPr>
        <w:jc w:val="right"/>
      </w:pPr>
      <w:r>
        <w:rPr>
          <w:b/>
        </w:rPr>
        <w:t>٢٣ ـ لَا جَرَمَ أَنَّ اللَّهَ يَعْلَمُ مَا يُسِرُّونَ وَمَا يُعْلِنُونَ إِنَّهُ لَا يُحِبُّ الْمُسْتَكْبِرِينَ</w:t>
      </w:r>
    </w:p>
    <w:tbl>
      <w:tblPr>
        <w:tblW w:w="0" w:type="auto"/>
        <w:tblLayout w:type="fixed"/>
        <w:tblLook w:val="04A0" w:firstRow="1" w:lastRow="0" w:firstColumn="1" w:lastColumn="0" w:noHBand="0" w:noVBand="1"/>
      </w:tblPr>
      <w:tblGrid>
        <w:gridCol w:w="2880"/>
        <w:gridCol w:w="2880"/>
        <w:gridCol w:w="2880"/>
      </w:tblGrid>
      <w:tr w:rsidR="009D2B2B" w14:paraId="01EE9A8C" w14:textId="77777777">
        <w:tc>
          <w:tcPr>
            <w:tcW w:w="2880" w:type="dxa"/>
          </w:tcPr>
          <w:p w14:paraId="2B1C80B5" w14:textId="77777777" w:rsidR="009D2B2B" w:rsidRDefault="009D2B2B"/>
        </w:tc>
        <w:tc>
          <w:tcPr>
            <w:tcW w:w="2880" w:type="dxa"/>
          </w:tcPr>
          <w:p w14:paraId="7F82601D" w14:textId="77777777" w:rsidR="009D2B2B" w:rsidRDefault="009D2B2B"/>
        </w:tc>
        <w:tc>
          <w:tcPr>
            <w:tcW w:w="2880" w:type="dxa"/>
          </w:tcPr>
          <w:p w14:paraId="47AE39DC" w14:textId="77777777" w:rsidR="009D2B2B" w:rsidRDefault="009D2B2B"/>
        </w:tc>
      </w:tr>
      <w:tr w:rsidR="009D2B2B" w14:paraId="07795A9D" w14:textId="77777777">
        <w:tc>
          <w:tcPr>
            <w:tcW w:w="2880" w:type="dxa"/>
          </w:tcPr>
          <w:p w14:paraId="39AB965F" w14:textId="4C44C3B5" w:rsidR="009D2B2B" w:rsidRDefault="009D2B2B">
            <w:pPr>
              <w:jc w:val="right"/>
            </w:pPr>
          </w:p>
        </w:tc>
        <w:tc>
          <w:tcPr>
            <w:tcW w:w="2880" w:type="dxa"/>
          </w:tcPr>
          <w:p w14:paraId="06B4861F" w14:textId="77777777" w:rsidR="009D2B2B" w:rsidRDefault="00000000">
            <w:pPr>
              <w:jc w:val="right"/>
            </w:pPr>
            <w:r>
              <w:rPr>
                <w:b/>
                <w:color w:val="008000"/>
              </w:rPr>
              <w:t xml:space="preserve">السوسي عن أبي عمرو, </w:t>
            </w:r>
          </w:p>
        </w:tc>
        <w:tc>
          <w:tcPr>
            <w:tcW w:w="2880" w:type="dxa"/>
          </w:tcPr>
          <w:p w14:paraId="568A01F1" w14:textId="77777777" w:rsidR="009D2B2B" w:rsidRDefault="00000000">
            <w:pPr>
              <w:jc w:val="right"/>
            </w:pPr>
            <w:r>
              <w:rPr>
                <w:b/>
                <w:color w:val="0000FF"/>
              </w:rPr>
              <w:t>يعلم ما</w:t>
            </w:r>
          </w:p>
        </w:tc>
      </w:tr>
    </w:tbl>
    <w:p w14:paraId="5595E744" w14:textId="77777777" w:rsidR="009D2B2B" w:rsidRDefault="009D2B2B"/>
    <w:p w14:paraId="72D5F850" w14:textId="77777777" w:rsidR="009D2B2B" w:rsidRDefault="00000000">
      <w:pPr>
        <w:jc w:val="right"/>
      </w:pPr>
      <w:r>
        <w:rPr>
          <w:b/>
        </w:rPr>
        <w:t>٢٤ ـ وَإِذَا قِيلَ لَهُم مَّاذَا أَنزَلَ رَبُّكُمْ قَالُوا أَسَاطِيرُ الْأَوَّلِينَ</w:t>
      </w:r>
    </w:p>
    <w:tbl>
      <w:tblPr>
        <w:tblW w:w="0" w:type="auto"/>
        <w:tblLayout w:type="fixed"/>
        <w:tblLook w:val="04A0" w:firstRow="1" w:lastRow="0" w:firstColumn="1" w:lastColumn="0" w:noHBand="0" w:noVBand="1"/>
      </w:tblPr>
      <w:tblGrid>
        <w:gridCol w:w="2880"/>
        <w:gridCol w:w="2880"/>
        <w:gridCol w:w="2880"/>
      </w:tblGrid>
      <w:tr w:rsidR="009D2B2B" w14:paraId="59323CB8" w14:textId="77777777">
        <w:tc>
          <w:tcPr>
            <w:tcW w:w="2880" w:type="dxa"/>
          </w:tcPr>
          <w:p w14:paraId="15A40263" w14:textId="77777777" w:rsidR="009D2B2B" w:rsidRDefault="009D2B2B"/>
        </w:tc>
        <w:tc>
          <w:tcPr>
            <w:tcW w:w="2880" w:type="dxa"/>
          </w:tcPr>
          <w:p w14:paraId="4FFC440A" w14:textId="77777777" w:rsidR="009D2B2B" w:rsidRDefault="009D2B2B"/>
        </w:tc>
        <w:tc>
          <w:tcPr>
            <w:tcW w:w="2880" w:type="dxa"/>
          </w:tcPr>
          <w:p w14:paraId="1BCB16B1" w14:textId="77777777" w:rsidR="009D2B2B" w:rsidRDefault="009D2B2B"/>
        </w:tc>
      </w:tr>
      <w:tr w:rsidR="009D2B2B" w14:paraId="609F4F63" w14:textId="77777777">
        <w:tc>
          <w:tcPr>
            <w:tcW w:w="2880" w:type="dxa"/>
          </w:tcPr>
          <w:p w14:paraId="7750566D" w14:textId="0514CCDA" w:rsidR="009D2B2B" w:rsidRDefault="009D2B2B">
            <w:pPr>
              <w:jc w:val="right"/>
            </w:pPr>
          </w:p>
        </w:tc>
        <w:tc>
          <w:tcPr>
            <w:tcW w:w="2880" w:type="dxa"/>
          </w:tcPr>
          <w:p w14:paraId="60108FE7" w14:textId="77777777" w:rsidR="009D2B2B" w:rsidRDefault="00000000">
            <w:pPr>
              <w:jc w:val="right"/>
            </w:pPr>
            <w:r>
              <w:rPr>
                <w:b/>
                <w:color w:val="008000"/>
              </w:rPr>
              <w:t xml:space="preserve">السوسي عن أبي عمرو, </w:t>
            </w:r>
          </w:p>
        </w:tc>
        <w:tc>
          <w:tcPr>
            <w:tcW w:w="2880" w:type="dxa"/>
          </w:tcPr>
          <w:p w14:paraId="766D77F1" w14:textId="77777777" w:rsidR="009D2B2B" w:rsidRDefault="00000000">
            <w:pPr>
              <w:jc w:val="right"/>
            </w:pPr>
            <w:r>
              <w:rPr>
                <w:b/>
                <w:color w:val="0000FF"/>
              </w:rPr>
              <w:t>قيل لهم</w:t>
            </w:r>
          </w:p>
        </w:tc>
      </w:tr>
      <w:tr w:rsidR="009D2B2B" w14:paraId="79D0E29E" w14:textId="77777777">
        <w:tc>
          <w:tcPr>
            <w:tcW w:w="2880" w:type="dxa"/>
          </w:tcPr>
          <w:p w14:paraId="5AB56619" w14:textId="0A037DBF" w:rsidR="009D2B2B" w:rsidRDefault="009D2B2B">
            <w:pPr>
              <w:jc w:val="right"/>
            </w:pPr>
          </w:p>
        </w:tc>
        <w:tc>
          <w:tcPr>
            <w:tcW w:w="2880" w:type="dxa"/>
          </w:tcPr>
          <w:p w14:paraId="7C1AC4D0" w14:textId="77777777" w:rsidR="009D2B2B" w:rsidRDefault="00000000">
            <w:pPr>
              <w:jc w:val="right"/>
            </w:pPr>
            <w:r>
              <w:rPr>
                <w:b/>
                <w:color w:val="008000"/>
              </w:rPr>
              <w:t xml:space="preserve">السوسي عن أبي عمرو, </w:t>
            </w:r>
          </w:p>
        </w:tc>
        <w:tc>
          <w:tcPr>
            <w:tcW w:w="2880" w:type="dxa"/>
          </w:tcPr>
          <w:p w14:paraId="29FD69CF" w14:textId="77777777" w:rsidR="009D2B2B" w:rsidRDefault="00000000">
            <w:pPr>
              <w:jc w:val="right"/>
            </w:pPr>
            <w:r>
              <w:rPr>
                <w:b/>
                <w:color w:val="0000FF"/>
              </w:rPr>
              <w:t>أنزل ربكم</w:t>
            </w:r>
          </w:p>
        </w:tc>
      </w:tr>
    </w:tbl>
    <w:p w14:paraId="5D92BEFC" w14:textId="77777777" w:rsidR="009D2B2B" w:rsidRDefault="009D2B2B"/>
    <w:p w14:paraId="61B59F7D" w14:textId="77777777" w:rsidR="009D2B2B" w:rsidRDefault="00000000">
      <w:pPr>
        <w:jc w:val="right"/>
      </w:pPr>
      <w:r>
        <w:rPr>
          <w:b/>
        </w:rPr>
        <w:t>٢٨ ـ الَّذِينَ تَتَوَفَّاهُمُ الْمَلَائِكَةُ ظَالِمِي أَنفُسِهِمْ فَأَلْقَوُا السَّلَمَ مَا كُنَّا نَعْمَلُ مِن سُوءٍ بَلَى إِنَّ اللَّهَ عَلِيمٌ بِمَا كُنتُمْ تَعْمَلُونَ</w:t>
      </w:r>
    </w:p>
    <w:tbl>
      <w:tblPr>
        <w:tblW w:w="0" w:type="auto"/>
        <w:tblLayout w:type="fixed"/>
        <w:tblLook w:val="04A0" w:firstRow="1" w:lastRow="0" w:firstColumn="1" w:lastColumn="0" w:noHBand="0" w:noVBand="1"/>
      </w:tblPr>
      <w:tblGrid>
        <w:gridCol w:w="2880"/>
        <w:gridCol w:w="2880"/>
        <w:gridCol w:w="2880"/>
      </w:tblGrid>
      <w:tr w:rsidR="009D2B2B" w14:paraId="078FC857" w14:textId="77777777">
        <w:tc>
          <w:tcPr>
            <w:tcW w:w="2880" w:type="dxa"/>
          </w:tcPr>
          <w:p w14:paraId="0FB4655D" w14:textId="77777777" w:rsidR="009D2B2B" w:rsidRDefault="009D2B2B"/>
        </w:tc>
        <w:tc>
          <w:tcPr>
            <w:tcW w:w="2880" w:type="dxa"/>
          </w:tcPr>
          <w:p w14:paraId="16A16A4B" w14:textId="77777777" w:rsidR="009D2B2B" w:rsidRDefault="009D2B2B"/>
        </w:tc>
        <w:tc>
          <w:tcPr>
            <w:tcW w:w="2880" w:type="dxa"/>
          </w:tcPr>
          <w:p w14:paraId="497779FD" w14:textId="77777777" w:rsidR="009D2B2B" w:rsidRDefault="009D2B2B"/>
        </w:tc>
      </w:tr>
      <w:tr w:rsidR="009D2B2B" w14:paraId="7AAE6032" w14:textId="77777777">
        <w:tc>
          <w:tcPr>
            <w:tcW w:w="2880" w:type="dxa"/>
          </w:tcPr>
          <w:p w14:paraId="32055486" w14:textId="42FBC4DB" w:rsidR="009D2B2B" w:rsidRDefault="009D2B2B">
            <w:pPr>
              <w:jc w:val="right"/>
            </w:pPr>
          </w:p>
        </w:tc>
        <w:tc>
          <w:tcPr>
            <w:tcW w:w="2880" w:type="dxa"/>
          </w:tcPr>
          <w:p w14:paraId="118864E3" w14:textId="77777777" w:rsidR="009D2B2B" w:rsidRDefault="00000000">
            <w:pPr>
              <w:jc w:val="right"/>
            </w:pPr>
            <w:r>
              <w:rPr>
                <w:b/>
                <w:color w:val="008000"/>
              </w:rPr>
              <w:t xml:space="preserve">السوسي عن أبي عمرو, </w:t>
            </w:r>
          </w:p>
        </w:tc>
        <w:tc>
          <w:tcPr>
            <w:tcW w:w="2880" w:type="dxa"/>
          </w:tcPr>
          <w:p w14:paraId="38930187" w14:textId="77777777" w:rsidR="009D2B2B" w:rsidRDefault="00000000">
            <w:pPr>
              <w:jc w:val="right"/>
            </w:pPr>
            <w:r>
              <w:rPr>
                <w:b/>
                <w:color w:val="0000FF"/>
              </w:rPr>
              <w:t>الملائكة ظالمي</w:t>
            </w:r>
          </w:p>
        </w:tc>
      </w:tr>
      <w:tr w:rsidR="009D2B2B" w14:paraId="16177EE8" w14:textId="77777777">
        <w:tc>
          <w:tcPr>
            <w:tcW w:w="2880" w:type="dxa"/>
          </w:tcPr>
          <w:p w14:paraId="0EAD5B4C" w14:textId="4FBBCF70" w:rsidR="009D2B2B" w:rsidRDefault="009D2B2B">
            <w:pPr>
              <w:jc w:val="right"/>
            </w:pPr>
          </w:p>
        </w:tc>
        <w:tc>
          <w:tcPr>
            <w:tcW w:w="2880" w:type="dxa"/>
          </w:tcPr>
          <w:p w14:paraId="2B943346" w14:textId="77777777" w:rsidR="009D2B2B" w:rsidRDefault="00000000">
            <w:pPr>
              <w:jc w:val="right"/>
            </w:pPr>
            <w:r>
              <w:rPr>
                <w:b/>
                <w:color w:val="008000"/>
              </w:rPr>
              <w:t xml:space="preserve">السوسي عن أبي عمرو, </w:t>
            </w:r>
          </w:p>
        </w:tc>
        <w:tc>
          <w:tcPr>
            <w:tcW w:w="2880" w:type="dxa"/>
          </w:tcPr>
          <w:p w14:paraId="6F7FD4E6" w14:textId="77777777" w:rsidR="009D2B2B" w:rsidRDefault="00000000">
            <w:pPr>
              <w:jc w:val="right"/>
            </w:pPr>
            <w:r>
              <w:rPr>
                <w:b/>
                <w:color w:val="0000FF"/>
              </w:rPr>
              <w:t>السلم ما</w:t>
            </w:r>
          </w:p>
        </w:tc>
      </w:tr>
    </w:tbl>
    <w:p w14:paraId="1E6C4DCB" w14:textId="77777777" w:rsidR="009D2B2B" w:rsidRDefault="009D2B2B"/>
    <w:p w14:paraId="3BF13179" w14:textId="77777777" w:rsidR="009D2B2B" w:rsidRDefault="00000000">
      <w:pPr>
        <w:jc w:val="right"/>
      </w:pPr>
      <w:r>
        <w:rPr>
          <w:b/>
        </w:rPr>
        <w:t>٣٠ ـ وَقِيلَ لِلَّذِينَ اتَّقَوْا مَاذَا أَنزَلَ رَبُّكُمْ قَالُوا خَيْرًا لِّلَّذِينَ أَحْسَنُوا فِي هَذِهِ الدُّنْيَا حَسَنَةٌ وَلَدَارُ الْآخِرَةِ خَيْرٌ وَلَنِعْمَ دَارُ الْمُتَّقِينَ</w:t>
      </w:r>
    </w:p>
    <w:tbl>
      <w:tblPr>
        <w:tblW w:w="0" w:type="auto"/>
        <w:tblLayout w:type="fixed"/>
        <w:tblLook w:val="04A0" w:firstRow="1" w:lastRow="0" w:firstColumn="1" w:lastColumn="0" w:noHBand="0" w:noVBand="1"/>
      </w:tblPr>
      <w:tblGrid>
        <w:gridCol w:w="2880"/>
        <w:gridCol w:w="2880"/>
        <w:gridCol w:w="2880"/>
      </w:tblGrid>
      <w:tr w:rsidR="009D2B2B" w14:paraId="46438796" w14:textId="77777777">
        <w:tc>
          <w:tcPr>
            <w:tcW w:w="2880" w:type="dxa"/>
          </w:tcPr>
          <w:p w14:paraId="2F03C8CC" w14:textId="77777777" w:rsidR="009D2B2B" w:rsidRDefault="009D2B2B"/>
        </w:tc>
        <w:tc>
          <w:tcPr>
            <w:tcW w:w="2880" w:type="dxa"/>
          </w:tcPr>
          <w:p w14:paraId="3F3B0BC8" w14:textId="77777777" w:rsidR="009D2B2B" w:rsidRDefault="009D2B2B"/>
        </w:tc>
        <w:tc>
          <w:tcPr>
            <w:tcW w:w="2880" w:type="dxa"/>
          </w:tcPr>
          <w:p w14:paraId="573FD10B" w14:textId="77777777" w:rsidR="009D2B2B" w:rsidRDefault="009D2B2B"/>
        </w:tc>
      </w:tr>
      <w:tr w:rsidR="009D2B2B" w14:paraId="72369A36" w14:textId="77777777">
        <w:tc>
          <w:tcPr>
            <w:tcW w:w="2880" w:type="dxa"/>
          </w:tcPr>
          <w:p w14:paraId="27B5513F" w14:textId="7311D945" w:rsidR="009D2B2B" w:rsidRDefault="009D2B2B">
            <w:pPr>
              <w:jc w:val="right"/>
            </w:pPr>
          </w:p>
        </w:tc>
        <w:tc>
          <w:tcPr>
            <w:tcW w:w="2880" w:type="dxa"/>
          </w:tcPr>
          <w:p w14:paraId="71FAA9DC" w14:textId="77777777" w:rsidR="009D2B2B" w:rsidRDefault="00000000">
            <w:pPr>
              <w:jc w:val="right"/>
            </w:pPr>
            <w:r>
              <w:rPr>
                <w:b/>
                <w:color w:val="008000"/>
              </w:rPr>
              <w:t xml:space="preserve">السوسي عن أبي عمرو, </w:t>
            </w:r>
          </w:p>
        </w:tc>
        <w:tc>
          <w:tcPr>
            <w:tcW w:w="2880" w:type="dxa"/>
          </w:tcPr>
          <w:p w14:paraId="3853642B" w14:textId="77777777" w:rsidR="009D2B2B" w:rsidRDefault="00000000">
            <w:pPr>
              <w:jc w:val="right"/>
            </w:pPr>
            <w:r>
              <w:rPr>
                <w:b/>
                <w:color w:val="0000FF"/>
              </w:rPr>
              <w:t>وقيل للذين</w:t>
            </w:r>
          </w:p>
        </w:tc>
      </w:tr>
      <w:tr w:rsidR="009D2B2B" w14:paraId="42DA145B" w14:textId="77777777">
        <w:tc>
          <w:tcPr>
            <w:tcW w:w="2880" w:type="dxa"/>
          </w:tcPr>
          <w:p w14:paraId="33C70C98" w14:textId="0EC92740" w:rsidR="009D2B2B" w:rsidRDefault="009D2B2B">
            <w:pPr>
              <w:jc w:val="right"/>
            </w:pPr>
          </w:p>
        </w:tc>
        <w:tc>
          <w:tcPr>
            <w:tcW w:w="2880" w:type="dxa"/>
          </w:tcPr>
          <w:p w14:paraId="763AEA2C" w14:textId="77777777" w:rsidR="009D2B2B" w:rsidRDefault="00000000">
            <w:pPr>
              <w:jc w:val="right"/>
            </w:pPr>
            <w:r>
              <w:rPr>
                <w:b/>
                <w:color w:val="008000"/>
              </w:rPr>
              <w:t xml:space="preserve">السوسي عن أبي عمرو, </w:t>
            </w:r>
          </w:p>
        </w:tc>
        <w:tc>
          <w:tcPr>
            <w:tcW w:w="2880" w:type="dxa"/>
          </w:tcPr>
          <w:p w14:paraId="4D369AB6" w14:textId="77777777" w:rsidR="009D2B2B" w:rsidRDefault="00000000">
            <w:pPr>
              <w:jc w:val="right"/>
            </w:pPr>
            <w:r>
              <w:rPr>
                <w:b/>
                <w:color w:val="0000FF"/>
              </w:rPr>
              <w:t>أنزل ربكم</w:t>
            </w:r>
          </w:p>
        </w:tc>
      </w:tr>
    </w:tbl>
    <w:p w14:paraId="434BB18A" w14:textId="77777777" w:rsidR="009D2B2B" w:rsidRDefault="009D2B2B"/>
    <w:p w14:paraId="49E6C3BD" w14:textId="77777777" w:rsidR="009D2B2B" w:rsidRDefault="00000000">
      <w:pPr>
        <w:jc w:val="right"/>
      </w:pPr>
      <w:r>
        <w:rPr>
          <w:b/>
        </w:rPr>
        <w:t>٣١ ـ جَنَّاتُ عَدْنٍ يَدْخُلُونَهَا تَجْرِي مِن تَحْتِهَا الْأَنْهَارُ لَهُمْ فِيهَا مَا يَشَاءُونَ كَذَلِكَ يَجْزِي اللَّهُ الْمُتَّقِينَ</w:t>
      </w:r>
    </w:p>
    <w:tbl>
      <w:tblPr>
        <w:tblW w:w="0" w:type="auto"/>
        <w:tblLayout w:type="fixed"/>
        <w:tblLook w:val="04A0" w:firstRow="1" w:lastRow="0" w:firstColumn="1" w:lastColumn="0" w:noHBand="0" w:noVBand="1"/>
      </w:tblPr>
      <w:tblGrid>
        <w:gridCol w:w="2880"/>
        <w:gridCol w:w="2880"/>
        <w:gridCol w:w="2880"/>
      </w:tblGrid>
      <w:tr w:rsidR="009D2B2B" w14:paraId="5496DE43" w14:textId="77777777">
        <w:tc>
          <w:tcPr>
            <w:tcW w:w="2880" w:type="dxa"/>
          </w:tcPr>
          <w:p w14:paraId="34F003E0" w14:textId="77777777" w:rsidR="009D2B2B" w:rsidRDefault="009D2B2B"/>
        </w:tc>
        <w:tc>
          <w:tcPr>
            <w:tcW w:w="2880" w:type="dxa"/>
          </w:tcPr>
          <w:p w14:paraId="76D17686" w14:textId="77777777" w:rsidR="009D2B2B" w:rsidRDefault="009D2B2B"/>
        </w:tc>
        <w:tc>
          <w:tcPr>
            <w:tcW w:w="2880" w:type="dxa"/>
          </w:tcPr>
          <w:p w14:paraId="5CBCDDD3" w14:textId="77777777" w:rsidR="009D2B2B" w:rsidRDefault="009D2B2B"/>
        </w:tc>
      </w:tr>
      <w:tr w:rsidR="009D2B2B" w14:paraId="07450643" w14:textId="77777777">
        <w:tc>
          <w:tcPr>
            <w:tcW w:w="2880" w:type="dxa"/>
          </w:tcPr>
          <w:p w14:paraId="3AD99EC9" w14:textId="55F38D67" w:rsidR="009D2B2B" w:rsidRDefault="009D2B2B">
            <w:pPr>
              <w:jc w:val="right"/>
            </w:pPr>
          </w:p>
        </w:tc>
        <w:tc>
          <w:tcPr>
            <w:tcW w:w="2880" w:type="dxa"/>
          </w:tcPr>
          <w:p w14:paraId="49AD54D1" w14:textId="77777777" w:rsidR="009D2B2B" w:rsidRDefault="00000000">
            <w:pPr>
              <w:jc w:val="right"/>
            </w:pPr>
            <w:r>
              <w:rPr>
                <w:b/>
                <w:color w:val="008000"/>
              </w:rPr>
              <w:t xml:space="preserve">السوسي عن أبي عمرو, </w:t>
            </w:r>
          </w:p>
        </w:tc>
        <w:tc>
          <w:tcPr>
            <w:tcW w:w="2880" w:type="dxa"/>
          </w:tcPr>
          <w:p w14:paraId="199BC0ED" w14:textId="77777777" w:rsidR="009D2B2B" w:rsidRDefault="00000000">
            <w:pPr>
              <w:jc w:val="right"/>
            </w:pPr>
            <w:r>
              <w:rPr>
                <w:b/>
                <w:color w:val="0000FF"/>
              </w:rPr>
              <w:t>الأنهار لهم</w:t>
            </w:r>
          </w:p>
        </w:tc>
      </w:tr>
    </w:tbl>
    <w:p w14:paraId="7E0DFAB9" w14:textId="77777777" w:rsidR="009D2B2B" w:rsidRDefault="009D2B2B"/>
    <w:p w14:paraId="795888DC" w14:textId="77777777" w:rsidR="009D2B2B" w:rsidRDefault="00000000">
      <w:pPr>
        <w:jc w:val="right"/>
      </w:pPr>
      <w:r>
        <w:rPr>
          <w:b/>
        </w:rPr>
        <w:t>٣٢ ـ الَّذِينَ تَتَوَفَّاهُمُ الْمَلَائِكَةُ طَيِّبِينَ يَقُولُونَ سَلَامٌ عَلَيْكُمُ ادْخُلُوا الْجَنَّةَ بِمَا كُنتُمْ تَعْمَلُونَ</w:t>
      </w:r>
    </w:p>
    <w:tbl>
      <w:tblPr>
        <w:tblW w:w="0" w:type="auto"/>
        <w:tblLayout w:type="fixed"/>
        <w:tblLook w:val="04A0" w:firstRow="1" w:lastRow="0" w:firstColumn="1" w:lastColumn="0" w:noHBand="0" w:noVBand="1"/>
      </w:tblPr>
      <w:tblGrid>
        <w:gridCol w:w="2880"/>
        <w:gridCol w:w="2880"/>
        <w:gridCol w:w="2880"/>
      </w:tblGrid>
      <w:tr w:rsidR="009D2B2B" w14:paraId="5B8B7DF7" w14:textId="77777777">
        <w:tc>
          <w:tcPr>
            <w:tcW w:w="2880" w:type="dxa"/>
          </w:tcPr>
          <w:p w14:paraId="5487514A" w14:textId="77777777" w:rsidR="009D2B2B" w:rsidRDefault="009D2B2B"/>
        </w:tc>
        <w:tc>
          <w:tcPr>
            <w:tcW w:w="2880" w:type="dxa"/>
          </w:tcPr>
          <w:p w14:paraId="664656FA" w14:textId="77777777" w:rsidR="009D2B2B" w:rsidRDefault="009D2B2B"/>
        </w:tc>
        <w:tc>
          <w:tcPr>
            <w:tcW w:w="2880" w:type="dxa"/>
          </w:tcPr>
          <w:p w14:paraId="33839F85" w14:textId="77777777" w:rsidR="009D2B2B" w:rsidRDefault="009D2B2B"/>
        </w:tc>
      </w:tr>
      <w:tr w:rsidR="009D2B2B" w14:paraId="2CA9F16A" w14:textId="77777777">
        <w:tc>
          <w:tcPr>
            <w:tcW w:w="2880" w:type="dxa"/>
          </w:tcPr>
          <w:p w14:paraId="116C65F8" w14:textId="7B84895F" w:rsidR="009D2B2B" w:rsidRDefault="009D2B2B">
            <w:pPr>
              <w:jc w:val="right"/>
            </w:pPr>
          </w:p>
        </w:tc>
        <w:tc>
          <w:tcPr>
            <w:tcW w:w="2880" w:type="dxa"/>
          </w:tcPr>
          <w:p w14:paraId="06908A87" w14:textId="77777777" w:rsidR="009D2B2B" w:rsidRDefault="00000000">
            <w:pPr>
              <w:jc w:val="right"/>
            </w:pPr>
            <w:r>
              <w:rPr>
                <w:b/>
                <w:color w:val="008000"/>
              </w:rPr>
              <w:t xml:space="preserve">السوسي عن أبي عمرو, </w:t>
            </w:r>
          </w:p>
        </w:tc>
        <w:tc>
          <w:tcPr>
            <w:tcW w:w="2880" w:type="dxa"/>
          </w:tcPr>
          <w:p w14:paraId="721F0FB1" w14:textId="77777777" w:rsidR="009D2B2B" w:rsidRDefault="00000000">
            <w:pPr>
              <w:jc w:val="right"/>
            </w:pPr>
            <w:r>
              <w:rPr>
                <w:b/>
                <w:color w:val="0000FF"/>
              </w:rPr>
              <w:t>الملائكة طيبين</w:t>
            </w:r>
          </w:p>
        </w:tc>
      </w:tr>
    </w:tbl>
    <w:p w14:paraId="0E9F2995" w14:textId="77777777" w:rsidR="009D2B2B" w:rsidRDefault="009D2B2B"/>
    <w:p w14:paraId="0B0AE3D7" w14:textId="77777777" w:rsidR="009D2B2B" w:rsidRDefault="00000000">
      <w:pPr>
        <w:jc w:val="right"/>
      </w:pPr>
      <w:r>
        <w:rPr>
          <w:b/>
        </w:rPr>
        <w:t>٣٣ ـ هَلْ يَنظُرُونَ إِلَّا أَن تَأْتِيَهُمُ الْمَلَائِكَةُ أَوْ يَأْتِيَ أَمْرُ رَبِّكَ كَذَلِكَ فَعَلَ الَّذِينَ مِن قَبْلِهِمْ وَمَا ظَلَمَهُمُ اللَّهُ وَلَكِن كَانُوا أَنفُسَهُمْ يَظْلِمُونَ</w:t>
      </w:r>
    </w:p>
    <w:tbl>
      <w:tblPr>
        <w:tblW w:w="0" w:type="auto"/>
        <w:tblLayout w:type="fixed"/>
        <w:tblLook w:val="04A0" w:firstRow="1" w:lastRow="0" w:firstColumn="1" w:lastColumn="0" w:noHBand="0" w:noVBand="1"/>
      </w:tblPr>
      <w:tblGrid>
        <w:gridCol w:w="2880"/>
        <w:gridCol w:w="2880"/>
        <w:gridCol w:w="2880"/>
      </w:tblGrid>
      <w:tr w:rsidR="009D2B2B" w14:paraId="6ACF6811" w14:textId="77777777">
        <w:tc>
          <w:tcPr>
            <w:tcW w:w="2880" w:type="dxa"/>
          </w:tcPr>
          <w:p w14:paraId="3BD3771D" w14:textId="77777777" w:rsidR="009D2B2B" w:rsidRDefault="009D2B2B"/>
        </w:tc>
        <w:tc>
          <w:tcPr>
            <w:tcW w:w="2880" w:type="dxa"/>
          </w:tcPr>
          <w:p w14:paraId="3A8D5C5E" w14:textId="77777777" w:rsidR="009D2B2B" w:rsidRDefault="009D2B2B"/>
        </w:tc>
        <w:tc>
          <w:tcPr>
            <w:tcW w:w="2880" w:type="dxa"/>
          </w:tcPr>
          <w:p w14:paraId="5C1D4AE7" w14:textId="77777777" w:rsidR="009D2B2B" w:rsidRDefault="009D2B2B"/>
        </w:tc>
      </w:tr>
      <w:tr w:rsidR="009D2B2B" w14:paraId="6A40BD72" w14:textId="77777777">
        <w:tc>
          <w:tcPr>
            <w:tcW w:w="2880" w:type="dxa"/>
          </w:tcPr>
          <w:p w14:paraId="31D84073" w14:textId="77777777" w:rsidR="009D2B2B" w:rsidRDefault="00000000">
            <w:pPr>
              <w:jc w:val="right"/>
            </w:pPr>
            <w:r>
              <w:rPr>
                <w:b/>
                <w:color w:val="FF0000"/>
              </w:rPr>
              <w:t>قرأ بالإدغام الكبير، وله وجه الاختلاس.</w:t>
            </w:r>
          </w:p>
        </w:tc>
        <w:tc>
          <w:tcPr>
            <w:tcW w:w="2880" w:type="dxa"/>
          </w:tcPr>
          <w:p w14:paraId="502D4163" w14:textId="77777777" w:rsidR="009D2B2B" w:rsidRDefault="00000000">
            <w:pPr>
              <w:jc w:val="right"/>
            </w:pPr>
            <w:r>
              <w:rPr>
                <w:b/>
                <w:color w:val="008000"/>
              </w:rPr>
              <w:t xml:space="preserve">السوسي عن أبي عمرو, </w:t>
            </w:r>
          </w:p>
        </w:tc>
        <w:tc>
          <w:tcPr>
            <w:tcW w:w="2880" w:type="dxa"/>
          </w:tcPr>
          <w:p w14:paraId="733242FC" w14:textId="77777777" w:rsidR="009D2B2B" w:rsidRDefault="00000000">
            <w:pPr>
              <w:jc w:val="right"/>
            </w:pPr>
            <w:r>
              <w:rPr>
                <w:b/>
                <w:color w:val="0000FF"/>
              </w:rPr>
              <w:t>أمر ربك</w:t>
            </w:r>
          </w:p>
        </w:tc>
      </w:tr>
      <w:tr w:rsidR="009D2B2B" w14:paraId="6C506B2C" w14:textId="77777777">
        <w:tc>
          <w:tcPr>
            <w:tcW w:w="2880" w:type="dxa"/>
          </w:tcPr>
          <w:p w14:paraId="50B0C103" w14:textId="2697035D" w:rsidR="009D2B2B" w:rsidRDefault="009D2B2B">
            <w:pPr>
              <w:jc w:val="right"/>
            </w:pPr>
          </w:p>
        </w:tc>
        <w:tc>
          <w:tcPr>
            <w:tcW w:w="2880" w:type="dxa"/>
          </w:tcPr>
          <w:p w14:paraId="27E980EF" w14:textId="77777777" w:rsidR="009D2B2B" w:rsidRDefault="00000000">
            <w:pPr>
              <w:jc w:val="right"/>
            </w:pPr>
            <w:r>
              <w:rPr>
                <w:b/>
                <w:color w:val="008000"/>
              </w:rPr>
              <w:t xml:space="preserve">السوسي عن أبي عمرو, </w:t>
            </w:r>
          </w:p>
        </w:tc>
        <w:tc>
          <w:tcPr>
            <w:tcW w:w="2880" w:type="dxa"/>
          </w:tcPr>
          <w:p w14:paraId="4404196E" w14:textId="77777777" w:rsidR="009D2B2B" w:rsidRDefault="00000000">
            <w:pPr>
              <w:jc w:val="right"/>
            </w:pPr>
            <w:r>
              <w:rPr>
                <w:b/>
                <w:color w:val="0000FF"/>
              </w:rPr>
              <w:t>ربك كذلك</w:t>
            </w:r>
          </w:p>
        </w:tc>
      </w:tr>
    </w:tbl>
    <w:p w14:paraId="642C6B7F" w14:textId="77777777" w:rsidR="009D2B2B" w:rsidRDefault="009D2B2B"/>
    <w:p w14:paraId="1724D25D" w14:textId="77777777" w:rsidR="009D2B2B" w:rsidRDefault="00000000">
      <w:pPr>
        <w:jc w:val="right"/>
      </w:pPr>
      <w:r>
        <w:rPr>
          <w:b/>
        </w:rPr>
        <w:t>٣٩ ـ لِيُبَيِّنَ لَهُمُ الَّذِي يَخْتَلِفُونَ فِيهِ وَلِيَعْلَمَ الَّذِينَ كَفَرُوا أَنَّهُمْ كَانُوا كَاذِبِينَ</w:t>
      </w:r>
    </w:p>
    <w:tbl>
      <w:tblPr>
        <w:tblW w:w="0" w:type="auto"/>
        <w:tblLayout w:type="fixed"/>
        <w:tblLook w:val="04A0" w:firstRow="1" w:lastRow="0" w:firstColumn="1" w:lastColumn="0" w:noHBand="0" w:noVBand="1"/>
      </w:tblPr>
      <w:tblGrid>
        <w:gridCol w:w="2880"/>
        <w:gridCol w:w="2880"/>
        <w:gridCol w:w="2880"/>
      </w:tblGrid>
      <w:tr w:rsidR="009D2B2B" w14:paraId="5D007E5A" w14:textId="77777777">
        <w:tc>
          <w:tcPr>
            <w:tcW w:w="2880" w:type="dxa"/>
          </w:tcPr>
          <w:p w14:paraId="7AA6EA7C" w14:textId="77777777" w:rsidR="009D2B2B" w:rsidRDefault="009D2B2B"/>
        </w:tc>
        <w:tc>
          <w:tcPr>
            <w:tcW w:w="2880" w:type="dxa"/>
          </w:tcPr>
          <w:p w14:paraId="707E99CB" w14:textId="77777777" w:rsidR="009D2B2B" w:rsidRDefault="009D2B2B"/>
        </w:tc>
        <w:tc>
          <w:tcPr>
            <w:tcW w:w="2880" w:type="dxa"/>
          </w:tcPr>
          <w:p w14:paraId="43DEFF9A" w14:textId="77777777" w:rsidR="009D2B2B" w:rsidRDefault="009D2B2B"/>
        </w:tc>
      </w:tr>
      <w:tr w:rsidR="009D2B2B" w14:paraId="3F1F4CE5" w14:textId="77777777">
        <w:tc>
          <w:tcPr>
            <w:tcW w:w="2880" w:type="dxa"/>
          </w:tcPr>
          <w:p w14:paraId="76FC2081" w14:textId="0A68D863" w:rsidR="009D2B2B" w:rsidRDefault="009D2B2B">
            <w:pPr>
              <w:jc w:val="right"/>
            </w:pPr>
          </w:p>
        </w:tc>
        <w:tc>
          <w:tcPr>
            <w:tcW w:w="2880" w:type="dxa"/>
          </w:tcPr>
          <w:p w14:paraId="4177DE96" w14:textId="77777777" w:rsidR="009D2B2B" w:rsidRDefault="00000000">
            <w:pPr>
              <w:jc w:val="right"/>
            </w:pPr>
            <w:r>
              <w:rPr>
                <w:b/>
                <w:color w:val="008000"/>
              </w:rPr>
              <w:t xml:space="preserve">السوسي عن أبي عمرو, </w:t>
            </w:r>
          </w:p>
        </w:tc>
        <w:tc>
          <w:tcPr>
            <w:tcW w:w="2880" w:type="dxa"/>
          </w:tcPr>
          <w:p w14:paraId="2EA305B9" w14:textId="77777777" w:rsidR="009D2B2B" w:rsidRDefault="00000000">
            <w:pPr>
              <w:jc w:val="right"/>
            </w:pPr>
            <w:r>
              <w:rPr>
                <w:b/>
                <w:color w:val="0000FF"/>
              </w:rPr>
              <w:t>ليبين لهم</w:t>
            </w:r>
          </w:p>
        </w:tc>
      </w:tr>
    </w:tbl>
    <w:p w14:paraId="2ED5B9FF" w14:textId="77777777" w:rsidR="009D2B2B" w:rsidRDefault="009D2B2B"/>
    <w:p w14:paraId="584D2614" w14:textId="77777777" w:rsidR="009D2B2B" w:rsidRDefault="00000000">
      <w:pPr>
        <w:jc w:val="right"/>
      </w:pPr>
      <w:r>
        <w:rPr>
          <w:b/>
        </w:rPr>
        <w:t>٤٠ ـ إِنَّمَا قَوْلُنَا لِشَيْءٍ إِذَا أَرَدْنَاهُ أَن نَّقُولَ لَهُ كُن فَيَكُونُ</w:t>
      </w:r>
    </w:p>
    <w:tbl>
      <w:tblPr>
        <w:tblW w:w="0" w:type="auto"/>
        <w:tblLayout w:type="fixed"/>
        <w:tblLook w:val="04A0" w:firstRow="1" w:lastRow="0" w:firstColumn="1" w:lastColumn="0" w:noHBand="0" w:noVBand="1"/>
      </w:tblPr>
      <w:tblGrid>
        <w:gridCol w:w="2880"/>
        <w:gridCol w:w="2880"/>
        <w:gridCol w:w="2880"/>
      </w:tblGrid>
      <w:tr w:rsidR="009D2B2B" w14:paraId="515D9DC4" w14:textId="77777777">
        <w:tc>
          <w:tcPr>
            <w:tcW w:w="2880" w:type="dxa"/>
          </w:tcPr>
          <w:p w14:paraId="22BAC12F" w14:textId="77777777" w:rsidR="009D2B2B" w:rsidRDefault="009D2B2B"/>
        </w:tc>
        <w:tc>
          <w:tcPr>
            <w:tcW w:w="2880" w:type="dxa"/>
          </w:tcPr>
          <w:p w14:paraId="7191DB79" w14:textId="77777777" w:rsidR="009D2B2B" w:rsidRDefault="009D2B2B"/>
        </w:tc>
        <w:tc>
          <w:tcPr>
            <w:tcW w:w="2880" w:type="dxa"/>
          </w:tcPr>
          <w:p w14:paraId="039DA207" w14:textId="77777777" w:rsidR="009D2B2B" w:rsidRDefault="009D2B2B"/>
        </w:tc>
      </w:tr>
      <w:tr w:rsidR="009D2B2B" w14:paraId="3D41203B" w14:textId="77777777">
        <w:tc>
          <w:tcPr>
            <w:tcW w:w="2880" w:type="dxa"/>
          </w:tcPr>
          <w:p w14:paraId="0F7A3D06" w14:textId="7341FA05" w:rsidR="009D2B2B" w:rsidRDefault="009D2B2B">
            <w:pPr>
              <w:jc w:val="right"/>
            </w:pPr>
          </w:p>
        </w:tc>
        <w:tc>
          <w:tcPr>
            <w:tcW w:w="2880" w:type="dxa"/>
          </w:tcPr>
          <w:p w14:paraId="5F83DA55" w14:textId="77777777" w:rsidR="009D2B2B" w:rsidRDefault="00000000">
            <w:pPr>
              <w:jc w:val="right"/>
            </w:pPr>
            <w:r>
              <w:rPr>
                <w:b/>
                <w:color w:val="008000"/>
              </w:rPr>
              <w:t xml:space="preserve">السوسي عن أبي عمرو, </w:t>
            </w:r>
          </w:p>
        </w:tc>
        <w:tc>
          <w:tcPr>
            <w:tcW w:w="2880" w:type="dxa"/>
          </w:tcPr>
          <w:p w14:paraId="605BCFD6" w14:textId="77777777" w:rsidR="009D2B2B" w:rsidRDefault="00000000">
            <w:pPr>
              <w:jc w:val="right"/>
            </w:pPr>
            <w:r>
              <w:rPr>
                <w:b/>
                <w:color w:val="0000FF"/>
              </w:rPr>
              <w:t>نقول له</w:t>
            </w:r>
          </w:p>
        </w:tc>
      </w:tr>
    </w:tbl>
    <w:p w14:paraId="067E48F6" w14:textId="77777777" w:rsidR="009D2B2B" w:rsidRDefault="009D2B2B"/>
    <w:p w14:paraId="35C1AA75" w14:textId="77777777" w:rsidR="009D2B2B" w:rsidRDefault="00000000">
      <w:pPr>
        <w:jc w:val="right"/>
      </w:pPr>
      <w:r>
        <w:rPr>
          <w:b/>
        </w:rPr>
        <w:t>٤١ ـ وَالَّذِينَ هَاجَرُوا فِي اللَّهِ مِن بَعْدِ مَا ظُلِمُوا لَنُبَوِّئَنَّهُمْ فِي الدُّنْيَا حَسَنَةً وَلَأَجْرُ الْآخِرَةِ أَكْبَرُ لَوْ كَانُوا يَعْلَمُونَ</w:t>
      </w:r>
    </w:p>
    <w:tbl>
      <w:tblPr>
        <w:tblW w:w="0" w:type="auto"/>
        <w:tblLayout w:type="fixed"/>
        <w:tblLook w:val="04A0" w:firstRow="1" w:lastRow="0" w:firstColumn="1" w:lastColumn="0" w:noHBand="0" w:noVBand="1"/>
      </w:tblPr>
      <w:tblGrid>
        <w:gridCol w:w="2880"/>
        <w:gridCol w:w="2880"/>
        <w:gridCol w:w="2880"/>
      </w:tblGrid>
      <w:tr w:rsidR="009D2B2B" w14:paraId="43399832" w14:textId="77777777">
        <w:tc>
          <w:tcPr>
            <w:tcW w:w="2880" w:type="dxa"/>
          </w:tcPr>
          <w:p w14:paraId="61B520F8" w14:textId="77777777" w:rsidR="009D2B2B" w:rsidRDefault="009D2B2B"/>
        </w:tc>
        <w:tc>
          <w:tcPr>
            <w:tcW w:w="2880" w:type="dxa"/>
          </w:tcPr>
          <w:p w14:paraId="7CBEBB75" w14:textId="77777777" w:rsidR="009D2B2B" w:rsidRDefault="009D2B2B"/>
        </w:tc>
        <w:tc>
          <w:tcPr>
            <w:tcW w:w="2880" w:type="dxa"/>
          </w:tcPr>
          <w:p w14:paraId="3C2A70E3" w14:textId="77777777" w:rsidR="009D2B2B" w:rsidRDefault="009D2B2B"/>
        </w:tc>
      </w:tr>
      <w:tr w:rsidR="009D2B2B" w14:paraId="5641EB15" w14:textId="77777777">
        <w:tc>
          <w:tcPr>
            <w:tcW w:w="2880" w:type="dxa"/>
          </w:tcPr>
          <w:p w14:paraId="139086F1" w14:textId="45218A87" w:rsidR="009D2B2B" w:rsidRDefault="009D2B2B">
            <w:pPr>
              <w:jc w:val="right"/>
            </w:pPr>
          </w:p>
        </w:tc>
        <w:tc>
          <w:tcPr>
            <w:tcW w:w="2880" w:type="dxa"/>
          </w:tcPr>
          <w:p w14:paraId="2A9577AF" w14:textId="77777777" w:rsidR="009D2B2B" w:rsidRDefault="00000000">
            <w:pPr>
              <w:jc w:val="right"/>
            </w:pPr>
            <w:r>
              <w:rPr>
                <w:b/>
                <w:color w:val="008000"/>
              </w:rPr>
              <w:t xml:space="preserve">السوسي عن أبي عمرو, </w:t>
            </w:r>
          </w:p>
        </w:tc>
        <w:tc>
          <w:tcPr>
            <w:tcW w:w="2880" w:type="dxa"/>
          </w:tcPr>
          <w:p w14:paraId="431D4DE4" w14:textId="77777777" w:rsidR="009D2B2B" w:rsidRDefault="00000000">
            <w:pPr>
              <w:jc w:val="right"/>
            </w:pPr>
            <w:r>
              <w:rPr>
                <w:b/>
                <w:color w:val="0000FF"/>
              </w:rPr>
              <w:t>أكبر لو</w:t>
            </w:r>
          </w:p>
        </w:tc>
      </w:tr>
    </w:tbl>
    <w:p w14:paraId="39E47ADE" w14:textId="77777777" w:rsidR="009D2B2B" w:rsidRDefault="009D2B2B"/>
    <w:p w14:paraId="0D4A6241" w14:textId="77777777" w:rsidR="009D2B2B" w:rsidRDefault="00000000">
      <w:pPr>
        <w:jc w:val="right"/>
      </w:pPr>
      <w:r>
        <w:rPr>
          <w:b/>
        </w:rPr>
        <w:t>٤٤ ـ بِالْبَيِّنَاتِ وَالزُّبُرِ وَأَنزَلْنَا إِلَيْكَ الذِّكْرَ لِتُبَيِّنَ لِلنَّاسِ مَا نُزِّلَ إِلَيْهِمْ وَلَعَلَّهُمْ يَتَفَكَّرُونَ</w:t>
      </w:r>
    </w:p>
    <w:tbl>
      <w:tblPr>
        <w:tblW w:w="0" w:type="auto"/>
        <w:tblLayout w:type="fixed"/>
        <w:tblLook w:val="04A0" w:firstRow="1" w:lastRow="0" w:firstColumn="1" w:lastColumn="0" w:noHBand="0" w:noVBand="1"/>
      </w:tblPr>
      <w:tblGrid>
        <w:gridCol w:w="2880"/>
        <w:gridCol w:w="2880"/>
        <w:gridCol w:w="2880"/>
      </w:tblGrid>
      <w:tr w:rsidR="009D2B2B" w14:paraId="081F7784" w14:textId="77777777">
        <w:tc>
          <w:tcPr>
            <w:tcW w:w="2880" w:type="dxa"/>
          </w:tcPr>
          <w:p w14:paraId="79A815A7" w14:textId="77777777" w:rsidR="009D2B2B" w:rsidRDefault="009D2B2B"/>
        </w:tc>
        <w:tc>
          <w:tcPr>
            <w:tcW w:w="2880" w:type="dxa"/>
          </w:tcPr>
          <w:p w14:paraId="405390CB" w14:textId="77777777" w:rsidR="009D2B2B" w:rsidRDefault="009D2B2B"/>
        </w:tc>
        <w:tc>
          <w:tcPr>
            <w:tcW w:w="2880" w:type="dxa"/>
          </w:tcPr>
          <w:p w14:paraId="60E68F97" w14:textId="77777777" w:rsidR="009D2B2B" w:rsidRDefault="009D2B2B"/>
        </w:tc>
      </w:tr>
      <w:tr w:rsidR="009D2B2B" w14:paraId="0AADB05C" w14:textId="77777777">
        <w:tc>
          <w:tcPr>
            <w:tcW w:w="2880" w:type="dxa"/>
          </w:tcPr>
          <w:p w14:paraId="3A38A665" w14:textId="32CC287F" w:rsidR="009D2B2B" w:rsidRDefault="009D2B2B">
            <w:pPr>
              <w:jc w:val="right"/>
            </w:pPr>
          </w:p>
        </w:tc>
        <w:tc>
          <w:tcPr>
            <w:tcW w:w="2880" w:type="dxa"/>
          </w:tcPr>
          <w:p w14:paraId="2A54474F" w14:textId="77777777" w:rsidR="009D2B2B" w:rsidRDefault="00000000">
            <w:pPr>
              <w:jc w:val="right"/>
            </w:pPr>
            <w:r>
              <w:rPr>
                <w:b/>
                <w:color w:val="008000"/>
              </w:rPr>
              <w:t xml:space="preserve">السوسي عن أبي عمرو, </w:t>
            </w:r>
          </w:p>
        </w:tc>
        <w:tc>
          <w:tcPr>
            <w:tcW w:w="2880" w:type="dxa"/>
          </w:tcPr>
          <w:p w14:paraId="7E407AA3" w14:textId="77777777" w:rsidR="009D2B2B" w:rsidRDefault="00000000">
            <w:pPr>
              <w:jc w:val="right"/>
            </w:pPr>
            <w:r>
              <w:rPr>
                <w:b/>
                <w:color w:val="0000FF"/>
              </w:rPr>
              <w:t>لتبين للناس</w:t>
            </w:r>
          </w:p>
        </w:tc>
      </w:tr>
    </w:tbl>
    <w:p w14:paraId="445377B0" w14:textId="77777777" w:rsidR="009D2B2B" w:rsidRDefault="009D2B2B"/>
    <w:p w14:paraId="5123729A" w14:textId="77777777" w:rsidR="009D2B2B" w:rsidRDefault="00000000">
      <w:pPr>
        <w:jc w:val="right"/>
      </w:pPr>
      <w:r>
        <w:rPr>
          <w:b/>
        </w:rPr>
        <w:t>٥٦ ـ وَيَجْعَلُونَ لِمَا لَا يَعْلَمُونَ نَصِيبًا مِّمَّا رَزَقْنَاهُمْ تَاللَّهِ لَتُسْأَلُنَّ عَمَّا كُنتُمْ تَفْتَرُونَ</w:t>
      </w:r>
    </w:p>
    <w:tbl>
      <w:tblPr>
        <w:tblW w:w="0" w:type="auto"/>
        <w:tblLayout w:type="fixed"/>
        <w:tblLook w:val="04A0" w:firstRow="1" w:lastRow="0" w:firstColumn="1" w:lastColumn="0" w:noHBand="0" w:noVBand="1"/>
      </w:tblPr>
      <w:tblGrid>
        <w:gridCol w:w="2880"/>
        <w:gridCol w:w="2880"/>
        <w:gridCol w:w="2880"/>
      </w:tblGrid>
      <w:tr w:rsidR="009D2B2B" w14:paraId="066A5077" w14:textId="77777777">
        <w:tc>
          <w:tcPr>
            <w:tcW w:w="2880" w:type="dxa"/>
          </w:tcPr>
          <w:p w14:paraId="57F06BB7" w14:textId="77777777" w:rsidR="009D2B2B" w:rsidRDefault="009D2B2B"/>
        </w:tc>
        <w:tc>
          <w:tcPr>
            <w:tcW w:w="2880" w:type="dxa"/>
          </w:tcPr>
          <w:p w14:paraId="3D61294B" w14:textId="77777777" w:rsidR="009D2B2B" w:rsidRDefault="009D2B2B"/>
        </w:tc>
        <w:tc>
          <w:tcPr>
            <w:tcW w:w="2880" w:type="dxa"/>
          </w:tcPr>
          <w:p w14:paraId="5379E59B" w14:textId="77777777" w:rsidR="009D2B2B" w:rsidRDefault="009D2B2B"/>
        </w:tc>
      </w:tr>
      <w:tr w:rsidR="009D2B2B" w14:paraId="4F881570" w14:textId="77777777">
        <w:tc>
          <w:tcPr>
            <w:tcW w:w="2880" w:type="dxa"/>
          </w:tcPr>
          <w:p w14:paraId="379DA0F3" w14:textId="5D3A669A" w:rsidR="009D2B2B" w:rsidRDefault="009D2B2B">
            <w:pPr>
              <w:jc w:val="right"/>
            </w:pPr>
          </w:p>
        </w:tc>
        <w:tc>
          <w:tcPr>
            <w:tcW w:w="2880" w:type="dxa"/>
          </w:tcPr>
          <w:p w14:paraId="35345B33" w14:textId="77777777" w:rsidR="009D2B2B" w:rsidRDefault="00000000">
            <w:pPr>
              <w:jc w:val="right"/>
            </w:pPr>
            <w:r>
              <w:rPr>
                <w:b/>
                <w:color w:val="008000"/>
              </w:rPr>
              <w:t xml:space="preserve">السوسي عن أبي عمرو, </w:t>
            </w:r>
          </w:p>
        </w:tc>
        <w:tc>
          <w:tcPr>
            <w:tcW w:w="2880" w:type="dxa"/>
          </w:tcPr>
          <w:p w14:paraId="349B93F6" w14:textId="77777777" w:rsidR="009D2B2B" w:rsidRDefault="00000000">
            <w:pPr>
              <w:jc w:val="right"/>
            </w:pPr>
            <w:r>
              <w:rPr>
                <w:b/>
                <w:color w:val="0000FF"/>
              </w:rPr>
              <w:t>يعلمون نصيبا</w:t>
            </w:r>
          </w:p>
        </w:tc>
      </w:tr>
    </w:tbl>
    <w:p w14:paraId="32AB580F" w14:textId="77777777" w:rsidR="009D2B2B" w:rsidRDefault="009D2B2B"/>
    <w:p w14:paraId="725E0047" w14:textId="77777777" w:rsidR="009D2B2B" w:rsidRDefault="00000000">
      <w:pPr>
        <w:jc w:val="right"/>
      </w:pPr>
      <w:r>
        <w:rPr>
          <w:b/>
        </w:rPr>
        <w:t>٥٧ ـ وَيَجْعَلُونَ لِلَّهِ الْبَنَاتِ سُبْحَانَهُ وَلَهُم مَّا يَشْتَهُونَ</w:t>
      </w:r>
    </w:p>
    <w:tbl>
      <w:tblPr>
        <w:tblW w:w="0" w:type="auto"/>
        <w:tblLayout w:type="fixed"/>
        <w:tblLook w:val="04A0" w:firstRow="1" w:lastRow="0" w:firstColumn="1" w:lastColumn="0" w:noHBand="0" w:noVBand="1"/>
      </w:tblPr>
      <w:tblGrid>
        <w:gridCol w:w="2880"/>
        <w:gridCol w:w="2880"/>
        <w:gridCol w:w="2880"/>
      </w:tblGrid>
      <w:tr w:rsidR="009D2B2B" w14:paraId="23FCA33E" w14:textId="77777777">
        <w:tc>
          <w:tcPr>
            <w:tcW w:w="2880" w:type="dxa"/>
          </w:tcPr>
          <w:p w14:paraId="1B3D92EA" w14:textId="77777777" w:rsidR="009D2B2B" w:rsidRDefault="009D2B2B"/>
        </w:tc>
        <w:tc>
          <w:tcPr>
            <w:tcW w:w="2880" w:type="dxa"/>
          </w:tcPr>
          <w:p w14:paraId="2439DCDF" w14:textId="77777777" w:rsidR="009D2B2B" w:rsidRDefault="009D2B2B"/>
        </w:tc>
        <w:tc>
          <w:tcPr>
            <w:tcW w:w="2880" w:type="dxa"/>
          </w:tcPr>
          <w:p w14:paraId="5ADB23E3" w14:textId="77777777" w:rsidR="009D2B2B" w:rsidRDefault="009D2B2B"/>
        </w:tc>
      </w:tr>
      <w:tr w:rsidR="009D2B2B" w14:paraId="13391004" w14:textId="77777777">
        <w:tc>
          <w:tcPr>
            <w:tcW w:w="2880" w:type="dxa"/>
          </w:tcPr>
          <w:p w14:paraId="2E0F4AF4" w14:textId="247F1350" w:rsidR="009D2B2B" w:rsidRDefault="009D2B2B">
            <w:pPr>
              <w:jc w:val="right"/>
            </w:pPr>
          </w:p>
        </w:tc>
        <w:tc>
          <w:tcPr>
            <w:tcW w:w="2880" w:type="dxa"/>
          </w:tcPr>
          <w:p w14:paraId="1BBB4CC8" w14:textId="77777777" w:rsidR="009D2B2B" w:rsidRDefault="00000000">
            <w:pPr>
              <w:jc w:val="right"/>
            </w:pPr>
            <w:r>
              <w:rPr>
                <w:b/>
                <w:color w:val="008000"/>
              </w:rPr>
              <w:t xml:space="preserve">السوسي عن أبي عمرو, </w:t>
            </w:r>
          </w:p>
        </w:tc>
        <w:tc>
          <w:tcPr>
            <w:tcW w:w="2880" w:type="dxa"/>
          </w:tcPr>
          <w:p w14:paraId="7B7D5BD6" w14:textId="77777777" w:rsidR="009D2B2B" w:rsidRDefault="00000000">
            <w:pPr>
              <w:jc w:val="right"/>
            </w:pPr>
            <w:r>
              <w:rPr>
                <w:b/>
                <w:color w:val="0000FF"/>
              </w:rPr>
              <w:t>البنات سبحانه</w:t>
            </w:r>
          </w:p>
        </w:tc>
      </w:tr>
    </w:tbl>
    <w:p w14:paraId="0F2812E4" w14:textId="77777777" w:rsidR="009D2B2B" w:rsidRDefault="009D2B2B"/>
    <w:p w14:paraId="0F697977" w14:textId="77777777" w:rsidR="009D2B2B" w:rsidRDefault="00000000">
      <w:pPr>
        <w:jc w:val="right"/>
      </w:pPr>
      <w:r>
        <w:rPr>
          <w:b/>
        </w:rPr>
        <w:t>٥٩ ـ يَتَوَارَى مِنَ الْقَوْمِ مِن سُوءِ مَا بُشِّرَ بِهِ أَيُمْسِكُهُ عَلَى هُونٍ أَمْ يَدُسُّهُ فِي التُّرَابِ أَلَا سَاءَ مَا يَحْكُمُونَ</w:t>
      </w:r>
    </w:p>
    <w:tbl>
      <w:tblPr>
        <w:tblW w:w="0" w:type="auto"/>
        <w:tblLayout w:type="fixed"/>
        <w:tblLook w:val="04A0" w:firstRow="1" w:lastRow="0" w:firstColumn="1" w:lastColumn="0" w:noHBand="0" w:noVBand="1"/>
      </w:tblPr>
      <w:tblGrid>
        <w:gridCol w:w="2880"/>
        <w:gridCol w:w="2880"/>
        <w:gridCol w:w="2880"/>
      </w:tblGrid>
      <w:tr w:rsidR="009D2B2B" w14:paraId="0CFA7FE2" w14:textId="77777777">
        <w:tc>
          <w:tcPr>
            <w:tcW w:w="2880" w:type="dxa"/>
          </w:tcPr>
          <w:p w14:paraId="5C658C64" w14:textId="77777777" w:rsidR="009D2B2B" w:rsidRDefault="009D2B2B"/>
        </w:tc>
        <w:tc>
          <w:tcPr>
            <w:tcW w:w="2880" w:type="dxa"/>
          </w:tcPr>
          <w:p w14:paraId="3EC7C114" w14:textId="77777777" w:rsidR="009D2B2B" w:rsidRDefault="009D2B2B"/>
        </w:tc>
        <w:tc>
          <w:tcPr>
            <w:tcW w:w="2880" w:type="dxa"/>
          </w:tcPr>
          <w:p w14:paraId="1046F38F" w14:textId="77777777" w:rsidR="009D2B2B" w:rsidRDefault="009D2B2B"/>
        </w:tc>
      </w:tr>
      <w:tr w:rsidR="009D2B2B" w14:paraId="0F8EC8A6" w14:textId="77777777">
        <w:tc>
          <w:tcPr>
            <w:tcW w:w="2880" w:type="dxa"/>
          </w:tcPr>
          <w:p w14:paraId="0108A6CB" w14:textId="3A14B715" w:rsidR="009D2B2B" w:rsidRDefault="009D2B2B">
            <w:pPr>
              <w:jc w:val="right"/>
            </w:pPr>
          </w:p>
        </w:tc>
        <w:tc>
          <w:tcPr>
            <w:tcW w:w="2880" w:type="dxa"/>
          </w:tcPr>
          <w:p w14:paraId="43F37B3C" w14:textId="77777777" w:rsidR="009D2B2B" w:rsidRDefault="00000000">
            <w:pPr>
              <w:jc w:val="right"/>
            </w:pPr>
            <w:r>
              <w:rPr>
                <w:b/>
                <w:color w:val="008000"/>
              </w:rPr>
              <w:t xml:space="preserve">السوسي عن أبي عمرو, </w:t>
            </w:r>
          </w:p>
        </w:tc>
        <w:tc>
          <w:tcPr>
            <w:tcW w:w="2880" w:type="dxa"/>
          </w:tcPr>
          <w:p w14:paraId="6ECB7D32" w14:textId="77777777" w:rsidR="009D2B2B" w:rsidRDefault="00000000">
            <w:pPr>
              <w:jc w:val="right"/>
            </w:pPr>
            <w:r>
              <w:rPr>
                <w:b/>
                <w:color w:val="0000FF"/>
              </w:rPr>
              <w:t>القوم من</w:t>
            </w:r>
          </w:p>
        </w:tc>
      </w:tr>
    </w:tbl>
    <w:p w14:paraId="73B447EA" w14:textId="77777777" w:rsidR="009D2B2B" w:rsidRDefault="009D2B2B"/>
    <w:p w14:paraId="6637E460" w14:textId="77777777" w:rsidR="009D2B2B" w:rsidRDefault="00000000">
      <w:pPr>
        <w:jc w:val="right"/>
      </w:pPr>
      <w:r>
        <w:rPr>
          <w:b/>
        </w:rPr>
        <w:t>٦٣ ـ تَاللَّهِ لَقَدْ أَرْسَلْنَا إِلَى أُمَمٍ مِّن قَبْلِكَ فَزَيَّنَ لَهُمُ الشَّيْطَانُ أَعْمَالَهُمْ فَهُوَ وَلِيُّهُمُ الْيَوْمَ وَلَهُمْ عَذَابٌ أَلِيمٌ</w:t>
      </w:r>
    </w:p>
    <w:tbl>
      <w:tblPr>
        <w:tblW w:w="0" w:type="auto"/>
        <w:tblLayout w:type="fixed"/>
        <w:tblLook w:val="04A0" w:firstRow="1" w:lastRow="0" w:firstColumn="1" w:lastColumn="0" w:noHBand="0" w:noVBand="1"/>
      </w:tblPr>
      <w:tblGrid>
        <w:gridCol w:w="2880"/>
        <w:gridCol w:w="2880"/>
        <w:gridCol w:w="2880"/>
      </w:tblGrid>
      <w:tr w:rsidR="009D2B2B" w14:paraId="11C48402" w14:textId="77777777">
        <w:tc>
          <w:tcPr>
            <w:tcW w:w="2880" w:type="dxa"/>
          </w:tcPr>
          <w:p w14:paraId="09412732" w14:textId="77777777" w:rsidR="009D2B2B" w:rsidRDefault="009D2B2B"/>
        </w:tc>
        <w:tc>
          <w:tcPr>
            <w:tcW w:w="2880" w:type="dxa"/>
          </w:tcPr>
          <w:p w14:paraId="2389675B" w14:textId="77777777" w:rsidR="009D2B2B" w:rsidRDefault="009D2B2B"/>
        </w:tc>
        <w:tc>
          <w:tcPr>
            <w:tcW w:w="2880" w:type="dxa"/>
          </w:tcPr>
          <w:p w14:paraId="694EDEC1" w14:textId="77777777" w:rsidR="009D2B2B" w:rsidRDefault="009D2B2B"/>
        </w:tc>
      </w:tr>
      <w:tr w:rsidR="009D2B2B" w14:paraId="514DAA59" w14:textId="77777777">
        <w:tc>
          <w:tcPr>
            <w:tcW w:w="2880" w:type="dxa"/>
          </w:tcPr>
          <w:p w14:paraId="3B08F7CD" w14:textId="47C0845C" w:rsidR="009D2B2B" w:rsidRDefault="009D2B2B">
            <w:pPr>
              <w:jc w:val="right"/>
            </w:pPr>
          </w:p>
        </w:tc>
        <w:tc>
          <w:tcPr>
            <w:tcW w:w="2880" w:type="dxa"/>
          </w:tcPr>
          <w:p w14:paraId="62173A5A" w14:textId="77777777" w:rsidR="009D2B2B" w:rsidRDefault="00000000">
            <w:pPr>
              <w:jc w:val="right"/>
            </w:pPr>
            <w:r>
              <w:rPr>
                <w:b/>
                <w:color w:val="008000"/>
              </w:rPr>
              <w:t xml:space="preserve">السوسي عن أبي عمرو, </w:t>
            </w:r>
          </w:p>
        </w:tc>
        <w:tc>
          <w:tcPr>
            <w:tcW w:w="2880" w:type="dxa"/>
          </w:tcPr>
          <w:p w14:paraId="30268874" w14:textId="77777777" w:rsidR="009D2B2B" w:rsidRDefault="00000000">
            <w:pPr>
              <w:jc w:val="right"/>
            </w:pPr>
            <w:r>
              <w:rPr>
                <w:b/>
                <w:color w:val="0000FF"/>
              </w:rPr>
              <w:t>فزين لهم</w:t>
            </w:r>
          </w:p>
        </w:tc>
      </w:tr>
      <w:tr w:rsidR="009D2B2B" w14:paraId="75F8ADFA" w14:textId="77777777">
        <w:tc>
          <w:tcPr>
            <w:tcW w:w="2880" w:type="dxa"/>
          </w:tcPr>
          <w:p w14:paraId="2B8CFADD" w14:textId="3FA28E32" w:rsidR="009D2B2B" w:rsidRDefault="009D2B2B">
            <w:pPr>
              <w:jc w:val="right"/>
            </w:pPr>
          </w:p>
        </w:tc>
        <w:tc>
          <w:tcPr>
            <w:tcW w:w="2880" w:type="dxa"/>
          </w:tcPr>
          <w:p w14:paraId="5A80C4A7" w14:textId="77777777" w:rsidR="009D2B2B" w:rsidRDefault="00000000">
            <w:pPr>
              <w:jc w:val="right"/>
            </w:pPr>
            <w:r>
              <w:rPr>
                <w:b/>
                <w:color w:val="008000"/>
              </w:rPr>
              <w:t xml:space="preserve">السوسي عن أبي عمرو, </w:t>
            </w:r>
          </w:p>
        </w:tc>
        <w:tc>
          <w:tcPr>
            <w:tcW w:w="2880" w:type="dxa"/>
          </w:tcPr>
          <w:p w14:paraId="190528BE" w14:textId="77777777" w:rsidR="009D2B2B" w:rsidRDefault="00000000">
            <w:pPr>
              <w:jc w:val="right"/>
            </w:pPr>
            <w:r>
              <w:rPr>
                <w:b/>
                <w:color w:val="0000FF"/>
              </w:rPr>
              <w:t>فهو وليهم</w:t>
            </w:r>
          </w:p>
        </w:tc>
      </w:tr>
    </w:tbl>
    <w:p w14:paraId="60374F6C" w14:textId="77777777" w:rsidR="009D2B2B" w:rsidRDefault="009D2B2B"/>
    <w:p w14:paraId="44EEC8F6" w14:textId="77777777" w:rsidR="009D2B2B" w:rsidRDefault="00000000">
      <w:pPr>
        <w:jc w:val="right"/>
      </w:pPr>
      <w:r>
        <w:rPr>
          <w:b/>
        </w:rPr>
        <w:t>٦٤ ـ وَمَا أَنزَلْنَا عَلَيْكَ الْكِتَابَ إِلَّا لِتُبَيِّنَ لَهُمُ الَّذِي اخْتَلَفُوا فِيهِ وَهُدًى وَرَحْمَةً لِّقَوْمٍ يُؤْمِنُونَ</w:t>
      </w:r>
    </w:p>
    <w:tbl>
      <w:tblPr>
        <w:tblW w:w="0" w:type="auto"/>
        <w:tblLayout w:type="fixed"/>
        <w:tblLook w:val="04A0" w:firstRow="1" w:lastRow="0" w:firstColumn="1" w:lastColumn="0" w:noHBand="0" w:noVBand="1"/>
      </w:tblPr>
      <w:tblGrid>
        <w:gridCol w:w="2880"/>
        <w:gridCol w:w="2880"/>
        <w:gridCol w:w="2880"/>
      </w:tblGrid>
      <w:tr w:rsidR="009D2B2B" w14:paraId="3CD832AD" w14:textId="77777777">
        <w:tc>
          <w:tcPr>
            <w:tcW w:w="2880" w:type="dxa"/>
          </w:tcPr>
          <w:p w14:paraId="17A06055" w14:textId="77777777" w:rsidR="009D2B2B" w:rsidRDefault="009D2B2B"/>
        </w:tc>
        <w:tc>
          <w:tcPr>
            <w:tcW w:w="2880" w:type="dxa"/>
          </w:tcPr>
          <w:p w14:paraId="7E9C63FB" w14:textId="77777777" w:rsidR="009D2B2B" w:rsidRDefault="009D2B2B"/>
        </w:tc>
        <w:tc>
          <w:tcPr>
            <w:tcW w:w="2880" w:type="dxa"/>
          </w:tcPr>
          <w:p w14:paraId="50B4A2D9" w14:textId="77777777" w:rsidR="009D2B2B" w:rsidRDefault="009D2B2B"/>
        </w:tc>
      </w:tr>
      <w:tr w:rsidR="009D2B2B" w14:paraId="44E4799A" w14:textId="77777777">
        <w:tc>
          <w:tcPr>
            <w:tcW w:w="2880" w:type="dxa"/>
          </w:tcPr>
          <w:p w14:paraId="4D1CFA80" w14:textId="5A35E6A9" w:rsidR="009D2B2B" w:rsidRDefault="009D2B2B">
            <w:pPr>
              <w:jc w:val="right"/>
            </w:pPr>
          </w:p>
        </w:tc>
        <w:tc>
          <w:tcPr>
            <w:tcW w:w="2880" w:type="dxa"/>
          </w:tcPr>
          <w:p w14:paraId="6BC2F0AA" w14:textId="77777777" w:rsidR="009D2B2B" w:rsidRDefault="00000000">
            <w:pPr>
              <w:jc w:val="right"/>
            </w:pPr>
            <w:r>
              <w:rPr>
                <w:b/>
                <w:color w:val="008000"/>
              </w:rPr>
              <w:t xml:space="preserve">السوسي عن أبي عمرو, </w:t>
            </w:r>
          </w:p>
        </w:tc>
        <w:tc>
          <w:tcPr>
            <w:tcW w:w="2880" w:type="dxa"/>
          </w:tcPr>
          <w:p w14:paraId="3097A6BD" w14:textId="77777777" w:rsidR="009D2B2B" w:rsidRDefault="00000000">
            <w:pPr>
              <w:jc w:val="right"/>
            </w:pPr>
            <w:r>
              <w:rPr>
                <w:b/>
                <w:color w:val="0000FF"/>
              </w:rPr>
              <w:t>لتبين لهم</w:t>
            </w:r>
          </w:p>
        </w:tc>
      </w:tr>
    </w:tbl>
    <w:p w14:paraId="0C19D3BA" w14:textId="77777777" w:rsidR="009D2B2B" w:rsidRDefault="009D2B2B"/>
    <w:p w14:paraId="55DC44AF" w14:textId="77777777" w:rsidR="009D2B2B" w:rsidRDefault="00000000">
      <w:pPr>
        <w:jc w:val="right"/>
      </w:pPr>
      <w:r>
        <w:rPr>
          <w:b/>
        </w:rPr>
        <w:t>٦٩ ـ ثُمَّ كُلِي مِن كُلِّ الثَّمَرَاتِ فَاسْلُكِي سُبُلَ رَبِّكِ ذُلُلًا يَخْرُجُ مِن بُطُونِهَا شَرَابٌ مُّخْتَلِفٌ أَلْوَانُهُ فِيهِ شِفَاءٌ لِّلنَّاسِ إِنَّ فِي ذَلِكَ لَآيَةً لِّقَوْمٍ يَتَفَكَّرُونَ</w:t>
      </w:r>
    </w:p>
    <w:tbl>
      <w:tblPr>
        <w:tblW w:w="0" w:type="auto"/>
        <w:tblLayout w:type="fixed"/>
        <w:tblLook w:val="04A0" w:firstRow="1" w:lastRow="0" w:firstColumn="1" w:lastColumn="0" w:noHBand="0" w:noVBand="1"/>
      </w:tblPr>
      <w:tblGrid>
        <w:gridCol w:w="2880"/>
        <w:gridCol w:w="2880"/>
        <w:gridCol w:w="2880"/>
      </w:tblGrid>
      <w:tr w:rsidR="009D2B2B" w14:paraId="6934DCC3" w14:textId="77777777">
        <w:tc>
          <w:tcPr>
            <w:tcW w:w="2880" w:type="dxa"/>
          </w:tcPr>
          <w:p w14:paraId="7E43DDAA" w14:textId="77777777" w:rsidR="009D2B2B" w:rsidRDefault="009D2B2B"/>
        </w:tc>
        <w:tc>
          <w:tcPr>
            <w:tcW w:w="2880" w:type="dxa"/>
          </w:tcPr>
          <w:p w14:paraId="0C9BB8C6" w14:textId="77777777" w:rsidR="009D2B2B" w:rsidRDefault="009D2B2B"/>
        </w:tc>
        <w:tc>
          <w:tcPr>
            <w:tcW w:w="2880" w:type="dxa"/>
          </w:tcPr>
          <w:p w14:paraId="4D0C3AB4" w14:textId="77777777" w:rsidR="009D2B2B" w:rsidRDefault="009D2B2B"/>
        </w:tc>
      </w:tr>
      <w:tr w:rsidR="009D2B2B" w14:paraId="2C9F203F" w14:textId="77777777">
        <w:tc>
          <w:tcPr>
            <w:tcW w:w="2880" w:type="dxa"/>
          </w:tcPr>
          <w:p w14:paraId="2C0608B9" w14:textId="60DEBAB5" w:rsidR="009D2B2B" w:rsidRDefault="009D2B2B">
            <w:pPr>
              <w:jc w:val="right"/>
            </w:pPr>
          </w:p>
        </w:tc>
        <w:tc>
          <w:tcPr>
            <w:tcW w:w="2880" w:type="dxa"/>
          </w:tcPr>
          <w:p w14:paraId="7E89598D" w14:textId="77777777" w:rsidR="009D2B2B" w:rsidRDefault="00000000">
            <w:pPr>
              <w:jc w:val="right"/>
            </w:pPr>
            <w:r>
              <w:rPr>
                <w:b/>
                <w:color w:val="008000"/>
              </w:rPr>
              <w:t xml:space="preserve">السوسي عن أبي عمرو, </w:t>
            </w:r>
          </w:p>
        </w:tc>
        <w:tc>
          <w:tcPr>
            <w:tcW w:w="2880" w:type="dxa"/>
          </w:tcPr>
          <w:p w14:paraId="763D66D6" w14:textId="77777777" w:rsidR="009D2B2B" w:rsidRDefault="00000000">
            <w:pPr>
              <w:jc w:val="right"/>
            </w:pPr>
            <w:r>
              <w:rPr>
                <w:b/>
                <w:color w:val="0000FF"/>
              </w:rPr>
              <w:t>سبل ربك</w:t>
            </w:r>
          </w:p>
        </w:tc>
      </w:tr>
    </w:tbl>
    <w:p w14:paraId="6FA4D824" w14:textId="77777777" w:rsidR="009D2B2B" w:rsidRDefault="009D2B2B"/>
    <w:p w14:paraId="2204D351" w14:textId="77777777" w:rsidR="009D2B2B" w:rsidRDefault="00000000">
      <w:pPr>
        <w:jc w:val="right"/>
      </w:pPr>
      <w:r>
        <w:rPr>
          <w:b/>
        </w:rPr>
        <w:t>٧٠ ـ وَاللَّهُ خَلَقَكُمْ ثُمَّ يَتَوَفَّاكُمْ وَمِنكُم مَّن يُرَدُّ إِلَى أَرْذَلِ الْعُمُرِ لِكَيْ لَا يَعْلَمَ بَعْدَ عِلْمٍ شَيْئًا إِنَّ اللَّهَ عَلِيمٌ قَدِيرٌ</w:t>
      </w:r>
    </w:p>
    <w:tbl>
      <w:tblPr>
        <w:tblW w:w="0" w:type="auto"/>
        <w:tblLayout w:type="fixed"/>
        <w:tblLook w:val="04A0" w:firstRow="1" w:lastRow="0" w:firstColumn="1" w:lastColumn="0" w:noHBand="0" w:noVBand="1"/>
      </w:tblPr>
      <w:tblGrid>
        <w:gridCol w:w="2880"/>
        <w:gridCol w:w="2880"/>
        <w:gridCol w:w="2880"/>
      </w:tblGrid>
      <w:tr w:rsidR="009D2B2B" w14:paraId="7D5DAACE" w14:textId="77777777">
        <w:tc>
          <w:tcPr>
            <w:tcW w:w="2880" w:type="dxa"/>
          </w:tcPr>
          <w:p w14:paraId="2E2B962E" w14:textId="77777777" w:rsidR="009D2B2B" w:rsidRDefault="009D2B2B"/>
        </w:tc>
        <w:tc>
          <w:tcPr>
            <w:tcW w:w="2880" w:type="dxa"/>
          </w:tcPr>
          <w:p w14:paraId="592D2EB0" w14:textId="77777777" w:rsidR="009D2B2B" w:rsidRDefault="009D2B2B"/>
        </w:tc>
        <w:tc>
          <w:tcPr>
            <w:tcW w:w="2880" w:type="dxa"/>
          </w:tcPr>
          <w:p w14:paraId="3564F6D2" w14:textId="77777777" w:rsidR="009D2B2B" w:rsidRDefault="009D2B2B"/>
        </w:tc>
      </w:tr>
      <w:tr w:rsidR="009D2B2B" w14:paraId="6FF90F54" w14:textId="77777777">
        <w:tc>
          <w:tcPr>
            <w:tcW w:w="2880" w:type="dxa"/>
          </w:tcPr>
          <w:p w14:paraId="0D6E9CD8" w14:textId="5BAD9F5F" w:rsidR="009D2B2B" w:rsidRDefault="009D2B2B">
            <w:pPr>
              <w:jc w:val="right"/>
            </w:pPr>
          </w:p>
        </w:tc>
        <w:tc>
          <w:tcPr>
            <w:tcW w:w="2880" w:type="dxa"/>
          </w:tcPr>
          <w:p w14:paraId="6783D59F" w14:textId="77777777" w:rsidR="009D2B2B" w:rsidRDefault="00000000">
            <w:pPr>
              <w:jc w:val="right"/>
            </w:pPr>
            <w:r>
              <w:rPr>
                <w:b/>
                <w:color w:val="008000"/>
              </w:rPr>
              <w:t xml:space="preserve">السوسي عن أبي عمرو, </w:t>
            </w:r>
          </w:p>
        </w:tc>
        <w:tc>
          <w:tcPr>
            <w:tcW w:w="2880" w:type="dxa"/>
          </w:tcPr>
          <w:p w14:paraId="47A715B8" w14:textId="77777777" w:rsidR="009D2B2B" w:rsidRDefault="00000000">
            <w:pPr>
              <w:jc w:val="right"/>
            </w:pPr>
            <w:r>
              <w:rPr>
                <w:b/>
                <w:color w:val="0000FF"/>
              </w:rPr>
              <w:t>خلقكم</w:t>
            </w:r>
          </w:p>
        </w:tc>
      </w:tr>
      <w:tr w:rsidR="009D2B2B" w14:paraId="465C65B0" w14:textId="77777777">
        <w:tc>
          <w:tcPr>
            <w:tcW w:w="2880" w:type="dxa"/>
          </w:tcPr>
          <w:p w14:paraId="40CE0167" w14:textId="2EC7F5C0" w:rsidR="009D2B2B" w:rsidRDefault="009D2B2B">
            <w:pPr>
              <w:jc w:val="right"/>
            </w:pPr>
          </w:p>
        </w:tc>
        <w:tc>
          <w:tcPr>
            <w:tcW w:w="2880" w:type="dxa"/>
          </w:tcPr>
          <w:p w14:paraId="3A1897DF" w14:textId="77777777" w:rsidR="009D2B2B" w:rsidRDefault="00000000">
            <w:pPr>
              <w:jc w:val="right"/>
            </w:pPr>
            <w:r>
              <w:rPr>
                <w:b/>
                <w:color w:val="008000"/>
              </w:rPr>
              <w:t xml:space="preserve">السوسي عن أبي عمرو, </w:t>
            </w:r>
          </w:p>
        </w:tc>
        <w:tc>
          <w:tcPr>
            <w:tcW w:w="2880" w:type="dxa"/>
          </w:tcPr>
          <w:p w14:paraId="5C871C7A" w14:textId="77777777" w:rsidR="009D2B2B" w:rsidRDefault="00000000">
            <w:pPr>
              <w:jc w:val="right"/>
            </w:pPr>
            <w:r>
              <w:rPr>
                <w:b/>
                <w:color w:val="0000FF"/>
              </w:rPr>
              <w:t>العمر لكي</w:t>
            </w:r>
          </w:p>
        </w:tc>
      </w:tr>
      <w:tr w:rsidR="009D2B2B" w14:paraId="080AC70A" w14:textId="77777777">
        <w:tc>
          <w:tcPr>
            <w:tcW w:w="2880" w:type="dxa"/>
          </w:tcPr>
          <w:p w14:paraId="61B5E3F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9F711BC" w14:textId="77777777" w:rsidR="009D2B2B" w:rsidRDefault="00000000">
            <w:pPr>
              <w:jc w:val="right"/>
            </w:pPr>
            <w:r>
              <w:rPr>
                <w:b/>
                <w:color w:val="008000"/>
              </w:rPr>
              <w:t xml:space="preserve">السوسي عن أبي عمرو, </w:t>
            </w:r>
          </w:p>
        </w:tc>
        <w:tc>
          <w:tcPr>
            <w:tcW w:w="2880" w:type="dxa"/>
          </w:tcPr>
          <w:p w14:paraId="36702A12" w14:textId="77777777" w:rsidR="009D2B2B" w:rsidRDefault="00000000">
            <w:pPr>
              <w:jc w:val="right"/>
            </w:pPr>
            <w:r>
              <w:rPr>
                <w:b/>
                <w:color w:val="0000FF"/>
              </w:rPr>
              <w:t>يعلم بعد</w:t>
            </w:r>
          </w:p>
        </w:tc>
      </w:tr>
    </w:tbl>
    <w:p w14:paraId="20827D96" w14:textId="77777777" w:rsidR="009D2B2B" w:rsidRDefault="009D2B2B"/>
    <w:p w14:paraId="4918AAC0" w14:textId="77777777" w:rsidR="009D2B2B" w:rsidRDefault="00000000">
      <w:pPr>
        <w:jc w:val="right"/>
      </w:pPr>
      <w:r>
        <w:rPr>
          <w:b/>
        </w:rPr>
        <w:t>٧٢ ـ وَاللَّهُ جَعَلَ لَكُم مِّنْ أَنفُسِكُمْ أَزْوَاجًا وَجَعَلَ لَكُم مِّنْ أَزْوَاجِكُم بَنِينَ وَحَفَدَةً وَرَزَقَكُم مِّنَ الطَّيِّبَاتِ أَفَبِالْبَاطِلِ يُؤْمِنُونَ وَبِنِعْمَتِ اللَّهِ هُمْ يَكْفُرُونَ</w:t>
      </w:r>
    </w:p>
    <w:tbl>
      <w:tblPr>
        <w:tblW w:w="0" w:type="auto"/>
        <w:tblLayout w:type="fixed"/>
        <w:tblLook w:val="04A0" w:firstRow="1" w:lastRow="0" w:firstColumn="1" w:lastColumn="0" w:noHBand="0" w:noVBand="1"/>
      </w:tblPr>
      <w:tblGrid>
        <w:gridCol w:w="2880"/>
        <w:gridCol w:w="2880"/>
        <w:gridCol w:w="2880"/>
      </w:tblGrid>
      <w:tr w:rsidR="009D2B2B" w14:paraId="23037095" w14:textId="77777777">
        <w:tc>
          <w:tcPr>
            <w:tcW w:w="2880" w:type="dxa"/>
          </w:tcPr>
          <w:p w14:paraId="525B579F" w14:textId="77777777" w:rsidR="009D2B2B" w:rsidRDefault="009D2B2B"/>
        </w:tc>
        <w:tc>
          <w:tcPr>
            <w:tcW w:w="2880" w:type="dxa"/>
          </w:tcPr>
          <w:p w14:paraId="153D60BB" w14:textId="77777777" w:rsidR="009D2B2B" w:rsidRDefault="009D2B2B"/>
        </w:tc>
        <w:tc>
          <w:tcPr>
            <w:tcW w:w="2880" w:type="dxa"/>
          </w:tcPr>
          <w:p w14:paraId="6EB4A3F9" w14:textId="77777777" w:rsidR="009D2B2B" w:rsidRDefault="009D2B2B"/>
        </w:tc>
      </w:tr>
      <w:tr w:rsidR="009D2B2B" w14:paraId="4D344139" w14:textId="77777777">
        <w:tc>
          <w:tcPr>
            <w:tcW w:w="2880" w:type="dxa"/>
          </w:tcPr>
          <w:p w14:paraId="5602D7F9" w14:textId="482B925A" w:rsidR="009D2B2B" w:rsidRDefault="009D2B2B">
            <w:pPr>
              <w:jc w:val="right"/>
            </w:pPr>
          </w:p>
        </w:tc>
        <w:tc>
          <w:tcPr>
            <w:tcW w:w="2880" w:type="dxa"/>
          </w:tcPr>
          <w:p w14:paraId="46244F1D" w14:textId="77777777" w:rsidR="009D2B2B" w:rsidRDefault="00000000">
            <w:pPr>
              <w:jc w:val="right"/>
            </w:pPr>
            <w:r>
              <w:rPr>
                <w:b/>
                <w:color w:val="008000"/>
              </w:rPr>
              <w:t xml:space="preserve">السوسي عن أبي عمرو, </w:t>
            </w:r>
          </w:p>
        </w:tc>
        <w:tc>
          <w:tcPr>
            <w:tcW w:w="2880" w:type="dxa"/>
          </w:tcPr>
          <w:p w14:paraId="79FBD556" w14:textId="77777777" w:rsidR="009D2B2B" w:rsidRDefault="00000000">
            <w:pPr>
              <w:jc w:val="right"/>
            </w:pPr>
            <w:r>
              <w:rPr>
                <w:b/>
                <w:color w:val="0000FF"/>
              </w:rPr>
              <w:t>جعل لكم</w:t>
            </w:r>
          </w:p>
        </w:tc>
      </w:tr>
      <w:tr w:rsidR="009D2B2B" w14:paraId="09C5E0E8" w14:textId="77777777">
        <w:tc>
          <w:tcPr>
            <w:tcW w:w="2880" w:type="dxa"/>
          </w:tcPr>
          <w:p w14:paraId="68B700A5" w14:textId="4A9A6B19" w:rsidR="009D2B2B" w:rsidRDefault="009D2B2B">
            <w:pPr>
              <w:jc w:val="right"/>
            </w:pPr>
          </w:p>
        </w:tc>
        <w:tc>
          <w:tcPr>
            <w:tcW w:w="2880" w:type="dxa"/>
          </w:tcPr>
          <w:p w14:paraId="4FA0AB15" w14:textId="77777777" w:rsidR="009D2B2B" w:rsidRDefault="00000000">
            <w:pPr>
              <w:jc w:val="right"/>
            </w:pPr>
            <w:r>
              <w:rPr>
                <w:b/>
                <w:color w:val="008000"/>
              </w:rPr>
              <w:t xml:space="preserve">السوسي عن أبي عمرو, </w:t>
            </w:r>
          </w:p>
        </w:tc>
        <w:tc>
          <w:tcPr>
            <w:tcW w:w="2880" w:type="dxa"/>
          </w:tcPr>
          <w:p w14:paraId="61D0291B" w14:textId="77777777" w:rsidR="009D2B2B" w:rsidRDefault="00000000">
            <w:pPr>
              <w:jc w:val="right"/>
            </w:pPr>
            <w:r>
              <w:rPr>
                <w:b/>
                <w:color w:val="0000FF"/>
              </w:rPr>
              <w:t>وجعل لكم</w:t>
            </w:r>
          </w:p>
        </w:tc>
      </w:tr>
      <w:tr w:rsidR="009D2B2B" w14:paraId="17B166D1" w14:textId="77777777">
        <w:tc>
          <w:tcPr>
            <w:tcW w:w="2880" w:type="dxa"/>
          </w:tcPr>
          <w:p w14:paraId="0751CD92" w14:textId="210B8735" w:rsidR="009D2B2B" w:rsidRDefault="009D2B2B">
            <w:pPr>
              <w:jc w:val="right"/>
            </w:pPr>
          </w:p>
        </w:tc>
        <w:tc>
          <w:tcPr>
            <w:tcW w:w="2880" w:type="dxa"/>
          </w:tcPr>
          <w:p w14:paraId="684810BC" w14:textId="77777777" w:rsidR="009D2B2B" w:rsidRDefault="00000000">
            <w:pPr>
              <w:jc w:val="right"/>
            </w:pPr>
            <w:r>
              <w:rPr>
                <w:b/>
                <w:color w:val="008000"/>
              </w:rPr>
              <w:t xml:space="preserve">السوسي عن أبي عمرو, </w:t>
            </w:r>
          </w:p>
        </w:tc>
        <w:tc>
          <w:tcPr>
            <w:tcW w:w="2880" w:type="dxa"/>
          </w:tcPr>
          <w:p w14:paraId="2FB6ED11" w14:textId="77777777" w:rsidR="009D2B2B" w:rsidRDefault="00000000">
            <w:pPr>
              <w:jc w:val="right"/>
            </w:pPr>
            <w:r>
              <w:rPr>
                <w:b/>
                <w:color w:val="0000FF"/>
              </w:rPr>
              <w:t>ورزقكم</w:t>
            </w:r>
          </w:p>
        </w:tc>
      </w:tr>
      <w:tr w:rsidR="009D2B2B" w14:paraId="47E7E0C7" w14:textId="77777777">
        <w:tc>
          <w:tcPr>
            <w:tcW w:w="2880" w:type="dxa"/>
          </w:tcPr>
          <w:p w14:paraId="0BC217E7" w14:textId="524ED006" w:rsidR="009D2B2B" w:rsidRDefault="009D2B2B">
            <w:pPr>
              <w:jc w:val="right"/>
            </w:pPr>
          </w:p>
        </w:tc>
        <w:tc>
          <w:tcPr>
            <w:tcW w:w="2880" w:type="dxa"/>
          </w:tcPr>
          <w:p w14:paraId="301BA055" w14:textId="77777777" w:rsidR="009D2B2B" w:rsidRDefault="00000000">
            <w:pPr>
              <w:jc w:val="right"/>
            </w:pPr>
            <w:r>
              <w:rPr>
                <w:b/>
                <w:color w:val="008000"/>
              </w:rPr>
              <w:t xml:space="preserve">السوسي عن أبي عمرو, </w:t>
            </w:r>
          </w:p>
        </w:tc>
        <w:tc>
          <w:tcPr>
            <w:tcW w:w="2880" w:type="dxa"/>
          </w:tcPr>
          <w:p w14:paraId="2EE2A530" w14:textId="77777777" w:rsidR="009D2B2B" w:rsidRDefault="00000000">
            <w:pPr>
              <w:jc w:val="right"/>
            </w:pPr>
            <w:r>
              <w:rPr>
                <w:b/>
                <w:color w:val="0000FF"/>
              </w:rPr>
              <w:t>الله هم</w:t>
            </w:r>
          </w:p>
        </w:tc>
      </w:tr>
    </w:tbl>
    <w:p w14:paraId="25A710EE" w14:textId="77777777" w:rsidR="009D2B2B" w:rsidRDefault="009D2B2B"/>
    <w:p w14:paraId="15413DC0" w14:textId="77777777" w:rsidR="009D2B2B" w:rsidRDefault="00000000">
      <w:pPr>
        <w:jc w:val="right"/>
      </w:pPr>
      <w:r>
        <w:rPr>
          <w:b/>
        </w:rPr>
        <w:t>٧٦ ـ وَضَرَبَ اللَّهُ مَثَلًا رَّجُلَيْنِ أَحَدُهُمَا أَبْكَمُ لَا يَقْدِرُ عَلَى شَيْءٍ وَهُوَ كَلٌّ عَلَى مَوْلَاهُ أَيْنَمَا يُوَجِّههُّ لَا يَأْتِ بِخَيْرٍ هَلْ يَسْتَوِي هُوَ وَمَن يَأْمُرُ بِالْعَدْلِ وَهُوَ عَلَى صِرَاطٍ مُّسْتَقِيمٍ</w:t>
      </w:r>
    </w:p>
    <w:tbl>
      <w:tblPr>
        <w:tblW w:w="0" w:type="auto"/>
        <w:tblLayout w:type="fixed"/>
        <w:tblLook w:val="04A0" w:firstRow="1" w:lastRow="0" w:firstColumn="1" w:lastColumn="0" w:noHBand="0" w:noVBand="1"/>
      </w:tblPr>
      <w:tblGrid>
        <w:gridCol w:w="2880"/>
        <w:gridCol w:w="2880"/>
        <w:gridCol w:w="2880"/>
      </w:tblGrid>
      <w:tr w:rsidR="009D2B2B" w14:paraId="6097F97F" w14:textId="77777777">
        <w:tc>
          <w:tcPr>
            <w:tcW w:w="2880" w:type="dxa"/>
          </w:tcPr>
          <w:p w14:paraId="02EAA693" w14:textId="77777777" w:rsidR="009D2B2B" w:rsidRDefault="009D2B2B"/>
        </w:tc>
        <w:tc>
          <w:tcPr>
            <w:tcW w:w="2880" w:type="dxa"/>
          </w:tcPr>
          <w:p w14:paraId="7F05153D" w14:textId="77777777" w:rsidR="009D2B2B" w:rsidRDefault="009D2B2B"/>
        </w:tc>
        <w:tc>
          <w:tcPr>
            <w:tcW w:w="2880" w:type="dxa"/>
          </w:tcPr>
          <w:p w14:paraId="010CBC14" w14:textId="77777777" w:rsidR="009D2B2B" w:rsidRDefault="009D2B2B"/>
        </w:tc>
      </w:tr>
      <w:tr w:rsidR="009D2B2B" w14:paraId="42C41F42" w14:textId="77777777">
        <w:tc>
          <w:tcPr>
            <w:tcW w:w="2880" w:type="dxa"/>
          </w:tcPr>
          <w:p w14:paraId="414B59C0" w14:textId="348F52DE" w:rsidR="009D2B2B" w:rsidRDefault="009D2B2B">
            <w:pPr>
              <w:jc w:val="right"/>
            </w:pPr>
          </w:p>
        </w:tc>
        <w:tc>
          <w:tcPr>
            <w:tcW w:w="2880" w:type="dxa"/>
          </w:tcPr>
          <w:p w14:paraId="02BEED2D" w14:textId="77777777" w:rsidR="009D2B2B" w:rsidRDefault="00000000">
            <w:pPr>
              <w:jc w:val="right"/>
            </w:pPr>
            <w:r>
              <w:rPr>
                <w:b/>
                <w:color w:val="008000"/>
              </w:rPr>
              <w:t xml:space="preserve">السوسي عن أبي عمرو, </w:t>
            </w:r>
          </w:p>
        </w:tc>
        <w:tc>
          <w:tcPr>
            <w:tcW w:w="2880" w:type="dxa"/>
          </w:tcPr>
          <w:p w14:paraId="719D8354" w14:textId="77777777" w:rsidR="009D2B2B" w:rsidRDefault="00000000">
            <w:pPr>
              <w:jc w:val="right"/>
            </w:pPr>
            <w:r>
              <w:rPr>
                <w:b/>
                <w:color w:val="0000FF"/>
              </w:rPr>
              <w:t>هو ومن</w:t>
            </w:r>
          </w:p>
        </w:tc>
      </w:tr>
    </w:tbl>
    <w:p w14:paraId="78F00D8D" w14:textId="77777777" w:rsidR="009D2B2B" w:rsidRDefault="009D2B2B"/>
    <w:p w14:paraId="2C44CD9D" w14:textId="77777777" w:rsidR="009D2B2B" w:rsidRDefault="00000000">
      <w:pPr>
        <w:jc w:val="right"/>
      </w:pPr>
      <w:r>
        <w:rPr>
          <w:b/>
        </w:rPr>
        <w:t>٧٨ ـ وَاللَّهُ أَخْرَجَكُم مِّن بُطُونِ أُمَّهَاتِكُمْ لَا تَعْلَمُونَ شَيْئًا وَجَعَلَ لَكُمُ السَّمْعَ وَالْأَبْصَارَ وَالْأَفْئِدَةَ لَعَلَّكُمْ تَشْكُرُونَ</w:t>
      </w:r>
    </w:p>
    <w:tbl>
      <w:tblPr>
        <w:tblW w:w="0" w:type="auto"/>
        <w:tblLayout w:type="fixed"/>
        <w:tblLook w:val="04A0" w:firstRow="1" w:lastRow="0" w:firstColumn="1" w:lastColumn="0" w:noHBand="0" w:noVBand="1"/>
      </w:tblPr>
      <w:tblGrid>
        <w:gridCol w:w="2880"/>
        <w:gridCol w:w="2880"/>
        <w:gridCol w:w="2880"/>
      </w:tblGrid>
      <w:tr w:rsidR="009D2B2B" w14:paraId="471CA096" w14:textId="77777777">
        <w:tc>
          <w:tcPr>
            <w:tcW w:w="2880" w:type="dxa"/>
          </w:tcPr>
          <w:p w14:paraId="6690CF62" w14:textId="77777777" w:rsidR="009D2B2B" w:rsidRDefault="009D2B2B"/>
        </w:tc>
        <w:tc>
          <w:tcPr>
            <w:tcW w:w="2880" w:type="dxa"/>
          </w:tcPr>
          <w:p w14:paraId="5C70CA27" w14:textId="77777777" w:rsidR="009D2B2B" w:rsidRDefault="009D2B2B"/>
        </w:tc>
        <w:tc>
          <w:tcPr>
            <w:tcW w:w="2880" w:type="dxa"/>
          </w:tcPr>
          <w:p w14:paraId="6E08150E" w14:textId="77777777" w:rsidR="009D2B2B" w:rsidRDefault="009D2B2B"/>
        </w:tc>
      </w:tr>
      <w:tr w:rsidR="009D2B2B" w14:paraId="3A7B9B8C" w14:textId="77777777">
        <w:tc>
          <w:tcPr>
            <w:tcW w:w="2880" w:type="dxa"/>
          </w:tcPr>
          <w:p w14:paraId="304986EA" w14:textId="796ADC92" w:rsidR="009D2B2B" w:rsidRDefault="009D2B2B">
            <w:pPr>
              <w:jc w:val="right"/>
            </w:pPr>
          </w:p>
        </w:tc>
        <w:tc>
          <w:tcPr>
            <w:tcW w:w="2880" w:type="dxa"/>
          </w:tcPr>
          <w:p w14:paraId="0FC9927B" w14:textId="77777777" w:rsidR="009D2B2B" w:rsidRDefault="00000000">
            <w:pPr>
              <w:jc w:val="right"/>
            </w:pPr>
            <w:r>
              <w:rPr>
                <w:b/>
                <w:color w:val="008000"/>
              </w:rPr>
              <w:t xml:space="preserve">السوسي عن أبي عمرو, </w:t>
            </w:r>
          </w:p>
        </w:tc>
        <w:tc>
          <w:tcPr>
            <w:tcW w:w="2880" w:type="dxa"/>
          </w:tcPr>
          <w:p w14:paraId="4305397F" w14:textId="77777777" w:rsidR="009D2B2B" w:rsidRDefault="00000000">
            <w:pPr>
              <w:jc w:val="right"/>
            </w:pPr>
            <w:r>
              <w:rPr>
                <w:b/>
                <w:color w:val="0000FF"/>
              </w:rPr>
              <w:t>وجعل لكم</w:t>
            </w:r>
          </w:p>
        </w:tc>
      </w:tr>
    </w:tbl>
    <w:p w14:paraId="330B1E9B" w14:textId="77777777" w:rsidR="009D2B2B" w:rsidRDefault="009D2B2B"/>
    <w:p w14:paraId="4CA1E47E" w14:textId="77777777" w:rsidR="009D2B2B" w:rsidRDefault="00000000">
      <w:pPr>
        <w:jc w:val="right"/>
      </w:pPr>
      <w:r>
        <w:rPr>
          <w:b/>
        </w:rPr>
        <w:t>٨٠ ـ وَاللَّهُ جَعَلَ لَكُم مِّن بُيُوتِكُمْ سَكَنًا وَجَعَلَ لَكُم مِّن جُلُودِ الْأَنْعَامِ بُيُوتًا تَسْتَخِفُّونَهَا يَوْمَ ظَعْنِكُمْ وَيَوْمَ إِقَامَتِكُمْ وَمِنْ أَصْوَافِهَا وَأَوْبَارِهَا وَأَشْعَارِهَا أَثَاثًا وَمَتَاعًا إِلَى حِينٍ</w:t>
      </w:r>
    </w:p>
    <w:tbl>
      <w:tblPr>
        <w:tblW w:w="0" w:type="auto"/>
        <w:tblLayout w:type="fixed"/>
        <w:tblLook w:val="04A0" w:firstRow="1" w:lastRow="0" w:firstColumn="1" w:lastColumn="0" w:noHBand="0" w:noVBand="1"/>
      </w:tblPr>
      <w:tblGrid>
        <w:gridCol w:w="2880"/>
        <w:gridCol w:w="2880"/>
        <w:gridCol w:w="2880"/>
      </w:tblGrid>
      <w:tr w:rsidR="009D2B2B" w14:paraId="4863B028" w14:textId="77777777">
        <w:tc>
          <w:tcPr>
            <w:tcW w:w="2880" w:type="dxa"/>
          </w:tcPr>
          <w:p w14:paraId="79C79AD9" w14:textId="77777777" w:rsidR="009D2B2B" w:rsidRDefault="009D2B2B"/>
        </w:tc>
        <w:tc>
          <w:tcPr>
            <w:tcW w:w="2880" w:type="dxa"/>
          </w:tcPr>
          <w:p w14:paraId="798C784E" w14:textId="77777777" w:rsidR="009D2B2B" w:rsidRDefault="009D2B2B"/>
        </w:tc>
        <w:tc>
          <w:tcPr>
            <w:tcW w:w="2880" w:type="dxa"/>
          </w:tcPr>
          <w:p w14:paraId="1CF043BF" w14:textId="77777777" w:rsidR="009D2B2B" w:rsidRDefault="009D2B2B"/>
        </w:tc>
      </w:tr>
      <w:tr w:rsidR="009D2B2B" w14:paraId="61F0921E" w14:textId="77777777">
        <w:tc>
          <w:tcPr>
            <w:tcW w:w="2880" w:type="dxa"/>
          </w:tcPr>
          <w:p w14:paraId="3369CA18" w14:textId="139CC9A6" w:rsidR="009D2B2B" w:rsidRDefault="009D2B2B">
            <w:pPr>
              <w:jc w:val="right"/>
            </w:pPr>
          </w:p>
        </w:tc>
        <w:tc>
          <w:tcPr>
            <w:tcW w:w="2880" w:type="dxa"/>
          </w:tcPr>
          <w:p w14:paraId="7C7AD335" w14:textId="77777777" w:rsidR="009D2B2B" w:rsidRDefault="00000000">
            <w:pPr>
              <w:jc w:val="right"/>
            </w:pPr>
            <w:r>
              <w:rPr>
                <w:b/>
                <w:color w:val="008000"/>
              </w:rPr>
              <w:t xml:space="preserve">السوسي عن أبي عمرو, </w:t>
            </w:r>
          </w:p>
        </w:tc>
        <w:tc>
          <w:tcPr>
            <w:tcW w:w="2880" w:type="dxa"/>
          </w:tcPr>
          <w:p w14:paraId="0F0585F4" w14:textId="77777777" w:rsidR="009D2B2B" w:rsidRDefault="00000000">
            <w:pPr>
              <w:jc w:val="right"/>
            </w:pPr>
            <w:r>
              <w:rPr>
                <w:b/>
                <w:color w:val="0000FF"/>
              </w:rPr>
              <w:t>جعل لكم</w:t>
            </w:r>
          </w:p>
        </w:tc>
      </w:tr>
      <w:tr w:rsidR="009D2B2B" w14:paraId="5B5B776E" w14:textId="77777777">
        <w:tc>
          <w:tcPr>
            <w:tcW w:w="2880" w:type="dxa"/>
          </w:tcPr>
          <w:p w14:paraId="652276BE" w14:textId="00F09B7B" w:rsidR="009D2B2B" w:rsidRDefault="009D2B2B">
            <w:pPr>
              <w:jc w:val="right"/>
            </w:pPr>
          </w:p>
        </w:tc>
        <w:tc>
          <w:tcPr>
            <w:tcW w:w="2880" w:type="dxa"/>
          </w:tcPr>
          <w:p w14:paraId="76323BCD" w14:textId="77777777" w:rsidR="009D2B2B" w:rsidRDefault="00000000">
            <w:pPr>
              <w:jc w:val="right"/>
            </w:pPr>
            <w:r>
              <w:rPr>
                <w:b/>
                <w:color w:val="008000"/>
              </w:rPr>
              <w:t xml:space="preserve">السوسي عن أبي عمرو, </w:t>
            </w:r>
          </w:p>
        </w:tc>
        <w:tc>
          <w:tcPr>
            <w:tcW w:w="2880" w:type="dxa"/>
          </w:tcPr>
          <w:p w14:paraId="002D0D14" w14:textId="77777777" w:rsidR="009D2B2B" w:rsidRDefault="00000000">
            <w:pPr>
              <w:jc w:val="right"/>
            </w:pPr>
            <w:r>
              <w:rPr>
                <w:b/>
                <w:color w:val="0000FF"/>
              </w:rPr>
              <w:t>وجعل لكم</w:t>
            </w:r>
          </w:p>
        </w:tc>
      </w:tr>
    </w:tbl>
    <w:p w14:paraId="5F019585" w14:textId="77777777" w:rsidR="009D2B2B" w:rsidRDefault="009D2B2B"/>
    <w:p w14:paraId="5AD20062" w14:textId="77777777" w:rsidR="009D2B2B" w:rsidRDefault="00000000">
      <w:pPr>
        <w:jc w:val="right"/>
      </w:pPr>
      <w:r>
        <w:rPr>
          <w:b/>
        </w:rPr>
        <w:t>٨١ ـ وَاللَّهُ جَعَلَ لَكُم مِّمَّا خَلَقَ ظِلَالًا وَجَعَلَ لَكُم مِّنَ الْجِبَالِ أَكْنَانًا وَجَعَلَ لَكُمْ سَرَابِيلَ تَقِيكُمُ الْحَرَّ وَسَرَابِيلَ تَقِيكُم بَأْسَكُمْ كَذَلِكَ يُتِمُّ نِعْمَتَهُ عَلَيْكُمْ لَعَلَّكُمْ تُسْلِمُونَ</w:t>
      </w:r>
    </w:p>
    <w:tbl>
      <w:tblPr>
        <w:tblW w:w="0" w:type="auto"/>
        <w:tblLayout w:type="fixed"/>
        <w:tblLook w:val="04A0" w:firstRow="1" w:lastRow="0" w:firstColumn="1" w:lastColumn="0" w:noHBand="0" w:noVBand="1"/>
      </w:tblPr>
      <w:tblGrid>
        <w:gridCol w:w="2880"/>
        <w:gridCol w:w="2880"/>
        <w:gridCol w:w="2880"/>
      </w:tblGrid>
      <w:tr w:rsidR="009D2B2B" w14:paraId="3A478CBE" w14:textId="77777777">
        <w:tc>
          <w:tcPr>
            <w:tcW w:w="2880" w:type="dxa"/>
          </w:tcPr>
          <w:p w14:paraId="45658D1D" w14:textId="77777777" w:rsidR="009D2B2B" w:rsidRDefault="009D2B2B"/>
        </w:tc>
        <w:tc>
          <w:tcPr>
            <w:tcW w:w="2880" w:type="dxa"/>
          </w:tcPr>
          <w:p w14:paraId="63E35F62" w14:textId="77777777" w:rsidR="009D2B2B" w:rsidRDefault="009D2B2B"/>
        </w:tc>
        <w:tc>
          <w:tcPr>
            <w:tcW w:w="2880" w:type="dxa"/>
          </w:tcPr>
          <w:p w14:paraId="24CF283E" w14:textId="77777777" w:rsidR="009D2B2B" w:rsidRDefault="009D2B2B"/>
        </w:tc>
      </w:tr>
      <w:tr w:rsidR="009D2B2B" w14:paraId="102E6BE9" w14:textId="77777777">
        <w:tc>
          <w:tcPr>
            <w:tcW w:w="2880" w:type="dxa"/>
          </w:tcPr>
          <w:p w14:paraId="65EF3408" w14:textId="29897DAD" w:rsidR="009D2B2B" w:rsidRDefault="009D2B2B">
            <w:pPr>
              <w:jc w:val="right"/>
            </w:pPr>
          </w:p>
        </w:tc>
        <w:tc>
          <w:tcPr>
            <w:tcW w:w="2880" w:type="dxa"/>
          </w:tcPr>
          <w:p w14:paraId="24ABFD09" w14:textId="77777777" w:rsidR="009D2B2B" w:rsidRDefault="00000000">
            <w:pPr>
              <w:jc w:val="right"/>
            </w:pPr>
            <w:r>
              <w:rPr>
                <w:b/>
                <w:color w:val="008000"/>
              </w:rPr>
              <w:t xml:space="preserve">السوسي عن أبي عمرو, </w:t>
            </w:r>
          </w:p>
        </w:tc>
        <w:tc>
          <w:tcPr>
            <w:tcW w:w="2880" w:type="dxa"/>
          </w:tcPr>
          <w:p w14:paraId="75170BD9" w14:textId="77777777" w:rsidR="009D2B2B" w:rsidRDefault="00000000">
            <w:pPr>
              <w:jc w:val="right"/>
            </w:pPr>
            <w:r>
              <w:rPr>
                <w:b/>
                <w:color w:val="0000FF"/>
              </w:rPr>
              <w:t>جعل لكم</w:t>
            </w:r>
          </w:p>
        </w:tc>
      </w:tr>
      <w:tr w:rsidR="009D2B2B" w14:paraId="180B246F" w14:textId="77777777">
        <w:tc>
          <w:tcPr>
            <w:tcW w:w="2880" w:type="dxa"/>
          </w:tcPr>
          <w:p w14:paraId="5FEE88A8" w14:textId="1AA70DF9" w:rsidR="009D2B2B" w:rsidRDefault="009D2B2B">
            <w:pPr>
              <w:jc w:val="right"/>
            </w:pPr>
          </w:p>
        </w:tc>
        <w:tc>
          <w:tcPr>
            <w:tcW w:w="2880" w:type="dxa"/>
          </w:tcPr>
          <w:p w14:paraId="5CFD8C04" w14:textId="77777777" w:rsidR="009D2B2B" w:rsidRDefault="00000000">
            <w:pPr>
              <w:jc w:val="right"/>
            </w:pPr>
            <w:r>
              <w:rPr>
                <w:b/>
                <w:color w:val="008000"/>
              </w:rPr>
              <w:t xml:space="preserve">السوسي عن أبي عمرو, </w:t>
            </w:r>
          </w:p>
        </w:tc>
        <w:tc>
          <w:tcPr>
            <w:tcW w:w="2880" w:type="dxa"/>
          </w:tcPr>
          <w:p w14:paraId="05F16061" w14:textId="77777777" w:rsidR="009D2B2B" w:rsidRDefault="00000000">
            <w:pPr>
              <w:jc w:val="right"/>
            </w:pPr>
            <w:r>
              <w:rPr>
                <w:b/>
                <w:color w:val="0000FF"/>
              </w:rPr>
              <w:t>وجعل لكم</w:t>
            </w:r>
          </w:p>
        </w:tc>
      </w:tr>
      <w:tr w:rsidR="009D2B2B" w14:paraId="7F0B081A" w14:textId="77777777">
        <w:tc>
          <w:tcPr>
            <w:tcW w:w="2880" w:type="dxa"/>
          </w:tcPr>
          <w:p w14:paraId="7E817CD4" w14:textId="15CFCA4F" w:rsidR="009D2B2B" w:rsidRDefault="009D2B2B">
            <w:pPr>
              <w:jc w:val="right"/>
            </w:pPr>
          </w:p>
        </w:tc>
        <w:tc>
          <w:tcPr>
            <w:tcW w:w="2880" w:type="dxa"/>
          </w:tcPr>
          <w:p w14:paraId="489ECE4C" w14:textId="77777777" w:rsidR="009D2B2B" w:rsidRDefault="00000000">
            <w:pPr>
              <w:jc w:val="right"/>
            </w:pPr>
            <w:r>
              <w:rPr>
                <w:b/>
                <w:color w:val="008000"/>
              </w:rPr>
              <w:t xml:space="preserve">السوسي عن أبي عمرو, </w:t>
            </w:r>
          </w:p>
        </w:tc>
        <w:tc>
          <w:tcPr>
            <w:tcW w:w="2880" w:type="dxa"/>
          </w:tcPr>
          <w:p w14:paraId="0F5D0810" w14:textId="77777777" w:rsidR="009D2B2B" w:rsidRDefault="00000000">
            <w:pPr>
              <w:jc w:val="right"/>
            </w:pPr>
            <w:r>
              <w:rPr>
                <w:b/>
                <w:color w:val="0000FF"/>
              </w:rPr>
              <w:t>وجعل لكم</w:t>
            </w:r>
          </w:p>
        </w:tc>
      </w:tr>
    </w:tbl>
    <w:p w14:paraId="6542D9C9" w14:textId="77777777" w:rsidR="009D2B2B" w:rsidRDefault="009D2B2B"/>
    <w:p w14:paraId="50A9D61A" w14:textId="77777777" w:rsidR="009D2B2B" w:rsidRDefault="00000000">
      <w:pPr>
        <w:jc w:val="right"/>
      </w:pPr>
      <w:r>
        <w:rPr>
          <w:b/>
        </w:rPr>
        <w:t>٨٣ ـ يَعْرِفُونَ نِعْمَتَ اللَّهِ ثُمَّ يُنكِرُونَهَا وَأَكْثَرُهُمُ الْكَافِرُونَ</w:t>
      </w:r>
    </w:p>
    <w:tbl>
      <w:tblPr>
        <w:tblW w:w="0" w:type="auto"/>
        <w:tblLayout w:type="fixed"/>
        <w:tblLook w:val="04A0" w:firstRow="1" w:lastRow="0" w:firstColumn="1" w:lastColumn="0" w:noHBand="0" w:noVBand="1"/>
      </w:tblPr>
      <w:tblGrid>
        <w:gridCol w:w="2880"/>
        <w:gridCol w:w="2880"/>
        <w:gridCol w:w="2880"/>
      </w:tblGrid>
      <w:tr w:rsidR="009D2B2B" w14:paraId="6F656DE5" w14:textId="77777777">
        <w:tc>
          <w:tcPr>
            <w:tcW w:w="2880" w:type="dxa"/>
          </w:tcPr>
          <w:p w14:paraId="1E87745F" w14:textId="77777777" w:rsidR="009D2B2B" w:rsidRDefault="009D2B2B"/>
        </w:tc>
        <w:tc>
          <w:tcPr>
            <w:tcW w:w="2880" w:type="dxa"/>
          </w:tcPr>
          <w:p w14:paraId="4D881A95" w14:textId="77777777" w:rsidR="009D2B2B" w:rsidRDefault="009D2B2B"/>
        </w:tc>
        <w:tc>
          <w:tcPr>
            <w:tcW w:w="2880" w:type="dxa"/>
          </w:tcPr>
          <w:p w14:paraId="79709733" w14:textId="77777777" w:rsidR="009D2B2B" w:rsidRDefault="009D2B2B"/>
        </w:tc>
      </w:tr>
      <w:tr w:rsidR="009D2B2B" w14:paraId="0D8053A4" w14:textId="77777777">
        <w:tc>
          <w:tcPr>
            <w:tcW w:w="2880" w:type="dxa"/>
          </w:tcPr>
          <w:p w14:paraId="2135D976" w14:textId="5F910769" w:rsidR="009D2B2B" w:rsidRDefault="009D2B2B">
            <w:pPr>
              <w:jc w:val="right"/>
            </w:pPr>
          </w:p>
        </w:tc>
        <w:tc>
          <w:tcPr>
            <w:tcW w:w="2880" w:type="dxa"/>
          </w:tcPr>
          <w:p w14:paraId="29E453AB" w14:textId="77777777" w:rsidR="009D2B2B" w:rsidRDefault="00000000">
            <w:pPr>
              <w:jc w:val="right"/>
            </w:pPr>
            <w:r>
              <w:rPr>
                <w:b/>
                <w:color w:val="008000"/>
              </w:rPr>
              <w:t xml:space="preserve">السوسي عن أبي عمرو, </w:t>
            </w:r>
          </w:p>
        </w:tc>
        <w:tc>
          <w:tcPr>
            <w:tcW w:w="2880" w:type="dxa"/>
          </w:tcPr>
          <w:p w14:paraId="376A8BC2" w14:textId="77777777" w:rsidR="009D2B2B" w:rsidRDefault="00000000">
            <w:pPr>
              <w:jc w:val="right"/>
            </w:pPr>
            <w:r>
              <w:rPr>
                <w:b/>
                <w:color w:val="0000FF"/>
              </w:rPr>
              <w:t>يعرفون نعمت</w:t>
            </w:r>
          </w:p>
        </w:tc>
      </w:tr>
    </w:tbl>
    <w:p w14:paraId="0F157CF8" w14:textId="77777777" w:rsidR="009D2B2B" w:rsidRDefault="009D2B2B"/>
    <w:p w14:paraId="4667E706" w14:textId="77777777" w:rsidR="009D2B2B" w:rsidRDefault="00000000">
      <w:pPr>
        <w:jc w:val="right"/>
      </w:pPr>
      <w:r>
        <w:rPr>
          <w:b/>
        </w:rPr>
        <w:t>٨٤ ـ وَيَوْمَ نَبْعَثُ مِن كُلِّ أُمَّةٍ شَهِيدًا ثُمَّ لَا يُؤْذَنُ لِلَّذِينَ كَفَرُوا وَلَا هُمْ يُسْتَعْتَبُونَ</w:t>
      </w:r>
    </w:p>
    <w:tbl>
      <w:tblPr>
        <w:tblW w:w="0" w:type="auto"/>
        <w:tblLayout w:type="fixed"/>
        <w:tblLook w:val="04A0" w:firstRow="1" w:lastRow="0" w:firstColumn="1" w:lastColumn="0" w:noHBand="0" w:noVBand="1"/>
      </w:tblPr>
      <w:tblGrid>
        <w:gridCol w:w="2880"/>
        <w:gridCol w:w="2880"/>
        <w:gridCol w:w="2880"/>
      </w:tblGrid>
      <w:tr w:rsidR="009D2B2B" w14:paraId="34072259" w14:textId="77777777">
        <w:tc>
          <w:tcPr>
            <w:tcW w:w="2880" w:type="dxa"/>
          </w:tcPr>
          <w:p w14:paraId="1B169C1C" w14:textId="77777777" w:rsidR="009D2B2B" w:rsidRDefault="009D2B2B"/>
        </w:tc>
        <w:tc>
          <w:tcPr>
            <w:tcW w:w="2880" w:type="dxa"/>
          </w:tcPr>
          <w:p w14:paraId="4D6FAA39" w14:textId="77777777" w:rsidR="009D2B2B" w:rsidRDefault="009D2B2B"/>
        </w:tc>
        <w:tc>
          <w:tcPr>
            <w:tcW w:w="2880" w:type="dxa"/>
          </w:tcPr>
          <w:p w14:paraId="4FE2348F" w14:textId="77777777" w:rsidR="009D2B2B" w:rsidRDefault="009D2B2B"/>
        </w:tc>
      </w:tr>
      <w:tr w:rsidR="009D2B2B" w14:paraId="07E3541F" w14:textId="77777777">
        <w:tc>
          <w:tcPr>
            <w:tcW w:w="2880" w:type="dxa"/>
          </w:tcPr>
          <w:p w14:paraId="10BD865A" w14:textId="59D62D02" w:rsidR="009D2B2B" w:rsidRDefault="009D2B2B">
            <w:pPr>
              <w:jc w:val="right"/>
            </w:pPr>
          </w:p>
        </w:tc>
        <w:tc>
          <w:tcPr>
            <w:tcW w:w="2880" w:type="dxa"/>
          </w:tcPr>
          <w:p w14:paraId="51D7F240" w14:textId="77777777" w:rsidR="009D2B2B" w:rsidRDefault="00000000">
            <w:pPr>
              <w:jc w:val="right"/>
            </w:pPr>
            <w:r>
              <w:rPr>
                <w:b/>
                <w:color w:val="008000"/>
              </w:rPr>
              <w:t xml:space="preserve">السوسي عن أبي عمرو, </w:t>
            </w:r>
          </w:p>
        </w:tc>
        <w:tc>
          <w:tcPr>
            <w:tcW w:w="2880" w:type="dxa"/>
          </w:tcPr>
          <w:p w14:paraId="64756CFF" w14:textId="77777777" w:rsidR="009D2B2B" w:rsidRDefault="00000000">
            <w:pPr>
              <w:jc w:val="right"/>
            </w:pPr>
            <w:r>
              <w:rPr>
                <w:b/>
                <w:color w:val="0000FF"/>
              </w:rPr>
              <w:t>يؤذن للذين</w:t>
            </w:r>
          </w:p>
        </w:tc>
      </w:tr>
    </w:tbl>
    <w:p w14:paraId="371EE8CD" w14:textId="77777777" w:rsidR="009D2B2B" w:rsidRDefault="009D2B2B"/>
    <w:p w14:paraId="37D5DB83" w14:textId="77777777" w:rsidR="009D2B2B" w:rsidRDefault="00000000">
      <w:pPr>
        <w:jc w:val="right"/>
      </w:pPr>
      <w:r>
        <w:rPr>
          <w:b/>
        </w:rPr>
        <w:t>٨٨ ـ الَّذِينَ كَفَرُوا وَصَدُّوا عَن سَبِيلِ اللَّهِ زِدْنَاهُمْ عَذَابًا فَوْقَ الْعَذَابِ بِمَا كَانُوا يُفْسِدُونَ</w:t>
      </w:r>
    </w:p>
    <w:tbl>
      <w:tblPr>
        <w:tblW w:w="0" w:type="auto"/>
        <w:tblLayout w:type="fixed"/>
        <w:tblLook w:val="04A0" w:firstRow="1" w:lastRow="0" w:firstColumn="1" w:lastColumn="0" w:noHBand="0" w:noVBand="1"/>
      </w:tblPr>
      <w:tblGrid>
        <w:gridCol w:w="2880"/>
        <w:gridCol w:w="2880"/>
        <w:gridCol w:w="2880"/>
      </w:tblGrid>
      <w:tr w:rsidR="009D2B2B" w14:paraId="1CCF2FEB" w14:textId="77777777">
        <w:tc>
          <w:tcPr>
            <w:tcW w:w="2880" w:type="dxa"/>
          </w:tcPr>
          <w:p w14:paraId="2252FEAB" w14:textId="77777777" w:rsidR="009D2B2B" w:rsidRDefault="009D2B2B"/>
        </w:tc>
        <w:tc>
          <w:tcPr>
            <w:tcW w:w="2880" w:type="dxa"/>
          </w:tcPr>
          <w:p w14:paraId="6500A3EF" w14:textId="77777777" w:rsidR="009D2B2B" w:rsidRDefault="009D2B2B"/>
        </w:tc>
        <w:tc>
          <w:tcPr>
            <w:tcW w:w="2880" w:type="dxa"/>
          </w:tcPr>
          <w:p w14:paraId="649E0268" w14:textId="77777777" w:rsidR="009D2B2B" w:rsidRDefault="009D2B2B"/>
        </w:tc>
      </w:tr>
      <w:tr w:rsidR="009D2B2B" w14:paraId="175AED81" w14:textId="77777777">
        <w:tc>
          <w:tcPr>
            <w:tcW w:w="2880" w:type="dxa"/>
          </w:tcPr>
          <w:p w14:paraId="536DFF92" w14:textId="0889906E" w:rsidR="009D2B2B" w:rsidRDefault="009D2B2B">
            <w:pPr>
              <w:jc w:val="right"/>
            </w:pPr>
          </w:p>
        </w:tc>
        <w:tc>
          <w:tcPr>
            <w:tcW w:w="2880" w:type="dxa"/>
          </w:tcPr>
          <w:p w14:paraId="3DF25C88" w14:textId="77777777" w:rsidR="009D2B2B" w:rsidRDefault="00000000">
            <w:pPr>
              <w:jc w:val="right"/>
            </w:pPr>
            <w:r>
              <w:rPr>
                <w:b/>
                <w:color w:val="008000"/>
              </w:rPr>
              <w:t xml:space="preserve">السوسي عن أبي عمرو, </w:t>
            </w:r>
          </w:p>
        </w:tc>
        <w:tc>
          <w:tcPr>
            <w:tcW w:w="2880" w:type="dxa"/>
          </w:tcPr>
          <w:p w14:paraId="15D494BE" w14:textId="77777777" w:rsidR="009D2B2B" w:rsidRDefault="00000000">
            <w:pPr>
              <w:jc w:val="right"/>
            </w:pPr>
            <w:r>
              <w:rPr>
                <w:b/>
                <w:color w:val="0000FF"/>
              </w:rPr>
              <w:t>العذاب بما</w:t>
            </w:r>
          </w:p>
        </w:tc>
      </w:tr>
    </w:tbl>
    <w:p w14:paraId="16563559" w14:textId="77777777" w:rsidR="009D2B2B" w:rsidRDefault="009D2B2B"/>
    <w:p w14:paraId="044955C0" w14:textId="77777777" w:rsidR="009D2B2B" w:rsidRDefault="00000000">
      <w:pPr>
        <w:jc w:val="right"/>
      </w:pPr>
      <w:r>
        <w:rPr>
          <w:b/>
        </w:rPr>
        <w:t>٩٠ ـ إِنَّ اللَّهَ يَأْمُرُ بِالْعَدْلِ وَالْإِحْسَانِ وَإِيتَاءِ ذِي الْقُرْبَى وَيَنْهَى عَنِ الْفَحْشَاءِ وَالْمُنكَرِ وَالْبَغْيِ يَعِظُكُمْ لَعَلَّكُمْ تَذَكَّرُونَ</w:t>
      </w:r>
    </w:p>
    <w:tbl>
      <w:tblPr>
        <w:tblW w:w="0" w:type="auto"/>
        <w:tblLayout w:type="fixed"/>
        <w:tblLook w:val="04A0" w:firstRow="1" w:lastRow="0" w:firstColumn="1" w:lastColumn="0" w:noHBand="0" w:noVBand="1"/>
      </w:tblPr>
      <w:tblGrid>
        <w:gridCol w:w="2880"/>
        <w:gridCol w:w="2880"/>
        <w:gridCol w:w="2880"/>
      </w:tblGrid>
      <w:tr w:rsidR="009D2B2B" w14:paraId="0E5E7E92" w14:textId="77777777">
        <w:tc>
          <w:tcPr>
            <w:tcW w:w="2880" w:type="dxa"/>
          </w:tcPr>
          <w:p w14:paraId="0C6B65FE" w14:textId="77777777" w:rsidR="009D2B2B" w:rsidRDefault="009D2B2B"/>
        </w:tc>
        <w:tc>
          <w:tcPr>
            <w:tcW w:w="2880" w:type="dxa"/>
          </w:tcPr>
          <w:p w14:paraId="0F348071" w14:textId="77777777" w:rsidR="009D2B2B" w:rsidRDefault="009D2B2B"/>
        </w:tc>
        <w:tc>
          <w:tcPr>
            <w:tcW w:w="2880" w:type="dxa"/>
          </w:tcPr>
          <w:p w14:paraId="6C30273F" w14:textId="77777777" w:rsidR="009D2B2B" w:rsidRDefault="009D2B2B"/>
        </w:tc>
      </w:tr>
      <w:tr w:rsidR="009D2B2B" w14:paraId="727FD74A" w14:textId="77777777">
        <w:tc>
          <w:tcPr>
            <w:tcW w:w="2880" w:type="dxa"/>
          </w:tcPr>
          <w:p w14:paraId="5A2A630E" w14:textId="77777777" w:rsidR="009D2B2B" w:rsidRDefault="00000000">
            <w:pPr>
              <w:jc w:val="right"/>
            </w:pPr>
            <w:r>
              <w:rPr>
                <w:b/>
                <w:color w:val="FF0000"/>
              </w:rPr>
              <w:t>قرأ بالإدغام الكبير، وله وجه الاختلاس.</w:t>
            </w:r>
          </w:p>
        </w:tc>
        <w:tc>
          <w:tcPr>
            <w:tcW w:w="2880" w:type="dxa"/>
          </w:tcPr>
          <w:p w14:paraId="2726FCE2" w14:textId="77777777" w:rsidR="009D2B2B" w:rsidRDefault="00000000">
            <w:pPr>
              <w:jc w:val="right"/>
            </w:pPr>
            <w:r>
              <w:rPr>
                <w:b/>
                <w:color w:val="008000"/>
              </w:rPr>
              <w:t xml:space="preserve">السوسي عن أبي عمرو, </w:t>
            </w:r>
          </w:p>
        </w:tc>
        <w:tc>
          <w:tcPr>
            <w:tcW w:w="2880" w:type="dxa"/>
          </w:tcPr>
          <w:p w14:paraId="1DC03A0D" w14:textId="77777777" w:rsidR="009D2B2B" w:rsidRDefault="00000000">
            <w:pPr>
              <w:jc w:val="right"/>
            </w:pPr>
            <w:r>
              <w:rPr>
                <w:b/>
                <w:color w:val="0000FF"/>
              </w:rPr>
              <w:t>والبغي يعظكم</w:t>
            </w:r>
          </w:p>
        </w:tc>
      </w:tr>
    </w:tbl>
    <w:p w14:paraId="2D733888" w14:textId="77777777" w:rsidR="009D2B2B" w:rsidRDefault="009D2B2B"/>
    <w:p w14:paraId="384C7C9E" w14:textId="77777777" w:rsidR="009D2B2B" w:rsidRDefault="00000000">
      <w:pPr>
        <w:jc w:val="right"/>
      </w:pPr>
      <w:r>
        <w:rPr>
          <w:b/>
        </w:rPr>
        <w:t>٩١ ـ وَأَوْفُوا بِعَهْدِ اللَّهِ إِذَا عَاهَدتُّمْ وَلَا تَنقُضُوا الْأَيْمَانَ بَعْدَ تَوْكِيدِهَا وَقَدْ جَعَلْتُمُ اللَّهَ عَلَيْكُمْ كَفِيلًا إِنَّ اللَّهَ يَعْلَمُ مَا تَفْعَلُونَ</w:t>
      </w:r>
    </w:p>
    <w:tbl>
      <w:tblPr>
        <w:tblW w:w="0" w:type="auto"/>
        <w:tblLayout w:type="fixed"/>
        <w:tblLook w:val="04A0" w:firstRow="1" w:lastRow="0" w:firstColumn="1" w:lastColumn="0" w:noHBand="0" w:noVBand="1"/>
      </w:tblPr>
      <w:tblGrid>
        <w:gridCol w:w="2880"/>
        <w:gridCol w:w="2880"/>
        <w:gridCol w:w="2880"/>
      </w:tblGrid>
      <w:tr w:rsidR="009D2B2B" w14:paraId="03B8CCB3" w14:textId="77777777">
        <w:tc>
          <w:tcPr>
            <w:tcW w:w="2880" w:type="dxa"/>
          </w:tcPr>
          <w:p w14:paraId="6955909D" w14:textId="77777777" w:rsidR="009D2B2B" w:rsidRDefault="009D2B2B"/>
        </w:tc>
        <w:tc>
          <w:tcPr>
            <w:tcW w:w="2880" w:type="dxa"/>
          </w:tcPr>
          <w:p w14:paraId="1299C15D" w14:textId="77777777" w:rsidR="009D2B2B" w:rsidRDefault="009D2B2B"/>
        </w:tc>
        <w:tc>
          <w:tcPr>
            <w:tcW w:w="2880" w:type="dxa"/>
          </w:tcPr>
          <w:p w14:paraId="2F9BB699" w14:textId="77777777" w:rsidR="009D2B2B" w:rsidRDefault="009D2B2B"/>
        </w:tc>
      </w:tr>
      <w:tr w:rsidR="009D2B2B" w14:paraId="06C0701B" w14:textId="77777777">
        <w:tc>
          <w:tcPr>
            <w:tcW w:w="2880" w:type="dxa"/>
          </w:tcPr>
          <w:p w14:paraId="63919C95" w14:textId="77777777" w:rsidR="009D2B2B" w:rsidRDefault="00000000">
            <w:pPr>
              <w:jc w:val="right"/>
            </w:pPr>
            <w:r>
              <w:rPr>
                <w:b/>
                <w:color w:val="FF0000"/>
              </w:rPr>
              <w:t>قرأ بالإدغام الكبير، وله وجه الاختلاس.</w:t>
            </w:r>
          </w:p>
        </w:tc>
        <w:tc>
          <w:tcPr>
            <w:tcW w:w="2880" w:type="dxa"/>
          </w:tcPr>
          <w:p w14:paraId="6430EAC0" w14:textId="77777777" w:rsidR="009D2B2B" w:rsidRDefault="00000000">
            <w:pPr>
              <w:jc w:val="right"/>
            </w:pPr>
            <w:r>
              <w:rPr>
                <w:b/>
                <w:color w:val="008000"/>
              </w:rPr>
              <w:t xml:space="preserve">السوسي عن أبي عمرو, </w:t>
            </w:r>
          </w:p>
        </w:tc>
        <w:tc>
          <w:tcPr>
            <w:tcW w:w="2880" w:type="dxa"/>
          </w:tcPr>
          <w:p w14:paraId="43AAB3CC" w14:textId="77777777" w:rsidR="009D2B2B" w:rsidRDefault="00000000">
            <w:pPr>
              <w:jc w:val="right"/>
            </w:pPr>
            <w:r>
              <w:rPr>
                <w:b/>
                <w:color w:val="0000FF"/>
              </w:rPr>
              <w:t>بعد توكيدها</w:t>
            </w:r>
          </w:p>
        </w:tc>
      </w:tr>
      <w:tr w:rsidR="009D2B2B" w14:paraId="35B1F410" w14:textId="77777777">
        <w:tc>
          <w:tcPr>
            <w:tcW w:w="2880" w:type="dxa"/>
          </w:tcPr>
          <w:p w14:paraId="1F996ADE" w14:textId="20767240" w:rsidR="009D2B2B" w:rsidRDefault="009D2B2B">
            <w:pPr>
              <w:jc w:val="right"/>
            </w:pPr>
          </w:p>
        </w:tc>
        <w:tc>
          <w:tcPr>
            <w:tcW w:w="2880" w:type="dxa"/>
          </w:tcPr>
          <w:p w14:paraId="5BA57CD2" w14:textId="77777777" w:rsidR="009D2B2B" w:rsidRDefault="00000000">
            <w:pPr>
              <w:jc w:val="right"/>
            </w:pPr>
            <w:r>
              <w:rPr>
                <w:b/>
                <w:color w:val="008000"/>
              </w:rPr>
              <w:t xml:space="preserve">السوسي عن أبي عمرو, </w:t>
            </w:r>
          </w:p>
        </w:tc>
        <w:tc>
          <w:tcPr>
            <w:tcW w:w="2880" w:type="dxa"/>
          </w:tcPr>
          <w:p w14:paraId="76B26AA3" w14:textId="77777777" w:rsidR="009D2B2B" w:rsidRDefault="00000000">
            <w:pPr>
              <w:jc w:val="right"/>
            </w:pPr>
            <w:r>
              <w:rPr>
                <w:b/>
                <w:color w:val="0000FF"/>
              </w:rPr>
              <w:t>يعلم ما</w:t>
            </w:r>
          </w:p>
        </w:tc>
      </w:tr>
    </w:tbl>
    <w:p w14:paraId="06ECE59A" w14:textId="77777777" w:rsidR="009D2B2B" w:rsidRDefault="009D2B2B"/>
    <w:p w14:paraId="49310BFA" w14:textId="77777777" w:rsidR="009D2B2B" w:rsidRDefault="00000000">
      <w:pPr>
        <w:jc w:val="right"/>
      </w:pPr>
      <w:r>
        <w:rPr>
          <w:b/>
        </w:rPr>
        <w:t>٩٥ ـ وَلَا تَشْتَرُوا بِعَهْدِ اللَّهِ ثَمَنًا قَلِيلًا إِنَّمَا عِندَ اللَّهِ هُوَ خَيْرٌ لَّكُمْ إِن كُنتُمْ تَعْلَمُونَ</w:t>
      </w:r>
    </w:p>
    <w:tbl>
      <w:tblPr>
        <w:tblW w:w="0" w:type="auto"/>
        <w:tblLayout w:type="fixed"/>
        <w:tblLook w:val="04A0" w:firstRow="1" w:lastRow="0" w:firstColumn="1" w:lastColumn="0" w:noHBand="0" w:noVBand="1"/>
      </w:tblPr>
      <w:tblGrid>
        <w:gridCol w:w="2880"/>
        <w:gridCol w:w="2880"/>
        <w:gridCol w:w="2880"/>
      </w:tblGrid>
      <w:tr w:rsidR="009D2B2B" w14:paraId="3AC3E5EB" w14:textId="77777777">
        <w:tc>
          <w:tcPr>
            <w:tcW w:w="2880" w:type="dxa"/>
          </w:tcPr>
          <w:p w14:paraId="79A55726" w14:textId="77777777" w:rsidR="009D2B2B" w:rsidRDefault="009D2B2B"/>
        </w:tc>
        <w:tc>
          <w:tcPr>
            <w:tcW w:w="2880" w:type="dxa"/>
          </w:tcPr>
          <w:p w14:paraId="570D4B22" w14:textId="77777777" w:rsidR="009D2B2B" w:rsidRDefault="009D2B2B"/>
        </w:tc>
        <w:tc>
          <w:tcPr>
            <w:tcW w:w="2880" w:type="dxa"/>
          </w:tcPr>
          <w:p w14:paraId="34083AC8" w14:textId="77777777" w:rsidR="009D2B2B" w:rsidRDefault="009D2B2B"/>
        </w:tc>
      </w:tr>
      <w:tr w:rsidR="009D2B2B" w14:paraId="2080EF65" w14:textId="77777777">
        <w:tc>
          <w:tcPr>
            <w:tcW w:w="2880" w:type="dxa"/>
          </w:tcPr>
          <w:p w14:paraId="08584B5B" w14:textId="7B09D41E" w:rsidR="009D2B2B" w:rsidRDefault="009D2B2B">
            <w:pPr>
              <w:jc w:val="right"/>
            </w:pPr>
          </w:p>
        </w:tc>
        <w:tc>
          <w:tcPr>
            <w:tcW w:w="2880" w:type="dxa"/>
          </w:tcPr>
          <w:p w14:paraId="3E4F9383" w14:textId="77777777" w:rsidR="009D2B2B" w:rsidRDefault="00000000">
            <w:pPr>
              <w:jc w:val="right"/>
            </w:pPr>
            <w:r>
              <w:rPr>
                <w:b/>
                <w:color w:val="008000"/>
              </w:rPr>
              <w:t xml:space="preserve">السوسي عن أبي عمرو, </w:t>
            </w:r>
          </w:p>
        </w:tc>
        <w:tc>
          <w:tcPr>
            <w:tcW w:w="2880" w:type="dxa"/>
          </w:tcPr>
          <w:p w14:paraId="0DDADDF0" w14:textId="77777777" w:rsidR="009D2B2B" w:rsidRDefault="00000000">
            <w:pPr>
              <w:jc w:val="right"/>
            </w:pPr>
            <w:r>
              <w:rPr>
                <w:b/>
                <w:color w:val="0000FF"/>
              </w:rPr>
              <w:t>الله هو</w:t>
            </w:r>
          </w:p>
        </w:tc>
      </w:tr>
    </w:tbl>
    <w:p w14:paraId="0D6CB9CE" w14:textId="77777777" w:rsidR="009D2B2B" w:rsidRDefault="009D2B2B"/>
    <w:p w14:paraId="1F20CB96" w14:textId="77777777" w:rsidR="009D2B2B" w:rsidRDefault="00000000">
      <w:pPr>
        <w:jc w:val="right"/>
      </w:pPr>
      <w:r>
        <w:rPr>
          <w:b/>
        </w:rPr>
        <w:t>١٠١ ـ وَإِذَا بَدَّلْنَا آيَةً مَّكَانَ آيَةٍ وَاللَّهُ أَعْلَمُ بِمَا يُنَزِّلُ قَالُوا إِنَّمَا أَنتَ مُفْتَرٍ بَلْ أَكْثَرُهُمْ لَا يَعْلَمُونَ</w:t>
      </w:r>
    </w:p>
    <w:tbl>
      <w:tblPr>
        <w:tblW w:w="0" w:type="auto"/>
        <w:tblLayout w:type="fixed"/>
        <w:tblLook w:val="04A0" w:firstRow="1" w:lastRow="0" w:firstColumn="1" w:lastColumn="0" w:noHBand="0" w:noVBand="1"/>
      </w:tblPr>
      <w:tblGrid>
        <w:gridCol w:w="2880"/>
        <w:gridCol w:w="2880"/>
        <w:gridCol w:w="2880"/>
      </w:tblGrid>
      <w:tr w:rsidR="009D2B2B" w14:paraId="46182B0B" w14:textId="77777777">
        <w:tc>
          <w:tcPr>
            <w:tcW w:w="2880" w:type="dxa"/>
          </w:tcPr>
          <w:p w14:paraId="482EF25D" w14:textId="77777777" w:rsidR="009D2B2B" w:rsidRDefault="009D2B2B"/>
        </w:tc>
        <w:tc>
          <w:tcPr>
            <w:tcW w:w="2880" w:type="dxa"/>
          </w:tcPr>
          <w:p w14:paraId="4C14AE74" w14:textId="77777777" w:rsidR="009D2B2B" w:rsidRDefault="009D2B2B"/>
        </w:tc>
        <w:tc>
          <w:tcPr>
            <w:tcW w:w="2880" w:type="dxa"/>
          </w:tcPr>
          <w:p w14:paraId="50757BB8" w14:textId="77777777" w:rsidR="009D2B2B" w:rsidRDefault="009D2B2B"/>
        </w:tc>
      </w:tr>
      <w:tr w:rsidR="009D2B2B" w14:paraId="1152C837" w14:textId="77777777">
        <w:tc>
          <w:tcPr>
            <w:tcW w:w="2880" w:type="dxa"/>
          </w:tcPr>
          <w:p w14:paraId="28381FBC"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C2647DE" w14:textId="77777777" w:rsidR="009D2B2B" w:rsidRDefault="00000000">
            <w:pPr>
              <w:jc w:val="right"/>
            </w:pPr>
            <w:r>
              <w:rPr>
                <w:b/>
                <w:color w:val="008000"/>
              </w:rPr>
              <w:t xml:space="preserve">السوسي عن أبي عمرو, </w:t>
            </w:r>
          </w:p>
        </w:tc>
        <w:tc>
          <w:tcPr>
            <w:tcW w:w="2880" w:type="dxa"/>
          </w:tcPr>
          <w:p w14:paraId="339FB796" w14:textId="77777777" w:rsidR="009D2B2B" w:rsidRDefault="00000000">
            <w:pPr>
              <w:jc w:val="right"/>
            </w:pPr>
            <w:r>
              <w:rPr>
                <w:b/>
                <w:color w:val="0000FF"/>
              </w:rPr>
              <w:t>أعلم بما</w:t>
            </w:r>
          </w:p>
        </w:tc>
      </w:tr>
    </w:tbl>
    <w:p w14:paraId="2FD7ADD7" w14:textId="77777777" w:rsidR="009D2B2B" w:rsidRDefault="009D2B2B"/>
    <w:p w14:paraId="0034CC01" w14:textId="77777777" w:rsidR="009D2B2B" w:rsidRDefault="00000000">
      <w:pPr>
        <w:jc w:val="right"/>
      </w:pPr>
      <w:r>
        <w:rPr>
          <w:b/>
        </w:rPr>
        <w:t>١١٤ ـ فَكُلُوا مِمَّا رَزَقَكُمُ اللَّهُ حَلَالًا طَيِّبًا وَاشْكُرُوا نِعْمَتَ اللَّهِ إِن كُنتُمْ إِيَّاهُ تَعْبُدُونَ</w:t>
      </w:r>
    </w:p>
    <w:tbl>
      <w:tblPr>
        <w:tblW w:w="0" w:type="auto"/>
        <w:tblLayout w:type="fixed"/>
        <w:tblLook w:val="04A0" w:firstRow="1" w:lastRow="0" w:firstColumn="1" w:lastColumn="0" w:noHBand="0" w:noVBand="1"/>
      </w:tblPr>
      <w:tblGrid>
        <w:gridCol w:w="2880"/>
        <w:gridCol w:w="2880"/>
        <w:gridCol w:w="2880"/>
      </w:tblGrid>
      <w:tr w:rsidR="009D2B2B" w14:paraId="6DFB660F" w14:textId="77777777">
        <w:tc>
          <w:tcPr>
            <w:tcW w:w="2880" w:type="dxa"/>
          </w:tcPr>
          <w:p w14:paraId="0482ED00" w14:textId="77777777" w:rsidR="009D2B2B" w:rsidRDefault="009D2B2B"/>
        </w:tc>
        <w:tc>
          <w:tcPr>
            <w:tcW w:w="2880" w:type="dxa"/>
          </w:tcPr>
          <w:p w14:paraId="2DCADA0A" w14:textId="77777777" w:rsidR="009D2B2B" w:rsidRDefault="009D2B2B"/>
        </w:tc>
        <w:tc>
          <w:tcPr>
            <w:tcW w:w="2880" w:type="dxa"/>
          </w:tcPr>
          <w:p w14:paraId="5A1B8CF5" w14:textId="77777777" w:rsidR="009D2B2B" w:rsidRDefault="009D2B2B"/>
        </w:tc>
      </w:tr>
      <w:tr w:rsidR="009D2B2B" w14:paraId="20B9EC08" w14:textId="77777777">
        <w:tc>
          <w:tcPr>
            <w:tcW w:w="2880" w:type="dxa"/>
          </w:tcPr>
          <w:p w14:paraId="608747E1" w14:textId="431B7F0E" w:rsidR="009D2B2B" w:rsidRDefault="009D2B2B">
            <w:pPr>
              <w:jc w:val="right"/>
            </w:pPr>
          </w:p>
        </w:tc>
        <w:tc>
          <w:tcPr>
            <w:tcW w:w="2880" w:type="dxa"/>
          </w:tcPr>
          <w:p w14:paraId="40DD7B73" w14:textId="77777777" w:rsidR="009D2B2B" w:rsidRDefault="00000000">
            <w:pPr>
              <w:jc w:val="right"/>
            </w:pPr>
            <w:r>
              <w:rPr>
                <w:b/>
                <w:color w:val="008000"/>
              </w:rPr>
              <w:t xml:space="preserve">السوسي عن أبي عمرو, </w:t>
            </w:r>
          </w:p>
        </w:tc>
        <w:tc>
          <w:tcPr>
            <w:tcW w:w="2880" w:type="dxa"/>
          </w:tcPr>
          <w:p w14:paraId="0BD5B629" w14:textId="77777777" w:rsidR="009D2B2B" w:rsidRDefault="00000000">
            <w:pPr>
              <w:jc w:val="right"/>
            </w:pPr>
            <w:r>
              <w:rPr>
                <w:b/>
                <w:color w:val="0000FF"/>
              </w:rPr>
              <w:t>رزقكم</w:t>
            </w:r>
          </w:p>
        </w:tc>
      </w:tr>
    </w:tbl>
    <w:p w14:paraId="17A0BE09" w14:textId="77777777" w:rsidR="009D2B2B" w:rsidRDefault="009D2B2B"/>
    <w:p w14:paraId="0CA70B8E" w14:textId="77777777" w:rsidR="009D2B2B" w:rsidRDefault="00000000">
      <w:pPr>
        <w:jc w:val="right"/>
      </w:pPr>
      <w:r>
        <w:rPr>
          <w:b/>
        </w:rPr>
        <w:t>١١٩ ـ ثُمَّ إِنَّ رَبَّكَ لِلَّذِينَ عَمِلُوا السُّوءَ بِجَهَالَةٍ ثُمَّ تَابُوا مِن بَعْدِ ذَلِكَ وَأَصْلَحُوا إِنَّ رَبَّكَ مِن بَعْدِهَا لَغَفُورٌ رَّحِيمٌ</w:t>
      </w:r>
    </w:p>
    <w:tbl>
      <w:tblPr>
        <w:tblW w:w="0" w:type="auto"/>
        <w:tblLayout w:type="fixed"/>
        <w:tblLook w:val="04A0" w:firstRow="1" w:lastRow="0" w:firstColumn="1" w:lastColumn="0" w:noHBand="0" w:noVBand="1"/>
      </w:tblPr>
      <w:tblGrid>
        <w:gridCol w:w="2880"/>
        <w:gridCol w:w="2880"/>
        <w:gridCol w:w="2880"/>
      </w:tblGrid>
      <w:tr w:rsidR="009D2B2B" w14:paraId="50579227" w14:textId="77777777">
        <w:tc>
          <w:tcPr>
            <w:tcW w:w="2880" w:type="dxa"/>
          </w:tcPr>
          <w:p w14:paraId="7F730778" w14:textId="77777777" w:rsidR="009D2B2B" w:rsidRDefault="009D2B2B"/>
        </w:tc>
        <w:tc>
          <w:tcPr>
            <w:tcW w:w="2880" w:type="dxa"/>
          </w:tcPr>
          <w:p w14:paraId="7AF29255" w14:textId="77777777" w:rsidR="009D2B2B" w:rsidRDefault="009D2B2B"/>
        </w:tc>
        <w:tc>
          <w:tcPr>
            <w:tcW w:w="2880" w:type="dxa"/>
          </w:tcPr>
          <w:p w14:paraId="46E4BDF1" w14:textId="77777777" w:rsidR="009D2B2B" w:rsidRDefault="009D2B2B"/>
        </w:tc>
      </w:tr>
      <w:tr w:rsidR="009D2B2B" w14:paraId="2C86A43B" w14:textId="77777777">
        <w:tc>
          <w:tcPr>
            <w:tcW w:w="2880" w:type="dxa"/>
          </w:tcPr>
          <w:p w14:paraId="4A8EC692" w14:textId="77777777" w:rsidR="009D2B2B" w:rsidRDefault="00000000">
            <w:pPr>
              <w:jc w:val="right"/>
            </w:pPr>
            <w:r>
              <w:rPr>
                <w:b/>
                <w:color w:val="FF0000"/>
              </w:rPr>
              <w:t>قرأ بالإدغام الكبير، وله وجه الاختلاس.</w:t>
            </w:r>
          </w:p>
        </w:tc>
        <w:tc>
          <w:tcPr>
            <w:tcW w:w="2880" w:type="dxa"/>
          </w:tcPr>
          <w:p w14:paraId="6264B829" w14:textId="77777777" w:rsidR="009D2B2B" w:rsidRDefault="00000000">
            <w:pPr>
              <w:jc w:val="right"/>
            </w:pPr>
            <w:r>
              <w:rPr>
                <w:b/>
                <w:color w:val="008000"/>
              </w:rPr>
              <w:t xml:space="preserve">السوسي عن أبي عمرو, </w:t>
            </w:r>
          </w:p>
        </w:tc>
        <w:tc>
          <w:tcPr>
            <w:tcW w:w="2880" w:type="dxa"/>
          </w:tcPr>
          <w:p w14:paraId="4CF9F707" w14:textId="77777777" w:rsidR="009D2B2B" w:rsidRDefault="00000000">
            <w:pPr>
              <w:jc w:val="right"/>
            </w:pPr>
            <w:r>
              <w:rPr>
                <w:b/>
                <w:color w:val="0000FF"/>
              </w:rPr>
              <w:t>بعد ذلك</w:t>
            </w:r>
          </w:p>
        </w:tc>
      </w:tr>
    </w:tbl>
    <w:p w14:paraId="4457395C" w14:textId="77777777" w:rsidR="009D2B2B" w:rsidRDefault="009D2B2B"/>
    <w:p w14:paraId="614054AA" w14:textId="77777777" w:rsidR="009D2B2B" w:rsidRDefault="00000000">
      <w:pPr>
        <w:jc w:val="right"/>
      </w:pPr>
      <w:r>
        <w:rPr>
          <w:b/>
        </w:rPr>
        <w:t>١٢٤ ـ إِنَّمَا جُعِلَ السَّبْتُ عَلَى الَّذِينَ اخْتَلَفُوا فِيهِ وَإِنَّ رَبَّكَ لَيَحْكُمُ بَيْنَهُمْ يَوْمَ الْقِيَامَةِ فِيمَا كَانُوا فِيهِ يَخْتَلِفُونَ</w:t>
      </w:r>
    </w:p>
    <w:tbl>
      <w:tblPr>
        <w:tblW w:w="0" w:type="auto"/>
        <w:tblLayout w:type="fixed"/>
        <w:tblLook w:val="04A0" w:firstRow="1" w:lastRow="0" w:firstColumn="1" w:lastColumn="0" w:noHBand="0" w:noVBand="1"/>
      </w:tblPr>
      <w:tblGrid>
        <w:gridCol w:w="2880"/>
        <w:gridCol w:w="2880"/>
        <w:gridCol w:w="2880"/>
      </w:tblGrid>
      <w:tr w:rsidR="009D2B2B" w14:paraId="1D19D08F" w14:textId="77777777">
        <w:tc>
          <w:tcPr>
            <w:tcW w:w="2880" w:type="dxa"/>
          </w:tcPr>
          <w:p w14:paraId="7BFCDA37" w14:textId="77777777" w:rsidR="009D2B2B" w:rsidRDefault="009D2B2B"/>
        </w:tc>
        <w:tc>
          <w:tcPr>
            <w:tcW w:w="2880" w:type="dxa"/>
          </w:tcPr>
          <w:p w14:paraId="2E4C75BB" w14:textId="77777777" w:rsidR="009D2B2B" w:rsidRDefault="009D2B2B"/>
        </w:tc>
        <w:tc>
          <w:tcPr>
            <w:tcW w:w="2880" w:type="dxa"/>
          </w:tcPr>
          <w:p w14:paraId="464D4340" w14:textId="77777777" w:rsidR="009D2B2B" w:rsidRDefault="009D2B2B"/>
        </w:tc>
      </w:tr>
      <w:tr w:rsidR="009D2B2B" w14:paraId="6541122C" w14:textId="77777777">
        <w:tc>
          <w:tcPr>
            <w:tcW w:w="2880" w:type="dxa"/>
          </w:tcPr>
          <w:p w14:paraId="0262BD6B"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1095F94" w14:textId="77777777" w:rsidR="009D2B2B" w:rsidRDefault="00000000">
            <w:pPr>
              <w:jc w:val="right"/>
            </w:pPr>
            <w:r>
              <w:rPr>
                <w:b/>
                <w:color w:val="008000"/>
              </w:rPr>
              <w:t xml:space="preserve">السوسي عن أبي عمرو, </w:t>
            </w:r>
          </w:p>
        </w:tc>
        <w:tc>
          <w:tcPr>
            <w:tcW w:w="2880" w:type="dxa"/>
          </w:tcPr>
          <w:p w14:paraId="7FA482F6" w14:textId="77777777" w:rsidR="009D2B2B" w:rsidRDefault="00000000">
            <w:pPr>
              <w:jc w:val="right"/>
            </w:pPr>
            <w:r>
              <w:rPr>
                <w:b/>
                <w:color w:val="0000FF"/>
              </w:rPr>
              <w:t>ليحكم بينهم</w:t>
            </w:r>
          </w:p>
        </w:tc>
      </w:tr>
    </w:tbl>
    <w:p w14:paraId="0C63171A" w14:textId="77777777" w:rsidR="009D2B2B" w:rsidRDefault="009D2B2B"/>
    <w:p w14:paraId="5079F040" w14:textId="77777777" w:rsidR="009D2B2B" w:rsidRDefault="00000000">
      <w:pPr>
        <w:jc w:val="right"/>
      </w:pPr>
      <w:r>
        <w:rPr>
          <w:b/>
        </w:rPr>
        <w:t>١٢٥ ـ ادْعُ إِلَى سَبِيلِ رَبِّكَ بِالْحِكْمَةِ وَالْمَوْعِظَةِ الْحَسَنَةِ وَجَادِلْهُم بِالَّتِي هِيَ أَحْسَنُ إِنَّ رَبَّكَ هُوَ أَعْلَمُ بِمَن ضَلَّ عَن سَبِيلِهِ وَهُوَ أَعْلَمُ بِالْمُهْتَدِينَ</w:t>
      </w:r>
    </w:p>
    <w:tbl>
      <w:tblPr>
        <w:tblW w:w="0" w:type="auto"/>
        <w:tblLayout w:type="fixed"/>
        <w:tblLook w:val="04A0" w:firstRow="1" w:lastRow="0" w:firstColumn="1" w:lastColumn="0" w:noHBand="0" w:noVBand="1"/>
      </w:tblPr>
      <w:tblGrid>
        <w:gridCol w:w="2880"/>
        <w:gridCol w:w="2880"/>
        <w:gridCol w:w="2880"/>
      </w:tblGrid>
      <w:tr w:rsidR="009D2B2B" w14:paraId="33BF2D4A" w14:textId="77777777">
        <w:tc>
          <w:tcPr>
            <w:tcW w:w="2880" w:type="dxa"/>
          </w:tcPr>
          <w:p w14:paraId="71029CBE" w14:textId="77777777" w:rsidR="009D2B2B" w:rsidRDefault="009D2B2B"/>
        </w:tc>
        <w:tc>
          <w:tcPr>
            <w:tcW w:w="2880" w:type="dxa"/>
          </w:tcPr>
          <w:p w14:paraId="0C440888" w14:textId="77777777" w:rsidR="009D2B2B" w:rsidRDefault="009D2B2B"/>
        </w:tc>
        <w:tc>
          <w:tcPr>
            <w:tcW w:w="2880" w:type="dxa"/>
          </w:tcPr>
          <w:p w14:paraId="29080547" w14:textId="77777777" w:rsidR="009D2B2B" w:rsidRDefault="009D2B2B"/>
        </w:tc>
      </w:tr>
      <w:tr w:rsidR="009D2B2B" w14:paraId="27D04FC1" w14:textId="77777777">
        <w:tc>
          <w:tcPr>
            <w:tcW w:w="2880" w:type="dxa"/>
          </w:tcPr>
          <w:p w14:paraId="48394813" w14:textId="10E6152E" w:rsidR="009D2B2B" w:rsidRDefault="009D2B2B">
            <w:pPr>
              <w:jc w:val="right"/>
            </w:pPr>
          </w:p>
        </w:tc>
        <w:tc>
          <w:tcPr>
            <w:tcW w:w="2880" w:type="dxa"/>
          </w:tcPr>
          <w:p w14:paraId="588ED2B9" w14:textId="77777777" w:rsidR="009D2B2B" w:rsidRDefault="00000000">
            <w:pPr>
              <w:jc w:val="right"/>
            </w:pPr>
            <w:r>
              <w:rPr>
                <w:b/>
                <w:color w:val="008000"/>
              </w:rPr>
              <w:t xml:space="preserve">السوسي عن أبي عمرو, </w:t>
            </w:r>
          </w:p>
        </w:tc>
        <w:tc>
          <w:tcPr>
            <w:tcW w:w="2880" w:type="dxa"/>
          </w:tcPr>
          <w:p w14:paraId="7A36EA88" w14:textId="77777777" w:rsidR="009D2B2B" w:rsidRDefault="00000000">
            <w:pPr>
              <w:jc w:val="right"/>
            </w:pPr>
            <w:r>
              <w:rPr>
                <w:b/>
                <w:color w:val="0000FF"/>
              </w:rPr>
              <w:t>سبيل ربك</w:t>
            </w:r>
          </w:p>
        </w:tc>
      </w:tr>
      <w:tr w:rsidR="009D2B2B" w14:paraId="0528D46D" w14:textId="77777777">
        <w:tc>
          <w:tcPr>
            <w:tcW w:w="2880" w:type="dxa"/>
          </w:tcPr>
          <w:p w14:paraId="7D906BC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8831113" w14:textId="77777777" w:rsidR="009D2B2B" w:rsidRDefault="00000000">
            <w:pPr>
              <w:jc w:val="right"/>
            </w:pPr>
            <w:r>
              <w:rPr>
                <w:b/>
                <w:color w:val="008000"/>
              </w:rPr>
              <w:t xml:space="preserve">السوسي عن أبي عمرو, </w:t>
            </w:r>
          </w:p>
        </w:tc>
        <w:tc>
          <w:tcPr>
            <w:tcW w:w="2880" w:type="dxa"/>
          </w:tcPr>
          <w:p w14:paraId="4732DBD8" w14:textId="77777777" w:rsidR="009D2B2B" w:rsidRDefault="00000000">
            <w:pPr>
              <w:jc w:val="right"/>
            </w:pPr>
            <w:r>
              <w:rPr>
                <w:b/>
                <w:color w:val="0000FF"/>
              </w:rPr>
              <w:t>أعلم بمن</w:t>
            </w:r>
          </w:p>
        </w:tc>
      </w:tr>
      <w:tr w:rsidR="009D2B2B" w14:paraId="402308C5" w14:textId="77777777">
        <w:tc>
          <w:tcPr>
            <w:tcW w:w="2880" w:type="dxa"/>
          </w:tcPr>
          <w:p w14:paraId="0A69FCBE"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F11BFC5" w14:textId="77777777" w:rsidR="009D2B2B" w:rsidRDefault="00000000">
            <w:pPr>
              <w:jc w:val="right"/>
            </w:pPr>
            <w:r>
              <w:rPr>
                <w:b/>
                <w:color w:val="008000"/>
              </w:rPr>
              <w:t xml:space="preserve">السوسي عن أبي عمرو, </w:t>
            </w:r>
          </w:p>
        </w:tc>
        <w:tc>
          <w:tcPr>
            <w:tcW w:w="2880" w:type="dxa"/>
          </w:tcPr>
          <w:p w14:paraId="06F6ABA2" w14:textId="77777777" w:rsidR="009D2B2B" w:rsidRDefault="00000000">
            <w:pPr>
              <w:jc w:val="right"/>
            </w:pPr>
            <w:r>
              <w:rPr>
                <w:b/>
                <w:color w:val="0000FF"/>
              </w:rPr>
              <w:t>أعلم بالمهتدين</w:t>
            </w:r>
          </w:p>
        </w:tc>
      </w:tr>
    </w:tbl>
    <w:p w14:paraId="1B1439C5" w14:textId="77777777" w:rsidR="009D2B2B" w:rsidRDefault="009D2B2B"/>
    <w:p w14:paraId="71F909FD" w14:textId="77777777" w:rsidR="009D2B2B" w:rsidRDefault="00000000">
      <w:pPr>
        <w:jc w:val="right"/>
      </w:pPr>
      <w:r>
        <w:rPr>
          <w:b/>
        </w:rPr>
        <w:t>١ ـ بِسْمِ اللَّهِ الرَّحْمَنِ الرَّحِيمِ سُبْحَانَ الَّذِي أَسْرَى بِعَبْدِهِ لَيْلًا مِّنَ الْمَسْجِدِ الْحَرَامِ إِلَى الْمَسْجِدِ الْأَقْصَى الَّذِي بَارَكْنَا حَوْلَهُ لِنُرِيَهُ مِنْ آيَاتِنَا إِنَّهُ هُوَ السَّمِيعُ الْبَصِيرُ</w:t>
      </w:r>
    </w:p>
    <w:tbl>
      <w:tblPr>
        <w:tblW w:w="0" w:type="auto"/>
        <w:tblLayout w:type="fixed"/>
        <w:tblLook w:val="04A0" w:firstRow="1" w:lastRow="0" w:firstColumn="1" w:lastColumn="0" w:noHBand="0" w:noVBand="1"/>
      </w:tblPr>
      <w:tblGrid>
        <w:gridCol w:w="2880"/>
        <w:gridCol w:w="2880"/>
        <w:gridCol w:w="2880"/>
      </w:tblGrid>
      <w:tr w:rsidR="009D2B2B" w14:paraId="39D82913" w14:textId="77777777">
        <w:tc>
          <w:tcPr>
            <w:tcW w:w="2880" w:type="dxa"/>
          </w:tcPr>
          <w:p w14:paraId="7A011D6D" w14:textId="77777777" w:rsidR="009D2B2B" w:rsidRDefault="009D2B2B"/>
        </w:tc>
        <w:tc>
          <w:tcPr>
            <w:tcW w:w="2880" w:type="dxa"/>
          </w:tcPr>
          <w:p w14:paraId="17D2DBCE" w14:textId="77777777" w:rsidR="009D2B2B" w:rsidRDefault="009D2B2B"/>
        </w:tc>
        <w:tc>
          <w:tcPr>
            <w:tcW w:w="2880" w:type="dxa"/>
          </w:tcPr>
          <w:p w14:paraId="0F473565" w14:textId="77777777" w:rsidR="009D2B2B" w:rsidRDefault="009D2B2B"/>
        </w:tc>
      </w:tr>
      <w:tr w:rsidR="009D2B2B" w14:paraId="7E1A96FD" w14:textId="77777777">
        <w:tc>
          <w:tcPr>
            <w:tcW w:w="2880" w:type="dxa"/>
          </w:tcPr>
          <w:p w14:paraId="34AC9F63" w14:textId="65C73810" w:rsidR="009D2B2B" w:rsidRDefault="009D2B2B">
            <w:pPr>
              <w:jc w:val="right"/>
            </w:pPr>
          </w:p>
        </w:tc>
        <w:tc>
          <w:tcPr>
            <w:tcW w:w="2880" w:type="dxa"/>
          </w:tcPr>
          <w:p w14:paraId="5D6B5881" w14:textId="77777777" w:rsidR="009D2B2B" w:rsidRDefault="00000000">
            <w:pPr>
              <w:jc w:val="right"/>
            </w:pPr>
            <w:r>
              <w:rPr>
                <w:b/>
                <w:color w:val="008000"/>
              </w:rPr>
              <w:t xml:space="preserve">السوسي عن أبي عمرو, </w:t>
            </w:r>
          </w:p>
        </w:tc>
        <w:tc>
          <w:tcPr>
            <w:tcW w:w="2880" w:type="dxa"/>
          </w:tcPr>
          <w:p w14:paraId="7A2F27E6" w14:textId="77777777" w:rsidR="009D2B2B" w:rsidRDefault="00000000">
            <w:pPr>
              <w:jc w:val="right"/>
            </w:pPr>
            <w:r>
              <w:rPr>
                <w:b/>
                <w:color w:val="0000FF"/>
              </w:rPr>
              <w:t>إنه هو</w:t>
            </w:r>
          </w:p>
        </w:tc>
      </w:tr>
    </w:tbl>
    <w:p w14:paraId="5D1F729A" w14:textId="77777777" w:rsidR="009D2B2B" w:rsidRDefault="009D2B2B"/>
    <w:p w14:paraId="1A7C602E" w14:textId="77777777" w:rsidR="009D2B2B" w:rsidRDefault="00000000">
      <w:pPr>
        <w:jc w:val="right"/>
      </w:pPr>
      <w:r>
        <w:rPr>
          <w:b/>
        </w:rPr>
        <w:t>٢ ـ وَآتَيْنَا مُوسَى الْكِتَابَ وَجَعَلْنَاهُ هُدًى لِّبَنِي إِسْرَائِيلَ أَلَّا تَتَّخِذُوا مِن دُونِي وَكِيلًا</w:t>
      </w:r>
    </w:p>
    <w:tbl>
      <w:tblPr>
        <w:tblW w:w="0" w:type="auto"/>
        <w:tblLayout w:type="fixed"/>
        <w:tblLook w:val="04A0" w:firstRow="1" w:lastRow="0" w:firstColumn="1" w:lastColumn="0" w:noHBand="0" w:noVBand="1"/>
      </w:tblPr>
      <w:tblGrid>
        <w:gridCol w:w="2880"/>
        <w:gridCol w:w="2880"/>
        <w:gridCol w:w="2880"/>
      </w:tblGrid>
      <w:tr w:rsidR="009D2B2B" w14:paraId="6328121F" w14:textId="77777777">
        <w:tc>
          <w:tcPr>
            <w:tcW w:w="2880" w:type="dxa"/>
          </w:tcPr>
          <w:p w14:paraId="30827D35" w14:textId="77777777" w:rsidR="009D2B2B" w:rsidRDefault="009D2B2B"/>
        </w:tc>
        <w:tc>
          <w:tcPr>
            <w:tcW w:w="2880" w:type="dxa"/>
          </w:tcPr>
          <w:p w14:paraId="190A3272" w14:textId="77777777" w:rsidR="009D2B2B" w:rsidRDefault="009D2B2B"/>
        </w:tc>
        <w:tc>
          <w:tcPr>
            <w:tcW w:w="2880" w:type="dxa"/>
          </w:tcPr>
          <w:p w14:paraId="373E113D" w14:textId="77777777" w:rsidR="009D2B2B" w:rsidRDefault="009D2B2B"/>
        </w:tc>
      </w:tr>
      <w:tr w:rsidR="009D2B2B" w14:paraId="04D51B32" w14:textId="77777777">
        <w:tc>
          <w:tcPr>
            <w:tcW w:w="2880" w:type="dxa"/>
          </w:tcPr>
          <w:p w14:paraId="134C1B9C" w14:textId="26BE9A0D" w:rsidR="009D2B2B" w:rsidRDefault="009D2B2B">
            <w:pPr>
              <w:jc w:val="right"/>
            </w:pPr>
          </w:p>
        </w:tc>
        <w:tc>
          <w:tcPr>
            <w:tcW w:w="2880" w:type="dxa"/>
          </w:tcPr>
          <w:p w14:paraId="69CBFC2C" w14:textId="77777777" w:rsidR="009D2B2B" w:rsidRDefault="00000000">
            <w:pPr>
              <w:jc w:val="right"/>
            </w:pPr>
            <w:r>
              <w:rPr>
                <w:b/>
                <w:color w:val="008000"/>
              </w:rPr>
              <w:t xml:space="preserve">السوسي عن أبي عمرو, </w:t>
            </w:r>
          </w:p>
        </w:tc>
        <w:tc>
          <w:tcPr>
            <w:tcW w:w="2880" w:type="dxa"/>
          </w:tcPr>
          <w:p w14:paraId="51960F48" w14:textId="77777777" w:rsidR="009D2B2B" w:rsidRDefault="00000000">
            <w:pPr>
              <w:jc w:val="right"/>
            </w:pPr>
            <w:r>
              <w:rPr>
                <w:b/>
                <w:color w:val="0000FF"/>
              </w:rPr>
              <w:t>وجعلناه هدى</w:t>
            </w:r>
          </w:p>
        </w:tc>
      </w:tr>
    </w:tbl>
    <w:p w14:paraId="7E80FF10" w14:textId="77777777" w:rsidR="009D2B2B" w:rsidRDefault="009D2B2B"/>
    <w:p w14:paraId="35C607F7" w14:textId="77777777" w:rsidR="009D2B2B" w:rsidRDefault="00000000">
      <w:pPr>
        <w:jc w:val="right"/>
      </w:pPr>
      <w:r>
        <w:rPr>
          <w:b/>
        </w:rPr>
        <w:t>١٤ ـ اقْرَأْ كِتَابَكَ كَفَى بِنَفْسِكَ الْيَوْمَ عَلَيْكَ حَسِيبًا</w:t>
      </w:r>
    </w:p>
    <w:tbl>
      <w:tblPr>
        <w:tblW w:w="0" w:type="auto"/>
        <w:tblLayout w:type="fixed"/>
        <w:tblLook w:val="04A0" w:firstRow="1" w:lastRow="0" w:firstColumn="1" w:lastColumn="0" w:noHBand="0" w:noVBand="1"/>
      </w:tblPr>
      <w:tblGrid>
        <w:gridCol w:w="2880"/>
        <w:gridCol w:w="2880"/>
        <w:gridCol w:w="2880"/>
      </w:tblGrid>
      <w:tr w:rsidR="009D2B2B" w14:paraId="5DA2D000" w14:textId="77777777">
        <w:tc>
          <w:tcPr>
            <w:tcW w:w="2880" w:type="dxa"/>
          </w:tcPr>
          <w:p w14:paraId="092C7204" w14:textId="77777777" w:rsidR="009D2B2B" w:rsidRDefault="009D2B2B"/>
        </w:tc>
        <w:tc>
          <w:tcPr>
            <w:tcW w:w="2880" w:type="dxa"/>
          </w:tcPr>
          <w:p w14:paraId="091EAA6B" w14:textId="77777777" w:rsidR="009D2B2B" w:rsidRDefault="009D2B2B"/>
        </w:tc>
        <w:tc>
          <w:tcPr>
            <w:tcW w:w="2880" w:type="dxa"/>
          </w:tcPr>
          <w:p w14:paraId="787C8FBA" w14:textId="77777777" w:rsidR="009D2B2B" w:rsidRDefault="009D2B2B"/>
        </w:tc>
      </w:tr>
      <w:tr w:rsidR="009D2B2B" w14:paraId="72298C19" w14:textId="77777777">
        <w:tc>
          <w:tcPr>
            <w:tcW w:w="2880" w:type="dxa"/>
          </w:tcPr>
          <w:p w14:paraId="4A126C89" w14:textId="7928AF33" w:rsidR="009D2B2B" w:rsidRDefault="009D2B2B">
            <w:pPr>
              <w:jc w:val="right"/>
            </w:pPr>
          </w:p>
        </w:tc>
        <w:tc>
          <w:tcPr>
            <w:tcW w:w="2880" w:type="dxa"/>
          </w:tcPr>
          <w:p w14:paraId="3FDAAA1F" w14:textId="77777777" w:rsidR="009D2B2B" w:rsidRDefault="00000000">
            <w:pPr>
              <w:jc w:val="right"/>
            </w:pPr>
            <w:r>
              <w:rPr>
                <w:b/>
                <w:color w:val="008000"/>
              </w:rPr>
              <w:t xml:space="preserve">السوسي عن أبي عمرو, </w:t>
            </w:r>
          </w:p>
        </w:tc>
        <w:tc>
          <w:tcPr>
            <w:tcW w:w="2880" w:type="dxa"/>
          </w:tcPr>
          <w:p w14:paraId="42BD45BF" w14:textId="77777777" w:rsidR="009D2B2B" w:rsidRDefault="00000000">
            <w:pPr>
              <w:jc w:val="right"/>
            </w:pPr>
            <w:r>
              <w:rPr>
                <w:b/>
                <w:color w:val="0000FF"/>
              </w:rPr>
              <w:t>كتابك كفى</w:t>
            </w:r>
          </w:p>
        </w:tc>
      </w:tr>
    </w:tbl>
    <w:p w14:paraId="3EF08182" w14:textId="77777777" w:rsidR="009D2B2B" w:rsidRDefault="009D2B2B"/>
    <w:p w14:paraId="2BA53DC2" w14:textId="77777777" w:rsidR="009D2B2B" w:rsidRDefault="00000000">
      <w:pPr>
        <w:jc w:val="right"/>
      </w:pPr>
      <w:r>
        <w:rPr>
          <w:b/>
        </w:rPr>
        <w:t>١٦ ـ وَإِذَا أَرَدْنَا أَن نُّهْلِكَ قَرْيَةً أَمَرْنَا مُتْرَفِيهَا فَفَسَقُوا فِيهَا فَحَقَّ عَلَيْهَا الْقَوْلُ فَدَمَّرْنَاهَا تَدْمِيرًا</w:t>
      </w:r>
    </w:p>
    <w:tbl>
      <w:tblPr>
        <w:tblW w:w="0" w:type="auto"/>
        <w:tblLayout w:type="fixed"/>
        <w:tblLook w:val="04A0" w:firstRow="1" w:lastRow="0" w:firstColumn="1" w:lastColumn="0" w:noHBand="0" w:noVBand="1"/>
      </w:tblPr>
      <w:tblGrid>
        <w:gridCol w:w="2880"/>
        <w:gridCol w:w="2880"/>
        <w:gridCol w:w="2880"/>
      </w:tblGrid>
      <w:tr w:rsidR="009D2B2B" w14:paraId="25FD2316" w14:textId="77777777">
        <w:tc>
          <w:tcPr>
            <w:tcW w:w="2880" w:type="dxa"/>
          </w:tcPr>
          <w:p w14:paraId="7D3EF3AB" w14:textId="77777777" w:rsidR="009D2B2B" w:rsidRDefault="009D2B2B"/>
        </w:tc>
        <w:tc>
          <w:tcPr>
            <w:tcW w:w="2880" w:type="dxa"/>
          </w:tcPr>
          <w:p w14:paraId="7316F02A" w14:textId="77777777" w:rsidR="009D2B2B" w:rsidRDefault="009D2B2B"/>
        </w:tc>
        <w:tc>
          <w:tcPr>
            <w:tcW w:w="2880" w:type="dxa"/>
          </w:tcPr>
          <w:p w14:paraId="52085DA3" w14:textId="77777777" w:rsidR="009D2B2B" w:rsidRDefault="009D2B2B"/>
        </w:tc>
      </w:tr>
      <w:tr w:rsidR="009D2B2B" w14:paraId="61BC9BB9" w14:textId="77777777">
        <w:tc>
          <w:tcPr>
            <w:tcW w:w="2880" w:type="dxa"/>
          </w:tcPr>
          <w:p w14:paraId="7B37D9E8" w14:textId="28D6267F" w:rsidR="009D2B2B" w:rsidRDefault="009D2B2B">
            <w:pPr>
              <w:jc w:val="right"/>
            </w:pPr>
          </w:p>
        </w:tc>
        <w:tc>
          <w:tcPr>
            <w:tcW w:w="2880" w:type="dxa"/>
          </w:tcPr>
          <w:p w14:paraId="28AF8E19" w14:textId="77777777" w:rsidR="009D2B2B" w:rsidRDefault="00000000">
            <w:pPr>
              <w:jc w:val="right"/>
            </w:pPr>
            <w:r>
              <w:rPr>
                <w:b/>
                <w:color w:val="008000"/>
              </w:rPr>
              <w:t xml:space="preserve">السوسي عن أبي عمرو, </w:t>
            </w:r>
          </w:p>
        </w:tc>
        <w:tc>
          <w:tcPr>
            <w:tcW w:w="2880" w:type="dxa"/>
          </w:tcPr>
          <w:p w14:paraId="71EB0F73" w14:textId="77777777" w:rsidR="009D2B2B" w:rsidRDefault="00000000">
            <w:pPr>
              <w:jc w:val="right"/>
            </w:pPr>
            <w:r>
              <w:rPr>
                <w:b/>
                <w:color w:val="0000FF"/>
              </w:rPr>
              <w:t>نهلك قرية</w:t>
            </w:r>
          </w:p>
        </w:tc>
      </w:tr>
    </w:tbl>
    <w:p w14:paraId="1BAEE63F" w14:textId="77777777" w:rsidR="009D2B2B" w:rsidRDefault="009D2B2B"/>
    <w:p w14:paraId="1FC3B0CB" w14:textId="77777777" w:rsidR="009D2B2B" w:rsidRDefault="00000000">
      <w:pPr>
        <w:jc w:val="right"/>
      </w:pPr>
      <w:r>
        <w:rPr>
          <w:b/>
        </w:rPr>
        <w:t>١٨ ـ مَّن كَانَ يُرِيدُ الْعَاجِلَةَ عَجَّلْنَا لَهُ فِيهَا مَا نَشَاءُ لِمَن نُّرِيدُ ثُمَّ جَعَلْنَا لَهُ جَهَنَّمَ يَصْلَاهَا مَذْمُومًا مَّدْحُورًا</w:t>
      </w:r>
    </w:p>
    <w:tbl>
      <w:tblPr>
        <w:tblW w:w="0" w:type="auto"/>
        <w:tblLayout w:type="fixed"/>
        <w:tblLook w:val="04A0" w:firstRow="1" w:lastRow="0" w:firstColumn="1" w:lastColumn="0" w:noHBand="0" w:noVBand="1"/>
      </w:tblPr>
      <w:tblGrid>
        <w:gridCol w:w="2880"/>
        <w:gridCol w:w="2880"/>
        <w:gridCol w:w="2880"/>
      </w:tblGrid>
      <w:tr w:rsidR="009D2B2B" w14:paraId="72CAACDF" w14:textId="77777777">
        <w:tc>
          <w:tcPr>
            <w:tcW w:w="2880" w:type="dxa"/>
          </w:tcPr>
          <w:p w14:paraId="31620E2D" w14:textId="77777777" w:rsidR="009D2B2B" w:rsidRDefault="009D2B2B"/>
        </w:tc>
        <w:tc>
          <w:tcPr>
            <w:tcW w:w="2880" w:type="dxa"/>
          </w:tcPr>
          <w:p w14:paraId="19C69131" w14:textId="77777777" w:rsidR="009D2B2B" w:rsidRDefault="009D2B2B"/>
        </w:tc>
        <w:tc>
          <w:tcPr>
            <w:tcW w:w="2880" w:type="dxa"/>
          </w:tcPr>
          <w:p w14:paraId="71BCCB28" w14:textId="77777777" w:rsidR="009D2B2B" w:rsidRDefault="009D2B2B"/>
        </w:tc>
      </w:tr>
      <w:tr w:rsidR="009D2B2B" w14:paraId="4131999B" w14:textId="77777777">
        <w:tc>
          <w:tcPr>
            <w:tcW w:w="2880" w:type="dxa"/>
          </w:tcPr>
          <w:p w14:paraId="6456E437" w14:textId="3A8FB06D" w:rsidR="009D2B2B" w:rsidRDefault="009D2B2B">
            <w:pPr>
              <w:jc w:val="right"/>
            </w:pPr>
          </w:p>
        </w:tc>
        <w:tc>
          <w:tcPr>
            <w:tcW w:w="2880" w:type="dxa"/>
          </w:tcPr>
          <w:p w14:paraId="747DFFE6" w14:textId="77777777" w:rsidR="009D2B2B" w:rsidRDefault="00000000">
            <w:pPr>
              <w:jc w:val="right"/>
            </w:pPr>
            <w:r>
              <w:rPr>
                <w:b/>
                <w:color w:val="008000"/>
              </w:rPr>
              <w:t xml:space="preserve">السوسي عن أبي عمرو, </w:t>
            </w:r>
          </w:p>
        </w:tc>
        <w:tc>
          <w:tcPr>
            <w:tcW w:w="2880" w:type="dxa"/>
          </w:tcPr>
          <w:p w14:paraId="20CF064E" w14:textId="77777777" w:rsidR="009D2B2B" w:rsidRDefault="00000000">
            <w:pPr>
              <w:jc w:val="right"/>
            </w:pPr>
            <w:r>
              <w:rPr>
                <w:b/>
                <w:color w:val="0000FF"/>
              </w:rPr>
              <w:t>نريد ثم</w:t>
            </w:r>
          </w:p>
        </w:tc>
      </w:tr>
    </w:tbl>
    <w:p w14:paraId="26DE9CC9" w14:textId="77777777" w:rsidR="009D2B2B" w:rsidRDefault="009D2B2B"/>
    <w:p w14:paraId="45319DD1" w14:textId="77777777" w:rsidR="009D2B2B" w:rsidRDefault="00000000">
      <w:pPr>
        <w:jc w:val="right"/>
      </w:pPr>
      <w:r>
        <w:rPr>
          <w:b/>
        </w:rPr>
        <w:t>١٩ ـ وَمَنْ أَرَادَ الْآخِرَةَ وَسَعَى لَهَا سَعْيَهَا وَهُوَ مُؤْمِنٌ فَأُولَئِكَ كَانَ سَعْيُهُم مَّشْكُورًا</w:t>
      </w:r>
    </w:p>
    <w:tbl>
      <w:tblPr>
        <w:tblW w:w="0" w:type="auto"/>
        <w:tblLayout w:type="fixed"/>
        <w:tblLook w:val="04A0" w:firstRow="1" w:lastRow="0" w:firstColumn="1" w:lastColumn="0" w:noHBand="0" w:noVBand="1"/>
      </w:tblPr>
      <w:tblGrid>
        <w:gridCol w:w="2880"/>
        <w:gridCol w:w="2880"/>
        <w:gridCol w:w="2880"/>
      </w:tblGrid>
      <w:tr w:rsidR="009D2B2B" w14:paraId="51A1559F" w14:textId="77777777">
        <w:tc>
          <w:tcPr>
            <w:tcW w:w="2880" w:type="dxa"/>
          </w:tcPr>
          <w:p w14:paraId="1B8029C1" w14:textId="77777777" w:rsidR="009D2B2B" w:rsidRDefault="009D2B2B"/>
        </w:tc>
        <w:tc>
          <w:tcPr>
            <w:tcW w:w="2880" w:type="dxa"/>
          </w:tcPr>
          <w:p w14:paraId="1ECE87E3" w14:textId="77777777" w:rsidR="009D2B2B" w:rsidRDefault="009D2B2B"/>
        </w:tc>
        <w:tc>
          <w:tcPr>
            <w:tcW w:w="2880" w:type="dxa"/>
          </w:tcPr>
          <w:p w14:paraId="743FE0D6" w14:textId="77777777" w:rsidR="009D2B2B" w:rsidRDefault="009D2B2B"/>
        </w:tc>
      </w:tr>
      <w:tr w:rsidR="009D2B2B" w14:paraId="5B0901FD" w14:textId="77777777">
        <w:tc>
          <w:tcPr>
            <w:tcW w:w="2880" w:type="dxa"/>
          </w:tcPr>
          <w:p w14:paraId="355E938C" w14:textId="35701AB8" w:rsidR="009D2B2B" w:rsidRDefault="009D2B2B">
            <w:pPr>
              <w:jc w:val="right"/>
            </w:pPr>
          </w:p>
        </w:tc>
        <w:tc>
          <w:tcPr>
            <w:tcW w:w="2880" w:type="dxa"/>
          </w:tcPr>
          <w:p w14:paraId="084F3316" w14:textId="77777777" w:rsidR="009D2B2B" w:rsidRDefault="00000000">
            <w:pPr>
              <w:jc w:val="right"/>
            </w:pPr>
            <w:r>
              <w:rPr>
                <w:b/>
                <w:color w:val="008000"/>
              </w:rPr>
              <w:t xml:space="preserve">السوسي عن أبي عمرو, </w:t>
            </w:r>
          </w:p>
        </w:tc>
        <w:tc>
          <w:tcPr>
            <w:tcW w:w="2880" w:type="dxa"/>
          </w:tcPr>
          <w:p w14:paraId="61678292" w14:textId="77777777" w:rsidR="009D2B2B" w:rsidRDefault="00000000">
            <w:pPr>
              <w:jc w:val="right"/>
            </w:pPr>
            <w:r>
              <w:rPr>
                <w:b/>
                <w:color w:val="0000FF"/>
              </w:rPr>
              <w:t>فأولئك كان</w:t>
            </w:r>
          </w:p>
        </w:tc>
      </w:tr>
    </w:tbl>
    <w:p w14:paraId="039E36C8" w14:textId="77777777" w:rsidR="009D2B2B" w:rsidRDefault="009D2B2B"/>
    <w:p w14:paraId="67A85166" w14:textId="77777777" w:rsidR="009D2B2B" w:rsidRDefault="00000000">
      <w:pPr>
        <w:jc w:val="right"/>
      </w:pPr>
      <w:r>
        <w:rPr>
          <w:b/>
        </w:rPr>
        <w:t>٢١ ـ انظُرْ كَيْفَ فَضَّلْنَا بَعْضَهُمْ عَلَى بَعْضٍ وَلَلْآخِرَةُ أَكْبَرُ دَرَجَاتٍ وَأَكْبَرُ تَفْضِيلًا</w:t>
      </w:r>
    </w:p>
    <w:tbl>
      <w:tblPr>
        <w:tblW w:w="0" w:type="auto"/>
        <w:tblLayout w:type="fixed"/>
        <w:tblLook w:val="04A0" w:firstRow="1" w:lastRow="0" w:firstColumn="1" w:lastColumn="0" w:noHBand="0" w:noVBand="1"/>
      </w:tblPr>
      <w:tblGrid>
        <w:gridCol w:w="2880"/>
        <w:gridCol w:w="2880"/>
        <w:gridCol w:w="2880"/>
      </w:tblGrid>
      <w:tr w:rsidR="009D2B2B" w14:paraId="7EBE1D3F" w14:textId="77777777">
        <w:tc>
          <w:tcPr>
            <w:tcW w:w="2880" w:type="dxa"/>
          </w:tcPr>
          <w:p w14:paraId="3F479F7B" w14:textId="77777777" w:rsidR="009D2B2B" w:rsidRDefault="009D2B2B"/>
        </w:tc>
        <w:tc>
          <w:tcPr>
            <w:tcW w:w="2880" w:type="dxa"/>
          </w:tcPr>
          <w:p w14:paraId="39BDFAF7" w14:textId="77777777" w:rsidR="009D2B2B" w:rsidRDefault="009D2B2B"/>
        </w:tc>
        <w:tc>
          <w:tcPr>
            <w:tcW w:w="2880" w:type="dxa"/>
          </w:tcPr>
          <w:p w14:paraId="4851A1EF" w14:textId="77777777" w:rsidR="009D2B2B" w:rsidRDefault="009D2B2B"/>
        </w:tc>
      </w:tr>
      <w:tr w:rsidR="009D2B2B" w14:paraId="2AB99017" w14:textId="77777777">
        <w:tc>
          <w:tcPr>
            <w:tcW w:w="2880" w:type="dxa"/>
          </w:tcPr>
          <w:p w14:paraId="5E74E868" w14:textId="28BDC582" w:rsidR="009D2B2B" w:rsidRDefault="009D2B2B">
            <w:pPr>
              <w:jc w:val="right"/>
            </w:pPr>
          </w:p>
        </w:tc>
        <w:tc>
          <w:tcPr>
            <w:tcW w:w="2880" w:type="dxa"/>
          </w:tcPr>
          <w:p w14:paraId="4604B4A0" w14:textId="77777777" w:rsidR="009D2B2B" w:rsidRDefault="00000000">
            <w:pPr>
              <w:jc w:val="right"/>
            </w:pPr>
            <w:r>
              <w:rPr>
                <w:b/>
                <w:color w:val="008000"/>
              </w:rPr>
              <w:t xml:space="preserve">السوسي عن أبي عمرو, </w:t>
            </w:r>
          </w:p>
        </w:tc>
        <w:tc>
          <w:tcPr>
            <w:tcW w:w="2880" w:type="dxa"/>
          </w:tcPr>
          <w:p w14:paraId="3D92259B" w14:textId="77777777" w:rsidR="009D2B2B" w:rsidRDefault="00000000">
            <w:pPr>
              <w:jc w:val="right"/>
            </w:pPr>
            <w:r>
              <w:rPr>
                <w:b/>
                <w:color w:val="0000FF"/>
              </w:rPr>
              <w:t>كيف فضلنا</w:t>
            </w:r>
          </w:p>
        </w:tc>
      </w:tr>
    </w:tbl>
    <w:p w14:paraId="2BD98199" w14:textId="77777777" w:rsidR="009D2B2B" w:rsidRDefault="009D2B2B"/>
    <w:p w14:paraId="524D89BF" w14:textId="77777777" w:rsidR="009D2B2B" w:rsidRDefault="00000000">
      <w:pPr>
        <w:jc w:val="right"/>
      </w:pPr>
      <w:r>
        <w:rPr>
          <w:b/>
        </w:rPr>
        <w:t>٢٥ ـ رَّبُّكُمْ أَعْلَمُ بِمَا فِي نُفُوسِكُمْ إِن تَكُونُوا صَالِحِينَ فَإِنَّهُ كَانَ لِلْأَوَّابِينَ غَفُورًا</w:t>
      </w:r>
    </w:p>
    <w:tbl>
      <w:tblPr>
        <w:tblW w:w="0" w:type="auto"/>
        <w:tblLayout w:type="fixed"/>
        <w:tblLook w:val="04A0" w:firstRow="1" w:lastRow="0" w:firstColumn="1" w:lastColumn="0" w:noHBand="0" w:noVBand="1"/>
      </w:tblPr>
      <w:tblGrid>
        <w:gridCol w:w="2880"/>
        <w:gridCol w:w="2880"/>
        <w:gridCol w:w="2880"/>
      </w:tblGrid>
      <w:tr w:rsidR="009D2B2B" w14:paraId="3AB37F82" w14:textId="77777777">
        <w:tc>
          <w:tcPr>
            <w:tcW w:w="2880" w:type="dxa"/>
          </w:tcPr>
          <w:p w14:paraId="03AA42F3" w14:textId="77777777" w:rsidR="009D2B2B" w:rsidRDefault="009D2B2B"/>
        </w:tc>
        <w:tc>
          <w:tcPr>
            <w:tcW w:w="2880" w:type="dxa"/>
          </w:tcPr>
          <w:p w14:paraId="35D72098" w14:textId="77777777" w:rsidR="009D2B2B" w:rsidRDefault="009D2B2B"/>
        </w:tc>
        <w:tc>
          <w:tcPr>
            <w:tcW w:w="2880" w:type="dxa"/>
          </w:tcPr>
          <w:p w14:paraId="190A4987" w14:textId="77777777" w:rsidR="009D2B2B" w:rsidRDefault="009D2B2B"/>
        </w:tc>
      </w:tr>
      <w:tr w:rsidR="009D2B2B" w14:paraId="0FF6BC53" w14:textId="77777777">
        <w:tc>
          <w:tcPr>
            <w:tcW w:w="2880" w:type="dxa"/>
          </w:tcPr>
          <w:p w14:paraId="132F724D" w14:textId="77777777" w:rsidR="009D2B2B" w:rsidRDefault="00000000">
            <w:pPr>
              <w:jc w:val="right"/>
            </w:pPr>
            <w:r>
              <w:rPr>
                <w:b/>
                <w:color w:val="FF0000"/>
              </w:rPr>
              <w:t xml:space="preserve">قرأ بالإدغام الكبير: والإدغام هنا إخفاء </w:t>
            </w:r>
            <w:r>
              <w:rPr>
                <w:b/>
                <w:color w:val="FF0000"/>
              </w:rPr>
              <w:lastRenderedPageBreak/>
              <w:t>الحرف الأول في الحرف الثاني.</w:t>
            </w:r>
          </w:p>
        </w:tc>
        <w:tc>
          <w:tcPr>
            <w:tcW w:w="2880" w:type="dxa"/>
          </w:tcPr>
          <w:p w14:paraId="1E409FCF" w14:textId="77777777" w:rsidR="009D2B2B" w:rsidRDefault="00000000">
            <w:pPr>
              <w:jc w:val="right"/>
            </w:pPr>
            <w:r>
              <w:rPr>
                <w:b/>
                <w:color w:val="008000"/>
              </w:rPr>
              <w:lastRenderedPageBreak/>
              <w:t xml:space="preserve">السوسي عن أبي عمرو, </w:t>
            </w:r>
          </w:p>
        </w:tc>
        <w:tc>
          <w:tcPr>
            <w:tcW w:w="2880" w:type="dxa"/>
          </w:tcPr>
          <w:p w14:paraId="303F85A4" w14:textId="77777777" w:rsidR="009D2B2B" w:rsidRDefault="00000000">
            <w:pPr>
              <w:jc w:val="right"/>
            </w:pPr>
            <w:r>
              <w:rPr>
                <w:b/>
                <w:color w:val="0000FF"/>
              </w:rPr>
              <w:t>أعلم بما</w:t>
            </w:r>
          </w:p>
        </w:tc>
      </w:tr>
    </w:tbl>
    <w:p w14:paraId="07A3642B" w14:textId="77777777" w:rsidR="009D2B2B" w:rsidRDefault="009D2B2B"/>
    <w:p w14:paraId="224678F3" w14:textId="77777777" w:rsidR="009D2B2B" w:rsidRDefault="00000000">
      <w:pPr>
        <w:jc w:val="right"/>
      </w:pPr>
      <w:r>
        <w:rPr>
          <w:b/>
        </w:rPr>
        <w:t>٢٦ ـ وَآتِ ذَا الْقُرْبَى حَقَّهُ وَالْمِسْكِينَ وَابْنَ السَّبِيلِ وَلَا تُبَذِّرْ تَبْذِيرًا</w:t>
      </w:r>
    </w:p>
    <w:tbl>
      <w:tblPr>
        <w:tblW w:w="0" w:type="auto"/>
        <w:tblLayout w:type="fixed"/>
        <w:tblLook w:val="04A0" w:firstRow="1" w:lastRow="0" w:firstColumn="1" w:lastColumn="0" w:noHBand="0" w:noVBand="1"/>
      </w:tblPr>
      <w:tblGrid>
        <w:gridCol w:w="2880"/>
        <w:gridCol w:w="2880"/>
        <w:gridCol w:w="2880"/>
      </w:tblGrid>
      <w:tr w:rsidR="009D2B2B" w14:paraId="70F48C5E" w14:textId="77777777">
        <w:tc>
          <w:tcPr>
            <w:tcW w:w="2880" w:type="dxa"/>
          </w:tcPr>
          <w:p w14:paraId="049AC604" w14:textId="77777777" w:rsidR="009D2B2B" w:rsidRDefault="009D2B2B"/>
        </w:tc>
        <w:tc>
          <w:tcPr>
            <w:tcW w:w="2880" w:type="dxa"/>
          </w:tcPr>
          <w:p w14:paraId="40AB42B9" w14:textId="77777777" w:rsidR="009D2B2B" w:rsidRDefault="009D2B2B"/>
        </w:tc>
        <w:tc>
          <w:tcPr>
            <w:tcW w:w="2880" w:type="dxa"/>
          </w:tcPr>
          <w:p w14:paraId="052B80B0" w14:textId="77777777" w:rsidR="009D2B2B" w:rsidRDefault="009D2B2B"/>
        </w:tc>
      </w:tr>
      <w:tr w:rsidR="009D2B2B" w14:paraId="6284196C" w14:textId="77777777">
        <w:tc>
          <w:tcPr>
            <w:tcW w:w="2880" w:type="dxa"/>
          </w:tcPr>
          <w:p w14:paraId="70B9E755" w14:textId="77777777" w:rsidR="009D2B2B" w:rsidRDefault="00000000">
            <w:pPr>
              <w:jc w:val="right"/>
            </w:pPr>
            <w:r>
              <w:rPr>
                <w:b/>
                <w:color w:val="FF0000"/>
              </w:rPr>
              <w:t>قرأ بالإدغام الكبير بخلف عنه.</w:t>
            </w:r>
          </w:p>
        </w:tc>
        <w:tc>
          <w:tcPr>
            <w:tcW w:w="2880" w:type="dxa"/>
          </w:tcPr>
          <w:p w14:paraId="26ECAB61" w14:textId="77777777" w:rsidR="009D2B2B" w:rsidRDefault="00000000">
            <w:pPr>
              <w:jc w:val="right"/>
            </w:pPr>
            <w:r>
              <w:rPr>
                <w:b/>
                <w:color w:val="008000"/>
              </w:rPr>
              <w:t xml:space="preserve">السوسي عن أبي عمرو, </w:t>
            </w:r>
          </w:p>
        </w:tc>
        <w:tc>
          <w:tcPr>
            <w:tcW w:w="2880" w:type="dxa"/>
          </w:tcPr>
          <w:p w14:paraId="607779AF" w14:textId="77777777" w:rsidR="009D2B2B" w:rsidRDefault="00000000">
            <w:pPr>
              <w:jc w:val="right"/>
            </w:pPr>
            <w:r>
              <w:rPr>
                <w:b/>
                <w:color w:val="0000FF"/>
              </w:rPr>
              <w:t>وآت ذا</w:t>
            </w:r>
          </w:p>
        </w:tc>
      </w:tr>
    </w:tbl>
    <w:p w14:paraId="00D01ED4" w14:textId="77777777" w:rsidR="009D2B2B" w:rsidRDefault="009D2B2B"/>
    <w:p w14:paraId="4B3B4F48" w14:textId="77777777" w:rsidR="009D2B2B" w:rsidRDefault="00000000">
      <w:pPr>
        <w:jc w:val="right"/>
      </w:pPr>
      <w:r>
        <w:rPr>
          <w:b/>
        </w:rPr>
        <w:t>٣١ ـ وَلَا تَقْتُلُوا أَوْلَادَكُمْ خَشْيَةَ إِمْلَاقٍ نَّحْنُ نَرْزُقُهُمْ وَإِيَّاكُمْ إِنَّ قَتْلَهُمْ كَانَ خِطْئًا كَبِيرًا</w:t>
      </w:r>
    </w:p>
    <w:tbl>
      <w:tblPr>
        <w:tblW w:w="0" w:type="auto"/>
        <w:tblLayout w:type="fixed"/>
        <w:tblLook w:val="04A0" w:firstRow="1" w:lastRow="0" w:firstColumn="1" w:lastColumn="0" w:noHBand="0" w:noVBand="1"/>
      </w:tblPr>
      <w:tblGrid>
        <w:gridCol w:w="2880"/>
        <w:gridCol w:w="2880"/>
        <w:gridCol w:w="2880"/>
      </w:tblGrid>
      <w:tr w:rsidR="009D2B2B" w14:paraId="741BA6ED" w14:textId="77777777">
        <w:tc>
          <w:tcPr>
            <w:tcW w:w="2880" w:type="dxa"/>
          </w:tcPr>
          <w:p w14:paraId="3D5D53B3" w14:textId="77777777" w:rsidR="009D2B2B" w:rsidRDefault="009D2B2B"/>
        </w:tc>
        <w:tc>
          <w:tcPr>
            <w:tcW w:w="2880" w:type="dxa"/>
          </w:tcPr>
          <w:p w14:paraId="4060D777" w14:textId="77777777" w:rsidR="009D2B2B" w:rsidRDefault="009D2B2B"/>
        </w:tc>
        <w:tc>
          <w:tcPr>
            <w:tcW w:w="2880" w:type="dxa"/>
          </w:tcPr>
          <w:p w14:paraId="5E36B71C" w14:textId="77777777" w:rsidR="009D2B2B" w:rsidRDefault="009D2B2B"/>
        </w:tc>
      </w:tr>
      <w:tr w:rsidR="009D2B2B" w14:paraId="2FA62057" w14:textId="77777777">
        <w:tc>
          <w:tcPr>
            <w:tcW w:w="2880" w:type="dxa"/>
          </w:tcPr>
          <w:p w14:paraId="63DFD8AB" w14:textId="77777777" w:rsidR="009D2B2B" w:rsidRDefault="00000000">
            <w:pPr>
              <w:jc w:val="right"/>
            </w:pPr>
            <w:r>
              <w:rPr>
                <w:b/>
                <w:color w:val="FF0000"/>
              </w:rPr>
              <w:t>قرأ بالإدغام الكبير، وله وجه الاختلاس.</w:t>
            </w:r>
          </w:p>
        </w:tc>
        <w:tc>
          <w:tcPr>
            <w:tcW w:w="2880" w:type="dxa"/>
          </w:tcPr>
          <w:p w14:paraId="1D87FAA7" w14:textId="77777777" w:rsidR="009D2B2B" w:rsidRDefault="00000000">
            <w:pPr>
              <w:jc w:val="right"/>
            </w:pPr>
            <w:r>
              <w:rPr>
                <w:b/>
                <w:color w:val="008000"/>
              </w:rPr>
              <w:t xml:space="preserve">السوسي عن أبي عمرو, </w:t>
            </w:r>
          </w:p>
        </w:tc>
        <w:tc>
          <w:tcPr>
            <w:tcW w:w="2880" w:type="dxa"/>
          </w:tcPr>
          <w:p w14:paraId="04A7AD0B" w14:textId="77777777" w:rsidR="009D2B2B" w:rsidRDefault="00000000">
            <w:pPr>
              <w:jc w:val="right"/>
            </w:pPr>
            <w:r>
              <w:rPr>
                <w:b/>
                <w:color w:val="0000FF"/>
              </w:rPr>
              <w:t>نحن نرزقهم</w:t>
            </w:r>
          </w:p>
        </w:tc>
      </w:tr>
    </w:tbl>
    <w:p w14:paraId="13337CEE" w14:textId="77777777" w:rsidR="009D2B2B" w:rsidRDefault="009D2B2B"/>
    <w:p w14:paraId="394C6957" w14:textId="77777777" w:rsidR="009D2B2B" w:rsidRDefault="00000000">
      <w:pPr>
        <w:jc w:val="right"/>
      </w:pPr>
      <w:r>
        <w:rPr>
          <w:b/>
        </w:rPr>
        <w:t>٣٦ ـ وَلَا تَقْفُ مَا لَيْسَ لَكَ بِهِ عِلْمٌ إِنَّ السَّمْعَ وَالْبَصَرَ وَالْفُؤَادَ كُلُّ أُولَئِكَ كَانَ عَنْهُ مَسْئُولًا</w:t>
      </w:r>
    </w:p>
    <w:tbl>
      <w:tblPr>
        <w:tblW w:w="0" w:type="auto"/>
        <w:tblLayout w:type="fixed"/>
        <w:tblLook w:val="04A0" w:firstRow="1" w:lastRow="0" w:firstColumn="1" w:lastColumn="0" w:noHBand="0" w:noVBand="1"/>
      </w:tblPr>
      <w:tblGrid>
        <w:gridCol w:w="2880"/>
        <w:gridCol w:w="2880"/>
        <w:gridCol w:w="2880"/>
      </w:tblGrid>
      <w:tr w:rsidR="009D2B2B" w14:paraId="274FA0AF" w14:textId="77777777">
        <w:tc>
          <w:tcPr>
            <w:tcW w:w="2880" w:type="dxa"/>
          </w:tcPr>
          <w:p w14:paraId="4371EEE5" w14:textId="77777777" w:rsidR="009D2B2B" w:rsidRDefault="009D2B2B"/>
        </w:tc>
        <w:tc>
          <w:tcPr>
            <w:tcW w:w="2880" w:type="dxa"/>
          </w:tcPr>
          <w:p w14:paraId="04E69B31" w14:textId="77777777" w:rsidR="009D2B2B" w:rsidRDefault="009D2B2B"/>
        </w:tc>
        <w:tc>
          <w:tcPr>
            <w:tcW w:w="2880" w:type="dxa"/>
          </w:tcPr>
          <w:p w14:paraId="1DDC4BAB" w14:textId="77777777" w:rsidR="009D2B2B" w:rsidRDefault="009D2B2B"/>
        </w:tc>
      </w:tr>
      <w:tr w:rsidR="009D2B2B" w14:paraId="1204B5FB" w14:textId="77777777">
        <w:tc>
          <w:tcPr>
            <w:tcW w:w="2880" w:type="dxa"/>
          </w:tcPr>
          <w:p w14:paraId="34D430F1" w14:textId="134EDCB4" w:rsidR="009D2B2B" w:rsidRDefault="009D2B2B">
            <w:pPr>
              <w:jc w:val="right"/>
            </w:pPr>
          </w:p>
        </w:tc>
        <w:tc>
          <w:tcPr>
            <w:tcW w:w="2880" w:type="dxa"/>
          </w:tcPr>
          <w:p w14:paraId="4B665F72" w14:textId="77777777" w:rsidR="009D2B2B" w:rsidRDefault="00000000">
            <w:pPr>
              <w:jc w:val="right"/>
            </w:pPr>
            <w:r>
              <w:rPr>
                <w:b/>
                <w:color w:val="008000"/>
              </w:rPr>
              <w:t xml:space="preserve">السوسي عن أبي عمرو, </w:t>
            </w:r>
          </w:p>
        </w:tc>
        <w:tc>
          <w:tcPr>
            <w:tcW w:w="2880" w:type="dxa"/>
          </w:tcPr>
          <w:p w14:paraId="316886B6" w14:textId="77777777" w:rsidR="009D2B2B" w:rsidRDefault="00000000">
            <w:pPr>
              <w:jc w:val="right"/>
            </w:pPr>
            <w:r>
              <w:rPr>
                <w:b/>
                <w:color w:val="0000FF"/>
              </w:rPr>
              <w:t>أولئك كان</w:t>
            </w:r>
          </w:p>
        </w:tc>
      </w:tr>
    </w:tbl>
    <w:p w14:paraId="59C62B0F" w14:textId="77777777" w:rsidR="009D2B2B" w:rsidRDefault="009D2B2B"/>
    <w:p w14:paraId="226EC63A" w14:textId="77777777" w:rsidR="009D2B2B" w:rsidRDefault="00000000">
      <w:pPr>
        <w:jc w:val="right"/>
      </w:pPr>
      <w:r>
        <w:rPr>
          <w:b/>
        </w:rPr>
        <w:t>٣٨ ـ كُلُّ ذَلِكَ كَانَ سَيِّئُهُ عِندَ رَبِّكَ مَكْرُوهًا</w:t>
      </w:r>
    </w:p>
    <w:tbl>
      <w:tblPr>
        <w:tblW w:w="0" w:type="auto"/>
        <w:tblLayout w:type="fixed"/>
        <w:tblLook w:val="04A0" w:firstRow="1" w:lastRow="0" w:firstColumn="1" w:lastColumn="0" w:noHBand="0" w:noVBand="1"/>
      </w:tblPr>
      <w:tblGrid>
        <w:gridCol w:w="2880"/>
        <w:gridCol w:w="2880"/>
        <w:gridCol w:w="2880"/>
      </w:tblGrid>
      <w:tr w:rsidR="009D2B2B" w14:paraId="37FB03BF" w14:textId="77777777">
        <w:tc>
          <w:tcPr>
            <w:tcW w:w="2880" w:type="dxa"/>
          </w:tcPr>
          <w:p w14:paraId="0EB76881" w14:textId="77777777" w:rsidR="009D2B2B" w:rsidRDefault="009D2B2B"/>
        </w:tc>
        <w:tc>
          <w:tcPr>
            <w:tcW w:w="2880" w:type="dxa"/>
          </w:tcPr>
          <w:p w14:paraId="2D30D0A4" w14:textId="77777777" w:rsidR="009D2B2B" w:rsidRDefault="009D2B2B"/>
        </w:tc>
        <w:tc>
          <w:tcPr>
            <w:tcW w:w="2880" w:type="dxa"/>
          </w:tcPr>
          <w:p w14:paraId="44C0EAC3" w14:textId="77777777" w:rsidR="009D2B2B" w:rsidRDefault="009D2B2B"/>
        </w:tc>
      </w:tr>
      <w:tr w:rsidR="009D2B2B" w14:paraId="3C64115C" w14:textId="77777777">
        <w:tc>
          <w:tcPr>
            <w:tcW w:w="2880" w:type="dxa"/>
          </w:tcPr>
          <w:p w14:paraId="33CB861D" w14:textId="53759C03" w:rsidR="009D2B2B" w:rsidRDefault="009D2B2B">
            <w:pPr>
              <w:jc w:val="right"/>
            </w:pPr>
          </w:p>
        </w:tc>
        <w:tc>
          <w:tcPr>
            <w:tcW w:w="2880" w:type="dxa"/>
          </w:tcPr>
          <w:p w14:paraId="21E4C434" w14:textId="77777777" w:rsidR="009D2B2B" w:rsidRDefault="00000000">
            <w:pPr>
              <w:jc w:val="right"/>
            </w:pPr>
            <w:r>
              <w:rPr>
                <w:b/>
                <w:color w:val="008000"/>
              </w:rPr>
              <w:t xml:space="preserve">السوسي عن أبي عمرو, </w:t>
            </w:r>
          </w:p>
        </w:tc>
        <w:tc>
          <w:tcPr>
            <w:tcW w:w="2880" w:type="dxa"/>
          </w:tcPr>
          <w:p w14:paraId="6047C52C" w14:textId="77777777" w:rsidR="009D2B2B" w:rsidRDefault="00000000">
            <w:pPr>
              <w:jc w:val="right"/>
            </w:pPr>
            <w:r>
              <w:rPr>
                <w:b/>
                <w:color w:val="0000FF"/>
              </w:rPr>
              <w:t>ذلك كان</w:t>
            </w:r>
          </w:p>
        </w:tc>
      </w:tr>
    </w:tbl>
    <w:p w14:paraId="65FAD13C" w14:textId="77777777" w:rsidR="009D2B2B" w:rsidRDefault="009D2B2B"/>
    <w:p w14:paraId="6239CA54" w14:textId="77777777" w:rsidR="009D2B2B" w:rsidRDefault="00000000">
      <w:pPr>
        <w:jc w:val="right"/>
      </w:pPr>
      <w:r>
        <w:rPr>
          <w:b/>
        </w:rPr>
        <w:t>٣٩ ـ ذَلِكَ مِمَّا أَوْحَى إِلَيْكَ رَبُّكَ مِنَ الْحِكْمَةِ وَلَا تَجْعَلْ مَعَ اللَّهِ إِلَهًا آخَرَ فَتُلْقَى فِي جَهَنَّمَ مَلُومًا مَّدْحُورًا</w:t>
      </w:r>
    </w:p>
    <w:tbl>
      <w:tblPr>
        <w:tblW w:w="0" w:type="auto"/>
        <w:tblLayout w:type="fixed"/>
        <w:tblLook w:val="04A0" w:firstRow="1" w:lastRow="0" w:firstColumn="1" w:lastColumn="0" w:noHBand="0" w:noVBand="1"/>
      </w:tblPr>
      <w:tblGrid>
        <w:gridCol w:w="2880"/>
        <w:gridCol w:w="2880"/>
        <w:gridCol w:w="2880"/>
      </w:tblGrid>
      <w:tr w:rsidR="009D2B2B" w14:paraId="353B5CD1" w14:textId="77777777">
        <w:tc>
          <w:tcPr>
            <w:tcW w:w="2880" w:type="dxa"/>
          </w:tcPr>
          <w:p w14:paraId="5E13E90E" w14:textId="77777777" w:rsidR="009D2B2B" w:rsidRDefault="009D2B2B"/>
        </w:tc>
        <w:tc>
          <w:tcPr>
            <w:tcW w:w="2880" w:type="dxa"/>
          </w:tcPr>
          <w:p w14:paraId="3CE0B78C" w14:textId="77777777" w:rsidR="009D2B2B" w:rsidRDefault="009D2B2B"/>
        </w:tc>
        <w:tc>
          <w:tcPr>
            <w:tcW w:w="2880" w:type="dxa"/>
          </w:tcPr>
          <w:p w14:paraId="13EE3A32" w14:textId="77777777" w:rsidR="009D2B2B" w:rsidRDefault="009D2B2B"/>
        </w:tc>
      </w:tr>
      <w:tr w:rsidR="009D2B2B" w14:paraId="47882F92" w14:textId="77777777">
        <w:tc>
          <w:tcPr>
            <w:tcW w:w="2880" w:type="dxa"/>
          </w:tcPr>
          <w:p w14:paraId="416490CC" w14:textId="61EF08E3" w:rsidR="009D2B2B" w:rsidRDefault="009D2B2B">
            <w:pPr>
              <w:jc w:val="right"/>
            </w:pPr>
          </w:p>
        </w:tc>
        <w:tc>
          <w:tcPr>
            <w:tcW w:w="2880" w:type="dxa"/>
          </w:tcPr>
          <w:p w14:paraId="4A13B7E7" w14:textId="77777777" w:rsidR="009D2B2B" w:rsidRDefault="00000000">
            <w:pPr>
              <w:jc w:val="right"/>
            </w:pPr>
            <w:r>
              <w:rPr>
                <w:b/>
                <w:color w:val="008000"/>
              </w:rPr>
              <w:t xml:space="preserve">السوسي عن أبي عمرو, </w:t>
            </w:r>
          </w:p>
        </w:tc>
        <w:tc>
          <w:tcPr>
            <w:tcW w:w="2880" w:type="dxa"/>
          </w:tcPr>
          <w:p w14:paraId="7182F1EE" w14:textId="77777777" w:rsidR="009D2B2B" w:rsidRDefault="00000000">
            <w:pPr>
              <w:jc w:val="right"/>
            </w:pPr>
            <w:r>
              <w:rPr>
                <w:b/>
                <w:color w:val="0000FF"/>
              </w:rPr>
              <w:t>جهنم ملوما</w:t>
            </w:r>
          </w:p>
        </w:tc>
      </w:tr>
    </w:tbl>
    <w:p w14:paraId="4E95D479" w14:textId="77777777" w:rsidR="009D2B2B" w:rsidRDefault="009D2B2B"/>
    <w:p w14:paraId="6504F707" w14:textId="77777777" w:rsidR="009D2B2B" w:rsidRDefault="00000000">
      <w:pPr>
        <w:jc w:val="right"/>
      </w:pPr>
      <w:r>
        <w:rPr>
          <w:b/>
        </w:rPr>
        <w:t>٤٢ ـ قُل لَّوْ كَانَ مَعَهُ آلِهَةٌ كَمَا يَقُولُونَ إِذًا لَّابْتَغَوْا إِلَى ذِي الْعَرْشِ سَبِيلًا</w:t>
      </w:r>
    </w:p>
    <w:tbl>
      <w:tblPr>
        <w:tblW w:w="0" w:type="auto"/>
        <w:tblLayout w:type="fixed"/>
        <w:tblLook w:val="04A0" w:firstRow="1" w:lastRow="0" w:firstColumn="1" w:lastColumn="0" w:noHBand="0" w:noVBand="1"/>
      </w:tblPr>
      <w:tblGrid>
        <w:gridCol w:w="2880"/>
        <w:gridCol w:w="2880"/>
        <w:gridCol w:w="2880"/>
      </w:tblGrid>
      <w:tr w:rsidR="009D2B2B" w14:paraId="1451CA13" w14:textId="77777777">
        <w:tc>
          <w:tcPr>
            <w:tcW w:w="2880" w:type="dxa"/>
          </w:tcPr>
          <w:p w14:paraId="0A85B5EA" w14:textId="77777777" w:rsidR="009D2B2B" w:rsidRDefault="009D2B2B"/>
        </w:tc>
        <w:tc>
          <w:tcPr>
            <w:tcW w:w="2880" w:type="dxa"/>
          </w:tcPr>
          <w:p w14:paraId="46A09AD7" w14:textId="77777777" w:rsidR="009D2B2B" w:rsidRDefault="009D2B2B"/>
        </w:tc>
        <w:tc>
          <w:tcPr>
            <w:tcW w:w="2880" w:type="dxa"/>
          </w:tcPr>
          <w:p w14:paraId="1A60F2DD" w14:textId="77777777" w:rsidR="009D2B2B" w:rsidRDefault="009D2B2B"/>
        </w:tc>
      </w:tr>
      <w:tr w:rsidR="009D2B2B" w14:paraId="2D7ABD60" w14:textId="77777777">
        <w:tc>
          <w:tcPr>
            <w:tcW w:w="2880" w:type="dxa"/>
          </w:tcPr>
          <w:p w14:paraId="20C200D0" w14:textId="77777777" w:rsidR="009D2B2B" w:rsidRDefault="00000000">
            <w:pPr>
              <w:jc w:val="right"/>
            </w:pPr>
            <w:r>
              <w:rPr>
                <w:b/>
                <w:color w:val="FF0000"/>
              </w:rPr>
              <w:t xml:space="preserve">قرأ بالإدغام الكبير، وله وجه </w:t>
            </w:r>
            <w:r>
              <w:rPr>
                <w:b/>
                <w:color w:val="FF0000"/>
              </w:rPr>
              <w:lastRenderedPageBreak/>
              <w:t>الاختلاس.</w:t>
            </w:r>
          </w:p>
        </w:tc>
        <w:tc>
          <w:tcPr>
            <w:tcW w:w="2880" w:type="dxa"/>
          </w:tcPr>
          <w:p w14:paraId="4DA5F118" w14:textId="77777777" w:rsidR="009D2B2B" w:rsidRDefault="00000000">
            <w:pPr>
              <w:jc w:val="right"/>
            </w:pPr>
            <w:r>
              <w:rPr>
                <w:b/>
                <w:color w:val="008000"/>
              </w:rPr>
              <w:lastRenderedPageBreak/>
              <w:t xml:space="preserve">السوسي عن أبي عمرو, </w:t>
            </w:r>
          </w:p>
        </w:tc>
        <w:tc>
          <w:tcPr>
            <w:tcW w:w="2880" w:type="dxa"/>
          </w:tcPr>
          <w:p w14:paraId="721F1522" w14:textId="77777777" w:rsidR="009D2B2B" w:rsidRDefault="00000000">
            <w:pPr>
              <w:jc w:val="right"/>
            </w:pPr>
            <w:r>
              <w:rPr>
                <w:b/>
                <w:color w:val="0000FF"/>
              </w:rPr>
              <w:t>العرش سبيلا</w:t>
            </w:r>
          </w:p>
        </w:tc>
      </w:tr>
    </w:tbl>
    <w:p w14:paraId="58BFE7D0" w14:textId="77777777" w:rsidR="009D2B2B" w:rsidRDefault="009D2B2B"/>
    <w:p w14:paraId="552CEB88" w14:textId="77777777" w:rsidR="009D2B2B" w:rsidRDefault="00000000">
      <w:pPr>
        <w:jc w:val="right"/>
      </w:pPr>
      <w:r>
        <w:rPr>
          <w:b/>
        </w:rPr>
        <w:t>٤٧ ـ نَّحْنُ أَعْلَمُ بِمَا يَسْتَمِعُونَ بِهِ إِذْ يَسْتَمِعُونَ إِلَيْكَ وَإِذْ هُمْ نَجْوَى إِذْ يَقُولُ الظَّالِمُونَ إِن تَتَّبِعُونَ إِلَّا رَجُلًا مَّسْحُورًا</w:t>
      </w:r>
    </w:p>
    <w:tbl>
      <w:tblPr>
        <w:tblW w:w="0" w:type="auto"/>
        <w:tblLayout w:type="fixed"/>
        <w:tblLook w:val="04A0" w:firstRow="1" w:lastRow="0" w:firstColumn="1" w:lastColumn="0" w:noHBand="0" w:noVBand="1"/>
      </w:tblPr>
      <w:tblGrid>
        <w:gridCol w:w="2880"/>
        <w:gridCol w:w="2880"/>
        <w:gridCol w:w="2880"/>
      </w:tblGrid>
      <w:tr w:rsidR="009D2B2B" w14:paraId="784754CD" w14:textId="77777777">
        <w:tc>
          <w:tcPr>
            <w:tcW w:w="2880" w:type="dxa"/>
          </w:tcPr>
          <w:p w14:paraId="3754997F" w14:textId="77777777" w:rsidR="009D2B2B" w:rsidRDefault="009D2B2B"/>
        </w:tc>
        <w:tc>
          <w:tcPr>
            <w:tcW w:w="2880" w:type="dxa"/>
          </w:tcPr>
          <w:p w14:paraId="439175DA" w14:textId="77777777" w:rsidR="009D2B2B" w:rsidRDefault="009D2B2B"/>
        </w:tc>
        <w:tc>
          <w:tcPr>
            <w:tcW w:w="2880" w:type="dxa"/>
          </w:tcPr>
          <w:p w14:paraId="3E63086F" w14:textId="77777777" w:rsidR="009D2B2B" w:rsidRDefault="009D2B2B"/>
        </w:tc>
      </w:tr>
      <w:tr w:rsidR="009D2B2B" w14:paraId="35A3EE3C" w14:textId="77777777">
        <w:tc>
          <w:tcPr>
            <w:tcW w:w="2880" w:type="dxa"/>
          </w:tcPr>
          <w:p w14:paraId="638D2B71"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9C86857" w14:textId="77777777" w:rsidR="009D2B2B" w:rsidRDefault="00000000">
            <w:pPr>
              <w:jc w:val="right"/>
            </w:pPr>
            <w:r>
              <w:rPr>
                <w:b/>
                <w:color w:val="008000"/>
              </w:rPr>
              <w:t xml:space="preserve">السوسي عن أبي عمرو, </w:t>
            </w:r>
          </w:p>
        </w:tc>
        <w:tc>
          <w:tcPr>
            <w:tcW w:w="2880" w:type="dxa"/>
          </w:tcPr>
          <w:p w14:paraId="5857A6B9" w14:textId="77777777" w:rsidR="009D2B2B" w:rsidRDefault="00000000">
            <w:pPr>
              <w:jc w:val="right"/>
            </w:pPr>
            <w:r>
              <w:rPr>
                <w:b/>
                <w:color w:val="0000FF"/>
              </w:rPr>
              <w:t>أعلم بما</w:t>
            </w:r>
          </w:p>
        </w:tc>
      </w:tr>
    </w:tbl>
    <w:p w14:paraId="6CF74444" w14:textId="77777777" w:rsidR="009D2B2B" w:rsidRDefault="009D2B2B"/>
    <w:p w14:paraId="6502E80D" w14:textId="77777777" w:rsidR="009D2B2B" w:rsidRDefault="00000000">
      <w:pPr>
        <w:jc w:val="right"/>
      </w:pPr>
      <w:r>
        <w:rPr>
          <w:b/>
        </w:rPr>
        <w:t>٥٤ ـ رَّبُّكُمْ أَعْلَمُ بِكُمْ إِن يَشَأْ يَرْحَمْكُمْ أَوْ إِن يَشَأْ يُعَذِّبْكُمْ وَمَا أَرْسَلْنَاكَ عَلَيْهِمْ وَكِيلًا</w:t>
      </w:r>
    </w:p>
    <w:tbl>
      <w:tblPr>
        <w:tblW w:w="0" w:type="auto"/>
        <w:tblLayout w:type="fixed"/>
        <w:tblLook w:val="04A0" w:firstRow="1" w:lastRow="0" w:firstColumn="1" w:lastColumn="0" w:noHBand="0" w:noVBand="1"/>
      </w:tblPr>
      <w:tblGrid>
        <w:gridCol w:w="2880"/>
        <w:gridCol w:w="2880"/>
        <w:gridCol w:w="2880"/>
      </w:tblGrid>
      <w:tr w:rsidR="009D2B2B" w14:paraId="2C7A2DCE" w14:textId="77777777">
        <w:tc>
          <w:tcPr>
            <w:tcW w:w="2880" w:type="dxa"/>
          </w:tcPr>
          <w:p w14:paraId="3B8D2499" w14:textId="77777777" w:rsidR="009D2B2B" w:rsidRDefault="009D2B2B"/>
        </w:tc>
        <w:tc>
          <w:tcPr>
            <w:tcW w:w="2880" w:type="dxa"/>
          </w:tcPr>
          <w:p w14:paraId="30C1CE4F" w14:textId="77777777" w:rsidR="009D2B2B" w:rsidRDefault="009D2B2B"/>
        </w:tc>
        <w:tc>
          <w:tcPr>
            <w:tcW w:w="2880" w:type="dxa"/>
          </w:tcPr>
          <w:p w14:paraId="1614868B" w14:textId="77777777" w:rsidR="009D2B2B" w:rsidRDefault="009D2B2B"/>
        </w:tc>
      </w:tr>
      <w:tr w:rsidR="009D2B2B" w14:paraId="5CF5DAC3" w14:textId="77777777">
        <w:tc>
          <w:tcPr>
            <w:tcW w:w="2880" w:type="dxa"/>
          </w:tcPr>
          <w:p w14:paraId="663C113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96DAC4C" w14:textId="77777777" w:rsidR="009D2B2B" w:rsidRDefault="00000000">
            <w:pPr>
              <w:jc w:val="right"/>
            </w:pPr>
            <w:r>
              <w:rPr>
                <w:b/>
                <w:color w:val="008000"/>
              </w:rPr>
              <w:t xml:space="preserve">السوسي عن أبي عمرو, </w:t>
            </w:r>
          </w:p>
        </w:tc>
        <w:tc>
          <w:tcPr>
            <w:tcW w:w="2880" w:type="dxa"/>
          </w:tcPr>
          <w:p w14:paraId="6F77AB5C" w14:textId="77777777" w:rsidR="009D2B2B" w:rsidRDefault="00000000">
            <w:pPr>
              <w:jc w:val="right"/>
            </w:pPr>
            <w:r>
              <w:rPr>
                <w:b/>
                <w:color w:val="0000FF"/>
              </w:rPr>
              <w:t>أعلم بكم</w:t>
            </w:r>
          </w:p>
        </w:tc>
      </w:tr>
    </w:tbl>
    <w:p w14:paraId="5ED64BDF" w14:textId="77777777" w:rsidR="009D2B2B" w:rsidRDefault="009D2B2B"/>
    <w:p w14:paraId="5E298C77" w14:textId="77777777" w:rsidR="009D2B2B" w:rsidRDefault="00000000">
      <w:pPr>
        <w:jc w:val="right"/>
      </w:pPr>
      <w:r>
        <w:rPr>
          <w:b/>
        </w:rPr>
        <w:t>٥٥ ـ وَرَبُّكَ أَعْلَمُ بِمَن فِي السَّمَاوَاتِ وَالْأَرْضِ وَلَقَدْ فَضَّلْنَا بَعْضَ النَّبِيِّينَ عَلَى بَعْضٍ وَآتَيْنَا دَاوُودَ زَبُورًا</w:t>
      </w:r>
    </w:p>
    <w:tbl>
      <w:tblPr>
        <w:tblW w:w="0" w:type="auto"/>
        <w:tblLayout w:type="fixed"/>
        <w:tblLook w:val="04A0" w:firstRow="1" w:lastRow="0" w:firstColumn="1" w:lastColumn="0" w:noHBand="0" w:noVBand="1"/>
      </w:tblPr>
      <w:tblGrid>
        <w:gridCol w:w="2880"/>
        <w:gridCol w:w="2880"/>
        <w:gridCol w:w="2880"/>
      </w:tblGrid>
      <w:tr w:rsidR="009D2B2B" w14:paraId="06C6691D" w14:textId="77777777">
        <w:tc>
          <w:tcPr>
            <w:tcW w:w="2880" w:type="dxa"/>
          </w:tcPr>
          <w:p w14:paraId="7AFEA4FE" w14:textId="77777777" w:rsidR="009D2B2B" w:rsidRDefault="009D2B2B"/>
        </w:tc>
        <w:tc>
          <w:tcPr>
            <w:tcW w:w="2880" w:type="dxa"/>
          </w:tcPr>
          <w:p w14:paraId="160C9678" w14:textId="77777777" w:rsidR="009D2B2B" w:rsidRDefault="009D2B2B"/>
        </w:tc>
        <w:tc>
          <w:tcPr>
            <w:tcW w:w="2880" w:type="dxa"/>
          </w:tcPr>
          <w:p w14:paraId="7BF5262C" w14:textId="77777777" w:rsidR="009D2B2B" w:rsidRDefault="009D2B2B"/>
        </w:tc>
      </w:tr>
      <w:tr w:rsidR="009D2B2B" w14:paraId="62847BAE" w14:textId="77777777">
        <w:tc>
          <w:tcPr>
            <w:tcW w:w="2880" w:type="dxa"/>
          </w:tcPr>
          <w:p w14:paraId="04BB2C38"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B9C1A0B" w14:textId="77777777" w:rsidR="009D2B2B" w:rsidRDefault="00000000">
            <w:pPr>
              <w:jc w:val="right"/>
            </w:pPr>
            <w:r>
              <w:rPr>
                <w:b/>
                <w:color w:val="008000"/>
              </w:rPr>
              <w:t xml:space="preserve">السوسي عن أبي عمرو, </w:t>
            </w:r>
          </w:p>
        </w:tc>
        <w:tc>
          <w:tcPr>
            <w:tcW w:w="2880" w:type="dxa"/>
          </w:tcPr>
          <w:p w14:paraId="4E9FC63A" w14:textId="77777777" w:rsidR="009D2B2B" w:rsidRDefault="00000000">
            <w:pPr>
              <w:jc w:val="right"/>
            </w:pPr>
            <w:r>
              <w:rPr>
                <w:b/>
                <w:color w:val="0000FF"/>
              </w:rPr>
              <w:t>أعلم بمن</w:t>
            </w:r>
          </w:p>
        </w:tc>
      </w:tr>
    </w:tbl>
    <w:p w14:paraId="0F89AF89" w14:textId="77777777" w:rsidR="009D2B2B" w:rsidRDefault="009D2B2B"/>
    <w:p w14:paraId="301FCEC5" w14:textId="77777777" w:rsidR="009D2B2B" w:rsidRDefault="00000000">
      <w:pPr>
        <w:jc w:val="right"/>
      </w:pPr>
      <w:r>
        <w:rPr>
          <w:b/>
        </w:rPr>
        <w:t>٥٧ ـ أُولَئِكَ الَّذِينَ يَدْعُونَ يَبْتَغُونَ إِلَى رَبِّهِمُ الْوَسِيلَةَ أَيُّهُمْ أَقْرَبُ وَيَرْجُونَ رَحْمَتَهُ وَيَخَافُونَ عَذَابَهُ إِنَّ عَذَابَ رَبِّكَ كَانَ مَحْذُورًا</w:t>
      </w:r>
    </w:p>
    <w:tbl>
      <w:tblPr>
        <w:tblW w:w="0" w:type="auto"/>
        <w:tblLayout w:type="fixed"/>
        <w:tblLook w:val="04A0" w:firstRow="1" w:lastRow="0" w:firstColumn="1" w:lastColumn="0" w:noHBand="0" w:noVBand="1"/>
      </w:tblPr>
      <w:tblGrid>
        <w:gridCol w:w="2880"/>
        <w:gridCol w:w="2880"/>
        <w:gridCol w:w="2880"/>
      </w:tblGrid>
      <w:tr w:rsidR="009D2B2B" w14:paraId="340CECB7" w14:textId="77777777">
        <w:tc>
          <w:tcPr>
            <w:tcW w:w="2880" w:type="dxa"/>
          </w:tcPr>
          <w:p w14:paraId="4F4C37A7" w14:textId="77777777" w:rsidR="009D2B2B" w:rsidRDefault="009D2B2B"/>
        </w:tc>
        <w:tc>
          <w:tcPr>
            <w:tcW w:w="2880" w:type="dxa"/>
          </w:tcPr>
          <w:p w14:paraId="39FFE493" w14:textId="77777777" w:rsidR="009D2B2B" w:rsidRDefault="009D2B2B"/>
        </w:tc>
        <w:tc>
          <w:tcPr>
            <w:tcW w:w="2880" w:type="dxa"/>
          </w:tcPr>
          <w:p w14:paraId="28F0AC40" w14:textId="77777777" w:rsidR="009D2B2B" w:rsidRDefault="009D2B2B"/>
        </w:tc>
      </w:tr>
      <w:tr w:rsidR="009D2B2B" w14:paraId="0781EAB5" w14:textId="77777777">
        <w:tc>
          <w:tcPr>
            <w:tcW w:w="2880" w:type="dxa"/>
          </w:tcPr>
          <w:p w14:paraId="6EE1FDAC" w14:textId="2A34D897" w:rsidR="009D2B2B" w:rsidRDefault="009D2B2B">
            <w:pPr>
              <w:jc w:val="right"/>
            </w:pPr>
          </w:p>
        </w:tc>
        <w:tc>
          <w:tcPr>
            <w:tcW w:w="2880" w:type="dxa"/>
          </w:tcPr>
          <w:p w14:paraId="6ECD9D7A" w14:textId="77777777" w:rsidR="009D2B2B" w:rsidRDefault="00000000">
            <w:pPr>
              <w:jc w:val="right"/>
            </w:pPr>
            <w:r>
              <w:rPr>
                <w:b/>
                <w:color w:val="008000"/>
              </w:rPr>
              <w:t xml:space="preserve">السوسي عن أبي عمرو, </w:t>
            </w:r>
          </w:p>
        </w:tc>
        <w:tc>
          <w:tcPr>
            <w:tcW w:w="2880" w:type="dxa"/>
          </w:tcPr>
          <w:p w14:paraId="611F4409" w14:textId="77777777" w:rsidR="009D2B2B" w:rsidRDefault="00000000">
            <w:pPr>
              <w:jc w:val="right"/>
            </w:pPr>
            <w:r>
              <w:rPr>
                <w:b/>
                <w:color w:val="0000FF"/>
              </w:rPr>
              <w:t>ربك كان</w:t>
            </w:r>
          </w:p>
        </w:tc>
      </w:tr>
    </w:tbl>
    <w:p w14:paraId="1E15E8A3" w14:textId="77777777" w:rsidR="009D2B2B" w:rsidRDefault="009D2B2B"/>
    <w:p w14:paraId="498A889C" w14:textId="77777777" w:rsidR="009D2B2B" w:rsidRDefault="00000000">
      <w:pPr>
        <w:jc w:val="right"/>
      </w:pPr>
      <w:r>
        <w:rPr>
          <w:b/>
        </w:rPr>
        <w:t>٥٩ ـ وَمَا مَنَعَنَا أَن نُّرْسِلَ بِالْآيَاتِ إِلَّا أَن كَذَّبَ بِهَا الْأَوَّلُونَ وَآتَيْنَا ثَمُودَ النَّاقَةَ مُبْصِرَةً فَظَلَمُوا بِهَا وَمَا نُرْسِلُ بِالْآيَاتِ إِلَّا تَخْوِيفًا</w:t>
      </w:r>
    </w:p>
    <w:tbl>
      <w:tblPr>
        <w:tblW w:w="0" w:type="auto"/>
        <w:tblLayout w:type="fixed"/>
        <w:tblLook w:val="04A0" w:firstRow="1" w:lastRow="0" w:firstColumn="1" w:lastColumn="0" w:noHBand="0" w:noVBand="1"/>
      </w:tblPr>
      <w:tblGrid>
        <w:gridCol w:w="2880"/>
        <w:gridCol w:w="2880"/>
        <w:gridCol w:w="2880"/>
      </w:tblGrid>
      <w:tr w:rsidR="009D2B2B" w14:paraId="68B96164" w14:textId="77777777">
        <w:tc>
          <w:tcPr>
            <w:tcW w:w="2880" w:type="dxa"/>
          </w:tcPr>
          <w:p w14:paraId="62A7A8E1" w14:textId="77777777" w:rsidR="009D2B2B" w:rsidRDefault="009D2B2B"/>
        </w:tc>
        <w:tc>
          <w:tcPr>
            <w:tcW w:w="2880" w:type="dxa"/>
          </w:tcPr>
          <w:p w14:paraId="5506A245" w14:textId="77777777" w:rsidR="009D2B2B" w:rsidRDefault="009D2B2B"/>
        </w:tc>
        <w:tc>
          <w:tcPr>
            <w:tcW w:w="2880" w:type="dxa"/>
          </w:tcPr>
          <w:p w14:paraId="7A8C056F" w14:textId="77777777" w:rsidR="009D2B2B" w:rsidRDefault="009D2B2B"/>
        </w:tc>
      </w:tr>
      <w:tr w:rsidR="009D2B2B" w14:paraId="58D7A9D1" w14:textId="77777777">
        <w:tc>
          <w:tcPr>
            <w:tcW w:w="2880" w:type="dxa"/>
          </w:tcPr>
          <w:p w14:paraId="2ADA3317" w14:textId="4865D074" w:rsidR="009D2B2B" w:rsidRDefault="009D2B2B">
            <w:pPr>
              <w:jc w:val="right"/>
            </w:pPr>
          </w:p>
        </w:tc>
        <w:tc>
          <w:tcPr>
            <w:tcW w:w="2880" w:type="dxa"/>
          </w:tcPr>
          <w:p w14:paraId="0FE6B334" w14:textId="77777777" w:rsidR="009D2B2B" w:rsidRDefault="00000000">
            <w:pPr>
              <w:jc w:val="right"/>
            </w:pPr>
            <w:r>
              <w:rPr>
                <w:b/>
                <w:color w:val="008000"/>
              </w:rPr>
              <w:t xml:space="preserve">السوسي عن أبي عمرو, </w:t>
            </w:r>
          </w:p>
        </w:tc>
        <w:tc>
          <w:tcPr>
            <w:tcW w:w="2880" w:type="dxa"/>
          </w:tcPr>
          <w:p w14:paraId="20758E0F" w14:textId="77777777" w:rsidR="009D2B2B" w:rsidRDefault="00000000">
            <w:pPr>
              <w:jc w:val="right"/>
            </w:pPr>
            <w:r>
              <w:rPr>
                <w:b/>
                <w:color w:val="0000FF"/>
              </w:rPr>
              <w:t>كذب بها</w:t>
            </w:r>
          </w:p>
        </w:tc>
      </w:tr>
    </w:tbl>
    <w:p w14:paraId="649AA4FE" w14:textId="77777777" w:rsidR="009D2B2B" w:rsidRDefault="009D2B2B"/>
    <w:p w14:paraId="1BB89DF6" w14:textId="77777777" w:rsidR="009D2B2B" w:rsidRDefault="00000000">
      <w:pPr>
        <w:jc w:val="right"/>
      </w:pPr>
      <w:r>
        <w:rPr>
          <w:b/>
        </w:rPr>
        <w:t>٦٦ ـ رَّبُّكُمُ الَّذِي يُزْجِي لَكُمُ الْفُلْكَ فِي الْبَحْرِ لِتَبْتَغُوا مِن فَضْلِهِ إِنَّهُ كَانَ بِكُمْ رَحِيمًا</w:t>
      </w:r>
    </w:p>
    <w:tbl>
      <w:tblPr>
        <w:tblW w:w="0" w:type="auto"/>
        <w:tblLayout w:type="fixed"/>
        <w:tblLook w:val="04A0" w:firstRow="1" w:lastRow="0" w:firstColumn="1" w:lastColumn="0" w:noHBand="0" w:noVBand="1"/>
      </w:tblPr>
      <w:tblGrid>
        <w:gridCol w:w="2880"/>
        <w:gridCol w:w="2880"/>
        <w:gridCol w:w="2880"/>
      </w:tblGrid>
      <w:tr w:rsidR="009D2B2B" w14:paraId="07D67B33" w14:textId="77777777">
        <w:tc>
          <w:tcPr>
            <w:tcW w:w="2880" w:type="dxa"/>
          </w:tcPr>
          <w:p w14:paraId="1490993F" w14:textId="77777777" w:rsidR="009D2B2B" w:rsidRDefault="009D2B2B"/>
        </w:tc>
        <w:tc>
          <w:tcPr>
            <w:tcW w:w="2880" w:type="dxa"/>
          </w:tcPr>
          <w:p w14:paraId="0A53C62E" w14:textId="77777777" w:rsidR="009D2B2B" w:rsidRDefault="009D2B2B"/>
        </w:tc>
        <w:tc>
          <w:tcPr>
            <w:tcW w:w="2880" w:type="dxa"/>
          </w:tcPr>
          <w:p w14:paraId="4AE68058" w14:textId="77777777" w:rsidR="009D2B2B" w:rsidRDefault="009D2B2B"/>
        </w:tc>
      </w:tr>
      <w:tr w:rsidR="009D2B2B" w14:paraId="54C90CBD" w14:textId="77777777">
        <w:tc>
          <w:tcPr>
            <w:tcW w:w="2880" w:type="dxa"/>
          </w:tcPr>
          <w:p w14:paraId="4A411517" w14:textId="77777777" w:rsidR="009D2B2B" w:rsidRDefault="00000000">
            <w:pPr>
              <w:jc w:val="right"/>
            </w:pPr>
            <w:r>
              <w:rPr>
                <w:b/>
                <w:color w:val="FF0000"/>
              </w:rPr>
              <w:lastRenderedPageBreak/>
              <w:t>قرأ بالإدغام الكبير، وله وجه الاختلاس.</w:t>
            </w:r>
          </w:p>
        </w:tc>
        <w:tc>
          <w:tcPr>
            <w:tcW w:w="2880" w:type="dxa"/>
          </w:tcPr>
          <w:p w14:paraId="3DD2EAB9" w14:textId="77777777" w:rsidR="009D2B2B" w:rsidRDefault="00000000">
            <w:pPr>
              <w:jc w:val="right"/>
            </w:pPr>
            <w:r>
              <w:rPr>
                <w:b/>
                <w:color w:val="008000"/>
              </w:rPr>
              <w:t xml:space="preserve">السوسي عن أبي عمرو, </w:t>
            </w:r>
          </w:p>
        </w:tc>
        <w:tc>
          <w:tcPr>
            <w:tcW w:w="2880" w:type="dxa"/>
          </w:tcPr>
          <w:p w14:paraId="5F838D1A" w14:textId="77777777" w:rsidR="009D2B2B" w:rsidRDefault="00000000">
            <w:pPr>
              <w:jc w:val="right"/>
            </w:pPr>
            <w:r>
              <w:rPr>
                <w:b/>
                <w:color w:val="0000FF"/>
              </w:rPr>
              <w:t>البحر لتبتغوا</w:t>
            </w:r>
          </w:p>
        </w:tc>
      </w:tr>
    </w:tbl>
    <w:p w14:paraId="3FFA96E3" w14:textId="77777777" w:rsidR="009D2B2B" w:rsidRDefault="009D2B2B"/>
    <w:p w14:paraId="0B7B4F58" w14:textId="77777777" w:rsidR="009D2B2B" w:rsidRDefault="00000000">
      <w:pPr>
        <w:jc w:val="right"/>
      </w:pPr>
      <w:r>
        <w:rPr>
          <w:b/>
        </w:rPr>
        <w:t>٧٥ ـ إِذًا لَّأَذَقْنَاكَ ضِعْفَ الْحَيَاةِ وَضِعْفَ الْمَمَاتِ ثُمَّ لَا تَجِدُ لَكَ عَلَيْنَا نَصِيرًا</w:t>
      </w:r>
    </w:p>
    <w:tbl>
      <w:tblPr>
        <w:tblW w:w="0" w:type="auto"/>
        <w:tblLayout w:type="fixed"/>
        <w:tblLook w:val="04A0" w:firstRow="1" w:lastRow="0" w:firstColumn="1" w:lastColumn="0" w:noHBand="0" w:noVBand="1"/>
      </w:tblPr>
      <w:tblGrid>
        <w:gridCol w:w="2880"/>
        <w:gridCol w:w="2880"/>
        <w:gridCol w:w="2880"/>
      </w:tblGrid>
      <w:tr w:rsidR="009D2B2B" w14:paraId="283C818B" w14:textId="77777777">
        <w:tc>
          <w:tcPr>
            <w:tcW w:w="2880" w:type="dxa"/>
          </w:tcPr>
          <w:p w14:paraId="149FA462" w14:textId="77777777" w:rsidR="009D2B2B" w:rsidRDefault="009D2B2B"/>
        </w:tc>
        <w:tc>
          <w:tcPr>
            <w:tcW w:w="2880" w:type="dxa"/>
          </w:tcPr>
          <w:p w14:paraId="4B720D08" w14:textId="77777777" w:rsidR="009D2B2B" w:rsidRDefault="009D2B2B"/>
        </w:tc>
        <w:tc>
          <w:tcPr>
            <w:tcW w:w="2880" w:type="dxa"/>
          </w:tcPr>
          <w:p w14:paraId="716AC60B" w14:textId="77777777" w:rsidR="009D2B2B" w:rsidRDefault="009D2B2B"/>
        </w:tc>
      </w:tr>
      <w:tr w:rsidR="009D2B2B" w14:paraId="5570F6EF" w14:textId="77777777">
        <w:tc>
          <w:tcPr>
            <w:tcW w:w="2880" w:type="dxa"/>
          </w:tcPr>
          <w:p w14:paraId="34427A8D" w14:textId="04FAC371" w:rsidR="009D2B2B" w:rsidRDefault="009D2B2B">
            <w:pPr>
              <w:jc w:val="right"/>
            </w:pPr>
          </w:p>
        </w:tc>
        <w:tc>
          <w:tcPr>
            <w:tcW w:w="2880" w:type="dxa"/>
          </w:tcPr>
          <w:p w14:paraId="756450E1" w14:textId="77777777" w:rsidR="009D2B2B" w:rsidRDefault="00000000">
            <w:pPr>
              <w:jc w:val="right"/>
            </w:pPr>
            <w:r>
              <w:rPr>
                <w:b/>
                <w:color w:val="008000"/>
              </w:rPr>
              <w:t xml:space="preserve">السوسي عن أبي عمرو, </w:t>
            </w:r>
          </w:p>
        </w:tc>
        <w:tc>
          <w:tcPr>
            <w:tcW w:w="2880" w:type="dxa"/>
          </w:tcPr>
          <w:p w14:paraId="247FC9E4" w14:textId="77777777" w:rsidR="009D2B2B" w:rsidRDefault="00000000">
            <w:pPr>
              <w:jc w:val="right"/>
            </w:pPr>
            <w:r>
              <w:rPr>
                <w:b/>
                <w:color w:val="0000FF"/>
              </w:rPr>
              <w:t>الممات ثم</w:t>
            </w:r>
          </w:p>
        </w:tc>
      </w:tr>
    </w:tbl>
    <w:p w14:paraId="69BE171F" w14:textId="77777777" w:rsidR="009D2B2B" w:rsidRDefault="009D2B2B"/>
    <w:p w14:paraId="3C89FA78" w14:textId="77777777" w:rsidR="009D2B2B" w:rsidRDefault="00000000">
      <w:pPr>
        <w:jc w:val="right"/>
      </w:pPr>
      <w:r>
        <w:rPr>
          <w:b/>
        </w:rPr>
        <w:t>٨٤ ـ قُلْ كُلٌّ يَعْمَلُ عَلَى شَاكِلَتِهِ فَرَبُّكُمْ أَعْلَمُ بِمَنْ هُوَ أَهْدَى سَبِيلًا</w:t>
      </w:r>
    </w:p>
    <w:tbl>
      <w:tblPr>
        <w:tblW w:w="0" w:type="auto"/>
        <w:tblLayout w:type="fixed"/>
        <w:tblLook w:val="04A0" w:firstRow="1" w:lastRow="0" w:firstColumn="1" w:lastColumn="0" w:noHBand="0" w:noVBand="1"/>
      </w:tblPr>
      <w:tblGrid>
        <w:gridCol w:w="2880"/>
        <w:gridCol w:w="2880"/>
        <w:gridCol w:w="2880"/>
      </w:tblGrid>
      <w:tr w:rsidR="009D2B2B" w14:paraId="734B4354" w14:textId="77777777">
        <w:tc>
          <w:tcPr>
            <w:tcW w:w="2880" w:type="dxa"/>
          </w:tcPr>
          <w:p w14:paraId="145AB140" w14:textId="77777777" w:rsidR="009D2B2B" w:rsidRDefault="009D2B2B"/>
        </w:tc>
        <w:tc>
          <w:tcPr>
            <w:tcW w:w="2880" w:type="dxa"/>
          </w:tcPr>
          <w:p w14:paraId="764EAE0D" w14:textId="77777777" w:rsidR="009D2B2B" w:rsidRDefault="009D2B2B"/>
        </w:tc>
        <w:tc>
          <w:tcPr>
            <w:tcW w:w="2880" w:type="dxa"/>
          </w:tcPr>
          <w:p w14:paraId="437825B4" w14:textId="77777777" w:rsidR="009D2B2B" w:rsidRDefault="009D2B2B"/>
        </w:tc>
      </w:tr>
      <w:tr w:rsidR="009D2B2B" w14:paraId="431D7B38" w14:textId="77777777">
        <w:tc>
          <w:tcPr>
            <w:tcW w:w="2880" w:type="dxa"/>
          </w:tcPr>
          <w:p w14:paraId="2962DEA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104B7A9" w14:textId="77777777" w:rsidR="009D2B2B" w:rsidRDefault="00000000">
            <w:pPr>
              <w:jc w:val="right"/>
            </w:pPr>
            <w:r>
              <w:rPr>
                <w:b/>
                <w:color w:val="008000"/>
              </w:rPr>
              <w:t xml:space="preserve">السوسي عن أبي عمرو, </w:t>
            </w:r>
          </w:p>
        </w:tc>
        <w:tc>
          <w:tcPr>
            <w:tcW w:w="2880" w:type="dxa"/>
          </w:tcPr>
          <w:p w14:paraId="3D06A610" w14:textId="77777777" w:rsidR="009D2B2B" w:rsidRDefault="00000000">
            <w:pPr>
              <w:jc w:val="right"/>
            </w:pPr>
            <w:r>
              <w:rPr>
                <w:b/>
                <w:color w:val="0000FF"/>
              </w:rPr>
              <w:t>أعلم بمن</w:t>
            </w:r>
          </w:p>
        </w:tc>
      </w:tr>
    </w:tbl>
    <w:p w14:paraId="5D0CF127" w14:textId="77777777" w:rsidR="009D2B2B" w:rsidRDefault="009D2B2B"/>
    <w:p w14:paraId="548C4EE4" w14:textId="77777777" w:rsidR="009D2B2B" w:rsidRDefault="00000000">
      <w:pPr>
        <w:jc w:val="right"/>
      </w:pPr>
      <w:r>
        <w:rPr>
          <w:b/>
        </w:rPr>
        <w:t>٨٥ ـ وَيَسْأَلُونَكَ عَنِ الرُّوحِ قُلِ الرُّوحُ مِنْ أَمْرِ رَبِّي وَمَا أُوتِيتُم مِّنَ الْعِلْمِ إِلَّا قَلِيلًا</w:t>
      </w:r>
    </w:p>
    <w:tbl>
      <w:tblPr>
        <w:tblW w:w="0" w:type="auto"/>
        <w:tblLayout w:type="fixed"/>
        <w:tblLook w:val="04A0" w:firstRow="1" w:lastRow="0" w:firstColumn="1" w:lastColumn="0" w:noHBand="0" w:noVBand="1"/>
      </w:tblPr>
      <w:tblGrid>
        <w:gridCol w:w="2880"/>
        <w:gridCol w:w="2880"/>
        <w:gridCol w:w="2880"/>
      </w:tblGrid>
      <w:tr w:rsidR="009D2B2B" w14:paraId="229FE78F" w14:textId="77777777">
        <w:tc>
          <w:tcPr>
            <w:tcW w:w="2880" w:type="dxa"/>
          </w:tcPr>
          <w:p w14:paraId="25BB65FC" w14:textId="77777777" w:rsidR="009D2B2B" w:rsidRDefault="009D2B2B"/>
        </w:tc>
        <w:tc>
          <w:tcPr>
            <w:tcW w:w="2880" w:type="dxa"/>
          </w:tcPr>
          <w:p w14:paraId="21443044" w14:textId="77777777" w:rsidR="009D2B2B" w:rsidRDefault="009D2B2B"/>
        </w:tc>
        <w:tc>
          <w:tcPr>
            <w:tcW w:w="2880" w:type="dxa"/>
          </w:tcPr>
          <w:p w14:paraId="4FFC71A0" w14:textId="77777777" w:rsidR="009D2B2B" w:rsidRDefault="009D2B2B"/>
        </w:tc>
      </w:tr>
      <w:tr w:rsidR="009D2B2B" w14:paraId="420B41B1" w14:textId="77777777">
        <w:tc>
          <w:tcPr>
            <w:tcW w:w="2880" w:type="dxa"/>
          </w:tcPr>
          <w:p w14:paraId="6B832A05" w14:textId="77777777" w:rsidR="009D2B2B" w:rsidRDefault="00000000">
            <w:pPr>
              <w:jc w:val="right"/>
            </w:pPr>
            <w:r>
              <w:rPr>
                <w:b/>
                <w:color w:val="FF0000"/>
              </w:rPr>
              <w:t>قرأ بالإدغام الكبير، وله وجه الاختلاس.</w:t>
            </w:r>
          </w:p>
        </w:tc>
        <w:tc>
          <w:tcPr>
            <w:tcW w:w="2880" w:type="dxa"/>
          </w:tcPr>
          <w:p w14:paraId="21EFF030" w14:textId="77777777" w:rsidR="009D2B2B" w:rsidRDefault="00000000">
            <w:pPr>
              <w:jc w:val="right"/>
            </w:pPr>
            <w:r>
              <w:rPr>
                <w:b/>
                <w:color w:val="008000"/>
              </w:rPr>
              <w:t xml:space="preserve">السوسي عن أبي عمرو, </w:t>
            </w:r>
          </w:p>
        </w:tc>
        <w:tc>
          <w:tcPr>
            <w:tcW w:w="2880" w:type="dxa"/>
          </w:tcPr>
          <w:p w14:paraId="0CDE2A59" w14:textId="77777777" w:rsidR="009D2B2B" w:rsidRDefault="00000000">
            <w:pPr>
              <w:jc w:val="right"/>
            </w:pPr>
            <w:r>
              <w:rPr>
                <w:b/>
                <w:color w:val="0000FF"/>
              </w:rPr>
              <w:t>أمر ربي</w:t>
            </w:r>
          </w:p>
        </w:tc>
      </w:tr>
    </w:tbl>
    <w:p w14:paraId="44E40754" w14:textId="77777777" w:rsidR="009D2B2B" w:rsidRDefault="009D2B2B"/>
    <w:p w14:paraId="7AFA0E29" w14:textId="77777777" w:rsidR="009D2B2B" w:rsidRDefault="00000000">
      <w:pPr>
        <w:jc w:val="right"/>
      </w:pPr>
      <w:r>
        <w:rPr>
          <w:b/>
        </w:rPr>
        <w:t>٨٧ ـ إِلَّا رَحْمَةً مِّن رَّبِّكَ إِنَّ فَضْلَهُ كَانَ عَلَيْكَ كَبِيرًا</w:t>
      </w:r>
    </w:p>
    <w:tbl>
      <w:tblPr>
        <w:tblW w:w="0" w:type="auto"/>
        <w:tblLayout w:type="fixed"/>
        <w:tblLook w:val="04A0" w:firstRow="1" w:lastRow="0" w:firstColumn="1" w:lastColumn="0" w:noHBand="0" w:noVBand="1"/>
      </w:tblPr>
      <w:tblGrid>
        <w:gridCol w:w="2880"/>
        <w:gridCol w:w="2880"/>
        <w:gridCol w:w="2880"/>
      </w:tblGrid>
      <w:tr w:rsidR="009D2B2B" w14:paraId="2965B480" w14:textId="77777777">
        <w:tc>
          <w:tcPr>
            <w:tcW w:w="2880" w:type="dxa"/>
          </w:tcPr>
          <w:p w14:paraId="65FE2345" w14:textId="77777777" w:rsidR="009D2B2B" w:rsidRDefault="009D2B2B"/>
        </w:tc>
        <w:tc>
          <w:tcPr>
            <w:tcW w:w="2880" w:type="dxa"/>
          </w:tcPr>
          <w:p w14:paraId="619BE8F4" w14:textId="77777777" w:rsidR="009D2B2B" w:rsidRDefault="009D2B2B"/>
        </w:tc>
        <w:tc>
          <w:tcPr>
            <w:tcW w:w="2880" w:type="dxa"/>
          </w:tcPr>
          <w:p w14:paraId="3544BF25" w14:textId="77777777" w:rsidR="009D2B2B" w:rsidRDefault="009D2B2B"/>
        </w:tc>
      </w:tr>
      <w:tr w:rsidR="009D2B2B" w14:paraId="7723B010" w14:textId="77777777">
        <w:tc>
          <w:tcPr>
            <w:tcW w:w="2880" w:type="dxa"/>
          </w:tcPr>
          <w:p w14:paraId="3DCA65F8" w14:textId="23287C9A" w:rsidR="009D2B2B" w:rsidRDefault="009D2B2B">
            <w:pPr>
              <w:jc w:val="right"/>
            </w:pPr>
          </w:p>
        </w:tc>
        <w:tc>
          <w:tcPr>
            <w:tcW w:w="2880" w:type="dxa"/>
          </w:tcPr>
          <w:p w14:paraId="18B6C246" w14:textId="77777777" w:rsidR="009D2B2B" w:rsidRDefault="00000000">
            <w:pPr>
              <w:jc w:val="right"/>
            </w:pPr>
            <w:r>
              <w:rPr>
                <w:b/>
                <w:color w:val="008000"/>
              </w:rPr>
              <w:t xml:space="preserve">السوسي عن أبي عمرو, </w:t>
            </w:r>
          </w:p>
        </w:tc>
        <w:tc>
          <w:tcPr>
            <w:tcW w:w="2880" w:type="dxa"/>
          </w:tcPr>
          <w:p w14:paraId="3647AF7A" w14:textId="77777777" w:rsidR="009D2B2B" w:rsidRDefault="00000000">
            <w:pPr>
              <w:jc w:val="right"/>
            </w:pPr>
            <w:r>
              <w:rPr>
                <w:b/>
                <w:color w:val="0000FF"/>
              </w:rPr>
              <w:t>عليك كبيرا</w:t>
            </w:r>
          </w:p>
        </w:tc>
      </w:tr>
    </w:tbl>
    <w:p w14:paraId="2F26405D" w14:textId="77777777" w:rsidR="009D2B2B" w:rsidRDefault="009D2B2B"/>
    <w:p w14:paraId="697FEEA6" w14:textId="77777777" w:rsidR="009D2B2B" w:rsidRDefault="00000000">
      <w:pPr>
        <w:jc w:val="right"/>
      </w:pPr>
      <w:r>
        <w:rPr>
          <w:b/>
        </w:rPr>
        <w:t>٩٠ ـ وَقَالُوا لَن نُّؤْمِنَ لَكَ حَتَّى تَفْجُرَ لَنَا مِنَ الْأَرْضِ يَنبُوعًا</w:t>
      </w:r>
    </w:p>
    <w:tbl>
      <w:tblPr>
        <w:tblW w:w="0" w:type="auto"/>
        <w:tblLayout w:type="fixed"/>
        <w:tblLook w:val="04A0" w:firstRow="1" w:lastRow="0" w:firstColumn="1" w:lastColumn="0" w:noHBand="0" w:noVBand="1"/>
      </w:tblPr>
      <w:tblGrid>
        <w:gridCol w:w="2880"/>
        <w:gridCol w:w="2880"/>
        <w:gridCol w:w="2880"/>
      </w:tblGrid>
      <w:tr w:rsidR="009D2B2B" w14:paraId="778F8D6D" w14:textId="77777777">
        <w:tc>
          <w:tcPr>
            <w:tcW w:w="2880" w:type="dxa"/>
          </w:tcPr>
          <w:p w14:paraId="6BF33F5A" w14:textId="77777777" w:rsidR="009D2B2B" w:rsidRDefault="009D2B2B"/>
        </w:tc>
        <w:tc>
          <w:tcPr>
            <w:tcW w:w="2880" w:type="dxa"/>
          </w:tcPr>
          <w:p w14:paraId="6DD252DC" w14:textId="77777777" w:rsidR="009D2B2B" w:rsidRDefault="009D2B2B"/>
        </w:tc>
        <w:tc>
          <w:tcPr>
            <w:tcW w:w="2880" w:type="dxa"/>
          </w:tcPr>
          <w:p w14:paraId="38C1A2CE" w14:textId="77777777" w:rsidR="009D2B2B" w:rsidRDefault="009D2B2B"/>
        </w:tc>
      </w:tr>
      <w:tr w:rsidR="009D2B2B" w14:paraId="14B3C51C" w14:textId="77777777">
        <w:tc>
          <w:tcPr>
            <w:tcW w:w="2880" w:type="dxa"/>
          </w:tcPr>
          <w:p w14:paraId="59319192" w14:textId="6340DC69" w:rsidR="009D2B2B" w:rsidRDefault="009D2B2B">
            <w:pPr>
              <w:jc w:val="right"/>
            </w:pPr>
          </w:p>
        </w:tc>
        <w:tc>
          <w:tcPr>
            <w:tcW w:w="2880" w:type="dxa"/>
          </w:tcPr>
          <w:p w14:paraId="5DAA7B5C" w14:textId="77777777" w:rsidR="009D2B2B" w:rsidRDefault="00000000">
            <w:pPr>
              <w:jc w:val="right"/>
            </w:pPr>
            <w:r>
              <w:rPr>
                <w:b/>
                <w:color w:val="008000"/>
              </w:rPr>
              <w:t xml:space="preserve">السوسي عن أبي عمرو, </w:t>
            </w:r>
          </w:p>
        </w:tc>
        <w:tc>
          <w:tcPr>
            <w:tcW w:w="2880" w:type="dxa"/>
          </w:tcPr>
          <w:p w14:paraId="704B52C8" w14:textId="77777777" w:rsidR="009D2B2B" w:rsidRDefault="00000000">
            <w:pPr>
              <w:jc w:val="right"/>
            </w:pPr>
            <w:r>
              <w:rPr>
                <w:b/>
                <w:color w:val="0000FF"/>
              </w:rPr>
              <w:t>نؤمن لك</w:t>
            </w:r>
          </w:p>
        </w:tc>
      </w:tr>
      <w:tr w:rsidR="009D2B2B" w14:paraId="0E227595" w14:textId="77777777">
        <w:tc>
          <w:tcPr>
            <w:tcW w:w="2880" w:type="dxa"/>
          </w:tcPr>
          <w:p w14:paraId="4F9D7FCA" w14:textId="4A549863" w:rsidR="009D2B2B" w:rsidRDefault="009D2B2B">
            <w:pPr>
              <w:jc w:val="right"/>
            </w:pPr>
          </w:p>
        </w:tc>
        <w:tc>
          <w:tcPr>
            <w:tcW w:w="2880" w:type="dxa"/>
          </w:tcPr>
          <w:p w14:paraId="683C4032" w14:textId="77777777" w:rsidR="009D2B2B" w:rsidRDefault="00000000">
            <w:pPr>
              <w:jc w:val="right"/>
            </w:pPr>
            <w:r>
              <w:rPr>
                <w:b/>
                <w:color w:val="008000"/>
              </w:rPr>
              <w:t xml:space="preserve">السوسي عن أبي عمرو, </w:t>
            </w:r>
          </w:p>
        </w:tc>
        <w:tc>
          <w:tcPr>
            <w:tcW w:w="2880" w:type="dxa"/>
          </w:tcPr>
          <w:p w14:paraId="6A77B9DE" w14:textId="77777777" w:rsidR="009D2B2B" w:rsidRDefault="00000000">
            <w:pPr>
              <w:jc w:val="right"/>
            </w:pPr>
            <w:r>
              <w:rPr>
                <w:b/>
                <w:color w:val="0000FF"/>
              </w:rPr>
              <w:t>تفجر لنا</w:t>
            </w:r>
          </w:p>
        </w:tc>
      </w:tr>
    </w:tbl>
    <w:p w14:paraId="5B05993D" w14:textId="77777777" w:rsidR="009D2B2B" w:rsidRDefault="009D2B2B"/>
    <w:p w14:paraId="00D49746" w14:textId="77777777" w:rsidR="009D2B2B" w:rsidRDefault="00000000">
      <w:pPr>
        <w:jc w:val="right"/>
      </w:pPr>
      <w:r>
        <w:rPr>
          <w:b/>
        </w:rPr>
        <w:t>٩٣ ـ أَوْ يَكُونَ لَكَ بَيْتٌ مِّن زُخْرُفٍ أَوْ تَرْقَى فِي السَّمَاءِ وَلَن نُّؤْمِنَ لِرُقِيِّكَ حَتَّى تُنَزِّلَ عَلَيْنَا كِتَابًا نَّقْرَؤُهُ قُلْ سُبْحَانَ رَبِّي هَلْ كُنتُ إِلَّا بَشَرًا رَّسُولًا</w:t>
      </w:r>
    </w:p>
    <w:tbl>
      <w:tblPr>
        <w:tblW w:w="0" w:type="auto"/>
        <w:tblLayout w:type="fixed"/>
        <w:tblLook w:val="04A0" w:firstRow="1" w:lastRow="0" w:firstColumn="1" w:lastColumn="0" w:noHBand="0" w:noVBand="1"/>
      </w:tblPr>
      <w:tblGrid>
        <w:gridCol w:w="2880"/>
        <w:gridCol w:w="2880"/>
        <w:gridCol w:w="2880"/>
      </w:tblGrid>
      <w:tr w:rsidR="009D2B2B" w14:paraId="308FF1D1" w14:textId="77777777">
        <w:tc>
          <w:tcPr>
            <w:tcW w:w="2880" w:type="dxa"/>
          </w:tcPr>
          <w:p w14:paraId="76BC114C" w14:textId="77777777" w:rsidR="009D2B2B" w:rsidRDefault="009D2B2B"/>
        </w:tc>
        <w:tc>
          <w:tcPr>
            <w:tcW w:w="2880" w:type="dxa"/>
          </w:tcPr>
          <w:p w14:paraId="27F08BA5" w14:textId="77777777" w:rsidR="009D2B2B" w:rsidRDefault="009D2B2B"/>
        </w:tc>
        <w:tc>
          <w:tcPr>
            <w:tcW w:w="2880" w:type="dxa"/>
          </w:tcPr>
          <w:p w14:paraId="522A01B2" w14:textId="77777777" w:rsidR="009D2B2B" w:rsidRDefault="009D2B2B"/>
        </w:tc>
      </w:tr>
      <w:tr w:rsidR="009D2B2B" w14:paraId="64F6A17E" w14:textId="77777777">
        <w:tc>
          <w:tcPr>
            <w:tcW w:w="2880" w:type="dxa"/>
          </w:tcPr>
          <w:p w14:paraId="1D3CA4D6" w14:textId="2A66EB8D" w:rsidR="009D2B2B" w:rsidRDefault="009D2B2B">
            <w:pPr>
              <w:jc w:val="right"/>
            </w:pPr>
          </w:p>
        </w:tc>
        <w:tc>
          <w:tcPr>
            <w:tcW w:w="2880" w:type="dxa"/>
          </w:tcPr>
          <w:p w14:paraId="3A8C6B47" w14:textId="77777777" w:rsidR="009D2B2B" w:rsidRDefault="00000000">
            <w:pPr>
              <w:jc w:val="right"/>
            </w:pPr>
            <w:r>
              <w:rPr>
                <w:b/>
                <w:color w:val="008000"/>
              </w:rPr>
              <w:t xml:space="preserve">السوسي عن أبي عمرو, </w:t>
            </w:r>
          </w:p>
        </w:tc>
        <w:tc>
          <w:tcPr>
            <w:tcW w:w="2880" w:type="dxa"/>
          </w:tcPr>
          <w:p w14:paraId="37FC4BD9" w14:textId="77777777" w:rsidR="009D2B2B" w:rsidRDefault="00000000">
            <w:pPr>
              <w:jc w:val="right"/>
            </w:pPr>
            <w:r>
              <w:rPr>
                <w:b/>
                <w:color w:val="0000FF"/>
              </w:rPr>
              <w:t>نؤمن لرقيك</w:t>
            </w:r>
          </w:p>
        </w:tc>
      </w:tr>
    </w:tbl>
    <w:p w14:paraId="649E3A8F" w14:textId="77777777" w:rsidR="009D2B2B" w:rsidRDefault="009D2B2B"/>
    <w:p w14:paraId="25396D59" w14:textId="77777777" w:rsidR="009D2B2B" w:rsidRDefault="00000000">
      <w:pPr>
        <w:jc w:val="right"/>
      </w:pPr>
      <w:r>
        <w:rPr>
          <w:b/>
        </w:rPr>
        <w:t>٩٩ ـ أَوَلَمْ يَرَوْا أَنَّ اللَّهَ الَّذِي خَلَقَ السَّمَاوَاتِ وَالْأَرْضَ قَادِرٌ عَلَى أَن يَخْلُقَ مِثْلَهُمْ وَجَعَلَ لَهُمْ أَجَلًا لَّا رَيْبَ فِيهِ فَأَبَى الظَّالِمُونَ إِلَّا كُفُورًا</w:t>
      </w:r>
    </w:p>
    <w:tbl>
      <w:tblPr>
        <w:tblW w:w="0" w:type="auto"/>
        <w:tblLayout w:type="fixed"/>
        <w:tblLook w:val="04A0" w:firstRow="1" w:lastRow="0" w:firstColumn="1" w:lastColumn="0" w:noHBand="0" w:noVBand="1"/>
      </w:tblPr>
      <w:tblGrid>
        <w:gridCol w:w="2880"/>
        <w:gridCol w:w="2880"/>
        <w:gridCol w:w="2880"/>
      </w:tblGrid>
      <w:tr w:rsidR="009D2B2B" w14:paraId="678275EB" w14:textId="77777777">
        <w:tc>
          <w:tcPr>
            <w:tcW w:w="2880" w:type="dxa"/>
          </w:tcPr>
          <w:p w14:paraId="2724AA4D" w14:textId="77777777" w:rsidR="009D2B2B" w:rsidRDefault="009D2B2B"/>
        </w:tc>
        <w:tc>
          <w:tcPr>
            <w:tcW w:w="2880" w:type="dxa"/>
          </w:tcPr>
          <w:p w14:paraId="44A623F0" w14:textId="77777777" w:rsidR="009D2B2B" w:rsidRDefault="009D2B2B"/>
        </w:tc>
        <w:tc>
          <w:tcPr>
            <w:tcW w:w="2880" w:type="dxa"/>
          </w:tcPr>
          <w:p w14:paraId="34BD9178" w14:textId="77777777" w:rsidR="009D2B2B" w:rsidRDefault="009D2B2B"/>
        </w:tc>
      </w:tr>
      <w:tr w:rsidR="009D2B2B" w14:paraId="3ECEF5B3" w14:textId="77777777">
        <w:tc>
          <w:tcPr>
            <w:tcW w:w="2880" w:type="dxa"/>
          </w:tcPr>
          <w:p w14:paraId="12F2A399" w14:textId="4967550B" w:rsidR="009D2B2B" w:rsidRDefault="009D2B2B">
            <w:pPr>
              <w:jc w:val="right"/>
            </w:pPr>
          </w:p>
        </w:tc>
        <w:tc>
          <w:tcPr>
            <w:tcW w:w="2880" w:type="dxa"/>
          </w:tcPr>
          <w:p w14:paraId="017AD54A" w14:textId="77777777" w:rsidR="009D2B2B" w:rsidRDefault="00000000">
            <w:pPr>
              <w:jc w:val="right"/>
            </w:pPr>
            <w:r>
              <w:rPr>
                <w:b/>
                <w:color w:val="008000"/>
              </w:rPr>
              <w:t xml:space="preserve">السوسي عن أبي عمرو, </w:t>
            </w:r>
          </w:p>
        </w:tc>
        <w:tc>
          <w:tcPr>
            <w:tcW w:w="2880" w:type="dxa"/>
          </w:tcPr>
          <w:p w14:paraId="60552DE8" w14:textId="77777777" w:rsidR="009D2B2B" w:rsidRDefault="00000000">
            <w:pPr>
              <w:jc w:val="right"/>
            </w:pPr>
            <w:r>
              <w:rPr>
                <w:b/>
                <w:color w:val="0000FF"/>
              </w:rPr>
              <w:t>وجعل لهم</w:t>
            </w:r>
          </w:p>
        </w:tc>
      </w:tr>
    </w:tbl>
    <w:p w14:paraId="24B49FDB" w14:textId="77777777" w:rsidR="009D2B2B" w:rsidRDefault="009D2B2B"/>
    <w:p w14:paraId="40656781" w14:textId="77777777" w:rsidR="009D2B2B" w:rsidRDefault="00000000">
      <w:pPr>
        <w:jc w:val="right"/>
      </w:pPr>
      <w:r>
        <w:rPr>
          <w:b/>
        </w:rPr>
        <w:t>١٠٠ ـ قُل لَّوْ أَنتُمْ تَمْلِكُونَ خَزَائِنَ رَحْمَةِ رَبِّي إِذًا لَّأَمْسَكْتُمْ خَشْيَةَ الْإِنفَاقِ وَكَانَ الْإِنسَانُ قَتُورًا</w:t>
      </w:r>
    </w:p>
    <w:tbl>
      <w:tblPr>
        <w:tblW w:w="0" w:type="auto"/>
        <w:tblLayout w:type="fixed"/>
        <w:tblLook w:val="04A0" w:firstRow="1" w:lastRow="0" w:firstColumn="1" w:lastColumn="0" w:noHBand="0" w:noVBand="1"/>
      </w:tblPr>
      <w:tblGrid>
        <w:gridCol w:w="2880"/>
        <w:gridCol w:w="2880"/>
        <w:gridCol w:w="2880"/>
      </w:tblGrid>
      <w:tr w:rsidR="009D2B2B" w14:paraId="30811407" w14:textId="77777777">
        <w:tc>
          <w:tcPr>
            <w:tcW w:w="2880" w:type="dxa"/>
          </w:tcPr>
          <w:p w14:paraId="0D409CA1" w14:textId="77777777" w:rsidR="009D2B2B" w:rsidRDefault="009D2B2B"/>
        </w:tc>
        <w:tc>
          <w:tcPr>
            <w:tcW w:w="2880" w:type="dxa"/>
          </w:tcPr>
          <w:p w14:paraId="02C57B06" w14:textId="77777777" w:rsidR="009D2B2B" w:rsidRDefault="009D2B2B"/>
        </w:tc>
        <w:tc>
          <w:tcPr>
            <w:tcW w:w="2880" w:type="dxa"/>
          </w:tcPr>
          <w:p w14:paraId="6D0D40EF" w14:textId="77777777" w:rsidR="009D2B2B" w:rsidRDefault="009D2B2B"/>
        </w:tc>
      </w:tr>
      <w:tr w:rsidR="009D2B2B" w14:paraId="7192DB6B" w14:textId="77777777">
        <w:tc>
          <w:tcPr>
            <w:tcW w:w="2880" w:type="dxa"/>
          </w:tcPr>
          <w:p w14:paraId="62EA1D0B" w14:textId="1C365227" w:rsidR="009D2B2B" w:rsidRDefault="009D2B2B">
            <w:pPr>
              <w:jc w:val="right"/>
            </w:pPr>
          </w:p>
        </w:tc>
        <w:tc>
          <w:tcPr>
            <w:tcW w:w="2880" w:type="dxa"/>
          </w:tcPr>
          <w:p w14:paraId="4A691A4B" w14:textId="77777777" w:rsidR="009D2B2B" w:rsidRDefault="00000000">
            <w:pPr>
              <w:jc w:val="right"/>
            </w:pPr>
            <w:r>
              <w:rPr>
                <w:b/>
                <w:color w:val="008000"/>
              </w:rPr>
              <w:t xml:space="preserve">السوسي عن أبي عمرو, </w:t>
            </w:r>
          </w:p>
        </w:tc>
        <w:tc>
          <w:tcPr>
            <w:tcW w:w="2880" w:type="dxa"/>
          </w:tcPr>
          <w:p w14:paraId="3D228D48" w14:textId="77777777" w:rsidR="009D2B2B" w:rsidRDefault="00000000">
            <w:pPr>
              <w:jc w:val="right"/>
            </w:pPr>
            <w:r>
              <w:rPr>
                <w:b/>
                <w:color w:val="0000FF"/>
              </w:rPr>
              <w:t>خزائن رحمة</w:t>
            </w:r>
          </w:p>
        </w:tc>
      </w:tr>
    </w:tbl>
    <w:p w14:paraId="29F89707" w14:textId="77777777" w:rsidR="009D2B2B" w:rsidRDefault="009D2B2B"/>
    <w:p w14:paraId="40C6A476" w14:textId="77777777" w:rsidR="009D2B2B" w:rsidRDefault="00000000">
      <w:pPr>
        <w:jc w:val="right"/>
      </w:pPr>
      <w:r>
        <w:rPr>
          <w:b/>
        </w:rPr>
        <w:t>١٠١ ـ وَلَقَدْ آتَيْنَا مُوسَى تِسْعَ آيَاتٍ بَيِّنَاتٍ فَاسْأَلْ بَنِي إِسْرَائِيلَ إِذْ جَاءَهُمْ فَقَالَ لَهُ فِرْعَوْنُ إِنِّي لَأَظُنُّكَ يَا مُوسَى مَسْحُورًا</w:t>
      </w:r>
    </w:p>
    <w:tbl>
      <w:tblPr>
        <w:tblW w:w="0" w:type="auto"/>
        <w:tblLayout w:type="fixed"/>
        <w:tblLook w:val="04A0" w:firstRow="1" w:lastRow="0" w:firstColumn="1" w:lastColumn="0" w:noHBand="0" w:noVBand="1"/>
      </w:tblPr>
      <w:tblGrid>
        <w:gridCol w:w="2880"/>
        <w:gridCol w:w="2880"/>
        <w:gridCol w:w="2880"/>
      </w:tblGrid>
      <w:tr w:rsidR="009D2B2B" w14:paraId="0921E147" w14:textId="77777777">
        <w:tc>
          <w:tcPr>
            <w:tcW w:w="2880" w:type="dxa"/>
          </w:tcPr>
          <w:p w14:paraId="1FA01032" w14:textId="77777777" w:rsidR="009D2B2B" w:rsidRDefault="009D2B2B"/>
        </w:tc>
        <w:tc>
          <w:tcPr>
            <w:tcW w:w="2880" w:type="dxa"/>
          </w:tcPr>
          <w:p w14:paraId="5A9A1306" w14:textId="77777777" w:rsidR="009D2B2B" w:rsidRDefault="009D2B2B"/>
        </w:tc>
        <w:tc>
          <w:tcPr>
            <w:tcW w:w="2880" w:type="dxa"/>
          </w:tcPr>
          <w:p w14:paraId="63D8A43F" w14:textId="77777777" w:rsidR="009D2B2B" w:rsidRDefault="009D2B2B"/>
        </w:tc>
      </w:tr>
      <w:tr w:rsidR="009D2B2B" w14:paraId="3B37750B" w14:textId="77777777">
        <w:tc>
          <w:tcPr>
            <w:tcW w:w="2880" w:type="dxa"/>
          </w:tcPr>
          <w:p w14:paraId="73CC12D8" w14:textId="6AFA5CC2" w:rsidR="009D2B2B" w:rsidRDefault="009D2B2B">
            <w:pPr>
              <w:jc w:val="right"/>
            </w:pPr>
          </w:p>
        </w:tc>
        <w:tc>
          <w:tcPr>
            <w:tcW w:w="2880" w:type="dxa"/>
          </w:tcPr>
          <w:p w14:paraId="76FBCF31" w14:textId="77777777" w:rsidR="009D2B2B" w:rsidRDefault="00000000">
            <w:pPr>
              <w:jc w:val="right"/>
            </w:pPr>
            <w:r>
              <w:rPr>
                <w:b/>
                <w:color w:val="008000"/>
              </w:rPr>
              <w:t xml:space="preserve">السوسي عن أبي عمرو, </w:t>
            </w:r>
          </w:p>
        </w:tc>
        <w:tc>
          <w:tcPr>
            <w:tcW w:w="2880" w:type="dxa"/>
          </w:tcPr>
          <w:p w14:paraId="35488C34" w14:textId="77777777" w:rsidR="009D2B2B" w:rsidRDefault="00000000">
            <w:pPr>
              <w:jc w:val="right"/>
            </w:pPr>
            <w:r>
              <w:rPr>
                <w:b/>
                <w:color w:val="0000FF"/>
              </w:rPr>
              <w:t>فقال له</w:t>
            </w:r>
          </w:p>
        </w:tc>
      </w:tr>
    </w:tbl>
    <w:p w14:paraId="5991EBC7" w14:textId="77777777" w:rsidR="009D2B2B" w:rsidRDefault="009D2B2B"/>
    <w:p w14:paraId="4E0F27C1" w14:textId="77777777" w:rsidR="009D2B2B" w:rsidRDefault="00000000">
      <w:pPr>
        <w:jc w:val="right"/>
      </w:pPr>
      <w:r>
        <w:rPr>
          <w:b/>
        </w:rPr>
        <w:t>١٠٢ ـ قَالَ لَقَدْ عَلِمْتَ مَا أَنزَلَ هَؤُلَاءِ إِلَّا رَبُّ السَّمَاوَاتِ وَالْأَرْضِ بَصَائِرَ وَإِنِّي لَأَظُنُّكَ يَا فِرْعَوْنُ مَثْبُورًا</w:t>
      </w:r>
    </w:p>
    <w:tbl>
      <w:tblPr>
        <w:tblW w:w="0" w:type="auto"/>
        <w:tblLayout w:type="fixed"/>
        <w:tblLook w:val="04A0" w:firstRow="1" w:lastRow="0" w:firstColumn="1" w:lastColumn="0" w:noHBand="0" w:noVBand="1"/>
      </w:tblPr>
      <w:tblGrid>
        <w:gridCol w:w="2880"/>
        <w:gridCol w:w="2880"/>
        <w:gridCol w:w="2880"/>
      </w:tblGrid>
      <w:tr w:rsidR="009D2B2B" w14:paraId="71587269" w14:textId="77777777">
        <w:tc>
          <w:tcPr>
            <w:tcW w:w="2880" w:type="dxa"/>
          </w:tcPr>
          <w:p w14:paraId="3674F79F" w14:textId="77777777" w:rsidR="009D2B2B" w:rsidRDefault="009D2B2B"/>
        </w:tc>
        <w:tc>
          <w:tcPr>
            <w:tcW w:w="2880" w:type="dxa"/>
          </w:tcPr>
          <w:p w14:paraId="404C66CE" w14:textId="77777777" w:rsidR="009D2B2B" w:rsidRDefault="009D2B2B"/>
        </w:tc>
        <w:tc>
          <w:tcPr>
            <w:tcW w:w="2880" w:type="dxa"/>
          </w:tcPr>
          <w:p w14:paraId="4E10B0B8" w14:textId="77777777" w:rsidR="009D2B2B" w:rsidRDefault="009D2B2B"/>
        </w:tc>
      </w:tr>
      <w:tr w:rsidR="009D2B2B" w14:paraId="0E565B95" w14:textId="77777777">
        <w:tc>
          <w:tcPr>
            <w:tcW w:w="2880" w:type="dxa"/>
          </w:tcPr>
          <w:p w14:paraId="692A11BD" w14:textId="21C58054" w:rsidR="009D2B2B" w:rsidRDefault="009D2B2B">
            <w:pPr>
              <w:jc w:val="right"/>
            </w:pPr>
          </w:p>
        </w:tc>
        <w:tc>
          <w:tcPr>
            <w:tcW w:w="2880" w:type="dxa"/>
          </w:tcPr>
          <w:p w14:paraId="0DF77992" w14:textId="77777777" w:rsidR="009D2B2B" w:rsidRDefault="00000000">
            <w:pPr>
              <w:jc w:val="right"/>
            </w:pPr>
            <w:r>
              <w:rPr>
                <w:b/>
                <w:color w:val="008000"/>
              </w:rPr>
              <w:t xml:space="preserve">السوسي عن أبي عمرو, </w:t>
            </w:r>
          </w:p>
        </w:tc>
        <w:tc>
          <w:tcPr>
            <w:tcW w:w="2880" w:type="dxa"/>
          </w:tcPr>
          <w:p w14:paraId="69FF9DD1" w14:textId="77777777" w:rsidR="009D2B2B" w:rsidRDefault="00000000">
            <w:pPr>
              <w:jc w:val="right"/>
            </w:pPr>
            <w:r>
              <w:rPr>
                <w:b/>
                <w:color w:val="0000FF"/>
              </w:rPr>
              <w:t>قال لقد</w:t>
            </w:r>
          </w:p>
        </w:tc>
      </w:tr>
    </w:tbl>
    <w:p w14:paraId="220411E3" w14:textId="77777777" w:rsidR="009D2B2B" w:rsidRDefault="009D2B2B"/>
    <w:p w14:paraId="112EF222" w14:textId="77777777" w:rsidR="009D2B2B" w:rsidRDefault="00000000">
      <w:pPr>
        <w:jc w:val="right"/>
      </w:pPr>
      <w:r>
        <w:rPr>
          <w:b/>
        </w:rPr>
        <w:t>١٠٤ ـ وَقُلْنَا مِن بَعْدِهِ لِبَنِي إِسْرَائِيلَ اسْكُنُوا الْأَرْضَ فَإِذَا جَاءَ وَعْدُ الْآخِرَةِ جِئْنَا بِكُمْ لَفِيفًا</w:t>
      </w:r>
    </w:p>
    <w:tbl>
      <w:tblPr>
        <w:tblW w:w="0" w:type="auto"/>
        <w:tblLayout w:type="fixed"/>
        <w:tblLook w:val="04A0" w:firstRow="1" w:lastRow="0" w:firstColumn="1" w:lastColumn="0" w:noHBand="0" w:noVBand="1"/>
      </w:tblPr>
      <w:tblGrid>
        <w:gridCol w:w="2880"/>
        <w:gridCol w:w="2880"/>
        <w:gridCol w:w="2880"/>
      </w:tblGrid>
      <w:tr w:rsidR="009D2B2B" w14:paraId="42EE3F65" w14:textId="77777777">
        <w:tc>
          <w:tcPr>
            <w:tcW w:w="2880" w:type="dxa"/>
          </w:tcPr>
          <w:p w14:paraId="510BAC76" w14:textId="77777777" w:rsidR="009D2B2B" w:rsidRDefault="009D2B2B"/>
        </w:tc>
        <w:tc>
          <w:tcPr>
            <w:tcW w:w="2880" w:type="dxa"/>
          </w:tcPr>
          <w:p w14:paraId="47E407DA" w14:textId="77777777" w:rsidR="009D2B2B" w:rsidRDefault="009D2B2B"/>
        </w:tc>
        <w:tc>
          <w:tcPr>
            <w:tcW w:w="2880" w:type="dxa"/>
          </w:tcPr>
          <w:p w14:paraId="120E1FFF" w14:textId="77777777" w:rsidR="009D2B2B" w:rsidRDefault="009D2B2B"/>
        </w:tc>
      </w:tr>
      <w:tr w:rsidR="009D2B2B" w14:paraId="545B1468" w14:textId="77777777">
        <w:tc>
          <w:tcPr>
            <w:tcW w:w="2880" w:type="dxa"/>
          </w:tcPr>
          <w:p w14:paraId="4902E3A7" w14:textId="30D8E81D" w:rsidR="009D2B2B" w:rsidRDefault="009D2B2B">
            <w:pPr>
              <w:jc w:val="right"/>
            </w:pPr>
          </w:p>
        </w:tc>
        <w:tc>
          <w:tcPr>
            <w:tcW w:w="2880" w:type="dxa"/>
          </w:tcPr>
          <w:p w14:paraId="0EE44EF8" w14:textId="77777777" w:rsidR="009D2B2B" w:rsidRDefault="00000000">
            <w:pPr>
              <w:jc w:val="right"/>
            </w:pPr>
            <w:r>
              <w:rPr>
                <w:b/>
                <w:color w:val="008000"/>
              </w:rPr>
              <w:t xml:space="preserve">السوسي عن أبي عمرو, </w:t>
            </w:r>
          </w:p>
        </w:tc>
        <w:tc>
          <w:tcPr>
            <w:tcW w:w="2880" w:type="dxa"/>
          </w:tcPr>
          <w:p w14:paraId="67B636A4" w14:textId="77777777" w:rsidR="009D2B2B" w:rsidRDefault="00000000">
            <w:pPr>
              <w:jc w:val="right"/>
            </w:pPr>
            <w:r>
              <w:rPr>
                <w:b/>
                <w:color w:val="0000FF"/>
              </w:rPr>
              <w:t>الآخرة جئنا</w:t>
            </w:r>
          </w:p>
        </w:tc>
      </w:tr>
    </w:tbl>
    <w:p w14:paraId="452ACA06" w14:textId="77777777" w:rsidR="009D2B2B" w:rsidRDefault="009D2B2B"/>
    <w:p w14:paraId="159525C5" w14:textId="77777777" w:rsidR="009D2B2B" w:rsidRDefault="00000000">
      <w:pPr>
        <w:jc w:val="right"/>
      </w:pPr>
      <w:r>
        <w:rPr>
          <w:b/>
        </w:rPr>
        <w:t>١٠٧ ـ قُلْ آمِنُوا بِهِ أَوْ لَا تُؤْمِنُوا إِنَّ الَّذِينَ أُوتُوا الْعِلْمَ مِن قَبْلِهِ إِذَا يُتْلَى عَلَيْهِمْ يَخِرُّونَ لِلْأَذْقَانِ سُجَّدًا</w:t>
      </w:r>
    </w:p>
    <w:tbl>
      <w:tblPr>
        <w:tblW w:w="0" w:type="auto"/>
        <w:tblLayout w:type="fixed"/>
        <w:tblLook w:val="04A0" w:firstRow="1" w:lastRow="0" w:firstColumn="1" w:lastColumn="0" w:noHBand="0" w:noVBand="1"/>
      </w:tblPr>
      <w:tblGrid>
        <w:gridCol w:w="2880"/>
        <w:gridCol w:w="2880"/>
        <w:gridCol w:w="2880"/>
      </w:tblGrid>
      <w:tr w:rsidR="009D2B2B" w14:paraId="464F283B" w14:textId="77777777">
        <w:tc>
          <w:tcPr>
            <w:tcW w:w="2880" w:type="dxa"/>
          </w:tcPr>
          <w:p w14:paraId="15D6A506" w14:textId="77777777" w:rsidR="009D2B2B" w:rsidRDefault="009D2B2B"/>
        </w:tc>
        <w:tc>
          <w:tcPr>
            <w:tcW w:w="2880" w:type="dxa"/>
          </w:tcPr>
          <w:p w14:paraId="6685A255" w14:textId="77777777" w:rsidR="009D2B2B" w:rsidRDefault="009D2B2B"/>
        </w:tc>
        <w:tc>
          <w:tcPr>
            <w:tcW w:w="2880" w:type="dxa"/>
          </w:tcPr>
          <w:p w14:paraId="2FB177D6" w14:textId="77777777" w:rsidR="009D2B2B" w:rsidRDefault="009D2B2B"/>
        </w:tc>
      </w:tr>
      <w:tr w:rsidR="009D2B2B" w14:paraId="066B4377" w14:textId="77777777">
        <w:tc>
          <w:tcPr>
            <w:tcW w:w="2880" w:type="dxa"/>
          </w:tcPr>
          <w:p w14:paraId="65C730F4" w14:textId="77777777" w:rsidR="009D2B2B" w:rsidRDefault="00000000">
            <w:pPr>
              <w:jc w:val="right"/>
            </w:pPr>
            <w:r>
              <w:rPr>
                <w:b/>
                <w:color w:val="FF0000"/>
              </w:rPr>
              <w:lastRenderedPageBreak/>
              <w:t>قرأ بالإدغام الكبير، وله وجه الاختلاس.</w:t>
            </w:r>
          </w:p>
        </w:tc>
        <w:tc>
          <w:tcPr>
            <w:tcW w:w="2880" w:type="dxa"/>
          </w:tcPr>
          <w:p w14:paraId="25ADF275" w14:textId="77777777" w:rsidR="009D2B2B" w:rsidRDefault="00000000">
            <w:pPr>
              <w:jc w:val="right"/>
            </w:pPr>
            <w:r>
              <w:rPr>
                <w:b/>
                <w:color w:val="008000"/>
              </w:rPr>
              <w:t xml:space="preserve">السوسي عن أبي عمرو, </w:t>
            </w:r>
          </w:p>
        </w:tc>
        <w:tc>
          <w:tcPr>
            <w:tcW w:w="2880" w:type="dxa"/>
          </w:tcPr>
          <w:p w14:paraId="1D3B48F9" w14:textId="77777777" w:rsidR="009D2B2B" w:rsidRDefault="00000000">
            <w:pPr>
              <w:jc w:val="right"/>
            </w:pPr>
            <w:r>
              <w:rPr>
                <w:b/>
                <w:color w:val="0000FF"/>
              </w:rPr>
              <w:t>العلم من</w:t>
            </w:r>
          </w:p>
        </w:tc>
      </w:tr>
    </w:tbl>
    <w:p w14:paraId="5C07D8E3" w14:textId="77777777" w:rsidR="009D2B2B" w:rsidRDefault="009D2B2B"/>
    <w:p w14:paraId="34186032" w14:textId="77777777" w:rsidR="009D2B2B" w:rsidRDefault="00000000">
      <w:pPr>
        <w:jc w:val="right"/>
      </w:pPr>
      <w:r>
        <w:rPr>
          <w:b/>
        </w:rPr>
        <w:t>١٠ ـ إِذْ أَوَى الْفِتْيَةُ إِلَى الْكَهْفِ فَقَالُوا رَبَّنَا آتِنَا مِن لَّدُنكَ رَحْمَةً وَهَيِّئْ لَنَا مِنْ أَمْرِنَا رَشَدًا</w:t>
      </w:r>
    </w:p>
    <w:tbl>
      <w:tblPr>
        <w:tblW w:w="0" w:type="auto"/>
        <w:tblLayout w:type="fixed"/>
        <w:tblLook w:val="04A0" w:firstRow="1" w:lastRow="0" w:firstColumn="1" w:lastColumn="0" w:noHBand="0" w:noVBand="1"/>
      </w:tblPr>
      <w:tblGrid>
        <w:gridCol w:w="2880"/>
        <w:gridCol w:w="2880"/>
        <w:gridCol w:w="2880"/>
      </w:tblGrid>
      <w:tr w:rsidR="009D2B2B" w14:paraId="1E9B3316" w14:textId="77777777">
        <w:tc>
          <w:tcPr>
            <w:tcW w:w="2880" w:type="dxa"/>
          </w:tcPr>
          <w:p w14:paraId="262F2EF0" w14:textId="77777777" w:rsidR="009D2B2B" w:rsidRDefault="009D2B2B"/>
        </w:tc>
        <w:tc>
          <w:tcPr>
            <w:tcW w:w="2880" w:type="dxa"/>
          </w:tcPr>
          <w:p w14:paraId="7B287FAE" w14:textId="77777777" w:rsidR="009D2B2B" w:rsidRDefault="009D2B2B"/>
        </w:tc>
        <w:tc>
          <w:tcPr>
            <w:tcW w:w="2880" w:type="dxa"/>
          </w:tcPr>
          <w:p w14:paraId="5BB735E3" w14:textId="77777777" w:rsidR="009D2B2B" w:rsidRDefault="009D2B2B"/>
        </w:tc>
      </w:tr>
      <w:tr w:rsidR="009D2B2B" w14:paraId="3D2F58CB" w14:textId="77777777">
        <w:tc>
          <w:tcPr>
            <w:tcW w:w="2880" w:type="dxa"/>
          </w:tcPr>
          <w:p w14:paraId="4303A2DE" w14:textId="77777777" w:rsidR="009D2B2B" w:rsidRDefault="00000000">
            <w:pPr>
              <w:jc w:val="right"/>
            </w:pPr>
            <w:r>
              <w:rPr>
                <w:b/>
                <w:color w:val="FF0000"/>
              </w:rPr>
              <w:t>قرأ بالإدغام الكبير، وله وجه الاختلاس.</w:t>
            </w:r>
          </w:p>
        </w:tc>
        <w:tc>
          <w:tcPr>
            <w:tcW w:w="2880" w:type="dxa"/>
          </w:tcPr>
          <w:p w14:paraId="7D8BEA3F" w14:textId="77777777" w:rsidR="009D2B2B" w:rsidRDefault="00000000">
            <w:pPr>
              <w:jc w:val="right"/>
            </w:pPr>
            <w:r>
              <w:rPr>
                <w:b/>
                <w:color w:val="008000"/>
              </w:rPr>
              <w:t xml:space="preserve">السوسي عن أبي عمرو, </w:t>
            </w:r>
          </w:p>
        </w:tc>
        <w:tc>
          <w:tcPr>
            <w:tcW w:w="2880" w:type="dxa"/>
          </w:tcPr>
          <w:p w14:paraId="7BA67DA7" w14:textId="77777777" w:rsidR="009D2B2B" w:rsidRDefault="00000000">
            <w:pPr>
              <w:jc w:val="right"/>
            </w:pPr>
            <w:r>
              <w:rPr>
                <w:b/>
                <w:color w:val="0000FF"/>
              </w:rPr>
              <w:t>الكهف فقالوا</w:t>
            </w:r>
          </w:p>
        </w:tc>
      </w:tr>
    </w:tbl>
    <w:p w14:paraId="5C6E3797" w14:textId="77777777" w:rsidR="009D2B2B" w:rsidRDefault="009D2B2B"/>
    <w:p w14:paraId="0B577F83" w14:textId="77777777" w:rsidR="009D2B2B" w:rsidRDefault="00000000">
      <w:pPr>
        <w:jc w:val="right"/>
      </w:pPr>
      <w:r>
        <w:rPr>
          <w:b/>
        </w:rPr>
        <w:t>١٣ ـ نَّحْنُ نَقُصُّ عَلَيْكَ نَبَأَهُم بِالْحَقِّ إِنَّهُمْ فِتْيَةٌ آمَنُوا بِرَبِّهِمْ وَزِدْنَاهُمْ هُدًى</w:t>
      </w:r>
    </w:p>
    <w:tbl>
      <w:tblPr>
        <w:tblW w:w="0" w:type="auto"/>
        <w:tblLayout w:type="fixed"/>
        <w:tblLook w:val="04A0" w:firstRow="1" w:lastRow="0" w:firstColumn="1" w:lastColumn="0" w:noHBand="0" w:noVBand="1"/>
      </w:tblPr>
      <w:tblGrid>
        <w:gridCol w:w="2880"/>
        <w:gridCol w:w="2880"/>
        <w:gridCol w:w="2880"/>
      </w:tblGrid>
      <w:tr w:rsidR="009D2B2B" w14:paraId="36A4385C" w14:textId="77777777">
        <w:tc>
          <w:tcPr>
            <w:tcW w:w="2880" w:type="dxa"/>
          </w:tcPr>
          <w:p w14:paraId="36C38E65" w14:textId="77777777" w:rsidR="009D2B2B" w:rsidRDefault="009D2B2B"/>
        </w:tc>
        <w:tc>
          <w:tcPr>
            <w:tcW w:w="2880" w:type="dxa"/>
          </w:tcPr>
          <w:p w14:paraId="073A8F50" w14:textId="77777777" w:rsidR="009D2B2B" w:rsidRDefault="009D2B2B"/>
        </w:tc>
        <w:tc>
          <w:tcPr>
            <w:tcW w:w="2880" w:type="dxa"/>
          </w:tcPr>
          <w:p w14:paraId="6C98A2A3" w14:textId="77777777" w:rsidR="009D2B2B" w:rsidRDefault="009D2B2B"/>
        </w:tc>
      </w:tr>
      <w:tr w:rsidR="009D2B2B" w14:paraId="525E314A" w14:textId="77777777">
        <w:tc>
          <w:tcPr>
            <w:tcW w:w="2880" w:type="dxa"/>
          </w:tcPr>
          <w:p w14:paraId="5512DFB0" w14:textId="77777777" w:rsidR="009D2B2B" w:rsidRDefault="00000000">
            <w:pPr>
              <w:jc w:val="right"/>
            </w:pPr>
            <w:r>
              <w:rPr>
                <w:b/>
                <w:color w:val="FF0000"/>
              </w:rPr>
              <w:t>قرأ بالإدغام الكبير، وله وجه الاختلاس.</w:t>
            </w:r>
          </w:p>
        </w:tc>
        <w:tc>
          <w:tcPr>
            <w:tcW w:w="2880" w:type="dxa"/>
          </w:tcPr>
          <w:p w14:paraId="501C3A9A" w14:textId="77777777" w:rsidR="009D2B2B" w:rsidRDefault="00000000">
            <w:pPr>
              <w:jc w:val="right"/>
            </w:pPr>
            <w:r>
              <w:rPr>
                <w:b/>
                <w:color w:val="008000"/>
              </w:rPr>
              <w:t xml:space="preserve">السوسي عن أبي عمرو, </w:t>
            </w:r>
          </w:p>
        </w:tc>
        <w:tc>
          <w:tcPr>
            <w:tcW w:w="2880" w:type="dxa"/>
          </w:tcPr>
          <w:p w14:paraId="660113B7" w14:textId="77777777" w:rsidR="009D2B2B" w:rsidRDefault="00000000">
            <w:pPr>
              <w:jc w:val="right"/>
            </w:pPr>
            <w:r>
              <w:rPr>
                <w:b/>
                <w:color w:val="0000FF"/>
              </w:rPr>
              <w:t>نحن نقص</w:t>
            </w:r>
          </w:p>
        </w:tc>
      </w:tr>
    </w:tbl>
    <w:p w14:paraId="0295CD9C" w14:textId="77777777" w:rsidR="009D2B2B" w:rsidRDefault="009D2B2B"/>
    <w:p w14:paraId="47FD9876" w14:textId="77777777" w:rsidR="009D2B2B" w:rsidRDefault="00000000">
      <w:pPr>
        <w:jc w:val="right"/>
      </w:pPr>
      <w:r>
        <w:rPr>
          <w:b/>
        </w:rPr>
        <w:t>١٥ ـ هَؤُلَاءِ قَوْمُنَا اتَّخَذُوا مِن دُونِهِ آلِهَةً لَّوْلَا يَأْتُونَ عَلَيْهِم بِسُلْطَانٍ بَيِّنٍ فَمَنْ أَظْلَمُ مِمَّنِ افْتَرَى عَلَى اللَّهِ كَذِبًا</w:t>
      </w:r>
    </w:p>
    <w:tbl>
      <w:tblPr>
        <w:tblW w:w="0" w:type="auto"/>
        <w:tblLayout w:type="fixed"/>
        <w:tblLook w:val="04A0" w:firstRow="1" w:lastRow="0" w:firstColumn="1" w:lastColumn="0" w:noHBand="0" w:noVBand="1"/>
      </w:tblPr>
      <w:tblGrid>
        <w:gridCol w:w="2880"/>
        <w:gridCol w:w="2880"/>
        <w:gridCol w:w="2880"/>
      </w:tblGrid>
      <w:tr w:rsidR="009D2B2B" w14:paraId="592ED9DF" w14:textId="77777777">
        <w:tc>
          <w:tcPr>
            <w:tcW w:w="2880" w:type="dxa"/>
          </w:tcPr>
          <w:p w14:paraId="66CEC8F3" w14:textId="77777777" w:rsidR="009D2B2B" w:rsidRDefault="009D2B2B"/>
        </w:tc>
        <w:tc>
          <w:tcPr>
            <w:tcW w:w="2880" w:type="dxa"/>
          </w:tcPr>
          <w:p w14:paraId="25FFFA34" w14:textId="77777777" w:rsidR="009D2B2B" w:rsidRDefault="009D2B2B"/>
        </w:tc>
        <w:tc>
          <w:tcPr>
            <w:tcW w:w="2880" w:type="dxa"/>
          </w:tcPr>
          <w:p w14:paraId="682E7441" w14:textId="77777777" w:rsidR="009D2B2B" w:rsidRDefault="009D2B2B"/>
        </w:tc>
      </w:tr>
      <w:tr w:rsidR="009D2B2B" w14:paraId="487F7415" w14:textId="77777777">
        <w:tc>
          <w:tcPr>
            <w:tcW w:w="2880" w:type="dxa"/>
          </w:tcPr>
          <w:p w14:paraId="75692E4E" w14:textId="0C4D72F6" w:rsidR="009D2B2B" w:rsidRDefault="009D2B2B">
            <w:pPr>
              <w:jc w:val="right"/>
            </w:pPr>
          </w:p>
        </w:tc>
        <w:tc>
          <w:tcPr>
            <w:tcW w:w="2880" w:type="dxa"/>
          </w:tcPr>
          <w:p w14:paraId="5F224E8F" w14:textId="77777777" w:rsidR="009D2B2B" w:rsidRDefault="00000000">
            <w:pPr>
              <w:jc w:val="right"/>
            </w:pPr>
            <w:r>
              <w:rPr>
                <w:b/>
                <w:color w:val="008000"/>
              </w:rPr>
              <w:t xml:space="preserve">السوسي عن أبي عمرو, </w:t>
            </w:r>
          </w:p>
        </w:tc>
        <w:tc>
          <w:tcPr>
            <w:tcW w:w="2880" w:type="dxa"/>
          </w:tcPr>
          <w:p w14:paraId="422CB744" w14:textId="77777777" w:rsidR="009D2B2B" w:rsidRDefault="00000000">
            <w:pPr>
              <w:jc w:val="right"/>
            </w:pPr>
            <w:r>
              <w:rPr>
                <w:b/>
                <w:color w:val="0000FF"/>
              </w:rPr>
              <w:t>أظلم ممن</w:t>
            </w:r>
          </w:p>
        </w:tc>
      </w:tr>
    </w:tbl>
    <w:p w14:paraId="5C95354D" w14:textId="77777777" w:rsidR="009D2B2B" w:rsidRDefault="009D2B2B"/>
    <w:p w14:paraId="632AA57C" w14:textId="77777777" w:rsidR="009D2B2B" w:rsidRDefault="00000000">
      <w:pPr>
        <w:jc w:val="right"/>
      </w:pPr>
      <w:r>
        <w:rPr>
          <w:b/>
        </w:rPr>
        <w:t>١٩ ـ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w:t>
      </w:r>
    </w:p>
    <w:tbl>
      <w:tblPr>
        <w:tblW w:w="0" w:type="auto"/>
        <w:tblLayout w:type="fixed"/>
        <w:tblLook w:val="04A0" w:firstRow="1" w:lastRow="0" w:firstColumn="1" w:lastColumn="0" w:noHBand="0" w:noVBand="1"/>
      </w:tblPr>
      <w:tblGrid>
        <w:gridCol w:w="2880"/>
        <w:gridCol w:w="2880"/>
        <w:gridCol w:w="2880"/>
      </w:tblGrid>
      <w:tr w:rsidR="009D2B2B" w14:paraId="7C21DE92" w14:textId="77777777">
        <w:tc>
          <w:tcPr>
            <w:tcW w:w="2880" w:type="dxa"/>
          </w:tcPr>
          <w:p w14:paraId="761B7011" w14:textId="77777777" w:rsidR="009D2B2B" w:rsidRDefault="009D2B2B"/>
        </w:tc>
        <w:tc>
          <w:tcPr>
            <w:tcW w:w="2880" w:type="dxa"/>
          </w:tcPr>
          <w:p w14:paraId="15A73D35" w14:textId="77777777" w:rsidR="009D2B2B" w:rsidRDefault="009D2B2B"/>
        </w:tc>
        <w:tc>
          <w:tcPr>
            <w:tcW w:w="2880" w:type="dxa"/>
          </w:tcPr>
          <w:p w14:paraId="4BE3C5A3" w14:textId="77777777" w:rsidR="009D2B2B" w:rsidRDefault="009D2B2B"/>
        </w:tc>
      </w:tr>
      <w:tr w:rsidR="009D2B2B" w14:paraId="1D92EF20" w14:textId="77777777">
        <w:tc>
          <w:tcPr>
            <w:tcW w:w="2880" w:type="dxa"/>
          </w:tcPr>
          <w:p w14:paraId="3A647782"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B49826E" w14:textId="77777777" w:rsidR="009D2B2B" w:rsidRDefault="00000000">
            <w:pPr>
              <w:jc w:val="right"/>
            </w:pPr>
            <w:r>
              <w:rPr>
                <w:b/>
                <w:color w:val="008000"/>
              </w:rPr>
              <w:t xml:space="preserve">السوسي عن أبي عمرو, </w:t>
            </w:r>
          </w:p>
        </w:tc>
        <w:tc>
          <w:tcPr>
            <w:tcW w:w="2880" w:type="dxa"/>
          </w:tcPr>
          <w:p w14:paraId="0E1D8563" w14:textId="77777777" w:rsidR="009D2B2B" w:rsidRDefault="00000000">
            <w:pPr>
              <w:jc w:val="right"/>
            </w:pPr>
            <w:r>
              <w:rPr>
                <w:b/>
                <w:color w:val="0000FF"/>
              </w:rPr>
              <w:t>أعلم بما</w:t>
            </w:r>
          </w:p>
        </w:tc>
      </w:tr>
    </w:tbl>
    <w:p w14:paraId="28EC4F08" w14:textId="77777777" w:rsidR="009D2B2B" w:rsidRDefault="009D2B2B"/>
    <w:p w14:paraId="0CA0A66C" w14:textId="77777777" w:rsidR="009D2B2B" w:rsidRDefault="00000000">
      <w:pPr>
        <w:jc w:val="right"/>
      </w:pPr>
      <w:r>
        <w:rPr>
          <w:b/>
        </w:rPr>
        <w:t>٢١ ـ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w:t>
      </w:r>
    </w:p>
    <w:tbl>
      <w:tblPr>
        <w:tblW w:w="0" w:type="auto"/>
        <w:tblLayout w:type="fixed"/>
        <w:tblLook w:val="04A0" w:firstRow="1" w:lastRow="0" w:firstColumn="1" w:lastColumn="0" w:noHBand="0" w:noVBand="1"/>
      </w:tblPr>
      <w:tblGrid>
        <w:gridCol w:w="2880"/>
        <w:gridCol w:w="2880"/>
        <w:gridCol w:w="2880"/>
      </w:tblGrid>
      <w:tr w:rsidR="009D2B2B" w14:paraId="1BBA57EA" w14:textId="77777777">
        <w:tc>
          <w:tcPr>
            <w:tcW w:w="2880" w:type="dxa"/>
          </w:tcPr>
          <w:p w14:paraId="0A1D3FC6" w14:textId="77777777" w:rsidR="009D2B2B" w:rsidRDefault="009D2B2B"/>
        </w:tc>
        <w:tc>
          <w:tcPr>
            <w:tcW w:w="2880" w:type="dxa"/>
          </w:tcPr>
          <w:p w14:paraId="1F244DCC" w14:textId="77777777" w:rsidR="009D2B2B" w:rsidRDefault="009D2B2B"/>
        </w:tc>
        <w:tc>
          <w:tcPr>
            <w:tcW w:w="2880" w:type="dxa"/>
          </w:tcPr>
          <w:p w14:paraId="4EC94DCC" w14:textId="77777777" w:rsidR="009D2B2B" w:rsidRDefault="009D2B2B"/>
        </w:tc>
      </w:tr>
      <w:tr w:rsidR="009D2B2B" w14:paraId="20AC1BE2" w14:textId="77777777">
        <w:tc>
          <w:tcPr>
            <w:tcW w:w="2880" w:type="dxa"/>
          </w:tcPr>
          <w:p w14:paraId="56CB667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4263DB1" w14:textId="77777777" w:rsidR="009D2B2B" w:rsidRDefault="00000000">
            <w:pPr>
              <w:jc w:val="right"/>
            </w:pPr>
            <w:r>
              <w:rPr>
                <w:b/>
                <w:color w:val="008000"/>
              </w:rPr>
              <w:t xml:space="preserve">السوسي عن أبي عمرو, </w:t>
            </w:r>
          </w:p>
        </w:tc>
        <w:tc>
          <w:tcPr>
            <w:tcW w:w="2880" w:type="dxa"/>
          </w:tcPr>
          <w:p w14:paraId="5A198910" w14:textId="77777777" w:rsidR="009D2B2B" w:rsidRDefault="00000000">
            <w:pPr>
              <w:jc w:val="right"/>
            </w:pPr>
            <w:r>
              <w:rPr>
                <w:b/>
                <w:color w:val="0000FF"/>
              </w:rPr>
              <w:t>أعلم بهم</w:t>
            </w:r>
          </w:p>
        </w:tc>
      </w:tr>
    </w:tbl>
    <w:p w14:paraId="05B66441" w14:textId="77777777" w:rsidR="009D2B2B" w:rsidRDefault="009D2B2B"/>
    <w:p w14:paraId="4130B91A" w14:textId="77777777" w:rsidR="009D2B2B" w:rsidRDefault="00000000">
      <w:pPr>
        <w:jc w:val="right"/>
      </w:pPr>
      <w:r>
        <w:rPr>
          <w:b/>
        </w:rPr>
        <w:lastRenderedPageBreak/>
        <w:t>٢٢ ـ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w:t>
      </w:r>
    </w:p>
    <w:tbl>
      <w:tblPr>
        <w:tblW w:w="0" w:type="auto"/>
        <w:tblLayout w:type="fixed"/>
        <w:tblLook w:val="04A0" w:firstRow="1" w:lastRow="0" w:firstColumn="1" w:lastColumn="0" w:noHBand="0" w:noVBand="1"/>
      </w:tblPr>
      <w:tblGrid>
        <w:gridCol w:w="2880"/>
        <w:gridCol w:w="2880"/>
        <w:gridCol w:w="2880"/>
      </w:tblGrid>
      <w:tr w:rsidR="009D2B2B" w14:paraId="2A4ADC70" w14:textId="77777777">
        <w:tc>
          <w:tcPr>
            <w:tcW w:w="2880" w:type="dxa"/>
          </w:tcPr>
          <w:p w14:paraId="0539E9B9" w14:textId="77777777" w:rsidR="009D2B2B" w:rsidRDefault="009D2B2B"/>
        </w:tc>
        <w:tc>
          <w:tcPr>
            <w:tcW w:w="2880" w:type="dxa"/>
          </w:tcPr>
          <w:p w14:paraId="19C8186E" w14:textId="77777777" w:rsidR="009D2B2B" w:rsidRDefault="009D2B2B"/>
        </w:tc>
        <w:tc>
          <w:tcPr>
            <w:tcW w:w="2880" w:type="dxa"/>
          </w:tcPr>
          <w:p w14:paraId="2C5DEC9C" w14:textId="77777777" w:rsidR="009D2B2B" w:rsidRDefault="009D2B2B"/>
        </w:tc>
      </w:tr>
      <w:tr w:rsidR="009D2B2B" w14:paraId="27F1803D" w14:textId="77777777">
        <w:tc>
          <w:tcPr>
            <w:tcW w:w="2880" w:type="dxa"/>
          </w:tcPr>
          <w:p w14:paraId="14F77E4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5B3DEC7" w14:textId="77777777" w:rsidR="009D2B2B" w:rsidRDefault="00000000">
            <w:pPr>
              <w:jc w:val="right"/>
            </w:pPr>
            <w:r>
              <w:rPr>
                <w:b/>
                <w:color w:val="008000"/>
              </w:rPr>
              <w:t xml:space="preserve">السوسي عن أبي عمرو, </w:t>
            </w:r>
          </w:p>
        </w:tc>
        <w:tc>
          <w:tcPr>
            <w:tcW w:w="2880" w:type="dxa"/>
          </w:tcPr>
          <w:p w14:paraId="10765D99" w14:textId="77777777" w:rsidR="009D2B2B" w:rsidRDefault="00000000">
            <w:pPr>
              <w:jc w:val="right"/>
            </w:pPr>
            <w:r>
              <w:rPr>
                <w:b/>
                <w:color w:val="0000FF"/>
              </w:rPr>
              <w:t>أعلم بعدتهم</w:t>
            </w:r>
          </w:p>
        </w:tc>
      </w:tr>
    </w:tbl>
    <w:p w14:paraId="76D16CD6" w14:textId="77777777" w:rsidR="009D2B2B" w:rsidRDefault="009D2B2B"/>
    <w:p w14:paraId="5B495549" w14:textId="77777777" w:rsidR="009D2B2B" w:rsidRDefault="00000000">
      <w:pPr>
        <w:jc w:val="right"/>
      </w:pPr>
      <w:r>
        <w:rPr>
          <w:b/>
        </w:rPr>
        <w:t>٢٦ ـ قُلِ اللَّهُ أَعْلَمُ بِمَا لَبِثُوا لَهُ غَيْبُ السَّمَاوَاتِ وَالْأَرْضِ أَبْصِرْ بِهِ وَأَسْمِعْ مَا لَهُم مِّن دُونِهِ مِن وَلِيٍّ وَلَا يُشْرِكُ فِي حُكْمِهِ أَحَدًا</w:t>
      </w:r>
    </w:p>
    <w:tbl>
      <w:tblPr>
        <w:tblW w:w="0" w:type="auto"/>
        <w:tblLayout w:type="fixed"/>
        <w:tblLook w:val="04A0" w:firstRow="1" w:lastRow="0" w:firstColumn="1" w:lastColumn="0" w:noHBand="0" w:noVBand="1"/>
      </w:tblPr>
      <w:tblGrid>
        <w:gridCol w:w="2880"/>
        <w:gridCol w:w="2880"/>
        <w:gridCol w:w="2880"/>
      </w:tblGrid>
      <w:tr w:rsidR="009D2B2B" w14:paraId="19A811A3" w14:textId="77777777">
        <w:tc>
          <w:tcPr>
            <w:tcW w:w="2880" w:type="dxa"/>
          </w:tcPr>
          <w:p w14:paraId="2759C1FD" w14:textId="77777777" w:rsidR="009D2B2B" w:rsidRDefault="009D2B2B"/>
        </w:tc>
        <w:tc>
          <w:tcPr>
            <w:tcW w:w="2880" w:type="dxa"/>
          </w:tcPr>
          <w:p w14:paraId="3973D30A" w14:textId="77777777" w:rsidR="009D2B2B" w:rsidRDefault="009D2B2B"/>
        </w:tc>
        <w:tc>
          <w:tcPr>
            <w:tcW w:w="2880" w:type="dxa"/>
          </w:tcPr>
          <w:p w14:paraId="2B73EF17" w14:textId="77777777" w:rsidR="009D2B2B" w:rsidRDefault="009D2B2B"/>
        </w:tc>
      </w:tr>
      <w:tr w:rsidR="009D2B2B" w14:paraId="36AA9EBB" w14:textId="77777777">
        <w:tc>
          <w:tcPr>
            <w:tcW w:w="2880" w:type="dxa"/>
          </w:tcPr>
          <w:p w14:paraId="5FB94A3E"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26216EB" w14:textId="77777777" w:rsidR="009D2B2B" w:rsidRDefault="00000000">
            <w:pPr>
              <w:jc w:val="right"/>
            </w:pPr>
            <w:r>
              <w:rPr>
                <w:b/>
                <w:color w:val="008000"/>
              </w:rPr>
              <w:t xml:space="preserve">السوسي عن أبي عمرو, </w:t>
            </w:r>
          </w:p>
        </w:tc>
        <w:tc>
          <w:tcPr>
            <w:tcW w:w="2880" w:type="dxa"/>
          </w:tcPr>
          <w:p w14:paraId="681632E0" w14:textId="77777777" w:rsidR="009D2B2B" w:rsidRDefault="00000000">
            <w:pPr>
              <w:jc w:val="right"/>
            </w:pPr>
            <w:r>
              <w:rPr>
                <w:b/>
                <w:color w:val="0000FF"/>
              </w:rPr>
              <w:t>أعلم بما</w:t>
            </w:r>
          </w:p>
        </w:tc>
      </w:tr>
    </w:tbl>
    <w:p w14:paraId="4A98403A" w14:textId="77777777" w:rsidR="009D2B2B" w:rsidRDefault="009D2B2B"/>
    <w:p w14:paraId="4DE4D82C" w14:textId="77777777" w:rsidR="009D2B2B" w:rsidRDefault="00000000">
      <w:pPr>
        <w:jc w:val="right"/>
      </w:pPr>
      <w:r>
        <w:rPr>
          <w:b/>
        </w:rPr>
        <w:t>٢٧ ـ وَاتْلُ مَا أُوحِيَ إِلَيْكَ مِن كِتَابِ رَبِّكَ لَا مُبَدِّلَ لِكَلِمَاتِهِ وَلَن تَجِدَ مِن دُونِهِ مُلْتَحَدًا</w:t>
      </w:r>
    </w:p>
    <w:tbl>
      <w:tblPr>
        <w:tblW w:w="0" w:type="auto"/>
        <w:tblLayout w:type="fixed"/>
        <w:tblLook w:val="04A0" w:firstRow="1" w:lastRow="0" w:firstColumn="1" w:lastColumn="0" w:noHBand="0" w:noVBand="1"/>
      </w:tblPr>
      <w:tblGrid>
        <w:gridCol w:w="2880"/>
        <w:gridCol w:w="2880"/>
        <w:gridCol w:w="2880"/>
      </w:tblGrid>
      <w:tr w:rsidR="009D2B2B" w14:paraId="04969E3D" w14:textId="77777777">
        <w:tc>
          <w:tcPr>
            <w:tcW w:w="2880" w:type="dxa"/>
          </w:tcPr>
          <w:p w14:paraId="5F45E76D" w14:textId="77777777" w:rsidR="009D2B2B" w:rsidRDefault="009D2B2B"/>
        </w:tc>
        <w:tc>
          <w:tcPr>
            <w:tcW w:w="2880" w:type="dxa"/>
          </w:tcPr>
          <w:p w14:paraId="17CC1977" w14:textId="77777777" w:rsidR="009D2B2B" w:rsidRDefault="009D2B2B"/>
        </w:tc>
        <w:tc>
          <w:tcPr>
            <w:tcW w:w="2880" w:type="dxa"/>
          </w:tcPr>
          <w:p w14:paraId="0BF9AE0B" w14:textId="77777777" w:rsidR="009D2B2B" w:rsidRDefault="009D2B2B"/>
        </w:tc>
      </w:tr>
      <w:tr w:rsidR="009D2B2B" w14:paraId="105EDB2E" w14:textId="77777777">
        <w:tc>
          <w:tcPr>
            <w:tcW w:w="2880" w:type="dxa"/>
          </w:tcPr>
          <w:p w14:paraId="21412D27" w14:textId="123FF35A" w:rsidR="009D2B2B" w:rsidRDefault="009D2B2B">
            <w:pPr>
              <w:jc w:val="right"/>
            </w:pPr>
          </w:p>
        </w:tc>
        <w:tc>
          <w:tcPr>
            <w:tcW w:w="2880" w:type="dxa"/>
          </w:tcPr>
          <w:p w14:paraId="5C6E0456" w14:textId="77777777" w:rsidR="009D2B2B" w:rsidRDefault="00000000">
            <w:pPr>
              <w:jc w:val="right"/>
            </w:pPr>
            <w:r>
              <w:rPr>
                <w:b/>
                <w:color w:val="008000"/>
              </w:rPr>
              <w:t xml:space="preserve">السوسي عن أبي عمرو, </w:t>
            </w:r>
          </w:p>
        </w:tc>
        <w:tc>
          <w:tcPr>
            <w:tcW w:w="2880" w:type="dxa"/>
          </w:tcPr>
          <w:p w14:paraId="03A948EA" w14:textId="77777777" w:rsidR="009D2B2B" w:rsidRDefault="00000000">
            <w:pPr>
              <w:jc w:val="right"/>
            </w:pPr>
            <w:r>
              <w:rPr>
                <w:b/>
                <w:color w:val="0000FF"/>
              </w:rPr>
              <w:t>مبدل لكلماته</w:t>
            </w:r>
          </w:p>
        </w:tc>
      </w:tr>
    </w:tbl>
    <w:p w14:paraId="220B2098" w14:textId="77777777" w:rsidR="009D2B2B" w:rsidRDefault="009D2B2B"/>
    <w:p w14:paraId="1FEE397E" w14:textId="77777777" w:rsidR="009D2B2B" w:rsidRDefault="00000000">
      <w:pPr>
        <w:jc w:val="right"/>
      </w:pPr>
      <w:r>
        <w:rPr>
          <w:b/>
        </w:rPr>
        <w:t>٢٨ ـ وَاصْبِرْ نَفْسَكَ مَعَ الَّذِينَ يَدْعُونَ رَبَّهُم بِالْغَدَاةِ وَالْعَشِيِّ يُرِيدُونَ وَجْهَهُ وَلَا تَعْدُ عَيْنَاكَ عَنْهُمْ تُرِيدُ زِينَةَ الْحَيَاةِ الدُّنْيَا وَلَا تُطِعْ مَنْ أَغْفَلْنَا قَلْبَهُ عَن ذِكْرِنَا وَاتَّبَعَ هَوَاهُ وَكَانَ أَمْرُهُ فُرُطًا</w:t>
      </w:r>
    </w:p>
    <w:tbl>
      <w:tblPr>
        <w:tblW w:w="0" w:type="auto"/>
        <w:tblLayout w:type="fixed"/>
        <w:tblLook w:val="04A0" w:firstRow="1" w:lastRow="0" w:firstColumn="1" w:lastColumn="0" w:noHBand="0" w:noVBand="1"/>
      </w:tblPr>
      <w:tblGrid>
        <w:gridCol w:w="2880"/>
        <w:gridCol w:w="2880"/>
        <w:gridCol w:w="2880"/>
      </w:tblGrid>
      <w:tr w:rsidR="009D2B2B" w14:paraId="01EF7CAE" w14:textId="77777777">
        <w:tc>
          <w:tcPr>
            <w:tcW w:w="2880" w:type="dxa"/>
          </w:tcPr>
          <w:p w14:paraId="11205B30" w14:textId="77777777" w:rsidR="009D2B2B" w:rsidRDefault="009D2B2B"/>
        </w:tc>
        <w:tc>
          <w:tcPr>
            <w:tcW w:w="2880" w:type="dxa"/>
          </w:tcPr>
          <w:p w14:paraId="2156EDB2" w14:textId="77777777" w:rsidR="009D2B2B" w:rsidRDefault="009D2B2B"/>
        </w:tc>
        <w:tc>
          <w:tcPr>
            <w:tcW w:w="2880" w:type="dxa"/>
          </w:tcPr>
          <w:p w14:paraId="1EE9946B" w14:textId="77777777" w:rsidR="009D2B2B" w:rsidRDefault="009D2B2B"/>
        </w:tc>
      </w:tr>
      <w:tr w:rsidR="009D2B2B" w14:paraId="5FC92593" w14:textId="77777777">
        <w:tc>
          <w:tcPr>
            <w:tcW w:w="2880" w:type="dxa"/>
          </w:tcPr>
          <w:p w14:paraId="5B8ECE57" w14:textId="3A678F13" w:rsidR="009D2B2B" w:rsidRDefault="009D2B2B">
            <w:pPr>
              <w:jc w:val="right"/>
            </w:pPr>
          </w:p>
        </w:tc>
        <w:tc>
          <w:tcPr>
            <w:tcW w:w="2880" w:type="dxa"/>
          </w:tcPr>
          <w:p w14:paraId="108EC31E" w14:textId="77777777" w:rsidR="009D2B2B" w:rsidRDefault="00000000">
            <w:pPr>
              <w:jc w:val="right"/>
            </w:pPr>
            <w:r>
              <w:rPr>
                <w:b/>
                <w:color w:val="008000"/>
              </w:rPr>
              <w:t xml:space="preserve">السوسي عن أبي عمرو, </w:t>
            </w:r>
          </w:p>
        </w:tc>
        <w:tc>
          <w:tcPr>
            <w:tcW w:w="2880" w:type="dxa"/>
          </w:tcPr>
          <w:p w14:paraId="4FE00268" w14:textId="77777777" w:rsidR="009D2B2B" w:rsidRDefault="00000000">
            <w:pPr>
              <w:jc w:val="right"/>
            </w:pPr>
            <w:r>
              <w:rPr>
                <w:b/>
                <w:color w:val="0000FF"/>
              </w:rPr>
              <w:t>تريد زينة</w:t>
            </w:r>
          </w:p>
        </w:tc>
      </w:tr>
    </w:tbl>
    <w:p w14:paraId="42B3516B" w14:textId="77777777" w:rsidR="009D2B2B" w:rsidRDefault="009D2B2B"/>
    <w:p w14:paraId="7447479D" w14:textId="77777777" w:rsidR="009D2B2B" w:rsidRDefault="00000000">
      <w:pPr>
        <w:jc w:val="right"/>
      </w:pPr>
      <w:r>
        <w:rPr>
          <w:b/>
        </w:rPr>
        <w:t>٢٩ ـ وَقُلِ الْحَقُّ مِن رَّبِّكُمْ فَمَن شَاءَ فَلْيُؤْمِن وَمَن شَاءَ فَلْيَكْفُرْ إِنَّا أَعْتَدْنَا لِلظَّالِمِينَ نَارًا أَحَاطَ بِهِمْ سُرَادِقُهَا وَإِن يَسْتَغِيثُوا يُغَاثُوا بِمَاءٍ كَالْمُهْلِ يَشْوِي الْوُجُوهَ بِئْسَ الشَّرَابُ وَسَاءَتْ مُرْتَفَقًا</w:t>
      </w:r>
    </w:p>
    <w:tbl>
      <w:tblPr>
        <w:tblW w:w="0" w:type="auto"/>
        <w:tblLayout w:type="fixed"/>
        <w:tblLook w:val="04A0" w:firstRow="1" w:lastRow="0" w:firstColumn="1" w:lastColumn="0" w:noHBand="0" w:noVBand="1"/>
      </w:tblPr>
      <w:tblGrid>
        <w:gridCol w:w="2880"/>
        <w:gridCol w:w="2880"/>
        <w:gridCol w:w="2880"/>
      </w:tblGrid>
      <w:tr w:rsidR="009D2B2B" w14:paraId="32137416" w14:textId="77777777">
        <w:tc>
          <w:tcPr>
            <w:tcW w:w="2880" w:type="dxa"/>
          </w:tcPr>
          <w:p w14:paraId="6D9358C1" w14:textId="77777777" w:rsidR="009D2B2B" w:rsidRDefault="009D2B2B"/>
        </w:tc>
        <w:tc>
          <w:tcPr>
            <w:tcW w:w="2880" w:type="dxa"/>
          </w:tcPr>
          <w:p w14:paraId="48C0D4BB" w14:textId="77777777" w:rsidR="009D2B2B" w:rsidRDefault="009D2B2B"/>
        </w:tc>
        <w:tc>
          <w:tcPr>
            <w:tcW w:w="2880" w:type="dxa"/>
          </w:tcPr>
          <w:p w14:paraId="28ADE413" w14:textId="77777777" w:rsidR="009D2B2B" w:rsidRDefault="009D2B2B"/>
        </w:tc>
      </w:tr>
      <w:tr w:rsidR="009D2B2B" w14:paraId="71CA46EF" w14:textId="77777777">
        <w:tc>
          <w:tcPr>
            <w:tcW w:w="2880" w:type="dxa"/>
          </w:tcPr>
          <w:p w14:paraId="2F5938E6" w14:textId="31E89B67" w:rsidR="009D2B2B" w:rsidRDefault="009D2B2B">
            <w:pPr>
              <w:jc w:val="right"/>
            </w:pPr>
          </w:p>
        </w:tc>
        <w:tc>
          <w:tcPr>
            <w:tcW w:w="2880" w:type="dxa"/>
          </w:tcPr>
          <w:p w14:paraId="0CE89F48" w14:textId="77777777" w:rsidR="009D2B2B" w:rsidRDefault="00000000">
            <w:pPr>
              <w:jc w:val="right"/>
            </w:pPr>
            <w:r>
              <w:rPr>
                <w:b/>
                <w:color w:val="008000"/>
              </w:rPr>
              <w:t xml:space="preserve">السوسي عن أبي عمرو, </w:t>
            </w:r>
          </w:p>
        </w:tc>
        <w:tc>
          <w:tcPr>
            <w:tcW w:w="2880" w:type="dxa"/>
          </w:tcPr>
          <w:p w14:paraId="53334AD2" w14:textId="77777777" w:rsidR="009D2B2B" w:rsidRDefault="00000000">
            <w:pPr>
              <w:jc w:val="right"/>
            </w:pPr>
            <w:r>
              <w:rPr>
                <w:b/>
                <w:color w:val="0000FF"/>
              </w:rPr>
              <w:t>للظالمين نارا</w:t>
            </w:r>
          </w:p>
        </w:tc>
      </w:tr>
    </w:tbl>
    <w:p w14:paraId="78102732" w14:textId="77777777" w:rsidR="009D2B2B" w:rsidRDefault="009D2B2B"/>
    <w:p w14:paraId="1EBCAA6B" w14:textId="77777777" w:rsidR="009D2B2B" w:rsidRDefault="00000000">
      <w:pPr>
        <w:jc w:val="right"/>
      </w:pPr>
      <w:r>
        <w:rPr>
          <w:b/>
        </w:rPr>
        <w:t>٣٤ ـ وَكَانَ لَهُ ثَمَرٌ فَقَالَ لِصَاحِبِهِ وَهُوَ يُحَاوِرُهُ أَنَا أَكْثَرُ مِنكَ مَالًا وَأَعَزُّ نَفَرًا</w:t>
      </w:r>
    </w:p>
    <w:tbl>
      <w:tblPr>
        <w:tblW w:w="0" w:type="auto"/>
        <w:tblLayout w:type="fixed"/>
        <w:tblLook w:val="04A0" w:firstRow="1" w:lastRow="0" w:firstColumn="1" w:lastColumn="0" w:noHBand="0" w:noVBand="1"/>
      </w:tblPr>
      <w:tblGrid>
        <w:gridCol w:w="2880"/>
        <w:gridCol w:w="2880"/>
        <w:gridCol w:w="2880"/>
      </w:tblGrid>
      <w:tr w:rsidR="009D2B2B" w14:paraId="2B577DE3" w14:textId="77777777">
        <w:tc>
          <w:tcPr>
            <w:tcW w:w="2880" w:type="dxa"/>
          </w:tcPr>
          <w:p w14:paraId="46E28B16" w14:textId="77777777" w:rsidR="009D2B2B" w:rsidRDefault="009D2B2B"/>
        </w:tc>
        <w:tc>
          <w:tcPr>
            <w:tcW w:w="2880" w:type="dxa"/>
          </w:tcPr>
          <w:p w14:paraId="7BFE9804" w14:textId="77777777" w:rsidR="009D2B2B" w:rsidRDefault="009D2B2B"/>
        </w:tc>
        <w:tc>
          <w:tcPr>
            <w:tcW w:w="2880" w:type="dxa"/>
          </w:tcPr>
          <w:p w14:paraId="711AC72A" w14:textId="77777777" w:rsidR="009D2B2B" w:rsidRDefault="009D2B2B"/>
        </w:tc>
      </w:tr>
      <w:tr w:rsidR="009D2B2B" w14:paraId="5F57FE34" w14:textId="77777777">
        <w:tc>
          <w:tcPr>
            <w:tcW w:w="2880" w:type="dxa"/>
          </w:tcPr>
          <w:p w14:paraId="56852908" w14:textId="439E8D8B" w:rsidR="009D2B2B" w:rsidRDefault="009D2B2B">
            <w:pPr>
              <w:jc w:val="right"/>
            </w:pPr>
          </w:p>
        </w:tc>
        <w:tc>
          <w:tcPr>
            <w:tcW w:w="2880" w:type="dxa"/>
          </w:tcPr>
          <w:p w14:paraId="4D840141" w14:textId="77777777" w:rsidR="009D2B2B" w:rsidRDefault="00000000">
            <w:pPr>
              <w:jc w:val="right"/>
            </w:pPr>
            <w:r>
              <w:rPr>
                <w:b/>
                <w:color w:val="008000"/>
              </w:rPr>
              <w:t xml:space="preserve">السوسي عن أبي عمرو, </w:t>
            </w:r>
          </w:p>
        </w:tc>
        <w:tc>
          <w:tcPr>
            <w:tcW w:w="2880" w:type="dxa"/>
          </w:tcPr>
          <w:p w14:paraId="5C310349" w14:textId="77777777" w:rsidR="009D2B2B" w:rsidRDefault="00000000">
            <w:pPr>
              <w:jc w:val="right"/>
            </w:pPr>
            <w:r>
              <w:rPr>
                <w:b/>
                <w:color w:val="0000FF"/>
              </w:rPr>
              <w:t>فقال لصاحبه</w:t>
            </w:r>
          </w:p>
        </w:tc>
      </w:tr>
    </w:tbl>
    <w:p w14:paraId="4DC0064E" w14:textId="77777777" w:rsidR="009D2B2B" w:rsidRDefault="009D2B2B"/>
    <w:p w14:paraId="5ABEAA03" w14:textId="77777777" w:rsidR="009D2B2B" w:rsidRDefault="00000000">
      <w:pPr>
        <w:jc w:val="right"/>
      </w:pPr>
      <w:r>
        <w:rPr>
          <w:b/>
        </w:rPr>
        <w:t>٣٧ ـ قَالَ لَهُ صَاحِبُهُ وَهُوَ يُحَاوِرُهُ أَكَفَرْتَ بِالَّذِي خَلَقَكَ مِن تُرَابٍ ثُمَّ مِن نُّطْفَةٍ ثُمَّ سَوَّاكَ رَجُلًا</w:t>
      </w:r>
    </w:p>
    <w:tbl>
      <w:tblPr>
        <w:tblW w:w="0" w:type="auto"/>
        <w:tblLayout w:type="fixed"/>
        <w:tblLook w:val="04A0" w:firstRow="1" w:lastRow="0" w:firstColumn="1" w:lastColumn="0" w:noHBand="0" w:noVBand="1"/>
      </w:tblPr>
      <w:tblGrid>
        <w:gridCol w:w="2880"/>
        <w:gridCol w:w="2880"/>
        <w:gridCol w:w="2880"/>
      </w:tblGrid>
      <w:tr w:rsidR="009D2B2B" w14:paraId="6183C5B2" w14:textId="77777777">
        <w:tc>
          <w:tcPr>
            <w:tcW w:w="2880" w:type="dxa"/>
          </w:tcPr>
          <w:p w14:paraId="5F8D2076" w14:textId="77777777" w:rsidR="009D2B2B" w:rsidRDefault="009D2B2B"/>
        </w:tc>
        <w:tc>
          <w:tcPr>
            <w:tcW w:w="2880" w:type="dxa"/>
          </w:tcPr>
          <w:p w14:paraId="442333DF" w14:textId="77777777" w:rsidR="009D2B2B" w:rsidRDefault="009D2B2B"/>
        </w:tc>
        <w:tc>
          <w:tcPr>
            <w:tcW w:w="2880" w:type="dxa"/>
          </w:tcPr>
          <w:p w14:paraId="1589C629" w14:textId="77777777" w:rsidR="009D2B2B" w:rsidRDefault="009D2B2B"/>
        </w:tc>
      </w:tr>
      <w:tr w:rsidR="009D2B2B" w14:paraId="6971E8EF" w14:textId="77777777">
        <w:tc>
          <w:tcPr>
            <w:tcW w:w="2880" w:type="dxa"/>
          </w:tcPr>
          <w:p w14:paraId="17441D5A" w14:textId="34A8E025" w:rsidR="009D2B2B" w:rsidRDefault="009D2B2B">
            <w:pPr>
              <w:jc w:val="right"/>
            </w:pPr>
          </w:p>
        </w:tc>
        <w:tc>
          <w:tcPr>
            <w:tcW w:w="2880" w:type="dxa"/>
          </w:tcPr>
          <w:p w14:paraId="2B26B773" w14:textId="77777777" w:rsidR="009D2B2B" w:rsidRDefault="00000000">
            <w:pPr>
              <w:jc w:val="right"/>
            </w:pPr>
            <w:r>
              <w:rPr>
                <w:b/>
                <w:color w:val="008000"/>
              </w:rPr>
              <w:t xml:space="preserve">السوسي عن أبي عمرو, </w:t>
            </w:r>
          </w:p>
        </w:tc>
        <w:tc>
          <w:tcPr>
            <w:tcW w:w="2880" w:type="dxa"/>
          </w:tcPr>
          <w:p w14:paraId="075881A2" w14:textId="77777777" w:rsidR="009D2B2B" w:rsidRDefault="00000000">
            <w:pPr>
              <w:jc w:val="right"/>
            </w:pPr>
            <w:r>
              <w:rPr>
                <w:b/>
                <w:color w:val="0000FF"/>
              </w:rPr>
              <w:t>قال له</w:t>
            </w:r>
          </w:p>
        </w:tc>
      </w:tr>
    </w:tbl>
    <w:p w14:paraId="520204CC" w14:textId="77777777" w:rsidR="009D2B2B" w:rsidRDefault="009D2B2B"/>
    <w:p w14:paraId="327ED622" w14:textId="77777777" w:rsidR="009D2B2B" w:rsidRDefault="00000000">
      <w:pPr>
        <w:jc w:val="right"/>
      </w:pPr>
      <w:r>
        <w:rPr>
          <w:b/>
        </w:rPr>
        <w:t>٣٩ ـ وَلَوْلَا إِذْ دَخَلْتَ جَنَّتَكَ قُلْتَ مَا شَاءَ اللَّهُ لَا قُوَّةَ إِلَّا بِاللَّهِ إِن تَرَنِ أَنَا أَقَلَّ مِنكَ مَالًا وَوَلَدًا</w:t>
      </w:r>
    </w:p>
    <w:tbl>
      <w:tblPr>
        <w:tblW w:w="0" w:type="auto"/>
        <w:tblLayout w:type="fixed"/>
        <w:tblLook w:val="04A0" w:firstRow="1" w:lastRow="0" w:firstColumn="1" w:lastColumn="0" w:noHBand="0" w:noVBand="1"/>
      </w:tblPr>
      <w:tblGrid>
        <w:gridCol w:w="2880"/>
        <w:gridCol w:w="2880"/>
        <w:gridCol w:w="2880"/>
      </w:tblGrid>
      <w:tr w:rsidR="009D2B2B" w14:paraId="4195B3BF" w14:textId="77777777">
        <w:tc>
          <w:tcPr>
            <w:tcW w:w="2880" w:type="dxa"/>
          </w:tcPr>
          <w:p w14:paraId="46E9AFE4" w14:textId="77777777" w:rsidR="009D2B2B" w:rsidRDefault="009D2B2B"/>
        </w:tc>
        <w:tc>
          <w:tcPr>
            <w:tcW w:w="2880" w:type="dxa"/>
          </w:tcPr>
          <w:p w14:paraId="0E0D99FE" w14:textId="77777777" w:rsidR="009D2B2B" w:rsidRDefault="009D2B2B"/>
        </w:tc>
        <w:tc>
          <w:tcPr>
            <w:tcW w:w="2880" w:type="dxa"/>
          </w:tcPr>
          <w:p w14:paraId="3AD968C9" w14:textId="77777777" w:rsidR="009D2B2B" w:rsidRDefault="009D2B2B"/>
        </w:tc>
      </w:tr>
      <w:tr w:rsidR="009D2B2B" w14:paraId="0DBC0CBD" w14:textId="77777777">
        <w:tc>
          <w:tcPr>
            <w:tcW w:w="2880" w:type="dxa"/>
          </w:tcPr>
          <w:p w14:paraId="271D803A" w14:textId="4DABAC54" w:rsidR="009D2B2B" w:rsidRDefault="009D2B2B">
            <w:pPr>
              <w:jc w:val="right"/>
            </w:pPr>
          </w:p>
        </w:tc>
        <w:tc>
          <w:tcPr>
            <w:tcW w:w="2880" w:type="dxa"/>
          </w:tcPr>
          <w:p w14:paraId="31CD02BE" w14:textId="77777777" w:rsidR="009D2B2B" w:rsidRDefault="00000000">
            <w:pPr>
              <w:jc w:val="right"/>
            </w:pPr>
            <w:r>
              <w:rPr>
                <w:b/>
                <w:color w:val="008000"/>
              </w:rPr>
              <w:t xml:space="preserve">السوسي عن أبي عمرو, </w:t>
            </w:r>
          </w:p>
        </w:tc>
        <w:tc>
          <w:tcPr>
            <w:tcW w:w="2880" w:type="dxa"/>
          </w:tcPr>
          <w:p w14:paraId="20EF0C6A" w14:textId="77777777" w:rsidR="009D2B2B" w:rsidRDefault="00000000">
            <w:pPr>
              <w:jc w:val="right"/>
            </w:pPr>
            <w:r>
              <w:rPr>
                <w:b/>
                <w:color w:val="0000FF"/>
              </w:rPr>
              <w:t>جنتك قلت</w:t>
            </w:r>
          </w:p>
        </w:tc>
      </w:tr>
    </w:tbl>
    <w:p w14:paraId="0241540E" w14:textId="77777777" w:rsidR="009D2B2B" w:rsidRDefault="009D2B2B"/>
    <w:p w14:paraId="1F4242B4" w14:textId="77777777" w:rsidR="009D2B2B" w:rsidRDefault="00000000">
      <w:pPr>
        <w:jc w:val="right"/>
      </w:pPr>
      <w:r>
        <w:rPr>
          <w:b/>
        </w:rPr>
        <w:t>٤٨ ـ وَعُرِضُوا عَلَى رَبِّكَ صَفًّا لَّقَدْ جِئْتُمُونَا كَمَا خَلَقْنَاكُمْ أَوَّلَ مَرَّةٍ بَلْ زَعَمْتُمْ أَلَّن نَّجْعَلَ لَكُم مَّوْعِدًا</w:t>
      </w:r>
    </w:p>
    <w:tbl>
      <w:tblPr>
        <w:tblW w:w="0" w:type="auto"/>
        <w:tblLayout w:type="fixed"/>
        <w:tblLook w:val="04A0" w:firstRow="1" w:lastRow="0" w:firstColumn="1" w:lastColumn="0" w:noHBand="0" w:noVBand="1"/>
      </w:tblPr>
      <w:tblGrid>
        <w:gridCol w:w="2880"/>
        <w:gridCol w:w="2880"/>
        <w:gridCol w:w="2880"/>
      </w:tblGrid>
      <w:tr w:rsidR="009D2B2B" w14:paraId="22175D6F" w14:textId="77777777">
        <w:tc>
          <w:tcPr>
            <w:tcW w:w="2880" w:type="dxa"/>
          </w:tcPr>
          <w:p w14:paraId="4C05ADE9" w14:textId="77777777" w:rsidR="009D2B2B" w:rsidRDefault="009D2B2B"/>
        </w:tc>
        <w:tc>
          <w:tcPr>
            <w:tcW w:w="2880" w:type="dxa"/>
          </w:tcPr>
          <w:p w14:paraId="10EDAF2B" w14:textId="77777777" w:rsidR="009D2B2B" w:rsidRDefault="009D2B2B"/>
        </w:tc>
        <w:tc>
          <w:tcPr>
            <w:tcW w:w="2880" w:type="dxa"/>
          </w:tcPr>
          <w:p w14:paraId="0965D134" w14:textId="77777777" w:rsidR="009D2B2B" w:rsidRDefault="009D2B2B"/>
        </w:tc>
      </w:tr>
      <w:tr w:rsidR="009D2B2B" w14:paraId="7B8C2DAD" w14:textId="77777777">
        <w:tc>
          <w:tcPr>
            <w:tcW w:w="2880" w:type="dxa"/>
          </w:tcPr>
          <w:p w14:paraId="75681EDF" w14:textId="4DFEF7E5" w:rsidR="009D2B2B" w:rsidRDefault="009D2B2B">
            <w:pPr>
              <w:jc w:val="right"/>
            </w:pPr>
          </w:p>
        </w:tc>
        <w:tc>
          <w:tcPr>
            <w:tcW w:w="2880" w:type="dxa"/>
          </w:tcPr>
          <w:p w14:paraId="36755004" w14:textId="77777777" w:rsidR="009D2B2B" w:rsidRDefault="00000000">
            <w:pPr>
              <w:jc w:val="right"/>
            </w:pPr>
            <w:r>
              <w:rPr>
                <w:b/>
                <w:color w:val="008000"/>
              </w:rPr>
              <w:t xml:space="preserve">السوسي عن أبي عمرو, </w:t>
            </w:r>
          </w:p>
        </w:tc>
        <w:tc>
          <w:tcPr>
            <w:tcW w:w="2880" w:type="dxa"/>
          </w:tcPr>
          <w:p w14:paraId="4D8B7ECC" w14:textId="77777777" w:rsidR="009D2B2B" w:rsidRDefault="00000000">
            <w:pPr>
              <w:jc w:val="right"/>
            </w:pPr>
            <w:r>
              <w:rPr>
                <w:b/>
                <w:color w:val="0000FF"/>
              </w:rPr>
              <w:t>نجعل لكم</w:t>
            </w:r>
          </w:p>
        </w:tc>
      </w:tr>
    </w:tbl>
    <w:p w14:paraId="4BC13052" w14:textId="77777777" w:rsidR="009D2B2B" w:rsidRDefault="009D2B2B"/>
    <w:p w14:paraId="4D6797F9" w14:textId="77777777" w:rsidR="009D2B2B" w:rsidRDefault="00000000">
      <w:pPr>
        <w:jc w:val="right"/>
      </w:pPr>
      <w:r>
        <w:rPr>
          <w:b/>
        </w:rPr>
        <w:t>٥٠ ـ وَإِذْ قُلْنَا لِلْمَلَائِكَةِ اسْجُدُوا لِآدَمَ فَسَجَدُوا إِلَّا إِبْلِيسَ كَانَ مِنَ الْجِنِّ فَفَسَقَ عَنْ أَمْرِ رَبِّهِ أَفَتَتَّخِذُونَهُ وَذُرِّيَّتَهُ أَوْلِيَاءَ مِن دُونِي وَهُمْ لَكُمْ عَدُوٌّ بِئْسَ لِلظَّالِمِينَ بَدَلًا</w:t>
      </w:r>
    </w:p>
    <w:tbl>
      <w:tblPr>
        <w:tblW w:w="0" w:type="auto"/>
        <w:tblLayout w:type="fixed"/>
        <w:tblLook w:val="04A0" w:firstRow="1" w:lastRow="0" w:firstColumn="1" w:lastColumn="0" w:noHBand="0" w:noVBand="1"/>
      </w:tblPr>
      <w:tblGrid>
        <w:gridCol w:w="2880"/>
        <w:gridCol w:w="2880"/>
        <w:gridCol w:w="2880"/>
      </w:tblGrid>
      <w:tr w:rsidR="009D2B2B" w14:paraId="5B5A678A" w14:textId="77777777">
        <w:tc>
          <w:tcPr>
            <w:tcW w:w="2880" w:type="dxa"/>
          </w:tcPr>
          <w:p w14:paraId="1A3E11A9" w14:textId="77777777" w:rsidR="009D2B2B" w:rsidRDefault="009D2B2B"/>
        </w:tc>
        <w:tc>
          <w:tcPr>
            <w:tcW w:w="2880" w:type="dxa"/>
          </w:tcPr>
          <w:p w14:paraId="5A3850F1" w14:textId="77777777" w:rsidR="009D2B2B" w:rsidRDefault="009D2B2B"/>
        </w:tc>
        <w:tc>
          <w:tcPr>
            <w:tcW w:w="2880" w:type="dxa"/>
          </w:tcPr>
          <w:p w14:paraId="3D861181" w14:textId="77777777" w:rsidR="009D2B2B" w:rsidRDefault="009D2B2B"/>
        </w:tc>
      </w:tr>
      <w:tr w:rsidR="009D2B2B" w14:paraId="57C384F3" w14:textId="77777777">
        <w:tc>
          <w:tcPr>
            <w:tcW w:w="2880" w:type="dxa"/>
          </w:tcPr>
          <w:p w14:paraId="364305A1" w14:textId="77777777" w:rsidR="009D2B2B" w:rsidRDefault="00000000">
            <w:pPr>
              <w:jc w:val="right"/>
            </w:pPr>
            <w:r>
              <w:rPr>
                <w:b/>
                <w:color w:val="FF0000"/>
              </w:rPr>
              <w:t>قرأ بالإدغام الكبير، وله وجه الاختلاس.</w:t>
            </w:r>
          </w:p>
        </w:tc>
        <w:tc>
          <w:tcPr>
            <w:tcW w:w="2880" w:type="dxa"/>
          </w:tcPr>
          <w:p w14:paraId="443BCBED" w14:textId="77777777" w:rsidR="009D2B2B" w:rsidRDefault="00000000">
            <w:pPr>
              <w:jc w:val="right"/>
            </w:pPr>
            <w:r>
              <w:rPr>
                <w:b/>
                <w:color w:val="008000"/>
              </w:rPr>
              <w:t xml:space="preserve">السوسي عن أبي عمرو, </w:t>
            </w:r>
          </w:p>
        </w:tc>
        <w:tc>
          <w:tcPr>
            <w:tcW w:w="2880" w:type="dxa"/>
          </w:tcPr>
          <w:p w14:paraId="450B2627" w14:textId="77777777" w:rsidR="009D2B2B" w:rsidRDefault="00000000">
            <w:pPr>
              <w:jc w:val="right"/>
            </w:pPr>
            <w:r>
              <w:rPr>
                <w:b/>
                <w:color w:val="0000FF"/>
              </w:rPr>
              <w:t>أمر ربه</w:t>
            </w:r>
          </w:p>
        </w:tc>
      </w:tr>
    </w:tbl>
    <w:p w14:paraId="02D055DE" w14:textId="77777777" w:rsidR="009D2B2B" w:rsidRDefault="009D2B2B"/>
    <w:p w14:paraId="0D7AD53B" w14:textId="77777777" w:rsidR="009D2B2B" w:rsidRDefault="00000000">
      <w:pPr>
        <w:jc w:val="right"/>
      </w:pPr>
      <w:r>
        <w:rPr>
          <w:b/>
        </w:rPr>
        <w:t>٥٦ ـ وَمَا نُرْسِلُ الْمُرْسَلِينَ إِلَّا مُبَشِّرِينَ وَمُنذِرِينَ وَيُجَادِلُ الَّذِينَ كَفَرُوا بِالْبَاطِلِ لِيُدْحِضُوا بِهِ الْحَقَّ وَاتَّخَذُوا آيَاتِي وَمَا أُنذِرُوا هُزُوًا</w:t>
      </w:r>
    </w:p>
    <w:tbl>
      <w:tblPr>
        <w:tblW w:w="0" w:type="auto"/>
        <w:tblLayout w:type="fixed"/>
        <w:tblLook w:val="04A0" w:firstRow="1" w:lastRow="0" w:firstColumn="1" w:lastColumn="0" w:noHBand="0" w:noVBand="1"/>
      </w:tblPr>
      <w:tblGrid>
        <w:gridCol w:w="2880"/>
        <w:gridCol w:w="2880"/>
        <w:gridCol w:w="2880"/>
      </w:tblGrid>
      <w:tr w:rsidR="009D2B2B" w14:paraId="28C0AF12" w14:textId="77777777">
        <w:tc>
          <w:tcPr>
            <w:tcW w:w="2880" w:type="dxa"/>
          </w:tcPr>
          <w:p w14:paraId="3C52F906" w14:textId="77777777" w:rsidR="009D2B2B" w:rsidRDefault="009D2B2B"/>
        </w:tc>
        <w:tc>
          <w:tcPr>
            <w:tcW w:w="2880" w:type="dxa"/>
          </w:tcPr>
          <w:p w14:paraId="56283BB0" w14:textId="77777777" w:rsidR="009D2B2B" w:rsidRDefault="009D2B2B"/>
        </w:tc>
        <w:tc>
          <w:tcPr>
            <w:tcW w:w="2880" w:type="dxa"/>
          </w:tcPr>
          <w:p w14:paraId="6086A6FA" w14:textId="77777777" w:rsidR="009D2B2B" w:rsidRDefault="009D2B2B"/>
        </w:tc>
      </w:tr>
      <w:tr w:rsidR="009D2B2B" w14:paraId="12A42A7D" w14:textId="77777777">
        <w:tc>
          <w:tcPr>
            <w:tcW w:w="2880" w:type="dxa"/>
          </w:tcPr>
          <w:p w14:paraId="03090EC0" w14:textId="4978DCD0" w:rsidR="009D2B2B" w:rsidRDefault="009D2B2B">
            <w:pPr>
              <w:jc w:val="right"/>
            </w:pPr>
          </w:p>
        </w:tc>
        <w:tc>
          <w:tcPr>
            <w:tcW w:w="2880" w:type="dxa"/>
          </w:tcPr>
          <w:p w14:paraId="0D877AA0" w14:textId="77777777" w:rsidR="009D2B2B" w:rsidRDefault="00000000">
            <w:pPr>
              <w:jc w:val="right"/>
            </w:pPr>
            <w:r>
              <w:rPr>
                <w:b/>
                <w:color w:val="008000"/>
              </w:rPr>
              <w:t xml:space="preserve">السوسي عن أبي عمرو, </w:t>
            </w:r>
          </w:p>
        </w:tc>
        <w:tc>
          <w:tcPr>
            <w:tcW w:w="2880" w:type="dxa"/>
          </w:tcPr>
          <w:p w14:paraId="2177F950" w14:textId="77777777" w:rsidR="009D2B2B" w:rsidRDefault="00000000">
            <w:pPr>
              <w:jc w:val="right"/>
            </w:pPr>
            <w:r>
              <w:rPr>
                <w:b/>
                <w:color w:val="0000FF"/>
              </w:rPr>
              <w:t>بالباطل ليدحضوا</w:t>
            </w:r>
          </w:p>
        </w:tc>
      </w:tr>
    </w:tbl>
    <w:p w14:paraId="3EFEA845" w14:textId="77777777" w:rsidR="009D2B2B" w:rsidRDefault="009D2B2B"/>
    <w:p w14:paraId="4A8A3502" w14:textId="77777777" w:rsidR="009D2B2B" w:rsidRDefault="00000000">
      <w:pPr>
        <w:jc w:val="right"/>
      </w:pPr>
      <w:r>
        <w:rPr>
          <w:b/>
        </w:rPr>
        <w:t>٥٧ ـ وَمَنْ أَظْلَمُ مِمَّن ذُكِّرَ بِآيَاتِ رَبِّهِ فَأَعْرَضَ عَنْهَا وَنَسِيَ مَا قَدَّمَتْ يَدَاهُ إِنَّا جَعَلْنَا عَلَى قُلُوبِهِمْ أَكِنَّةً أَن يَفْقَهُوهُ وَفِي آذَانِهِمْ وَقْرًا وَإِن تَدْعُهُمْ إِلَى الْهُدَى فَلَن يَهْتَدُوا إِذًا أَبَدًا</w:t>
      </w:r>
    </w:p>
    <w:tbl>
      <w:tblPr>
        <w:tblW w:w="0" w:type="auto"/>
        <w:tblLayout w:type="fixed"/>
        <w:tblLook w:val="04A0" w:firstRow="1" w:lastRow="0" w:firstColumn="1" w:lastColumn="0" w:noHBand="0" w:noVBand="1"/>
      </w:tblPr>
      <w:tblGrid>
        <w:gridCol w:w="2880"/>
        <w:gridCol w:w="2880"/>
        <w:gridCol w:w="2880"/>
      </w:tblGrid>
      <w:tr w:rsidR="009D2B2B" w14:paraId="10665CEB" w14:textId="77777777">
        <w:tc>
          <w:tcPr>
            <w:tcW w:w="2880" w:type="dxa"/>
          </w:tcPr>
          <w:p w14:paraId="332074AE" w14:textId="77777777" w:rsidR="009D2B2B" w:rsidRDefault="009D2B2B"/>
        </w:tc>
        <w:tc>
          <w:tcPr>
            <w:tcW w:w="2880" w:type="dxa"/>
          </w:tcPr>
          <w:p w14:paraId="7F2900B6" w14:textId="77777777" w:rsidR="009D2B2B" w:rsidRDefault="009D2B2B"/>
        </w:tc>
        <w:tc>
          <w:tcPr>
            <w:tcW w:w="2880" w:type="dxa"/>
          </w:tcPr>
          <w:p w14:paraId="630D4D96" w14:textId="77777777" w:rsidR="009D2B2B" w:rsidRDefault="009D2B2B"/>
        </w:tc>
      </w:tr>
      <w:tr w:rsidR="009D2B2B" w14:paraId="5CC5A0D8" w14:textId="77777777">
        <w:tc>
          <w:tcPr>
            <w:tcW w:w="2880" w:type="dxa"/>
          </w:tcPr>
          <w:p w14:paraId="42076CA7" w14:textId="3CBC027C" w:rsidR="009D2B2B" w:rsidRDefault="009D2B2B">
            <w:pPr>
              <w:jc w:val="right"/>
            </w:pPr>
          </w:p>
        </w:tc>
        <w:tc>
          <w:tcPr>
            <w:tcW w:w="2880" w:type="dxa"/>
          </w:tcPr>
          <w:p w14:paraId="31E00EDF" w14:textId="77777777" w:rsidR="009D2B2B" w:rsidRDefault="00000000">
            <w:pPr>
              <w:jc w:val="right"/>
            </w:pPr>
            <w:r>
              <w:rPr>
                <w:b/>
                <w:color w:val="008000"/>
              </w:rPr>
              <w:t xml:space="preserve">السوسي عن أبي عمرو, </w:t>
            </w:r>
          </w:p>
        </w:tc>
        <w:tc>
          <w:tcPr>
            <w:tcW w:w="2880" w:type="dxa"/>
          </w:tcPr>
          <w:p w14:paraId="7BA7506F" w14:textId="77777777" w:rsidR="009D2B2B" w:rsidRDefault="00000000">
            <w:pPr>
              <w:jc w:val="right"/>
            </w:pPr>
            <w:r>
              <w:rPr>
                <w:b/>
                <w:color w:val="0000FF"/>
              </w:rPr>
              <w:t>أظلم ممن</w:t>
            </w:r>
          </w:p>
        </w:tc>
      </w:tr>
    </w:tbl>
    <w:p w14:paraId="24B85550" w14:textId="77777777" w:rsidR="009D2B2B" w:rsidRDefault="009D2B2B"/>
    <w:p w14:paraId="4EADA58B" w14:textId="77777777" w:rsidR="009D2B2B" w:rsidRDefault="00000000">
      <w:pPr>
        <w:jc w:val="right"/>
      </w:pPr>
      <w:r>
        <w:rPr>
          <w:b/>
        </w:rPr>
        <w:t>٥٨ ـ وَرَبُّكَ الْغَفُورُ ذُو الرَّحْمَةِ لَوْ يُؤَاخِذُهُم بِمَا كَسَبُوا لَعَجَّلَ لَهُمُ الْعَذَابَ بَل لَّهُم مَّوْعِدٌ لَّن يَجِدُوا مِن دُونِهِ مَوْئِلًا</w:t>
      </w:r>
    </w:p>
    <w:tbl>
      <w:tblPr>
        <w:tblW w:w="0" w:type="auto"/>
        <w:tblLayout w:type="fixed"/>
        <w:tblLook w:val="04A0" w:firstRow="1" w:lastRow="0" w:firstColumn="1" w:lastColumn="0" w:noHBand="0" w:noVBand="1"/>
      </w:tblPr>
      <w:tblGrid>
        <w:gridCol w:w="2880"/>
        <w:gridCol w:w="2880"/>
        <w:gridCol w:w="2880"/>
      </w:tblGrid>
      <w:tr w:rsidR="009D2B2B" w14:paraId="019745E3" w14:textId="77777777">
        <w:tc>
          <w:tcPr>
            <w:tcW w:w="2880" w:type="dxa"/>
          </w:tcPr>
          <w:p w14:paraId="76B4AA46" w14:textId="77777777" w:rsidR="009D2B2B" w:rsidRDefault="009D2B2B"/>
        </w:tc>
        <w:tc>
          <w:tcPr>
            <w:tcW w:w="2880" w:type="dxa"/>
          </w:tcPr>
          <w:p w14:paraId="0BF52509" w14:textId="77777777" w:rsidR="009D2B2B" w:rsidRDefault="009D2B2B"/>
        </w:tc>
        <w:tc>
          <w:tcPr>
            <w:tcW w:w="2880" w:type="dxa"/>
          </w:tcPr>
          <w:p w14:paraId="569A896F" w14:textId="77777777" w:rsidR="009D2B2B" w:rsidRDefault="009D2B2B"/>
        </w:tc>
      </w:tr>
      <w:tr w:rsidR="009D2B2B" w14:paraId="1596A46C" w14:textId="77777777">
        <w:tc>
          <w:tcPr>
            <w:tcW w:w="2880" w:type="dxa"/>
          </w:tcPr>
          <w:p w14:paraId="2360D1C9" w14:textId="13B8309B" w:rsidR="009D2B2B" w:rsidRDefault="009D2B2B">
            <w:pPr>
              <w:jc w:val="right"/>
            </w:pPr>
          </w:p>
        </w:tc>
        <w:tc>
          <w:tcPr>
            <w:tcW w:w="2880" w:type="dxa"/>
          </w:tcPr>
          <w:p w14:paraId="545CC7F6" w14:textId="77777777" w:rsidR="009D2B2B" w:rsidRDefault="00000000">
            <w:pPr>
              <w:jc w:val="right"/>
            </w:pPr>
            <w:r>
              <w:rPr>
                <w:b/>
                <w:color w:val="008000"/>
              </w:rPr>
              <w:t xml:space="preserve">السوسي عن أبي عمرو, </w:t>
            </w:r>
          </w:p>
        </w:tc>
        <w:tc>
          <w:tcPr>
            <w:tcW w:w="2880" w:type="dxa"/>
          </w:tcPr>
          <w:p w14:paraId="067019B3" w14:textId="77777777" w:rsidR="009D2B2B" w:rsidRDefault="00000000">
            <w:pPr>
              <w:jc w:val="right"/>
            </w:pPr>
            <w:r>
              <w:rPr>
                <w:b/>
                <w:color w:val="0000FF"/>
              </w:rPr>
              <w:t>لعجل لهم</w:t>
            </w:r>
          </w:p>
        </w:tc>
      </w:tr>
      <w:tr w:rsidR="009D2B2B" w14:paraId="363E46ED" w14:textId="77777777">
        <w:tc>
          <w:tcPr>
            <w:tcW w:w="2880" w:type="dxa"/>
          </w:tcPr>
          <w:p w14:paraId="4F2E8625" w14:textId="1C2D70D2" w:rsidR="009D2B2B" w:rsidRDefault="009D2B2B">
            <w:pPr>
              <w:jc w:val="right"/>
            </w:pPr>
          </w:p>
        </w:tc>
        <w:tc>
          <w:tcPr>
            <w:tcW w:w="2880" w:type="dxa"/>
          </w:tcPr>
          <w:p w14:paraId="46DD1B26" w14:textId="77777777" w:rsidR="009D2B2B" w:rsidRDefault="00000000">
            <w:pPr>
              <w:jc w:val="right"/>
            </w:pPr>
            <w:r>
              <w:rPr>
                <w:b/>
                <w:color w:val="008000"/>
              </w:rPr>
              <w:t xml:space="preserve">السوسي عن أبي عمرو, </w:t>
            </w:r>
          </w:p>
        </w:tc>
        <w:tc>
          <w:tcPr>
            <w:tcW w:w="2880" w:type="dxa"/>
          </w:tcPr>
          <w:p w14:paraId="2B675540" w14:textId="77777777" w:rsidR="009D2B2B" w:rsidRDefault="00000000">
            <w:pPr>
              <w:jc w:val="right"/>
            </w:pPr>
            <w:r>
              <w:rPr>
                <w:b/>
                <w:color w:val="0000FF"/>
              </w:rPr>
              <w:t>العذاب بل</w:t>
            </w:r>
          </w:p>
        </w:tc>
      </w:tr>
    </w:tbl>
    <w:p w14:paraId="0E33C14D" w14:textId="77777777" w:rsidR="009D2B2B" w:rsidRDefault="009D2B2B"/>
    <w:p w14:paraId="728B5A39" w14:textId="77777777" w:rsidR="009D2B2B" w:rsidRDefault="00000000">
      <w:pPr>
        <w:jc w:val="right"/>
      </w:pPr>
      <w:r>
        <w:rPr>
          <w:b/>
        </w:rPr>
        <w:t>٦٠ ـ وَإِذْ قَالَ مُوسَى لِفَتَاهُ لَا أَبْرَحُ حَتَّى أَبْلُغَ مَجْمَعَ الْبَحْرَيْنِ أَوْ أَمْضِيَ حُقُبًا</w:t>
      </w:r>
    </w:p>
    <w:tbl>
      <w:tblPr>
        <w:tblW w:w="0" w:type="auto"/>
        <w:tblLayout w:type="fixed"/>
        <w:tblLook w:val="04A0" w:firstRow="1" w:lastRow="0" w:firstColumn="1" w:lastColumn="0" w:noHBand="0" w:noVBand="1"/>
      </w:tblPr>
      <w:tblGrid>
        <w:gridCol w:w="2880"/>
        <w:gridCol w:w="2880"/>
        <w:gridCol w:w="2880"/>
      </w:tblGrid>
      <w:tr w:rsidR="009D2B2B" w14:paraId="5FC14F5E" w14:textId="77777777">
        <w:tc>
          <w:tcPr>
            <w:tcW w:w="2880" w:type="dxa"/>
          </w:tcPr>
          <w:p w14:paraId="67111FD6" w14:textId="77777777" w:rsidR="009D2B2B" w:rsidRDefault="009D2B2B"/>
        </w:tc>
        <w:tc>
          <w:tcPr>
            <w:tcW w:w="2880" w:type="dxa"/>
          </w:tcPr>
          <w:p w14:paraId="16FF3A93" w14:textId="77777777" w:rsidR="009D2B2B" w:rsidRDefault="009D2B2B"/>
        </w:tc>
        <w:tc>
          <w:tcPr>
            <w:tcW w:w="2880" w:type="dxa"/>
          </w:tcPr>
          <w:p w14:paraId="5876C71C" w14:textId="77777777" w:rsidR="009D2B2B" w:rsidRDefault="009D2B2B"/>
        </w:tc>
      </w:tr>
      <w:tr w:rsidR="009D2B2B" w14:paraId="1CF8BD83" w14:textId="77777777">
        <w:tc>
          <w:tcPr>
            <w:tcW w:w="2880" w:type="dxa"/>
          </w:tcPr>
          <w:p w14:paraId="160EACF5" w14:textId="164DD8D8" w:rsidR="009D2B2B" w:rsidRDefault="009D2B2B">
            <w:pPr>
              <w:jc w:val="right"/>
            </w:pPr>
          </w:p>
        </w:tc>
        <w:tc>
          <w:tcPr>
            <w:tcW w:w="2880" w:type="dxa"/>
          </w:tcPr>
          <w:p w14:paraId="4C0DE462" w14:textId="77777777" w:rsidR="009D2B2B" w:rsidRDefault="00000000">
            <w:pPr>
              <w:jc w:val="right"/>
            </w:pPr>
            <w:r>
              <w:rPr>
                <w:b/>
                <w:color w:val="008000"/>
              </w:rPr>
              <w:t xml:space="preserve">السوسي عن أبي عمرو, </w:t>
            </w:r>
          </w:p>
        </w:tc>
        <w:tc>
          <w:tcPr>
            <w:tcW w:w="2880" w:type="dxa"/>
          </w:tcPr>
          <w:p w14:paraId="4BFF51FA" w14:textId="77777777" w:rsidR="009D2B2B" w:rsidRDefault="00000000">
            <w:pPr>
              <w:jc w:val="right"/>
            </w:pPr>
            <w:r>
              <w:rPr>
                <w:b/>
                <w:color w:val="0000FF"/>
              </w:rPr>
              <w:t>أبرح حتى</w:t>
            </w:r>
          </w:p>
        </w:tc>
      </w:tr>
    </w:tbl>
    <w:p w14:paraId="0D8B0E54" w14:textId="77777777" w:rsidR="009D2B2B" w:rsidRDefault="009D2B2B"/>
    <w:p w14:paraId="2AB167C9" w14:textId="77777777" w:rsidR="009D2B2B" w:rsidRDefault="00000000">
      <w:pPr>
        <w:jc w:val="right"/>
      </w:pPr>
      <w:r>
        <w:rPr>
          <w:b/>
        </w:rPr>
        <w:t>٦١ ـ فَلَمَّا بَلَغَا مَجْمَعَ بَيْنِهِمَا نَسِيَا حُوتَهُمَا فَاتَّخَذَ سَبِيلَهُ فِي الْبَحْرِ سَرَبًا</w:t>
      </w:r>
    </w:p>
    <w:tbl>
      <w:tblPr>
        <w:tblW w:w="0" w:type="auto"/>
        <w:tblLayout w:type="fixed"/>
        <w:tblLook w:val="04A0" w:firstRow="1" w:lastRow="0" w:firstColumn="1" w:lastColumn="0" w:noHBand="0" w:noVBand="1"/>
      </w:tblPr>
      <w:tblGrid>
        <w:gridCol w:w="2880"/>
        <w:gridCol w:w="2880"/>
        <w:gridCol w:w="2880"/>
      </w:tblGrid>
      <w:tr w:rsidR="009D2B2B" w14:paraId="58DD3D4F" w14:textId="77777777">
        <w:tc>
          <w:tcPr>
            <w:tcW w:w="2880" w:type="dxa"/>
          </w:tcPr>
          <w:p w14:paraId="72E7577E" w14:textId="77777777" w:rsidR="009D2B2B" w:rsidRDefault="009D2B2B"/>
        </w:tc>
        <w:tc>
          <w:tcPr>
            <w:tcW w:w="2880" w:type="dxa"/>
          </w:tcPr>
          <w:p w14:paraId="301475EF" w14:textId="77777777" w:rsidR="009D2B2B" w:rsidRDefault="009D2B2B"/>
        </w:tc>
        <w:tc>
          <w:tcPr>
            <w:tcW w:w="2880" w:type="dxa"/>
          </w:tcPr>
          <w:p w14:paraId="1BFD20BA" w14:textId="77777777" w:rsidR="009D2B2B" w:rsidRDefault="009D2B2B"/>
        </w:tc>
      </w:tr>
      <w:tr w:rsidR="009D2B2B" w14:paraId="4008110C" w14:textId="77777777">
        <w:tc>
          <w:tcPr>
            <w:tcW w:w="2880" w:type="dxa"/>
          </w:tcPr>
          <w:p w14:paraId="3A85F350" w14:textId="4384A4EB" w:rsidR="009D2B2B" w:rsidRDefault="009D2B2B">
            <w:pPr>
              <w:jc w:val="right"/>
            </w:pPr>
          </w:p>
        </w:tc>
        <w:tc>
          <w:tcPr>
            <w:tcW w:w="2880" w:type="dxa"/>
          </w:tcPr>
          <w:p w14:paraId="3FD42851" w14:textId="77777777" w:rsidR="009D2B2B" w:rsidRDefault="00000000">
            <w:pPr>
              <w:jc w:val="right"/>
            </w:pPr>
            <w:r>
              <w:rPr>
                <w:b/>
                <w:color w:val="008000"/>
              </w:rPr>
              <w:t xml:space="preserve">السوسي عن أبي عمرو, </w:t>
            </w:r>
          </w:p>
        </w:tc>
        <w:tc>
          <w:tcPr>
            <w:tcW w:w="2880" w:type="dxa"/>
          </w:tcPr>
          <w:p w14:paraId="491B869D" w14:textId="77777777" w:rsidR="009D2B2B" w:rsidRDefault="00000000">
            <w:pPr>
              <w:jc w:val="right"/>
            </w:pPr>
            <w:r>
              <w:rPr>
                <w:b/>
                <w:color w:val="0000FF"/>
              </w:rPr>
              <w:t>فاتخذ سبيله</w:t>
            </w:r>
          </w:p>
        </w:tc>
      </w:tr>
    </w:tbl>
    <w:p w14:paraId="1082D54D" w14:textId="77777777" w:rsidR="009D2B2B" w:rsidRDefault="009D2B2B"/>
    <w:p w14:paraId="063D9995" w14:textId="77777777" w:rsidR="009D2B2B" w:rsidRDefault="00000000">
      <w:pPr>
        <w:jc w:val="right"/>
      </w:pPr>
      <w:r>
        <w:rPr>
          <w:b/>
        </w:rPr>
        <w:t>٦٢ ـ فَلَمَّا جَاوَزَا قَالَ لِفَتَاهُ آتِنَا غَدَاءَنَا لَقَدْ لَقِينَا مِن سَفَرِنَا هَذَا نَصَبًا</w:t>
      </w:r>
    </w:p>
    <w:tbl>
      <w:tblPr>
        <w:tblW w:w="0" w:type="auto"/>
        <w:tblLayout w:type="fixed"/>
        <w:tblLook w:val="04A0" w:firstRow="1" w:lastRow="0" w:firstColumn="1" w:lastColumn="0" w:noHBand="0" w:noVBand="1"/>
      </w:tblPr>
      <w:tblGrid>
        <w:gridCol w:w="2880"/>
        <w:gridCol w:w="2880"/>
        <w:gridCol w:w="2880"/>
      </w:tblGrid>
      <w:tr w:rsidR="009D2B2B" w14:paraId="246C409A" w14:textId="77777777">
        <w:tc>
          <w:tcPr>
            <w:tcW w:w="2880" w:type="dxa"/>
          </w:tcPr>
          <w:p w14:paraId="04399BDC" w14:textId="77777777" w:rsidR="009D2B2B" w:rsidRDefault="009D2B2B"/>
        </w:tc>
        <w:tc>
          <w:tcPr>
            <w:tcW w:w="2880" w:type="dxa"/>
          </w:tcPr>
          <w:p w14:paraId="311CF946" w14:textId="77777777" w:rsidR="009D2B2B" w:rsidRDefault="009D2B2B"/>
        </w:tc>
        <w:tc>
          <w:tcPr>
            <w:tcW w:w="2880" w:type="dxa"/>
          </w:tcPr>
          <w:p w14:paraId="3F93CEAB" w14:textId="77777777" w:rsidR="009D2B2B" w:rsidRDefault="009D2B2B"/>
        </w:tc>
      </w:tr>
      <w:tr w:rsidR="009D2B2B" w14:paraId="2BE119E4" w14:textId="77777777">
        <w:tc>
          <w:tcPr>
            <w:tcW w:w="2880" w:type="dxa"/>
          </w:tcPr>
          <w:p w14:paraId="67F71C8C" w14:textId="52B7AC07" w:rsidR="009D2B2B" w:rsidRDefault="009D2B2B">
            <w:pPr>
              <w:jc w:val="right"/>
            </w:pPr>
          </w:p>
        </w:tc>
        <w:tc>
          <w:tcPr>
            <w:tcW w:w="2880" w:type="dxa"/>
          </w:tcPr>
          <w:p w14:paraId="0E0F2771" w14:textId="77777777" w:rsidR="009D2B2B" w:rsidRDefault="00000000">
            <w:pPr>
              <w:jc w:val="right"/>
            </w:pPr>
            <w:r>
              <w:rPr>
                <w:b/>
                <w:color w:val="008000"/>
              </w:rPr>
              <w:t xml:space="preserve">السوسي عن أبي عمرو, </w:t>
            </w:r>
          </w:p>
        </w:tc>
        <w:tc>
          <w:tcPr>
            <w:tcW w:w="2880" w:type="dxa"/>
          </w:tcPr>
          <w:p w14:paraId="7668C1D6" w14:textId="77777777" w:rsidR="009D2B2B" w:rsidRDefault="00000000">
            <w:pPr>
              <w:jc w:val="right"/>
            </w:pPr>
            <w:r>
              <w:rPr>
                <w:b/>
                <w:color w:val="0000FF"/>
              </w:rPr>
              <w:t>قال لفتاه</w:t>
            </w:r>
          </w:p>
        </w:tc>
      </w:tr>
    </w:tbl>
    <w:p w14:paraId="75AB1013" w14:textId="77777777" w:rsidR="009D2B2B" w:rsidRDefault="009D2B2B"/>
    <w:p w14:paraId="3E949759" w14:textId="77777777" w:rsidR="009D2B2B" w:rsidRDefault="00000000">
      <w:pPr>
        <w:jc w:val="right"/>
      </w:pPr>
      <w:r>
        <w:rPr>
          <w:b/>
        </w:rPr>
        <w:t>٦٣ ـ قَالَ أَرَأَيْتَ إِذْ أَوَيْنَا إِلَى الصَّخْرَةِ فَإِنِّي نَسِيتُ الْحُوتَ وَمَا أَنسَانِيهُ إِلَّا الشَّيْطَانُ أَنْ أَذْكُرَهُ وَاتَّخَذَ سَبِيلَهُ فِي الْبَحْرِ عَجَبًا</w:t>
      </w:r>
    </w:p>
    <w:tbl>
      <w:tblPr>
        <w:tblW w:w="0" w:type="auto"/>
        <w:tblLayout w:type="fixed"/>
        <w:tblLook w:val="04A0" w:firstRow="1" w:lastRow="0" w:firstColumn="1" w:lastColumn="0" w:noHBand="0" w:noVBand="1"/>
      </w:tblPr>
      <w:tblGrid>
        <w:gridCol w:w="2880"/>
        <w:gridCol w:w="2880"/>
        <w:gridCol w:w="2880"/>
      </w:tblGrid>
      <w:tr w:rsidR="009D2B2B" w14:paraId="244D78B2" w14:textId="77777777">
        <w:tc>
          <w:tcPr>
            <w:tcW w:w="2880" w:type="dxa"/>
          </w:tcPr>
          <w:p w14:paraId="657F0147" w14:textId="77777777" w:rsidR="009D2B2B" w:rsidRDefault="009D2B2B"/>
        </w:tc>
        <w:tc>
          <w:tcPr>
            <w:tcW w:w="2880" w:type="dxa"/>
          </w:tcPr>
          <w:p w14:paraId="5460F9BA" w14:textId="77777777" w:rsidR="009D2B2B" w:rsidRDefault="009D2B2B"/>
        </w:tc>
        <w:tc>
          <w:tcPr>
            <w:tcW w:w="2880" w:type="dxa"/>
          </w:tcPr>
          <w:p w14:paraId="275934DB" w14:textId="77777777" w:rsidR="009D2B2B" w:rsidRDefault="009D2B2B"/>
        </w:tc>
      </w:tr>
      <w:tr w:rsidR="009D2B2B" w14:paraId="4FB9822A" w14:textId="77777777">
        <w:tc>
          <w:tcPr>
            <w:tcW w:w="2880" w:type="dxa"/>
          </w:tcPr>
          <w:p w14:paraId="4B1C14E9" w14:textId="6B4F6E85" w:rsidR="009D2B2B" w:rsidRDefault="009D2B2B">
            <w:pPr>
              <w:jc w:val="right"/>
            </w:pPr>
          </w:p>
        </w:tc>
        <w:tc>
          <w:tcPr>
            <w:tcW w:w="2880" w:type="dxa"/>
          </w:tcPr>
          <w:p w14:paraId="0F5B1D18" w14:textId="77777777" w:rsidR="009D2B2B" w:rsidRDefault="00000000">
            <w:pPr>
              <w:jc w:val="right"/>
            </w:pPr>
            <w:r>
              <w:rPr>
                <w:b/>
                <w:color w:val="008000"/>
              </w:rPr>
              <w:t xml:space="preserve">السوسي عن أبي عمرو, </w:t>
            </w:r>
          </w:p>
        </w:tc>
        <w:tc>
          <w:tcPr>
            <w:tcW w:w="2880" w:type="dxa"/>
          </w:tcPr>
          <w:p w14:paraId="3577CB28" w14:textId="77777777" w:rsidR="009D2B2B" w:rsidRDefault="00000000">
            <w:pPr>
              <w:jc w:val="right"/>
            </w:pPr>
            <w:r>
              <w:rPr>
                <w:b/>
                <w:color w:val="0000FF"/>
              </w:rPr>
              <w:t>واتخذ سبيله</w:t>
            </w:r>
          </w:p>
        </w:tc>
      </w:tr>
    </w:tbl>
    <w:p w14:paraId="1AC36DC9" w14:textId="77777777" w:rsidR="009D2B2B" w:rsidRDefault="009D2B2B"/>
    <w:p w14:paraId="56577A68" w14:textId="77777777" w:rsidR="009D2B2B" w:rsidRDefault="00000000">
      <w:pPr>
        <w:jc w:val="right"/>
      </w:pPr>
      <w:r>
        <w:rPr>
          <w:b/>
        </w:rPr>
        <w:t>٦٦ ـ قَالَ لَهُ مُوسَى هَلْ أَتَّبِعُكَ عَلَى أَن تُعَلِّمَنِ مِمَّا عُلِّمْتَ رُشْدًا</w:t>
      </w:r>
    </w:p>
    <w:tbl>
      <w:tblPr>
        <w:tblW w:w="0" w:type="auto"/>
        <w:tblLayout w:type="fixed"/>
        <w:tblLook w:val="04A0" w:firstRow="1" w:lastRow="0" w:firstColumn="1" w:lastColumn="0" w:noHBand="0" w:noVBand="1"/>
      </w:tblPr>
      <w:tblGrid>
        <w:gridCol w:w="2880"/>
        <w:gridCol w:w="2880"/>
        <w:gridCol w:w="2880"/>
      </w:tblGrid>
      <w:tr w:rsidR="009D2B2B" w14:paraId="085A94D1" w14:textId="77777777">
        <w:tc>
          <w:tcPr>
            <w:tcW w:w="2880" w:type="dxa"/>
          </w:tcPr>
          <w:p w14:paraId="74FFBF12" w14:textId="77777777" w:rsidR="009D2B2B" w:rsidRDefault="009D2B2B"/>
        </w:tc>
        <w:tc>
          <w:tcPr>
            <w:tcW w:w="2880" w:type="dxa"/>
          </w:tcPr>
          <w:p w14:paraId="125206D5" w14:textId="77777777" w:rsidR="009D2B2B" w:rsidRDefault="009D2B2B"/>
        </w:tc>
        <w:tc>
          <w:tcPr>
            <w:tcW w:w="2880" w:type="dxa"/>
          </w:tcPr>
          <w:p w14:paraId="6FDCE56E" w14:textId="77777777" w:rsidR="009D2B2B" w:rsidRDefault="009D2B2B"/>
        </w:tc>
      </w:tr>
      <w:tr w:rsidR="009D2B2B" w14:paraId="34AEC978" w14:textId="77777777">
        <w:tc>
          <w:tcPr>
            <w:tcW w:w="2880" w:type="dxa"/>
          </w:tcPr>
          <w:p w14:paraId="160BC01D" w14:textId="614FC652" w:rsidR="009D2B2B" w:rsidRDefault="009D2B2B">
            <w:pPr>
              <w:jc w:val="right"/>
            </w:pPr>
          </w:p>
        </w:tc>
        <w:tc>
          <w:tcPr>
            <w:tcW w:w="2880" w:type="dxa"/>
          </w:tcPr>
          <w:p w14:paraId="5BD5D620" w14:textId="77777777" w:rsidR="009D2B2B" w:rsidRDefault="00000000">
            <w:pPr>
              <w:jc w:val="right"/>
            </w:pPr>
            <w:r>
              <w:rPr>
                <w:b/>
                <w:color w:val="008000"/>
              </w:rPr>
              <w:t xml:space="preserve">السوسي عن أبي عمرو, </w:t>
            </w:r>
          </w:p>
        </w:tc>
        <w:tc>
          <w:tcPr>
            <w:tcW w:w="2880" w:type="dxa"/>
          </w:tcPr>
          <w:p w14:paraId="35846F4E" w14:textId="77777777" w:rsidR="009D2B2B" w:rsidRDefault="00000000">
            <w:pPr>
              <w:jc w:val="right"/>
            </w:pPr>
            <w:r>
              <w:rPr>
                <w:b/>
                <w:color w:val="0000FF"/>
              </w:rPr>
              <w:t>قال له</w:t>
            </w:r>
          </w:p>
        </w:tc>
      </w:tr>
    </w:tbl>
    <w:p w14:paraId="3073DB09" w14:textId="77777777" w:rsidR="009D2B2B" w:rsidRDefault="009D2B2B"/>
    <w:p w14:paraId="67A6A4F6" w14:textId="77777777" w:rsidR="009D2B2B" w:rsidRDefault="00000000">
      <w:pPr>
        <w:jc w:val="right"/>
      </w:pPr>
      <w:r>
        <w:rPr>
          <w:b/>
        </w:rPr>
        <w:lastRenderedPageBreak/>
        <w:t>٧٣ ـ قَالَ لَا تُؤَاخِذْنِي بِمَا نَسِيتُ وَلَا تُرْهِقْنِي مِنْ أَمْرِي عُسْرًا</w:t>
      </w:r>
    </w:p>
    <w:tbl>
      <w:tblPr>
        <w:tblW w:w="0" w:type="auto"/>
        <w:tblLayout w:type="fixed"/>
        <w:tblLook w:val="04A0" w:firstRow="1" w:lastRow="0" w:firstColumn="1" w:lastColumn="0" w:noHBand="0" w:noVBand="1"/>
      </w:tblPr>
      <w:tblGrid>
        <w:gridCol w:w="2880"/>
        <w:gridCol w:w="2880"/>
        <w:gridCol w:w="2880"/>
      </w:tblGrid>
      <w:tr w:rsidR="009D2B2B" w14:paraId="36AAC905" w14:textId="77777777">
        <w:tc>
          <w:tcPr>
            <w:tcW w:w="2880" w:type="dxa"/>
          </w:tcPr>
          <w:p w14:paraId="7F135026" w14:textId="77777777" w:rsidR="009D2B2B" w:rsidRDefault="009D2B2B"/>
        </w:tc>
        <w:tc>
          <w:tcPr>
            <w:tcW w:w="2880" w:type="dxa"/>
          </w:tcPr>
          <w:p w14:paraId="22F6B964" w14:textId="77777777" w:rsidR="009D2B2B" w:rsidRDefault="009D2B2B"/>
        </w:tc>
        <w:tc>
          <w:tcPr>
            <w:tcW w:w="2880" w:type="dxa"/>
          </w:tcPr>
          <w:p w14:paraId="6E330745" w14:textId="77777777" w:rsidR="009D2B2B" w:rsidRDefault="009D2B2B"/>
        </w:tc>
      </w:tr>
      <w:tr w:rsidR="009D2B2B" w14:paraId="32DDE929" w14:textId="77777777">
        <w:tc>
          <w:tcPr>
            <w:tcW w:w="2880" w:type="dxa"/>
          </w:tcPr>
          <w:p w14:paraId="50EE8E78" w14:textId="4C78281B" w:rsidR="009D2B2B" w:rsidRDefault="009D2B2B">
            <w:pPr>
              <w:jc w:val="right"/>
            </w:pPr>
          </w:p>
        </w:tc>
        <w:tc>
          <w:tcPr>
            <w:tcW w:w="2880" w:type="dxa"/>
          </w:tcPr>
          <w:p w14:paraId="6ADC80A3" w14:textId="77777777" w:rsidR="009D2B2B" w:rsidRDefault="00000000">
            <w:pPr>
              <w:jc w:val="right"/>
            </w:pPr>
            <w:r>
              <w:rPr>
                <w:b/>
                <w:color w:val="008000"/>
              </w:rPr>
              <w:t xml:space="preserve">السوسي عن أبي عمرو, </w:t>
            </w:r>
          </w:p>
        </w:tc>
        <w:tc>
          <w:tcPr>
            <w:tcW w:w="2880" w:type="dxa"/>
          </w:tcPr>
          <w:p w14:paraId="283FCE66" w14:textId="77777777" w:rsidR="009D2B2B" w:rsidRDefault="00000000">
            <w:pPr>
              <w:jc w:val="right"/>
            </w:pPr>
            <w:r>
              <w:rPr>
                <w:b/>
                <w:color w:val="0000FF"/>
              </w:rPr>
              <w:t>قال لا</w:t>
            </w:r>
          </w:p>
        </w:tc>
      </w:tr>
    </w:tbl>
    <w:p w14:paraId="06469607" w14:textId="77777777" w:rsidR="009D2B2B" w:rsidRDefault="009D2B2B"/>
    <w:p w14:paraId="5CF62CA2" w14:textId="77777777" w:rsidR="009D2B2B" w:rsidRDefault="00000000">
      <w:pPr>
        <w:jc w:val="right"/>
      </w:pPr>
      <w:r>
        <w:rPr>
          <w:b/>
        </w:rPr>
        <w:t>٧٧ ـ فَانطَلَقَا حَتَّى إِذَا أَتَيَا أَهْلَ قَرْيَةٍ اسْتَطْعَمَا أَهْلَهَا فَأَبَوْا أَن يُضَيِّفُوهُمَا فَوَجَدَا فِيهَا جِدَارًا يُرِيدُ أَن يَنقَضَّ فَأَقَامَهُ قَالَ لَوْ شِئْتَ لَاتَّخَذْتَ عَلَيْهِ أَجْرًا</w:t>
      </w:r>
    </w:p>
    <w:tbl>
      <w:tblPr>
        <w:tblW w:w="0" w:type="auto"/>
        <w:tblLayout w:type="fixed"/>
        <w:tblLook w:val="04A0" w:firstRow="1" w:lastRow="0" w:firstColumn="1" w:lastColumn="0" w:noHBand="0" w:noVBand="1"/>
      </w:tblPr>
      <w:tblGrid>
        <w:gridCol w:w="2880"/>
        <w:gridCol w:w="2880"/>
        <w:gridCol w:w="2880"/>
      </w:tblGrid>
      <w:tr w:rsidR="009D2B2B" w14:paraId="51B0A60B" w14:textId="77777777">
        <w:tc>
          <w:tcPr>
            <w:tcW w:w="2880" w:type="dxa"/>
          </w:tcPr>
          <w:p w14:paraId="6B1B357D" w14:textId="77777777" w:rsidR="009D2B2B" w:rsidRDefault="009D2B2B"/>
        </w:tc>
        <w:tc>
          <w:tcPr>
            <w:tcW w:w="2880" w:type="dxa"/>
          </w:tcPr>
          <w:p w14:paraId="0DDFF92B" w14:textId="77777777" w:rsidR="009D2B2B" w:rsidRDefault="009D2B2B"/>
        </w:tc>
        <w:tc>
          <w:tcPr>
            <w:tcW w:w="2880" w:type="dxa"/>
          </w:tcPr>
          <w:p w14:paraId="6466AABB" w14:textId="77777777" w:rsidR="009D2B2B" w:rsidRDefault="009D2B2B"/>
        </w:tc>
      </w:tr>
      <w:tr w:rsidR="009D2B2B" w14:paraId="082F0AFF" w14:textId="77777777">
        <w:tc>
          <w:tcPr>
            <w:tcW w:w="2880" w:type="dxa"/>
          </w:tcPr>
          <w:p w14:paraId="00DED33C" w14:textId="38A7785D" w:rsidR="009D2B2B" w:rsidRDefault="009D2B2B">
            <w:pPr>
              <w:jc w:val="right"/>
            </w:pPr>
          </w:p>
        </w:tc>
        <w:tc>
          <w:tcPr>
            <w:tcW w:w="2880" w:type="dxa"/>
          </w:tcPr>
          <w:p w14:paraId="7F5A5319" w14:textId="77777777" w:rsidR="009D2B2B" w:rsidRDefault="00000000">
            <w:pPr>
              <w:jc w:val="right"/>
            </w:pPr>
            <w:r>
              <w:rPr>
                <w:b/>
                <w:color w:val="008000"/>
              </w:rPr>
              <w:t xml:space="preserve">السوسي عن أبي عمرو, </w:t>
            </w:r>
          </w:p>
        </w:tc>
        <w:tc>
          <w:tcPr>
            <w:tcW w:w="2880" w:type="dxa"/>
          </w:tcPr>
          <w:p w14:paraId="4732F007" w14:textId="77777777" w:rsidR="009D2B2B" w:rsidRDefault="00000000">
            <w:pPr>
              <w:jc w:val="right"/>
            </w:pPr>
            <w:r>
              <w:rPr>
                <w:b/>
                <w:color w:val="0000FF"/>
              </w:rPr>
              <w:t>قال لو</w:t>
            </w:r>
          </w:p>
        </w:tc>
      </w:tr>
    </w:tbl>
    <w:p w14:paraId="0FC592EF" w14:textId="77777777" w:rsidR="009D2B2B" w:rsidRDefault="009D2B2B"/>
    <w:p w14:paraId="29A29A71" w14:textId="77777777" w:rsidR="009D2B2B" w:rsidRDefault="00000000">
      <w:pPr>
        <w:jc w:val="right"/>
      </w:pPr>
      <w:r>
        <w:rPr>
          <w:b/>
        </w:rPr>
        <w:t>٨٨ ـ وَأَمَّا مَنْ آمَنَ وَعَمِلَ صَالِحًا فَلَهُ جَزَاءً الْحُسْنَى وَسَنَقُولُ لَهُ مِنْ أَمْرِنَا يُسْرًا</w:t>
      </w:r>
    </w:p>
    <w:tbl>
      <w:tblPr>
        <w:tblW w:w="0" w:type="auto"/>
        <w:tblLayout w:type="fixed"/>
        <w:tblLook w:val="04A0" w:firstRow="1" w:lastRow="0" w:firstColumn="1" w:lastColumn="0" w:noHBand="0" w:noVBand="1"/>
      </w:tblPr>
      <w:tblGrid>
        <w:gridCol w:w="2880"/>
        <w:gridCol w:w="2880"/>
        <w:gridCol w:w="2880"/>
      </w:tblGrid>
      <w:tr w:rsidR="009D2B2B" w14:paraId="5F33C07D" w14:textId="77777777">
        <w:tc>
          <w:tcPr>
            <w:tcW w:w="2880" w:type="dxa"/>
          </w:tcPr>
          <w:p w14:paraId="5E0B9CB1" w14:textId="77777777" w:rsidR="009D2B2B" w:rsidRDefault="009D2B2B"/>
        </w:tc>
        <w:tc>
          <w:tcPr>
            <w:tcW w:w="2880" w:type="dxa"/>
          </w:tcPr>
          <w:p w14:paraId="7E87229D" w14:textId="77777777" w:rsidR="009D2B2B" w:rsidRDefault="009D2B2B"/>
        </w:tc>
        <w:tc>
          <w:tcPr>
            <w:tcW w:w="2880" w:type="dxa"/>
          </w:tcPr>
          <w:p w14:paraId="2147EBF4" w14:textId="77777777" w:rsidR="009D2B2B" w:rsidRDefault="009D2B2B"/>
        </w:tc>
      </w:tr>
      <w:tr w:rsidR="009D2B2B" w14:paraId="092754D7" w14:textId="77777777">
        <w:tc>
          <w:tcPr>
            <w:tcW w:w="2880" w:type="dxa"/>
          </w:tcPr>
          <w:p w14:paraId="5F6C54DF" w14:textId="0BC1587D" w:rsidR="009D2B2B" w:rsidRDefault="009D2B2B">
            <w:pPr>
              <w:jc w:val="right"/>
            </w:pPr>
          </w:p>
        </w:tc>
        <w:tc>
          <w:tcPr>
            <w:tcW w:w="2880" w:type="dxa"/>
          </w:tcPr>
          <w:p w14:paraId="5A00EA91" w14:textId="77777777" w:rsidR="009D2B2B" w:rsidRDefault="00000000">
            <w:pPr>
              <w:jc w:val="right"/>
            </w:pPr>
            <w:r>
              <w:rPr>
                <w:b/>
                <w:color w:val="008000"/>
              </w:rPr>
              <w:t xml:space="preserve">السوسي عن أبي عمرو, </w:t>
            </w:r>
          </w:p>
        </w:tc>
        <w:tc>
          <w:tcPr>
            <w:tcW w:w="2880" w:type="dxa"/>
          </w:tcPr>
          <w:p w14:paraId="7033AAAB" w14:textId="77777777" w:rsidR="009D2B2B" w:rsidRDefault="00000000">
            <w:pPr>
              <w:jc w:val="right"/>
            </w:pPr>
            <w:r>
              <w:rPr>
                <w:b/>
                <w:color w:val="0000FF"/>
              </w:rPr>
              <w:t>وسنقول له</w:t>
            </w:r>
          </w:p>
        </w:tc>
      </w:tr>
    </w:tbl>
    <w:p w14:paraId="44EE732E" w14:textId="77777777" w:rsidR="009D2B2B" w:rsidRDefault="009D2B2B"/>
    <w:p w14:paraId="0AC57299" w14:textId="77777777" w:rsidR="009D2B2B" w:rsidRDefault="00000000">
      <w:pPr>
        <w:jc w:val="right"/>
      </w:pPr>
      <w:r>
        <w:rPr>
          <w:b/>
        </w:rPr>
        <w:t>٩٠ ـ حَتَّى إِذَا بَلَغَ مَطْلِعَ الشَّمْسِ وَجَدَهَا تَطْلُعُ عَلَى قَوْمٍ لَّمْ نَجْعَل لَّهُم مِّن دُونِهَا سِتْرًا</w:t>
      </w:r>
    </w:p>
    <w:tbl>
      <w:tblPr>
        <w:tblW w:w="0" w:type="auto"/>
        <w:tblLayout w:type="fixed"/>
        <w:tblLook w:val="04A0" w:firstRow="1" w:lastRow="0" w:firstColumn="1" w:lastColumn="0" w:noHBand="0" w:noVBand="1"/>
      </w:tblPr>
      <w:tblGrid>
        <w:gridCol w:w="2880"/>
        <w:gridCol w:w="2880"/>
        <w:gridCol w:w="2880"/>
      </w:tblGrid>
      <w:tr w:rsidR="009D2B2B" w14:paraId="077D3975" w14:textId="77777777">
        <w:tc>
          <w:tcPr>
            <w:tcW w:w="2880" w:type="dxa"/>
          </w:tcPr>
          <w:p w14:paraId="53CA049D" w14:textId="77777777" w:rsidR="009D2B2B" w:rsidRDefault="009D2B2B"/>
        </w:tc>
        <w:tc>
          <w:tcPr>
            <w:tcW w:w="2880" w:type="dxa"/>
          </w:tcPr>
          <w:p w14:paraId="081FDB3F" w14:textId="77777777" w:rsidR="009D2B2B" w:rsidRDefault="009D2B2B"/>
        </w:tc>
        <w:tc>
          <w:tcPr>
            <w:tcW w:w="2880" w:type="dxa"/>
          </w:tcPr>
          <w:p w14:paraId="492ABC0E" w14:textId="77777777" w:rsidR="009D2B2B" w:rsidRDefault="009D2B2B"/>
        </w:tc>
      </w:tr>
      <w:tr w:rsidR="009D2B2B" w14:paraId="4A289F40" w14:textId="77777777">
        <w:tc>
          <w:tcPr>
            <w:tcW w:w="2880" w:type="dxa"/>
          </w:tcPr>
          <w:p w14:paraId="6A120535" w14:textId="136C5894" w:rsidR="009D2B2B" w:rsidRDefault="009D2B2B">
            <w:pPr>
              <w:jc w:val="right"/>
            </w:pPr>
          </w:p>
        </w:tc>
        <w:tc>
          <w:tcPr>
            <w:tcW w:w="2880" w:type="dxa"/>
          </w:tcPr>
          <w:p w14:paraId="505EBBF0" w14:textId="77777777" w:rsidR="009D2B2B" w:rsidRDefault="00000000">
            <w:pPr>
              <w:jc w:val="right"/>
            </w:pPr>
            <w:r>
              <w:rPr>
                <w:b/>
                <w:color w:val="008000"/>
              </w:rPr>
              <w:t xml:space="preserve">السوسي عن أبي عمرو, </w:t>
            </w:r>
          </w:p>
        </w:tc>
        <w:tc>
          <w:tcPr>
            <w:tcW w:w="2880" w:type="dxa"/>
          </w:tcPr>
          <w:p w14:paraId="5D5CBF6D" w14:textId="77777777" w:rsidR="009D2B2B" w:rsidRDefault="00000000">
            <w:pPr>
              <w:jc w:val="right"/>
            </w:pPr>
            <w:r>
              <w:rPr>
                <w:b/>
                <w:color w:val="0000FF"/>
              </w:rPr>
              <w:t>تطلع على</w:t>
            </w:r>
          </w:p>
        </w:tc>
      </w:tr>
    </w:tbl>
    <w:p w14:paraId="13722E3F" w14:textId="77777777" w:rsidR="009D2B2B" w:rsidRDefault="009D2B2B"/>
    <w:p w14:paraId="1E64F21E" w14:textId="77777777" w:rsidR="009D2B2B" w:rsidRDefault="00000000">
      <w:pPr>
        <w:jc w:val="right"/>
      </w:pPr>
      <w:r>
        <w:rPr>
          <w:b/>
        </w:rPr>
        <w:t>٩٤ ـ قَالُوا يَا ذَا الْقَرْنَيْنِ إِنَّ يَأْجُوجَ وَمَأْجُوجَ مُفْسِدُونَ فِي الْأَرْضِ فَهَلْ نَجْعَلُ لَكَ خَرْجًا عَلَى أَن تَجْعَلَ بَيْنَنَا وَبَيْنَهُمْ سَدًّا</w:t>
      </w:r>
    </w:p>
    <w:tbl>
      <w:tblPr>
        <w:tblW w:w="0" w:type="auto"/>
        <w:tblLayout w:type="fixed"/>
        <w:tblLook w:val="04A0" w:firstRow="1" w:lastRow="0" w:firstColumn="1" w:lastColumn="0" w:noHBand="0" w:noVBand="1"/>
      </w:tblPr>
      <w:tblGrid>
        <w:gridCol w:w="2880"/>
        <w:gridCol w:w="2880"/>
        <w:gridCol w:w="2880"/>
      </w:tblGrid>
      <w:tr w:rsidR="009D2B2B" w14:paraId="6BD0AFAB" w14:textId="77777777">
        <w:tc>
          <w:tcPr>
            <w:tcW w:w="2880" w:type="dxa"/>
          </w:tcPr>
          <w:p w14:paraId="21A92A76" w14:textId="77777777" w:rsidR="009D2B2B" w:rsidRDefault="009D2B2B"/>
        </w:tc>
        <w:tc>
          <w:tcPr>
            <w:tcW w:w="2880" w:type="dxa"/>
          </w:tcPr>
          <w:p w14:paraId="71CEC83B" w14:textId="77777777" w:rsidR="009D2B2B" w:rsidRDefault="009D2B2B"/>
        </w:tc>
        <w:tc>
          <w:tcPr>
            <w:tcW w:w="2880" w:type="dxa"/>
          </w:tcPr>
          <w:p w14:paraId="24E477B2" w14:textId="77777777" w:rsidR="009D2B2B" w:rsidRDefault="009D2B2B"/>
        </w:tc>
      </w:tr>
      <w:tr w:rsidR="009D2B2B" w14:paraId="02B4F659" w14:textId="77777777">
        <w:tc>
          <w:tcPr>
            <w:tcW w:w="2880" w:type="dxa"/>
          </w:tcPr>
          <w:p w14:paraId="3FF02251" w14:textId="3E8EDCD7" w:rsidR="009D2B2B" w:rsidRDefault="009D2B2B">
            <w:pPr>
              <w:jc w:val="right"/>
            </w:pPr>
          </w:p>
        </w:tc>
        <w:tc>
          <w:tcPr>
            <w:tcW w:w="2880" w:type="dxa"/>
          </w:tcPr>
          <w:p w14:paraId="7A61462E" w14:textId="77777777" w:rsidR="009D2B2B" w:rsidRDefault="00000000">
            <w:pPr>
              <w:jc w:val="right"/>
            </w:pPr>
            <w:r>
              <w:rPr>
                <w:b/>
                <w:color w:val="008000"/>
              </w:rPr>
              <w:t xml:space="preserve">السوسي عن أبي عمرو, </w:t>
            </w:r>
          </w:p>
        </w:tc>
        <w:tc>
          <w:tcPr>
            <w:tcW w:w="2880" w:type="dxa"/>
          </w:tcPr>
          <w:p w14:paraId="00CE3ADE" w14:textId="77777777" w:rsidR="009D2B2B" w:rsidRDefault="00000000">
            <w:pPr>
              <w:jc w:val="right"/>
            </w:pPr>
            <w:r>
              <w:rPr>
                <w:b/>
                <w:color w:val="0000FF"/>
              </w:rPr>
              <w:t>نجعل لك</w:t>
            </w:r>
          </w:p>
        </w:tc>
      </w:tr>
    </w:tbl>
    <w:p w14:paraId="735B6170" w14:textId="77777777" w:rsidR="009D2B2B" w:rsidRDefault="009D2B2B"/>
    <w:p w14:paraId="13B5F85E" w14:textId="77777777" w:rsidR="009D2B2B" w:rsidRDefault="00000000">
      <w:pPr>
        <w:jc w:val="right"/>
      </w:pPr>
      <w:r>
        <w:rPr>
          <w:b/>
        </w:rPr>
        <w:t>١٠٢ ـ أَفَحَسِبَ الَّذِينَ كَفَرُوا أَن يَتَّخِذُوا عِبَادِي مِن دُونِي أَوْلِيَاءَ إِنَّا أَعْتَدْنَا جَهَنَّمَ لِلْكَافِرِينَ نُزُلًا</w:t>
      </w:r>
    </w:p>
    <w:tbl>
      <w:tblPr>
        <w:tblW w:w="0" w:type="auto"/>
        <w:tblLayout w:type="fixed"/>
        <w:tblLook w:val="04A0" w:firstRow="1" w:lastRow="0" w:firstColumn="1" w:lastColumn="0" w:noHBand="0" w:noVBand="1"/>
      </w:tblPr>
      <w:tblGrid>
        <w:gridCol w:w="2880"/>
        <w:gridCol w:w="2880"/>
        <w:gridCol w:w="2880"/>
      </w:tblGrid>
      <w:tr w:rsidR="009D2B2B" w14:paraId="2387F997" w14:textId="77777777">
        <w:tc>
          <w:tcPr>
            <w:tcW w:w="2880" w:type="dxa"/>
          </w:tcPr>
          <w:p w14:paraId="4705DDE1" w14:textId="77777777" w:rsidR="009D2B2B" w:rsidRDefault="009D2B2B"/>
        </w:tc>
        <w:tc>
          <w:tcPr>
            <w:tcW w:w="2880" w:type="dxa"/>
          </w:tcPr>
          <w:p w14:paraId="471DCF43" w14:textId="77777777" w:rsidR="009D2B2B" w:rsidRDefault="009D2B2B"/>
        </w:tc>
        <w:tc>
          <w:tcPr>
            <w:tcW w:w="2880" w:type="dxa"/>
          </w:tcPr>
          <w:p w14:paraId="5DA524F7" w14:textId="77777777" w:rsidR="009D2B2B" w:rsidRDefault="009D2B2B"/>
        </w:tc>
      </w:tr>
      <w:tr w:rsidR="009D2B2B" w14:paraId="44FC4960" w14:textId="77777777">
        <w:tc>
          <w:tcPr>
            <w:tcW w:w="2880" w:type="dxa"/>
          </w:tcPr>
          <w:p w14:paraId="327ED1E0" w14:textId="09BAEAFE" w:rsidR="009D2B2B" w:rsidRDefault="009D2B2B">
            <w:pPr>
              <w:jc w:val="right"/>
            </w:pPr>
          </w:p>
        </w:tc>
        <w:tc>
          <w:tcPr>
            <w:tcW w:w="2880" w:type="dxa"/>
          </w:tcPr>
          <w:p w14:paraId="464644CF" w14:textId="77777777" w:rsidR="009D2B2B" w:rsidRDefault="00000000">
            <w:pPr>
              <w:jc w:val="right"/>
            </w:pPr>
            <w:r>
              <w:rPr>
                <w:b/>
                <w:color w:val="008000"/>
              </w:rPr>
              <w:t xml:space="preserve">السوسي عن أبي عمرو, </w:t>
            </w:r>
          </w:p>
        </w:tc>
        <w:tc>
          <w:tcPr>
            <w:tcW w:w="2880" w:type="dxa"/>
          </w:tcPr>
          <w:p w14:paraId="10CA8927" w14:textId="77777777" w:rsidR="009D2B2B" w:rsidRDefault="00000000">
            <w:pPr>
              <w:jc w:val="right"/>
            </w:pPr>
            <w:r>
              <w:rPr>
                <w:b/>
                <w:color w:val="0000FF"/>
              </w:rPr>
              <w:t>للكافرين نزلا</w:t>
            </w:r>
          </w:p>
        </w:tc>
      </w:tr>
    </w:tbl>
    <w:p w14:paraId="1D97C829" w14:textId="77777777" w:rsidR="009D2B2B" w:rsidRDefault="009D2B2B"/>
    <w:p w14:paraId="62E69007" w14:textId="77777777" w:rsidR="009D2B2B" w:rsidRDefault="00000000">
      <w:pPr>
        <w:jc w:val="right"/>
      </w:pPr>
      <w:r>
        <w:rPr>
          <w:b/>
        </w:rPr>
        <w:t>١٠٦ ـ ذَلِكَ جَزَاؤُهُمْ جَهَنَّمُ بِمَا كَفَرُوا وَاتَّخَذُوا آيَاتِي وَرُسُلِي هُزُوًا</w:t>
      </w:r>
    </w:p>
    <w:tbl>
      <w:tblPr>
        <w:tblW w:w="0" w:type="auto"/>
        <w:tblLayout w:type="fixed"/>
        <w:tblLook w:val="04A0" w:firstRow="1" w:lastRow="0" w:firstColumn="1" w:lastColumn="0" w:noHBand="0" w:noVBand="1"/>
      </w:tblPr>
      <w:tblGrid>
        <w:gridCol w:w="2880"/>
        <w:gridCol w:w="2880"/>
        <w:gridCol w:w="2880"/>
      </w:tblGrid>
      <w:tr w:rsidR="009D2B2B" w14:paraId="28D92961" w14:textId="77777777">
        <w:tc>
          <w:tcPr>
            <w:tcW w:w="2880" w:type="dxa"/>
          </w:tcPr>
          <w:p w14:paraId="42305328" w14:textId="77777777" w:rsidR="009D2B2B" w:rsidRDefault="009D2B2B"/>
        </w:tc>
        <w:tc>
          <w:tcPr>
            <w:tcW w:w="2880" w:type="dxa"/>
          </w:tcPr>
          <w:p w14:paraId="52F2ED9D" w14:textId="77777777" w:rsidR="009D2B2B" w:rsidRDefault="009D2B2B"/>
        </w:tc>
        <w:tc>
          <w:tcPr>
            <w:tcW w:w="2880" w:type="dxa"/>
          </w:tcPr>
          <w:p w14:paraId="4C926FD5" w14:textId="77777777" w:rsidR="009D2B2B" w:rsidRDefault="009D2B2B"/>
        </w:tc>
      </w:tr>
      <w:tr w:rsidR="009D2B2B" w14:paraId="233043FE" w14:textId="77777777">
        <w:tc>
          <w:tcPr>
            <w:tcW w:w="2880" w:type="dxa"/>
          </w:tcPr>
          <w:p w14:paraId="2E153067"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DEEA1CD" w14:textId="77777777" w:rsidR="009D2B2B" w:rsidRDefault="00000000">
            <w:pPr>
              <w:jc w:val="right"/>
            </w:pPr>
            <w:r>
              <w:rPr>
                <w:b/>
                <w:color w:val="008000"/>
              </w:rPr>
              <w:t xml:space="preserve">السوسي عن أبي عمرو, </w:t>
            </w:r>
          </w:p>
        </w:tc>
        <w:tc>
          <w:tcPr>
            <w:tcW w:w="2880" w:type="dxa"/>
          </w:tcPr>
          <w:p w14:paraId="46C23321" w14:textId="77777777" w:rsidR="009D2B2B" w:rsidRDefault="00000000">
            <w:pPr>
              <w:jc w:val="right"/>
            </w:pPr>
            <w:r>
              <w:rPr>
                <w:b/>
                <w:color w:val="0000FF"/>
              </w:rPr>
              <w:t>جهنم بما</w:t>
            </w:r>
          </w:p>
        </w:tc>
      </w:tr>
    </w:tbl>
    <w:p w14:paraId="0DAD3A4C" w14:textId="77777777" w:rsidR="009D2B2B" w:rsidRDefault="009D2B2B"/>
    <w:p w14:paraId="49A232FA" w14:textId="77777777" w:rsidR="009D2B2B" w:rsidRDefault="00000000">
      <w:pPr>
        <w:jc w:val="right"/>
      </w:pPr>
      <w:r>
        <w:rPr>
          <w:b/>
        </w:rPr>
        <w:t>٢ ـ ذِكْرُ رَحْمَتِ رَبِّكَ عَبْدَهُ زَكَرِيَّا</w:t>
      </w:r>
    </w:p>
    <w:tbl>
      <w:tblPr>
        <w:tblW w:w="0" w:type="auto"/>
        <w:tblLayout w:type="fixed"/>
        <w:tblLook w:val="04A0" w:firstRow="1" w:lastRow="0" w:firstColumn="1" w:lastColumn="0" w:noHBand="0" w:noVBand="1"/>
      </w:tblPr>
      <w:tblGrid>
        <w:gridCol w:w="2880"/>
        <w:gridCol w:w="2880"/>
        <w:gridCol w:w="2880"/>
      </w:tblGrid>
      <w:tr w:rsidR="009D2B2B" w14:paraId="24F1A03D" w14:textId="77777777">
        <w:tc>
          <w:tcPr>
            <w:tcW w:w="2880" w:type="dxa"/>
          </w:tcPr>
          <w:p w14:paraId="6E8A7197" w14:textId="77777777" w:rsidR="009D2B2B" w:rsidRDefault="009D2B2B"/>
        </w:tc>
        <w:tc>
          <w:tcPr>
            <w:tcW w:w="2880" w:type="dxa"/>
          </w:tcPr>
          <w:p w14:paraId="5034A6B7" w14:textId="77777777" w:rsidR="009D2B2B" w:rsidRDefault="009D2B2B"/>
        </w:tc>
        <w:tc>
          <w:tcPr>
            <w:tcW w:w="2880" w:type="dxa"/>
          </w:tcPr>
          <w:p w14:paraId="0EEC93E0" w14:textId="77777777" w:rsidR="009D2B2B" w:rsidRDefault="009D2B2B"/>
        </w:tc>
      </w:tr>
      <w:tr w:rsidR="009D2B2B" w14:paraId="5AA3EB8E" w14:textId="77777777">
        <w:tc>
          <w:tcPr>
            <w:tcW w:w="2880" w:type="dxa"/>
          </w:tcPr>
          <w:p w14:paraId="649D0FE9" w14:textId="77777777" w:rsidR="009D2B2B" w:rsidRDefault="00000000">
            <w:pPr>
              <w:jc w:val="right"/>
            </w:pPr>
            <w:r>
              <w:rPr>
                <w:b/>
                <w:color w:val="FF0000"/>
              </w:rPr>
              <w:t>قرأ بالإدغام الكبير، وله وجه الاختلاس.</w:t>
            </w:r>
          </w:p>
        </w:tc>
        <w:tc>
          <w:tcPr>
            <w:tcW w:w="2880" w:type="dxa"/>
          </w:tcPr>
          <w:p w14:paraId="78784FFB" w14:textId="77777777" w:rsidR="009D2B2B" w:rsidRDefault="00000000">
            <w:pPr>
              <w:jc w:val="right"/>
            </w:pPr>
            <w:r>
              <w:rPr>
                <w:b/>
                <w:color w:val="008000"/>
              </w:rPr>
              <w:t xml:space="preserve">السوسي عن أبي عمرو, </w:t>
            </w:r>
          </w:p>
        </w:tc>
        <w:tc>
          <w:tcPr>
            <w:tcW w:w="2880" w:type="dxa"/>
          </w:tcPr>
          <w:p w14:paraId="3AA1576E" w14:textId="77777777" w:rsidR="009D2B2B" w:rsidRDefault="00000000">
            <w:pPr>
              <w:jc w:val="right"/>
            </w:pPr>
            <w:r>
              <w:rPr>
                <w:b/>
                <w:color w:val="0000FF"/>
              </w:rPr>
              <w:t>ذكر رحمت</w:t>
            </w:r>
          </w:p>
        </w:tc>
      </w:tr>
    </w:tbl>
    <w:p w14:paraId="5D908332" w14:textId="77777777" w:rsidR="009D2B2B" w:rsidRDefault="009D2B2B"/>
    <w:p w14:paraId="0C06027D" w14:textId="77777777" w:rsidR="009D2B2B" w:rsidRDefault="00000000">
      <w:pPr>
        <w:jc w:val="right"/>
      </w:pPr>
      <w:r>
        <w:rPr>
          <w:b/>
        </w:rPr>
        <w:t>٤ ـ قَالَ رَبِّ إِنِّي وَهَنَ الْعَظْمُ مِنِّي وَاشْتَعَلَ الرَّأْسُ شَيْبًا وَلَمْ أَكُن بِدُعَائِكَ رَبِّ شَقِيًّا</w:t>
      </w:r>
    </w:p>
    <w:tbl>
      <w:tblPr>
        <w:tblW w:w="0" w:type="auto"/>
        <w:tblLayout w:type="fixed"/>
        <w:tblLook w:val="04A0" w:firstRow="1" w:lastRow="0" w:firstColumn="1" w:lastColumn="0" w:noHBand="0" w:noVBand="1"/>
      </w:tblPr>
      <w:tblGrid>
        <w:gridCol w:w="2880"/>
        <w:gridCol w:w="2880"/>
        <w:gridCol w:w="2880"/>
      </w:tblGrid>
      <w:tr w:rsidR="009D2B2B" w14:paraId="08509175" w14:textId="77777777">
        <w:tc>
          <w:tcPr>
            <w:tcW w:w="2880" w:type="dxa"/>
          </w:tcPr>
          <w:p w14:paraId="5D9A2969" w14:textId="77777777" w:rsidR="009D2B2B" w:rsidRDefault="009D2B2B"/>
        </w:tc>
        <w:tc>
          <w:tcPr>
            <w:tcW w:w="2880" w:type="dxa"/>
          </w:tcPr>
          <w:p w14:paraId="7E337D3A" w14:textId="77777777" w:rsidR="009D2B2B" w:rsidRDefault="009D2B2B"/>
        </w:tc>
        <w:tc>
          <w:tcPr>
            <w:tcW w:w="2880" w:type="dxa"/>
          </w:tcPr>
          <w:p w14:paraId="18582357" w14:textId="77777777" w:rsidR="009D2B2B" w:rsidRDefault="009D2B2B"/>
        </w:tc>
      </w:tr>
      <w:tr w:rsidR="009D2B2B" w14:paraId="74214F7C" w14:textId="77777777">
        <w:tc>
          <w:tcPr>
            <w:tcW w:w="2880" w:type="dxa"/>
          </w:tcPr>
          <w:p w14:paraId="15E8E89C" w14:textId="62D5BF4E" w:rsidR="009D2B2B" w:rsidRDefault="009D2B2B">
            <w:pPr>
              <w:jc w:val="right"/>
            </w:pPr>
          </w:p>
        </w:tc>
        <w:tc>
          <w:tcPr>
            <w:tcW w:w="2880" w:type="dxa"/>
          </w:tcPr>
          <w:p w14:paraId="23305781" w14:textId="77777777" w:rsidR="009D2B2B" w:rsidRDefault="00000000">
            <w:pPr>
              <w:jc w:val="right"/>
            </w:pPr>
            <w:r>
              <w:rPr>
                <w:b/>
                <w:color w:val="008000"/>
              </w:rPr>
              <w:t xml:space="preserve">السوسي عن أبي عمرو, </w:t>
            </w:r>
          </w:p>
        </w:tc>
        <w:tc>
          <w:tcPr>
            <w:tcW w:w="2880" w:type="dxa"/>
          </w:tcPr>
          <w:p w14:paraId="1099B77F" w14:textId="77777777" w:rsidR="009D2B2B" w:rsidRDefault="00000000">
            <w:pPr>
              <w:jc w:val="right"/>
            </w:pPr>
            <w:r>
              <w:rPr>
                <w:b/>
                <w:color w:val="0000FF"/>
              </w:rPr>
              <w:t>قال رب</w:t>
            </w:r>
          </w:p>
        </w:tc>
      </w:tr>
      <w:tr w:rsidR="009D2B2B" w14:paraId="1BAF322A" w14:textId="77777777">
        <w:tc>
          <w:tcPr>
            <w:tcW w:w="2880" w:type="dxa"/>
          </w:tcPr>
          <w:p w14:paraId="3CF34BC5" w14:textId="77777777" w:rsidR="009D2B2B" w:rsidRDefault="00000000">
            <w:pPr>
              <w:jc w:val="right"/>
            </w:pPr>
            <w:r>
              <w:rPr>
                <w:b/>
                <w:color w:val="FF0000"/>
              </w:rPr>
              <w:t>قرأ بالإدغام الكبير، وله وجه الاختلاس.</w:t>
            </w:r>
          </w:p>
        </w:tc>
        <w:tc>
          <w:tcPr>
            <w:tcW w:w="2880" w:type="dxa"/>
          </w:tcPr>
          <w:p w14:paraId="5CAEAAFE" w14:textId="77777777" w:rsidR="009D2B2B" w:rsidRDefault="00000000">
            <w:pPr>
              <w:jc w:val="right"/>
            </w:pPr>
            <w:r>
              <w:rPr>
                <w:b/>
                <w:color w:val="008000"/>
              </w:rPr>
              <w:t xml:space="preserve">السوسي عن أبي عمرو, </w:t>
            </w:r>
          </w:p>
        </w:tc>
        <w:tc>
          <w:tcPr>
            <w:tcW w:w="2880" w:type="dxa"/>
          </w:tcPr>
          <w:p w14:paraId="33E2B7BA" w14:textId="77777777" w:rsidR="009D2B2B" w:rsidRDefault="00000000">
            <w:pPr>
              <w:jc w:val="right"/>
            </w:pPr>
            <w:r>
              <w:rPr>
                <w:b/>
                <w:color w:val="0000FF"/>
              </w:rPr>
              <w:t>العظم مني</w:t>
            </w:r>
          </w:p>
        </w:tc>
      </w:tr>
      <w:tr w:rsidR="009D2B2B" w14:paraId="0B3B1A5B" w14:textId="77777777">
        <w:tc>
          <w:tcPr>
            <w:tcW w:w="2880" w:type="dxa"/>
          </w:tcPr>
          <w:p w14:paraId="2B2435B3" w14:textId="77777777" w:rsidR="009D2B2B" w:rsidRDefault="00000000">
            <w:pPr>
              <w:jc w:val="right"/>
            </w:pPr>
            <w:r>
              <w:rPr>
                <w:b/>
                <w:color w:val="FF0000"/>
              </w:rPr>
              <w:t>قرأ بالإدغام الكبير بخلف عنه.</w:t>
            </w:r>
          </w:p>
        </w:tc>
        <w:tc>
          <w:tcPr>
            <w:tcW w:w="2880" w:type="dxa"/>
          </w:tcPr>
          <w:p w14:paraId="272CCF99" w14:textId="77777777" w:rsidR="009D2B2B" w:rsidRDefault="00000000">
            <w:pPr>
              <w:jc w:val="right"/>
            </w:pPr>
            <w:r>
              <w:rPr>
                <w:b/>
                <w:color w:val="008000"/>
              </w:rPr>
              <w:t xml:space="preserve">السوسي عن أبي عمرو, </w:t>
            </w:r>
          </w:p>
        </w:tc>
        <w:tc>
          <w:tcPr>
            <w:tcW w:w="2880" w:type="dxa"/>
          </w:tcPr>
          <w:p w14:paraId="7D24E391" w14:textId="77777777" w:rsidR="009D2B2B" w:rsidRDefault="00000000">
            <w:pPr>
              <w:jc w:val="right"/>
            </w:pPr>
            <w:r>
              <w:rPr>
                <w:b/>
                <w:color w:val="0000FF"/>
              </w:rPr>
              <w:t>الرأس شيبا</w:t>
            </w:r>
          </w:p>
        </w:tc>
      </w:tr>
    </w:tbl>
    <w:p w14:paraId="756EBF17" w14:textId="77777777" w:rsidR="009D2B2B" w:rsidRDefault="009D2B2B"/>
    <w:p w14:paraId="34A5D1BD" w14:textId="77777777" w:rsidR="009D2B2B" w:rsidRDefault="00000000">
      <w:pPr>
        <w:jc w:val="right"/>
      </w:pPr>
      <w:r>
        <w:rPr>
          <w:b/>
        </w:rPr>
        <w:t>٨ ـ قَالَ رَبِّ أَنَّى يَكُونُ لِي غُلَامٌ وَكَانَتِ امْرَأَتِي عَاقِرًا وَقَدْ بَلَغْتُ مِنَ الْكِبَرِ عِتِيًّا</w:t>
      </w:r>
    </w:p>
    <w:tbl>
      <w:tblPr>
        <w:tblW w:w="0" w:type="auto"/>
        <w:tblLayout w:type="fixed"/>
        <w:tblLook w:val="04A0" w:firstRow="1" w:lastRow="0" w:firstColumn="1" w:lastColumn="0" w:noHBand="0" w:noVBand="1"/>
      </w:tblPr>
      <w:tblGrid>
        <w:gridCol w:w="2880"/>
        <w:gridCol w:w="2880"/>
        <w:gridCol w:w="2880"/>
      </w:tblGrid>
      <w:tr w:rsidR="009D2B2B" w14:paraId="63F949A0" w14:textId="77777777">
        <w:tc>
          <w:tcPr>
            <w:tcW w:w="2880" w:type="dxa"/>
          </w:tcPr>
          <w:p w14:paraId="586C0737" w14:textId="77777777" w:rsidR="009D2B2B" w:rsidRDefault="009D2B2B"/>
        </w:tc>
        <w:tc>
          <w:tcPr>
            <w:tcW w:w="2880" w:type="dxa"/>
          </w:tcPr>
          <w:p w14:paraId="435DB4BA" w14:textId="77777777" w:rsidR="009D2B2B" w:rsidRDefault="009D2B2B"/>
        </w:tc>
        <w:tc>
          <w:tcPr>
            <w:tcW w:w="2880" w:type="dxa"/>
          </w:tcPr>
          <w:p w14:paraId="7CEB250C" w14:textId="77777777" w:rsidR="009D2B2B" w:rsidRDefault="009D2B2B"/>
        </w:tc>
      </w:tr>
      <w:tr w:rsidR="009D2B2B" w14:paraId="2BC1B37D" w14:textId="77777777">
        <w:tc>
          <w:tcPr>
            <w:tcW w:w="2880" w:type="dxa"/>
          </w:tcPr>
          <w:p w14:paraId="6D8A5A29" w14:textId="3D18F38B" w:rsidR="009D2B2B" w:rsidRDefault="009D2B2B">
            <w:pPr>
              <w:jc w:val="right"/>
            </w:pPr>
          </w:p>
        </w:tc>
        <w:tc>
          <w:tcPr>
            <w:tcW w:w="2880" w:type="dxa"/>
          </w:tcPr>
          <w:p w14:paraId="6FB1CB55" w14:textId="77777777" w:rsidR="009D2B2B" w:rsidRDefault="00000000">
            <w:pPr>
              <w:jc w:val="right"/>
            </w:pPr>
            <w:r>
              <w:rPr>
                <w:b/>
                <w:color w:val="008000"/>
              </w:rPr>
              <w:t xml:space="preserve">السوسي عن أبي عمرو, </w:t>
            </w:r>
          </w:p>
        </w:tc>
        <w:tc>
          <w:tcPr>
            <w:tcW w:w="2880" w:type="dxa"/>
          </w:tcPr>
          <w:p w14:paraId="12D26036" w14:textId="77777777" w:rsidR="009D2B2B" w:rsidRDefault="00000000">
            <w:pPr>
              <w:jc w:val="right"/>
            </w:pPr>
            <w:r>
              <w:rPr>
                <w:b/>
                <w:color w:val="0000FF"/>
              </w:rPr>
              <w:t>قال رب</w:t>
            </w:r>
          </w:p>
        </w:tc>
      </w:tr>
    </w:tbl>
    <w:p w14:paraId="410F7AE8" w14:textId="77777777" w:rsidR="009D2B2B" w:rsidRDefault="009D2B2B"/>
    <w:p w14:paraId="09EAEE7A" w14:textId="77777777" w:rsidR="009D2B2B" w:rsidRDefault="00000000">
      <w:pPr>
        <w:jc w:val="right"/>
      </w:pPr>
      <w:r>
        <w:rPr>
          <w:b/>
        </w:rPr>
        <w:t>٩ ـ قَالَ كَذَلِكَ قَالَ رَبُّكَ هُوَ عَلَيَّ هَيِّنٌ وَقَدْ خَلَقْتُكَ مِن قَبْلُ وَلَمْ تَكُ شَيْئًا</w:t>
      </w:r>
    </w:p>
    <w:tbl>
      <w:tblPr>
        <w:tblW w:w="0" w:type="auto"/>
        <w:tblLayout w:type="fixed"/>
        <w:tblLook w:val="04A0" w:firstRow="1" w:lastRow="0" w:firstColumn="1" w:lastColumn="0" w:noHBand="0" w:noVBand="1"/>
      </w:tblPr>
      <w:tblGrid>
        <w:gridCol w:w="2880"/>
        <w:gridCol w:w="2880"/>
        <w:gridCol w:w="2880"/>
      </w:tblGrid>
      <w:tr w:rsidR="009D2B2B" w14:paraId="294C4EE4" w14:textId="77777777">
        <w:tc>
          <w:tcPr>
            <w:tcW w:w="2880" w:type="dxa"/>
          </w:tcPr>
          <w:p w14:paraId="14CB69C8" w14:textId="77777777" w:rsidR="009D2B2B" w:rsidRDefault="009D2B2B"/>
        </w:tc>
        <w:tc>
          <w:tcPr>
            <w:tcW w:w="2880" w:type="dxa"/>
          </w:tcPr>
          <w:p w14:paraId="5AA5DE9E" w14:textId="77777777" w:rsidR="009D2B2B" w:rsidRDefault="009D2B2B"/>
        </w:tc>
        <w:tc>
          <w:tcPr>
            <w:tcW w:w="2880" w:type="dxa"/>
          </w:tcPr>
          <w:p w14:paraId="285A3FBF" w14:textId="77777777" w:rsidR="009D2B2B" w:rsidRDefault="009D2B2B"/>
        </w:tc>
      </w:tr>
      <w:tr w:rsidR="009D2B2B" w14:paraId="0934103E" w14:textId="77777777">
        <w:tc>
          <w:tcPr>
            <w:tcW w:w="2880" w:type="dxa"/>
          </w:tcPr>
          <w:p w14:paraId="6F7B45C2" w14:textId="0143FE08" w:rsidR="009D2B2B" w:rsidRDefault="009D2B2B">
            <w:pPr>
              <w:jc w:val="right"/>
            </w:pPr>
          </w:p>
        </w:tc>
        <w:tc>
          <w:tcPr>
            <w:tcW w:w="2880" w:type="dxa"/>
          </w:tcPr>
          <w:p w14:paraId="673027DF" w14:textId="77777777" w:rsidR="009D2B2B" w:rsidRDefault="00000000">
            <w:pPr>
              <w:jc w:val="right"/>
            </w:pPr>
            <w:r>
              <w:rPr>
                <w:b/>
                <w:color w:val="008000"/>
              </w:rPr>
              <w:t xml:space="preserve">السوسي عن أبي عمرو, </w:t>
            </w:r>
          </w:p>
        </w:tc>
        <w:tc>
          <w:tcPr>
            <w:tcW w:w="2880" w:type="dxa"/>
          </w:tcPr>
          <w:p w14:paraId="3D7694B7" w14:textId="77777777" w:rsidR="009D2B2B" w:rsidRDefault="00000000">
            <w:pPr>
              <w:jc w:val="right"/>
            </w:pPr>
            <w:r>
              <w:rPr>
                <w:b/>
                <w:color w:val="0000FF"/>
              </w:rPr>
              <w:t>كذلك قال</w:t>
            </w:r>
          </w:p>
        </w:tc>
      </w:tr>
      <w:tr w:rsidR="009D2B2B" w14:paraId="42DA2FCB" w14:textId="77777777">
        <w:tc>
          <w:tcPr>
            <w:tcW w:w="2880" w:type="dxa"/>
          </w:tcPr>
          <w:p w14:paraId="2D5FD33F" w14:textId="287526EA" w:rsidR="009D2B2B" w:rsidRDefault="009D2B2B">
            <w:pPr>
              <w:jc w:val="right"/>
            </w:pPr>
          </w:p>
        </w:tc>
        <w:tc>
          <w:tcPr>
            <w:tcW w:w="2880" w:type="dxa"/>
          </w:tcPr>
          <w:p w14:paraId="5037DE9E" w14:textId="77777777" w:rsidR="009D2B2B" w:rsidRDefault="00000000">
            <w:pPr>
              <w:jc w:val="right"/>
            </w:pPr>
            <w:r>
              <w:rPr>
                <w:b/>
                <w:color w:val="008000"/>
              </w:rPr>
              <w:t xml:space="preserve">السوسي عن أبي عمرو, </w:t>
            </w:r>
          </w:p>
        </w:tc>
        <w:tc>
          <w:tcPr>
            <w:tcW w:w="2880" w:type="dxa"/>
          </w:tcPr>
          <w:p w14:paraId="0A643F39" w14:textId="77777777" w:rsidR="009D2B2B" w:rsidRDefault="00000000">
            <w:pPr>
              <w:jc w:val="right"/>
            </w:pPr>
            <w:r>
              <w:rPr>
                <w:b/>
                <w:color w:val="0000FF"/>
              </w:rPr>
              <w:t>قال ربك</w:t>
            </w:r>
          </w:p>
        </w:tc>
      </w:tr>
    </w:tbl>
    <w:p w14:paraId="47686087" w14:textId="77777777" w:rsidR="009D2B2B" w:rsidRDefault="009D2B2B"/>
    <w:p w14:paraId="0A4BF676" w14:textId="77777777" w:rsidR="009D2B2B" w:rsidRDefault="00000000">
      <w:pPr>
        <w:jc w:val="right"/>
      </w:pPr>
      <w:r>
        <w:rPr>
          <w:b/>
        </w:rPr>
        <w:t>١٠ ـ قَالَ رَبِّ اجْعَل لِّي آيَةً قَالَ آيَتُكَ أَلَّا تُكَلِّمَ النَّاسَ ثَلَاثَ لَيَالٍ سَوِيًّا</w:t>
      </w:r>
    </w:p>
    <w:tbl>
      <w:tblPr>
        <w:tblW w:w="0" w:type="auto"/>
        <w:tblLayout w:type="fixed"/>
        <w:tblLook w:val="04A0" w:firstRow="1" w:lastRow="0" w:firstColumn="1" w:lastColumn="0" w:noHBand="0" w:noVBand="1"/>
      </w:tblPr>
      <w:tblGrid>
        <w:gridCol w:w="2880"/>
        <w:gridCol w:w="2880"/>
        <w:gridCol w:w="2880"/>
      </w:tblGrid>
      <w:tr w:rsidR="009D2B2B" w14:paraId="604FD3F4" w14:textId="77777777">
        <w:tc>
          <w:tcPr>
            <w:tcW w:w="2880" w:type="dxa"/>
          </w:tcPr>
          <w:p w14:paraId="1F3AB10F" w14:textId="77777777" w:rsidR="009D2B2B" w:rsidRDefault="009D2B2B"/>
        </w:tc>
        <w:tc>
          <w:tcPr>
            <w:tcW w:w="2880" w:type="dxa"/>
          </w:tcPr>
          <w:p w14:paraId="29A75C06" w14:textId="77777777" w:rsidR="009D2B2B" w:rsidRDefault="009D2B2B"/>
        </w:tc>
        <w:tc>
          <w:tcPr>
            <w:tcW w:w="2880" w:type="dxa"/>
          </w:tcPr>
          <w:p w14:paraId="14822846" w14:textId="77777777" w:rsidR="009D2B2B" w:rsidRDefault="009D2B2B"/>
        </w:tc>
      </w:tr>
      <w:tr w:rsidR="009D2B2B" w14:paraId="7EA5100D" w14:textId="77777777">
        <w:tc>
          <w:tcPr>
            <w:tcW w:w="2880" w:type="dxa"/>
          </w:tcPr>
          <w:p w14:paraId="71831F44" w14:textId="3162A6B7" w:rsidR="009D2B2B" w:rsidRDefault="009D2B2B">
            <w:pPr>
              <w:jc w:val="right"/>
            </w:pPr>
          </w:p>
        </w:tc>
        <w:tc>
          <w:tcPr>
            <w:tcW w:w="2880" w:type="dxa"/>
          </w:tcPr>
          <w:p w14:paraId="4E53558F" w14:textId="77777777" w:rsidR="009D2B2B" w:rsidRDefault="00000000">
            <w:pPr>
              <w:jc w:val="right"/>
            </w:pPr>
            <w:r>
              <w:rPr>
                <w:b/>
                <w:color w:val="008000"/>
              </w:rPr>
              <w:t xml:space="preserve">السوسي عن أبي عمرو, </w:t>
            </w:r>
          </w:p>
        </w:tc>
        <w:tc>
          <w:tcPr>
            <w:tcW w:w="2880" w:type="dxa"/>
          </w:tcPr>
          <w:p w14:paraId="6E06317A" w14:textId="77777777" w:rsidR="009D2B2B" w:rsidRDefault="00000000">
            <w:pPr>
              <w:jc w:val="right"/>
            </w:pPr>
            <w:r>
              <w:rPr>
                <w:b/>
                <w:color w:val="0000FF"/>
              </w:rPr>
              <w:t>قال رب</w:t>
            </w:r>
          </w:p>
        </w:tc>
      </w:tr>
    </w:tbl>
    <w:p w14:paraId="1D65B0F2" w14:textId="77777777" w:rsidR="009D2B2B" w:rsidRDefault="009D2B2B"/>
    <w:p w14:paraId="6141EEE2" w14:textId="77777777" w:rsidR="009D2B2B" w:rsidRDefault="00000000">
      <w:pPr>
        <w:jc w:val="right"/>
      </w:pPr>
      <w:r>
        <w:rPr>
          <w:b/>
        </w:rPr>
        <w:t>١٢ ـ يَا يَحْيَى خُذِ الْكِتَابَ بِقُوَّةٍ وَآتَيْنَاهُ الْحُكْمَ صَبِيًّا</w:t>
      </w:r>
    </w:p>
    <w:tbl>
      <w:tblPr>
        <w:tblW w:w="0" w:type="auto"/>
        <w:tblLayout w:type="fixed"/>
        <w:tblLook w:val="04A0" w:firstRow="1" w:lastRow="0" w:firstColumn="1" w:lastColumn="0" w:noHBand="0" w:noVBand="1"/>
      </w:tblPr>
      <w:tblGrid>
        <w:gridCol w:w="2880"/>
        <w:gridCol w:w="2880"/>
        <w:gridCol w:w="2880"/>
      </w:tblGrid>
      <w:tr w:rsidR="009D2B2B" w14:paraId="208F943E" w14:textId="77777777">
        <w:tc>
          <w:tcPr>
            <w:tcW w:w="2880" w:type="dxa"/>
          </w:tcPr>
          <w:p w14:paraId="39762C11" w14:textId="77777777" w:rsidR="009D2B2B" w:rsidRDefault="009D2B2B"/>
        </w:tc>
        <w:tc>
          <w:tcPr>
            <w:tcW w:w="2880" w:type="dxa"/>
          </w:tcPr>
          <w:p w14:paraId="05856B76" w14:textId="77777777" w:rsidR="009D2B2B" w:rsidRDefault="009D2B2B"/>
        </w:tc>
        <w:tc>
          <w:tcPr>
            <w:tcW w:w="2880" w:type="dxa"/>
          </w:tcPr>
          <w:p w14:paraId="6A7834D4" w14:textId="77777777" w:rsidR="009D2B2B" w:rsidRDefault="009D2B2B"/>
        </w:tc>
      </w:tr>
      <w:tr w:rsidR="009D2B2B" w14:paraId="45C76E19" w14:textId="77777777">
        <w:tc>
          <w:tcPr>
            <w:tcW w:w="2880" w:type="dxa"/>
          </w:tcPr>
          <w:p w14:paraId="3F36BF3A" w14:textId="30A2994E" w:rsidR="009D2B2B" w:rsidRDefault="009D2B2B">
            <w:pPr>
              <w:jc w:val="right"/>
            </w:pPr>
          </w:p>
        </w:tc>
        <w:tc>
          <w:tcPr>
            <w:tcW w:w="2880" w:type="dxa"/>
          </w:tcPr>
          <w:p w14:paraId="3252F075" w14:textId="77777777" w:rsidR="009D2B2B" w:rsidRDefault="00000000">
            <w:pPr>
              <w:jc w:val="right"/>
            </w:pPr>
            <w:r>
              <w:rPr>
                <w:b/>
                <w:color w:val="008000"/>
              </w:rPr>
              <w:t xml:space="preserve">السوسي عن أبي عمرو, </w:t>
            </w:r>
          </w:p>
        </w:tc>
        <w:tc>
          <w:tcPr>
            <w:tcW w:w="2880" w:type="dxa"/>
          </w:tcPr>
          <w:p w14:paraId="32DF90EC" w14:textId="77777777" w:rsidR="009D2B2B" w:rsidRDefault="00000000">
            <w:pPr>
              <w:jc w:val="right"/>
            </w:pPr>
            <w:r>
              <w:rPr>
                <w:b/>
                <w:color w:val="0000FF"/>
              </w:rPr>
              <w:t>الكتاب بقوة</w:t>
            </w:r>
          </w:p>
        </w:tc>
      </w:tr>
    </w:tbl>
    <w:p w14:paraId="0ED7900C" w14:textId="77777777" w:rsidR="009D2B2B" w:rsidRDefault="009D2B2B"/>
    <w:p w14:paraId="7EBDE376" w14:textId="77777777" w:rsidR="009D2B2B" w:rsidRDefault="00000000">
      <w:pPr>
        <w:jc w:val="right"/>
      </w:pPr>
      <w:r>
        <w:rPr>
          <w:b/>
        </w:rPr>
        <w:t>١٧ ـ فَاتَّخَذَتْ مِن دُونِهِمْ حِجَابًا فَأَرْسَلْنَا إِلَيْهَا رُوحَنَا فَتَمَثَّلَ لَهَا بَشَرًا سَوِيًّا</w:t>
      </w:r>
    </w:p>
    <w:tbl>
      <w:tblPr>
        <w:tblW w:w="0" w:type="auto"/>
        <w:tblLayout w:type="fixed"/>
        <w:tblLook w:val="04A0" w:firstRow="1" w:lastRow="0" w:firstColumn="1" w:lastColumn="0" w:noHBand="0" w:noVBand="1"/>
      </w:tblPr>
      <w:tblGrid>
        <w:gridCol w:w="2880"/>
        <w:gridCol w:w="2880"/>
        <w:gridCol w:w="2880"/>
      </w:tblGrid>
      <w:tr w:rsidR="009D2B2B" w14:paraId="36468116" w14:textId="77777777">
        <w:tc>
          <w:tcPr>
            <w:tcW w:w="2880" w:type="dxa"/>
          </w:tcPr>
          <w:p w14:paraId="55CC3488" w14:textId="77777777" w:rsidR="009D2B2B" w:rsidRDefault="009D2B2B"/>
        </w:tc>
        <w:tc>
          <w:tcPr>
            <w:tcW w:w="2880" w:type="dxa"/>
          </w:tcPr>
          <w:p w14:paraId="16081941" w14:textId="77777777" w:rsidR="009D2B2B" w:rsidRDefault="009D2B2B"/>
        </w:tc>
        <w:tc>
          <w:tcPr>
            <w:tcW w:w="2880" w:type="dxa"/>
          </w:tcPr>
          <w:p w14:paraId="4FBD8FE7" w14:textId="77777777" w:rsidR="009D2B2B" w:rsidRDefault="009D2B2B"/>
        </w:tc>
      </w:tr>
      <w:tr w:rsidR="009D2B2B" w14:paraId="6540390A" w14:textId="77777777">
        <w:tc>
          <w:tcPr>
            <w:tcW w:w="2880" w:type="dxa"/>
          </w:tcPr>
          <w:p w14:paraId="49D2FF9C" w14:textId="68E006DC" w:rsidR="009D2B2B" w:rsidRDefault="009D2B2B">
            <w:pPr>
              <w:jc w:val="right"/>
            </w:pPr>
          </w:p>
        </w:tc>
        <w:tc>
          <w:tcPr>
            <w:tcW w:w="2880" w:type="dxa"/>
          </w:tcPr>
          <w:p w14:paraId="3EA4DC9D" w14:textId="77777777" w:rsidR="009D2B2B" w:rsidRDefault="00000000">
            <w:pPr>
              <w:jc w:val="right"/>
            </w:pPr>
            <w:r>
              <w:rPr>
                <w:b/>
                <w:color w:val="008000"/>
              </w:rPr>
              <w:t xml:space="preserve">السوسي عن أبي عمرو, </w:t>
            </w:r>
          </w:p>
        </w:tc>
        <w:tc>
          <w:tcPr>
            <w:tcW w:w="2880" w:type="dxa"/>
          </w:tcPr>
          <w:p w14:paraId="55B03DD0" w14:textId="77777777" w:rsidR="009D2B2B" w:rsidRDefault="00000000">
            <w:pPr>
              <w:jc w:val="right"/>
            </w:pPr>
            <w:r>
              <w:rPr>
                <w:b/>
                <w:color w:val="0000FF"/>
              </w:rPr>
              <w:t>فتمثل لها</w:t>
            </w:r>
          </w:p>
        </w:tc>
      </w:tr>
    </w:tbl>
    <w:p w14:paraId="6BD924B9" w14:textId="77777777" w:rsidR="009D2B2B" w:rsidRDefault="009D2B2B"/>
    <w:p w14:paraId="0462C339" w14:textId="77777777" w:rsidR="009D2B2B" w:rsidRDefault="00000000">
      <w:pPr>
        <w:jc w:val="right"/>
      </w:pPr>
      <w:r>
        <w:rPr>
          <w:b/>
        </w:rPr>
        <w:t>١٩ ـ قَالَ إِنَّمَا أَنَا رَسُولُ رَبِّكِ لِأَهَبَ لَكِ غُلَامًا زَكِيًّا</w:t>
      </w:r>
    </w:p>
    <w:tbl>
      <w:tblPr>
        <w:tblW w:w="0" w:type="auto"/>
        <w:tblLayout w:type="fixed"/>
        <w:tblLook w:val="04A0" w:firstRow="1" w:lastRow="0" w:firstColumn="1" w:lastColumn="0" w:noHBand="0" w:noVBand="1"/>
      </w:tblPr>
      <w:tblGrid>
        <w:gridCol w:w="2880"/>
        <w:gridCol w:w="2880"/>
        <w:gridCol w:w="2880"/>
      </w:tblGrid>
      <w:tr w:rsidR="009D2B2B" w14:paraId="2D1D2684" w14:textId="77777777">
        <w:tc>
          <w:tcPr>
            <w:tcW w:w="2880" w:type="dxa"/>
          </w:tcPr>
          <w:p w14:paraId="5BE8187A" w14:textId="77777777" w:rsidR="009D2B2B" w:rsidRDefault="009D2B2B"/>
        </w:tc>
        <w:tc>
          <w:tcPr>
            <w:tcW w:w="2880" w:type="dxa"/>
          </w:tcPr>
          <w:p w14:paraId="71FFF80E" w14:textId="77777777" w:rsidR="009D2B2B" w:rsidRDefault="009D2B2B"/>
        </w:tc>
        <w:tc>
          <w:tcPr>
            <w:tcW w:w="2880" w:type="dxa"/>
          </w:tcPr>
          <w:p w14:paraId="03DC14F8" w14:textId="77777777" w:rsidR="009D2B2B" w:rsidRDefault="009D2B2B"/>
        </w:tc>
      </w:tr>
      <w:tr w:rsidR="009D2B2B" w14:paraId="0E55FB40" w14:textId="77777777">
        <w:tc>
          <w:tcPr>
            <w:tcW w:w="2880" w:type="dxa"/>
          </w:tcPr>
          <w:p w14:paraId="525B672D" w14:textId="75740CFC" w:rsidR="009D2B2B" w:rsidRDefault="009D2B2B">
            <w:pPr>
              <w:jc w:val="right"/>
            </w:pPr>
          </w:p>
        </w:tc>
        <w:tc>
          <w:tcPr>
            <w:tcW w:w="2880" w:type="dxa"/>
          </w:tcPr>
          <w:p w14:paraId="1791FF4B" w14:textId="77777777" w:rsidR="009D2B2B" w:rsidRDefault="00000000">
            <w:pPr>
              <w:jc w:val="right"/>
            </w:pPr>
            <w:r>
              <w:rPr>
                <w:b/>
                <w:color w:val="008000"/>
              </w:rPr>
              <w:t xml:space="preserve">السوسي عن أبي عمرو, </w:t>
            </w:r>
          </w:p>
        </w:tc>
        <w:tc>
          <w:tcPr>
            <w:tcW w:w="2880" w:type="dxa"/>
          </w:tcPr>
          <w:p w14:paraId="56FBA0D5" w14:textId="77777777" w:rsidR="009D2B2B" w:rsidRDefault="00000000">
            <w:pPr>
              <w:jc w:val="right"/>
            </w:pPr>
            <w:r>
              <w:rPr>
                <w:b/>
                <w:color w:val="0000FF"/>
              </w:rPr>
              <w:t>رسول ربك</w:t>
            </w:r>
          </w:p>
        </w:tc>
      </w:tr>
    </w:tbl>
    <w:p w14:paraId="139480FF" w14:textId="77777777" w:rsidR="009D2B2B" w:rsidRDefault="009D2B2B"/>
    <w:p w14:paraId="432579B3" w14:textId="77777777" w:rsidR="009D2B2B" w:rsidRDefault="00000000">
      <w:pPr>
        <w:jc w:val="right"/>
      </w:pPr>
      <w:r>
        <w:rPr>
          <w:b/>
        </w:rPr>
        <w:t>٢١ ـ قَالَ كَذَلِكِ قَالَ رَبُّكِ هُوَ عَلَيَّ هَيِّنٌ وَلِنَجْعَلَهُ آيَةً لِّلنَّاسِ وَرَحْمَةً مِّنَّا وَكَانَ أَمْرًا مَّقْضِيًّا</w:t>
      </w:r>
    </w:p>
    <w:tbl>
      <w:tblPr>
        <w:tblW w:w="0" w:type="auto"/>
        <w:tblLayout w:type="fixed"/>
        <w:tblLook w:val="04A0" w:firstRow="1" w:lastRow="0" w:firstColumn="1" w:lastColumn="0" w:noHBand="0" w:noVBand="1"/>
      </w:tblPr>
      <w:tblGrid>
        <w:gridCol w:w="2880"/>
        <w:gridCol w:w="2880"/>
        <w:gridCol w:w="2880"/>
      </w:tblGrid>
      <w:tr w:rsidR="009D2B2B" w14:paraId="6C60981F" w14:textId="77777777">
        <w:tc>
          <w:tcPr>
            <w:tcW w:w="2880" w:type="dxa"/>
          </w:tcPr>
          <w:p w14:paraId="0FBA914F" w14:textId="77777777" w:rsidR="009D2B2B" w:rsidRDefault="009D2B2B"/>
        </w:tc>
        <w:tc>
          <w:tcPr>
            <w:tcW w:w="2880" w:type="dxa"/>
          </w:tcPr>
          <w:p w14:paraId="03654FE8" w14:textId="77777777" w:rsidR="009D2B2B" w:rsidRDefault="009D2B2B"/>
        </w:tc>
        <w:tc>
          <w:tcPr>
            <w:tcW w:w="2880" w:type="dxa"/>
          </w:tcPr>
          <w:p w14:paraId="60B72057" w14:textId="77777777" w:rsidR="009D2B2B" w:rsidRDefault="009D2B2B"/>
        </w:tc>
      </w:tr>
      <w:tr w:rsidR="009D2B2B" w14:paraId="49378264" w14:textId="77777777">
        <w:tc>
          <w:tcPr>
            <w:tcW w:w="2880" w:type="dxa"/>
          </w:tcPr>
          <w:p w14:paraId="50B8DA64" w14:textId="002306A7" w:rsidR="009D2B2B" w:rsidRDefault="009D2B2B">
            <w:pPr>
              <w:jc w:val="right"/>
            </w:pPr>
          </w:p>
        </w:tc>
        <w:tc>
          <w:tcPr>
            <w:tcW w:w="2880" w:type="dxa"/>
          </w:tcPr>
          <w:p w14:paraId="5E9F155A" w14:textId="77777777" w:rsidR="009D2B2B" w:rsidRDefault="00000000">
            <w:pPr>
              <w:jc w:val="right"/>
            </w:pPr>
            <w:r>
              <w:rPr>
                <w:b/>
                <w:color w:val="008000"/>
              </w:rPr>
              <w:t xml:space="preserve">السوسي عن أبي عمرو, </w:t>
            </w:r>
          </w:p>
        </w:tc>
        <w:tc>
          <w:tcPr>
            <w:tcW w:w="2880" w:type="dxa"/>
          </w:tcPr>
          <w:p w14:paraId="18031489" w14:textId="77777777" w:rsidR="009D2B2B" w:rsidRDefault="00000000">
            <w:pPr>
              <w:jc w:val="right"/>
            </w:pPr>
            <w:r>
              <w:rPr>
                <w:b/>
                <w:color w:val="0000FF"/>
              </w:rPr>
              <w:t>كذلك قال</w:t>
            </w:r>
          </w:p>
        </w:tc>
      </w:tr>
      <w:tr w:rsidR="009D2B2B" w14:paraId="409BBF80" w14:textId="77777777">
        <w:tc>
          <w:tcPr>
            <w:tcW w:w="2880" w:type="dxa"/>
          </w:tcPr>
          <w:p w14:paraId="71922020" w14:textId="5AC2E5BF" w:rsidR="009D2B2B" w:rsidRDefault="009D2B2B">
            <w:pPr>
              <w:jc w:val="right"/>
            </w:pPr>
          </w:p>
        </w:tc>
        <w:tc>
          <w:tcPr>
            <w:tcW w:w="2880" w:type="dxa"/>
          </w:tcPr>
          <w:p w14:paraId="0DE757C0" w14:textId="77777777" w:rsidR="009D2B2B" w:rsidRDefault="00000000">
            <w:pPr>
              <w:jc w:val="right"/>
            </w:pPr>
            <w:r>
              <w:rPr>
                <w:b/>
                <w:color w:val="008000"/>
              </w:rPr>
              <w:t xml:space="preserve">السوسي عن أبي عمرو, </w:t>
            </w:r>
          </w:p>
        </w:tc>
        <w:tc>
          <w:tcPr>
            <w:tcW w:w="2880" w:type="dxa"/>
          </w:tcPr>
          <w:p w14:paraId="7F1E186B" w14:textId="77777777" w:rsidR="009D2B2B" w:rsidRDefault="00000000">
            <w:pPr>
              <w:jc w:val="right"/>
            </w:pPr>
            <w:r>
              <w:rPr>
                <w:b/>
                <w:color w:val="0000FF"/>
              </w:rPr>
              <w:t>قال ربك</w:t>
            </w:r>
          </w:p>
        </w:tc>
      </w:tr>
    </w:tbl>
    <w:p w14:paraId="320E6A71" w14:textId="77777777" w:rsidR="009D2B2B" w:rsidRDefault="009D2B2B"/>
    <w:p w14:paraId="6E163BD4" w14:textId="77777777" w:rsidR="009D2B2B" w:rsidRDefault="00000000">
      <w:pPr>
        <w:jc w:val="right"/>
      </w:pPr>
      <w:r>
        <w:rPr>
          <w:b/>
        </w:rPr>
        <w:t>٢٤ ـ فَنَادَاهَا مِن تَحْتِهَا أَلَّا تَحْزَنِي قَدْ جَعَلَ رَبُّكِ تَحْتَكِ سَرِيًّا</w:t>
      </w:r>
    </w:p>
    <w:tbl>
      <w:tblPr>
        <w:tblW w:w="0" w:type="auto"/>
        <w:tblLayout w:type="fixed"/>
        <w:tblLook w:val="04A0" w:firstRow="1" w:lastRow="0" w:firstColumn="1" w:lastColumn="0" w:noHBand="0" w:noVBand="1"/>
      </w:tblPr>
      <w:tblGrid>
        <w:gridCol w:w="2880"/>
        <w:gridCol w:w="2880"/>
        <w:gridCol w:w="2880"/>
      </w:tblGrid>
      <w:tr w:rsidR="009D2B2B" w14:paraId="61267F8F" w14:textId="77777777">
        <w:tc>
          <w:tcPr>
            <w:tcW w:w="2880" w:type="dxa"/>
          </w:tcPr>
          <w:p w14:paraId="6602187E" w14:textId="77777777" w:rsidR="009D2B2B" w:rsidRDefault="009D2B2B"/>
        </w:tc>
        <w:tc>
          <w:tcPr>
            <w:tcW w:w="2880" w:type="dxa"/>
          </w:tcPr>
          <w:p w14:paraId="797289F0" w14:textId="77777777" w:rsidR="009D2B2B" w:rsidRDefault="009D2B2B"/>
        </w:tc>
        <w:tc>
          <w:tcPr>
            <w:tcW w:w="2880" w:type="dxa"/>
          </w:tcPr>
          <w:p w14:paraId="3A22B92B" w14:textId="77777777" w:rsidR="009D2B2B" w:rsidRDefault="009D2B2B"/>
        </w:tc>
      </w:tr>
      <w:tr w:rsidR="009D2B2B" w14:paraId="78A8909A" w14:textId="77777777">
        <w:tc>
          <w:tcPr>
            <w:tcW w:w="2880" w:type="dxa"/>
          </w:tcPr>
          <w:p w14:paraId="1CF88218" w14:textId="01F4A942" w:rsidR="009D2B2B" w:rsidRDefault="009D2B2B">
            <w:pPr>
              <w:jc w:val="right"/>
            </w:pPr>
          </w:p>
        </w:tc>
        <w:tc>
          <w:tcPr>
            <w:tcW w:w="2880" w:type="dxa"/>
          </w:tcPr>
          <w:p w14:paraId="04A390D7" w14:textId="77777777" w:rsidR="009D2B2B" w:rsidRDefault="00000000">
            <w:pPr>
              <w:jc w:val="right"/>
            </w:pPr>
            <w:r>
              <w:rPr>
                <w:b/>
                <w:color w:val="008000"/>
              </w:rPr>
              <w:t xml:space="preserve">السوسي عن أبي عمرو, </w:t>
            </w:r>
          </w:p>
        </w:tc>
        <w:tc>
          <w:tcPr>
            <w:tcW w:w="2880" w:type="dxa"/>
          </w:tcPr>
          <w:p w14:paraId="11F82B7A" w14:textId="77777777" w:rsidR="009D2B2B" w:rsidRDefault="00000000">
            <w:pPr>
              <w:jc w:val="right"/>
            </w:pPr>
            <w:r>
              <w:rPr>
                <w:b/>
                <w:color w:val="0000FF"/>
              </w:rPr>
              <w:t>جعل ربك</w:t>
            </w:r>
          </w:p>
        </w:tc>
      </w:tr>
    </w:tbl>
    <w:p w14:paraId="75C0675E" w14:textId="77777777" w:rsidR="009D2B2B" w:rsidRDefault="009D2B2B"/>
    <w:p w14:paraId="714A7210" w14:textId="77777777" w:rsidR="009D2B2B" w:rsidRDefault="00000000">
      <w:pPr>
        <w:jc w:val="right"/>
      </w:pPr>
      <w:r>
        <w:rPr>
          <w:b/>
        </w:rPr>
        <w:t>٢٥ ـ وَهُزِّي إِلَيْكِ بِجِذْعِ النَّخْلَةِ تُسَاقِطْ عَلَيْكِ رُطَبًا جَنِيًّا</w:t>
      </w:r>
    </w:p>
    <w:tbl>
      <w:tblPr>
        <w:tblW w:w="0" w:type="auto"/>
        <w:tblLayout w:type="fixed"/>
        <w:tblLook w:val="04A0" w:firstRow="1" w:lastRow="0" w:firstColumn="1" w:lastColumn="0" w:noHBand="0" w:noVBand="1"/>
      </w:tblPr>
      <w:tblGrid>
        <w:gridCol w:w="2880"/>
        <w:gridCol w:w="2880"/>
        <w:gridCol w:w="2880"/>
      </w:tblGrid>
      <w:tr w:rsidR="009D2B2B" w14:paraId="09DA39FF" w14:textId="77777777">
        <w:tc>
          <w:tcPr>
            <w:tcW w:w="2880" w:type="dxa"/>
          </w:tcPr>
          <w:p w14:paraId="5006C5D3" w14:textId="77777777" w:rsidR="009D2B2B" w:rsidRDefault="009D2B2B"/>
        </w:tc>
        <w:tc>
          <w:tcPr>
            <w:tcW w:w="2880" w:type="dxa"/>
          </w:tcPr>
          <w:p w14:paraId="2EE00CCA" w14:textId="77777777" w:rsidR="009D2B2B" w:rsidRDefault="009D2B2B"/>
        </w:tc>
        <w:tc>
          <w:tcPr>
            <w:tcW w:w="2880" w:type="dxa"/>
          </w:tcPr>
          <w:p w14:paraId="645772C1" w14:textId="77777777" w:rsidR="009D2B2B" w:rsidRDefault="009D2B2B"/>
        </w:tc>
      </w:tr>
      <w:tr w:rsidR="009D2B2B" w14:paraId="45715C7F" w14:textId="77777777">
        <w:tc>
          <w:tcPr>
            <w:tcW w:w="2880" w:type="dxa"/>
          </w:tcPr>
          <w:p w14:paraId="13EFA3FC" w14:textId="220DF4D0" w:rsidR="009D2B2B" w:rsidRDefault="009D2B2B">
            <w:pPr>
              <w:jc w:val="right"/>
            </w:pPr>
          </w:p>
        </w:tc>
        <w:tc>
          <w:tcPr>
            <w:tcW w:w="2880" w:type="dxa"/>
          </w:tcPr>
          <w:p w14:paraId="6B72C4CC" w14:textId="77777777" w:rsidR="009D2B2B" w:rsidRDefault="00000000">
            <w:pPr>
              <w:jc w:val="right"/>
            </w:pPr>
            <w:r>
              <w:rPr>
                <w:b/>
                <w:color w:val="008000"/>
              </w:rPr>
              <w:t xml:space="preserve">السوسي عن أبي عمرو, </w:t>
            </w:r>
          </w:p>
        </w:tc>
        <w:tc>
          <w:tcPr>
            <w:tcW w:w="2880" w:type="dxa"/>
          </w:tcPr>
          <w:p w14:paraId="2CF4C68A" w14:textId="77777777" w:rsidR="009D2B2B" w:rsidRDefault="00000000">
            <w:pPr>
              <w:jc w:val="right"/>
            </w:pPr>
            <w:r>
              <w:rPr>
                <w:b/>
                <w:color w:val="0000FF"/>
              </w:rPr>
              <w:t>النخلة تساقط</w:t>
            </w:r>
          </w:p>
        </w:tc>
      </w:tr>
    </w:tbl>
    <w:p w14:paraId="28F64F1A" w14:textId="77777777" w:rsidR="009D2B2B" w:rsidRDefault="009D2B2B"/>
    <w:p w14:paraId="0C455F8E" w14:textId="77777777" w:rsidR="009D2B2B" w:rsidRDefault="00000000">
      <w:pPr>
        <w:jc w:val="right"/>
      </w:pPr>
      <w:r>
        <w:rPr>
          <w:b/>
        </w:rPr>
        <w:t>٢٧ ـ فَأَتَتْ بِهِ قَوْمَهَا تَحْمِلُهُ قَالُوا يَا مَرْيَمُ لَقَدْ جِئْتِ شَيْئًا فَرِيًّا</w:t>
      </w:r>
    </w:p>
    <w:tbl>
      <w:tblPr>
        <w:tblW w:w="0" w:type="auto"/>
        <w:tblLayout w:type="fixed"/>
        <w:tblLook w:val="04A0" w:firstRow="1" w:lastRow="0" w:firstColumn="1" w:lastColumn="0" w:noHBand="0" w:noVBand="1"/>
      </w:tblPr>
      <w:tblGrid>
        <w:gridCol w:w="2880"/>
        <w:gridCol w:w="2880"/>
        <w:gridCol w:w="2880"/>
      </w:tblGrid>
      <w:tr w:rsidR="009D2B2B" w14:paraId="628FA90B" w14:textId="77777777">
        <w:tc>
          <w:tcPr>
            <w:tcW w:w="2880" w:type="dxa"/>
          </w:tcPr>
          <w:p w14:paraId="5C6F8C85" w14:textId="77777777" w:rsidR="009D2B2B" w:rsidRDefault="009D2B2B"/>
        </w:tc>
        <w:tc>
          <w:tcPr>
            <w:tcW w:w="2880" w:type="dxa"/>
          </w:tcPr>
          <w:p w14:paraId="3E6EC486" w14:textId="77777777" w:rsidR="009D2B2B" w:rsidRDefault="009D2B2B"/>
        </w:tc>
        <w:tc>
          <w:tcPr>
            <w:tcW w:w="2880" w:type="dxa"/>
          </w:tcPr>
          <w:p w14:paraId="3A762C56" w14:textId="77777777" w:rsidR="009D2B2B" w:rsidRDefault="009D2B2B"/>
        </w:tc>
      </w:tr>
      <w:tr w:rsidR="009D2B2B" w14:paraId="05CDD2E2" w14:textId="77777777">
        <w:tc>
          <w:tcPr>
            <w:tcW w:w="2880" w:type="dxa"/>
          </w:tcPr>
          <w:p w14:paraId="3C5507FA" w14:textId="77777777" w:rsidR="009D2B2B" w:rsidRDefault="00000000">
            <w:pPr>
              <w:jc w:val="right"/>
            </w:pPr>
            <w:r>
              <w:rPr>
                <w:b/>
                <w:color w:val="FF0000"/>
              </w:rPr>
              <w:t>قرأ بالإدغام الكبير بخلف عنه.</w:t>
            </w:r>
          </w:p>
        </w:tc>
        <w:tc>
          <w:tcPr>
            <w:tcW w:w="2880" w:type="dxa"/>
          </w:tcPr>
          <w:p w14:paraId="251FDAC3" w14:textId="77777777" w:rsidR="009D2B2B" w:rsidRDefault="00000000">
            <w:pPr>
              <w:jc w:val="right"/>
            </w:pPr>
            <w:r>
              <w:rPr>
                <w:b/>
                <w:color w:val="008000"/>
              </w:rPr>
              <w:t xml:space="preserve">السوسي عن أبي عمرو, </w:t>
            </w:r>
          </w:p>
        </w:tc>
        <w:tc>
          <w:tcPr>
            <w:tcW w:w="2880" w:type="dxa"/>
          </w:tcPr>
          <w:p w14:paraId="5218359E" w14:textId="77777777" w:rsidR="009D2B2B" w:rsidRDefault="00000000">
            <w:pPr>
              <w:jc w:val="right"/>
            </w:pPr>
            <w:r>
              <w:rPr>
                <w:b/>
                <w:color w:val="0000FF"/>
              </w:rPr>
              <w:t>جئت شيئا</w:t>
            </w:r>
          </w:p>
        </w:tc>
      </w:tr>
    </w:tbl>
    <w:p w14:paraId="441FCB78" w14:textId="77777777" w:rsidR="009D2B2B" w:rsidRDefault="009D2B2B"/>
    <w:p w14:paraId="12CD8A3F" w14:textId="77777777" w:rsidR="009D2B2B" w:rsidRDefault="00000000">
      <w:pPr>
        <w:jc w:val="right"/>
      </w:pPr>
      <w:r>
        <w:rPr>
          <w:b/>
        </w:rPr>
        <w:t>٢٩ ـ فَأَشَارَتْ إِلَيْهِ قَالُوا كَيْفَ نُكَلِّمُ مَن كَانَ فِي الْمَهْدِ صَبِيًّا</w:t>
      </w:r>
    </w:p>
    <w:tbl>
      <w:tblPr>
        <w:tblW w:w="0" w:type="auto"/>
        <w:tblLayout w:type="fixed"/>
        <w:tblLook w:val="04A0" w:firstRow="1" w:lastRow="0" w:firstColumn="1" w:lastColumn="0" w:noHBand="0" w:noVBand="1"/>
      </w:tblPr>
      <w:tblGrid>
        <w:gridCol w:w="2880"/>
        <w:gridCol w:w="2880"/>
        <w:gridCol w:w="2880"/>
      </w:tblGrid>
      <w:tr w:rsidR="009D2B2B" w14:paraId="58D39C01" w14:textId="77777777">
        <w:tc>
          <w:tcPr>
            <w:tcW w:w="2880" w:type="dxa"/>
          </w:tcPr>
          <w:p w14:paraId="723D4995" w14:textId="77777777" w:rsidR="009D2B2B" w:rsidRDefault="009D2B2B"/>
        </w:tc>
        <w:tc>
          <w:tcPr>
            <w:tcW w:w="2880" w:type="dxa"/>
          </w:tcPr>
          <w:p w14:paraId="343CC9E6" w14:textId="77777777" w:rsidR="009D2B2B" w:rsidRDefault="009D2B2B"/>
        </w:tc>
        <w:tc>
          <w:tcPr>
            <w:tcW w:w="2880" w:type="dxa"/>
          </w:tcPr>
          <w:p w14:paraId="1B1A3E45" w14:textId="77777777" w:rsidR="009D2B2B" w:rsidRDefault="009D2B2B"/>
        </w:tc>
      </w:tr>
      <w:tr w:rsidR="009D2B2B" w14:paraId="1935F4A3" w14:textId="77777777">
        <w:tc>
          <w:tcPr>
            <w:tcW w:w="2880" w:type="dxa"/>
          </w:tcPr>
          <w:p w14:paraId="4914C261" w14:textId="0C758D02" w:rsidR="009D2B2B" w:rsidRDefault="009D2B2B">
            <w:pPr>
              <w:jc w:val="right"/>
            </w:pPr>
          </w:p>
        </w:tc>
        <w:tc>
          <w:tcPr>
            <w:tcW w:w="2880" w:type="dxa"/>
          </w:tcPr>
          <w:p w14:paraId="3C71F248" w14:textId="77777777" w:rsidR="009D2B2B" w:rsidRDefault="00000000">
            <w:pPr>
              <w:jc w:val="right"/>
            </w:pPr>
            <w:r>
              <w:rPr>
                <w:b/>
                <w:color w:val="008000"/>
              </w:rPr>
              <w:t xml:space="preserve">السوسي عن أبي عمرو, </w:t>
            </w:r>
          </w:p>
        </w:tc>
        <w:tc>
          <w:tcPr>
            <w:tcW w:w="2880" w:type="dxa"/>
          </w:tcPr>
          <w:p w14:paraId="7A689556" w14:textId="77777777" w:rsidR="009D2B2B" w:rsidRDefault="00000000">
            <w:pPr>
              <w:jc w:val="right"/>
            </w:pPr>
            <w:r>
              <w:rPr>
                <w:b/>
                <w:color w:val="0000FF"/>
              </w:rPr>
              <w:t>نكلم من</w:t>
            </w:r>
          </w:p>
        </w:tc>
      </w:tr>
      <w:tr w:rsidR="009D2B2B" w14:paraId="71E64AE8" w14:textId="77777777">
        <w:tc>
          <w:tcPr>
            <w:tcW w:w="2880" w:type="dxa"/>
          </w:tcPr>
          <w:p w14:paraId="45F6D660" w14:textId="77777777" w:rsidR="009D2B2B" w:rsidRDefault="00000000">
            <w:pPr>
              <w:jc w:val="right"/>
            </w:pPr>
            <w:r>
              <w:rPr>
                <w:b/>
                <w:color w:val="FF0000"/>
              </w:rPr>
              <w:t>قرأ بالإدغام الكبير، وله وجه الاختلاس.</w:t>
            </w:r>
          </w:p>
        </w:tc>
        <w:tc>
          <w:tcPr>
            <w:tcW w:w="2880" w:type="dxa"/>
          </w:tcPr>
          <w:p w14:paraId="298AED74" w14:textId="77777777" w:rsidR="009D2B2B" w:rsidRDefault="00000000">
            <w:pPr>
              <w:jc w:val="right"/>
            </w:pPr>
            <w:r>
              <w:rPr>
                <w:b/>
                <w:color w:val="008000"/>
              </w:rPr>
              <w:t xml:space="preserve">السوسي عن أبي عمرو, </w:t>
            </w:r>
          </w:p>
        </w:tc>
        <w:tc>
          <w:tcPr>
            <w:tcW w:w="2880" w:type="dxa"/>
          </w:tcPr>
          <w:p w14:paraId="51C4470B" w14:textId="77777777" w:rsidR="009D2B2B" w:rsidRDefault="00000000">
            <w:pPr>
              <w:jc w:val="right"/>
            </w:pPr>
            <w:r>
              <w:rPr>
                <w:b/>
                <w:color w:val="0000FF"/>
              </w:rPr>
              <w:t>المهد صبيا</w:t>
            </w:r>
          </w:p>
        </w:tc>
      </w:tr>
    </w:tbl>
    <w:p w14:paraId="2AD4A549" w14:textId="77777777" w:rsidR="009D2B2B" w:rsidRDefault="009D2B2B"/>
    <w:p w14:paraId="3AD5B6DD" w14:textId="77777777" w:rsidR="009D2B2B" w:rsidRDefault="00000000">
      <w:pPr>
        <w:jc w:val="right"/>
      </w:pPr>
      <w:r>
        <w:rPr>
          <w:b/>
        </w:rPr>
        <w:t>٣٥ ـ مَا كَانَ لِلَّهِ أَن يَتَّخِذَ مِن وَلَدٍ سُبْحَانَهُ إِذَا قَضَى أَمْرًا فَإِنَّمَا يَقُولُ لَهُ كُن فَيَكُونُ</w:t>
      </w:r>
    </w:p>
    <w:tbl>
      <w:tblPr>
        <w:tblW w:w="0" w:type="auto"/>
        <w:tblLayout w:type="fixed"/>
        <w:tblLook w:val="04A0" w:firstRow="1" w:lastRow="0" w:firstColumn="1" w:lastColumn="0" w:noHBand="0" w:noVBand="1"/>
      </w:tblPr>
      <w:tblGrid>
        <w:gridCol w:w="2880"/>
        <w:gridCol w:w="2880"/>
        <w:gridCol w:w="2880"/>
      </w:tblGrid>
      <w:tr w:rsidR="009D2B2B" w14:paraId="5301CEAB" w14:textId="77777777">
        <w:tc>
          <w:tcPr>
            <w:tcW w:w="2880" w:type="dxa"/>
          </w:tcPr>
          <w:p w14:paraId="33D511DB" w14:textId="77777777" w:rsidR="009D2B2B" w:rsidRDefault="009D2B2B"/>
        </w:tc>
        <w:tc>
          <w:tcPr>
            <w:tcW w:w="2880" w:type="dxa"/>
          </w:tcPr>
          <w:p w14:paraId="101AC2AC" w14:textId="77777777" w:rsidR="009D2B2B" w:rsidRDefault="009D2B2B"/>
        </w:tc>
        <w:tc>
          <w:tcPr>
            <w:tcW w:w="2880" w:type="dxa"/>
          </w:tcPr>
          <w:p w14:paraId="6DAAF83B" w14:textId="77777777" w:rsidR="009D2B2B" w:rsidRDefault="009D2B2B"/>
        </w:tc>
      </w:tr>
      <w:tr w:rsidR="009D2B2B" w14:paraId="590DAD9E" w14:textId="77777777">
        <w:tc>
          <w:tcPr>
            <w:tcW w:w="2880" w:type="dxa"/>
          </w:tcPr>
          <w:p w14:paraId="07624ADE" w14:textId="14AF4E1C" w:rsidR="009D2B2B" w:rsidRDefault="009D2B2B">
            <w:pPr>
              <w:jc w:val="right"/>
            </w:pPr>
          </w:p>
        </w:tc>
        <w:tc>
          <w:tcPr>
            <w:tcW w:w="2880" w:type="dxa"/>
          </w:tcPr>
          <w:p w14:paraId="60DEEAD5" w14:textId="77777777" w:rsidR="009D2B2B" w:rsidRDefault="00000000">
            <w:pPr>
              <w:jc w:val="right"/>
            </w:pPr>
            <w:r>
              <w:rPr>
                <w:b/>
                <w:color w:val="008000"/>
              </w:rPr>
              <w:t xml:space="preserve">السوسي عن أبي عمرو, </w:t>
            </w:r>
          </w:p>
        </w:tc>
        <w:tc>
          <w:tcPr>
            <w:tcW w:w="2880" w:type="dxa"/>
          </w:tcPr>
          <w:p w14:paraId="62E3D275" w14:textId="77777777" w:rsidR="009D2B2B" w:rsidRDefault="00000000">
            <w:pPr>
              <w:jc w:val="right"/>
            </w:pPr>
            <w:r>
              <w:rPr>
                <w:b/>
                <w:color w:val="0000FF"/>
              </w:rPr>
              <w:t>يقول له</w:t>
            </w:r>
          </w:p>
        </w:tc>
      </w:tr>
    </w:tbl>
    <w:p w14:paraId="7CCA5B70" w14:textId="77777777" w:rsidR="009D2B2B" w:rsidRDefault="009D2B2B"/>
    <w:p w14:paraId="7A22DE1B" w14:textId="77777777" w:rsidR="009D2B2B" w:rsidRDefault="00000000">
      <w:pPr>
        <w:jc w:val="right"/>
      </w:pPr>
      <w:r>
        <w:rPr>
          <w:b/>
        </w:rPr>
        <w:t>٣٦ ـ وَإِنَّ اللَّهَ رَبِّي وَرَبُّكُمْ فَاعْبُدُوهُ هَذَا صِرَاطٌ مُّسْتَقِيمٌ</w:t>
      </w:r>
    </w:p>
    <w:tbl>
      <w:tblPr>
        <w:tblW w:w="0" w:type="auto"/>
        <w:tblLayout w:type="fixed"/>
        <w:tblLook w:val="04A0" w:firstRow="1" w:lastRow="0" w:firstColumn="1" w:lastColumn="0" w:noHBand="0" w:noVBand="1"/>
      </w:tblPr>
      <w:tblGrid>
        <w:gridCol w:w="2880"/>
        <w:gridCol w:w="2880"/>
        <w:gridCol w:w="2880"/>
      </w:tblGrid>
      <w:tr w:rsidR="009D2B2B" w14:paraId="452829C3" w14:textId="77777777">
        <w:tc>
          <w:tcPr>
            <w:tcW w:w="2880" w:type="dxa"/>
          </w:tcPr>
          <w:p w14:paraId="26AFACEB" w14:textId="77777777" w:rsidR="009D2B2B" w:rsidRDefault="009D2B2B"/>
        </w:tc>
        <w:tc>
          <w:tcPr>
            <w:tcW w:w="2880" w:type="dxa"/>
          </w:tcPr>
          <w:p w14:paraId="3C8977A2" w14:textId="77777777" w:rsidR="009D2B2B" w:rsidRDefault="009D2B2B"/>
        </w:tc>
        <w:tc>
          <w:tcPr>
            <w:tcW w:w="2880" w:type="dxa"/>
          </w:tcPr>
          <w:p w14:paraId="00BF478A" w14:textId="77777777" w:rsidR="009D2B2B" w:rsidRDefault="009D2B2B"/>
        </w:tc>
      </w:tr>
      <w:tr w:rsidR="009D2B2B" w14:paraId="2DC8CF4F" w14:textId="77777777">
        <w:tc>
          <w:tcPr>
            <w:tcW w:w="2880" w:type="dxa"/>
          </w:tcPr>
          <w:p w14:paraId="30D6F343" w14:textId="24544D7C" w:rsidR="009D2B2B" w:rsidRDefault="009D2B2B">
            <w:pPr>
              <w:jc w:val="right"/>
            </w:pPr>
          </w:p>
        </w:tc>
        <w:tc>
          <w:tcPr>
            <w:tcW w:w="2880" w:type="dxa"/>
          </w:tcPr>
          <w:p w14:paraId="413F12FA" w14:textId="77777777" w:rsidR="009D2B2B" w:rsidRDefault="00000000">
            <w:pPr>
              <w:jc w:val="right"/>
            </w:pPr>
            <w:r>
              <w:rPr>
                <w:b/>
                <w:color w:val="008000"/>
              </w:rPr>
              <w:t xml:space="preserve">السوسي عن أبي عمرو, </w:t>
            </w:r>
          </w:p>
        </w:tc>
        <w:tc>
          <w:tcPr>
            <w:tcW w:w="2880" w:type="dxa"/>
          </w:tcPr>
          <w:p w14:paraId="2BC7DF28" w14:textId="77777777" w:rsidR="009D2B2B" w:rsidRDefault="00000000">
            <w:pPr>
              <w:jc w:val="right"/>
            </w:pPr>
            <w:r>
              <w:rPr>
                <w:b/>
                <w:color w:val="0000FF"/>
              </w:rPr>
              <w:t>فاعبدوه هذا</w:t>
            </w:r>
          </w:p>
        </w:tc>
      </w:tr>
    </w:tbl>
    <w:p w14:paraId="0BC5D202" w14:textId="77777777" w:rsidR="009D2B2B" w:rsidRDefault="009D2B2B"/>
    <w:p w14:paraId="3F165511" w14:textId="77777777" w:rsidR="009D2B2B" w:rsidRDefault="00000000">
      <w:pPr>
        <w:jc w:val="right"/>
      </w:pPr>
      <w:r>
        <w:rPr>
          <w:b/>
        </w:rPr>
        <w:t>٤٠ ـ إِنَّا نَحْنُ نَرِثُ الْأَرْضَ وَمَنْ عَلَيْهَا وَإِلَيْنَا يُرْجَعُونَ</w:t>
      </w:r>
    </w:p>
    <w:tbl>
      <w:tblPr>
        <w:tblW w:w="0" w:type="auto"/>
        <w:tblLayout w:type="fixed"/>
        <w:tblLook w:val="04A0" w:firstRow="1" w:lastRow="0" w:firstColumn="1" w:lastColumn="0" w:noHBand="0" w:noVBand="1"/>
      </w:tblPr>
      <w:tblGrid>
        <w:gridCol w:w="2880"/>
        <w:gridCol w:w="2880"/>
        <w:gridCol w:w="2880"/>
      </w:tblGrid>
      <w:tr w:rsidR="009D2B2B" w14:paraId="1AFBCBA8" w14:textId="77777777">
        <w:tc>
          <w:tcPr>
            <w:tcW w:w="2880" w:type="dxa"/>
          </w:tcPr>
          <w:p w14:paraId="56CA4BCF" w14:textId="77777777" w:rsidR="009D2B2B" w:rsidRDefault="009D2B2B"/>
        </w:tc>
        <w:tc>
          <w:tcPr>
            <w:tcW w:w="2880" w:type="dxa"/>
          </w:tcPr>
          <w:p w14:paraId="29CB2DDA" w14:textId="77777777" w:rsidR="009D2B2B" w:rsidRDefault="009D2B2B"/>
        </w:tc>
        <w:tc>
          <w:tcPr>
            <w:tcW w:w="2880" w:type="dxa"/>
          </w:tcPr>
          <w:p w14:paraId="72AABC04" w14:textId="77777777" w:rsidR="009D2B2B" w:rsidRDefault="009D2B2B"/>
        </w:tc>
      </w:tr>
      <w:tr w:rsidR="009D2B2B" w14:paraId="4E5D77D0" w14:textId="77777777">
        <w:tc>
          <w:tcPr>
            <w:tcW w:w="2880" w:type="dxa"/>
          </w:tcPr>
          <w:p w14:paraId="48C0BC94" w14:textId="77777777" w:rsidR="009D2B2B" w:rsidRDefault="00000000">
            <w:pPr>
              <w:jc w:val="right"/>
            </w:pPr>
            <w:r>
              <w:rPr>
                <w:b/>
                <w:color w:val="FF0000"/>
              </w:rPr>
              <w:t>قرأ بالإدغام الكبير، وله وجه الاختلاس.</w:t>
            </w:r>
          </w:p>
        </w:tc>
        <w:tc>
          <w:tcPr>
            <w:tcW w:w="2880" w:type="dxa"/>
          </w:tcPr>
          <w:p w14:paraId="250F5DB9" w14:textId="77777777" w:rsidR="009D2B2B" w:rsidRDefault="00000000">
            <w:pPr>
              <w:jc w:val="right"/>
            </w:pPr>
            <w:r>
              <w:rPr>
                <w:b/>
                <w:color w:val="008000"/>
              </w:rPr>
              <w:t xml:space="preserve">السوسي عن أبي عمرو, </w:t>
            </w:r>
          </w:p>
        </w:tc>
        <w:tc>
          <w:tcPr>
            <w:tcW w:w="2880" w:type="dxa"/>
          </w:tcPr>
          <w:p w14:paraId="598B4185" w14:textId="77777777" w:rsidR="009D2B2B" w:rsidRDefault="00000000">
            <w:pPr>
              <w:jc w:val="right"/>
            </w:pPr>
            <w:r>
              <w:rPr>
                <w:b/>
                <w:color w:val="0000FF"/>
              </w:rPr>
              <w:t>نحن نرث</w:t>
            </w:r>
          </w:p>
        </w:tc>
      </w:tr>
    </w:tbl>
    <w:p w14:paraId="72CA4100" w14:textId="77777777" w:rsidR="009D2B2B" w:rsidRDefault="009D2B2B"/>
    <w:p w14:paraId="542C800E" w14:textId="77777777" w:rsidR="009D2B2B" w:rsidRDefault="00000000">
      <w:pPr>
        <w:jc w:val="right"/>
      </w:pPr>
      <w:r>
        <w:rPr>
          <w:b/>
        </w:rPr>
        <w:t>٤٢ ـ إِذْ قَالَ لِأَبِيهِ يَا أَبَتِ لِمَ تَعْبُدُ مَا لَا يَسْمَعُ وَلَا يُبْصِرُ وَلَا يُغْنِي عَنكَ شَيْئًا</w:t>
      </w:r>
    </w:p>
    <w:tbl>
      <w:tblPr>
        <w:tblW w:w="0" w:type="auto"/>
        <w:tblLayout w:type="fixed"/>
        <w:tblLook w:val="04A0" w:firstRow="1" w:lastRow="0" w:firstColumn="1" w:lastColumn="0" w:noHBand="0" w:noVBand="1"/>
      </w:tblPr>
      <w:tblGrid>
        <w:gridCol w:w="2880"/>
        <w:gridCol w:w="2880"/>
        <w:gridCol w:w="2880"/>
      </w:tblGrid>
      <w:tr w:rsidR="009D2B2B" w14:paraId="60B1F004" w14:textId="77777777">
        <w:tc>
          <w:tcPr>
            <w:tcW w:w="2880" w:type="dxa"/>
          </w:tcPr>
          <w:p w14:paraId="4A397805" w14:textId="77777777" w:rsidR="009D2B2B" w:rsidRDefault="009D2B2B"/>
        </w:tc>
        <w:tc>
          <w:tcPr>
            <w:tcW w:w="2880" w:type="dxa"/>
          </w:tcPr>
          <w:p w14:paraId="19BE36FA" w14:textId="77777777" w:rsidR="009D2B2B" w:rsidRDefault="009D2B2B"/>
        </w:tc>
        <w:tc>
          <w:tcPr>
            <w:tcW w:w="2880" w:type="dxa"/>
          </w:tcPr>
          <w:p w14:paraId="314FE286" w14:textId="77777777" w:rsidR="009D2B2B" w:rsidRDefault="009D2B2B"/>
        </w:tc>
      </w:tr>
      <w:tr w:rsidR="009D2B2B" w14:paraId="06C7AC9F" w14:textId="77777777">
        <w:tc>
          <w:tcPr>
            <w:tcW w:w="2880" w:type="dxa"/>
          </w:tcPr>
          <w:p w14:paraId="2551B248" w14:textId="512D4232" w:rsidR="009D2B2B" w:rsidRDefault="009D2B2B">
            <w:pPr>
              <w:jc w:val="right"/>
            </w:pPr>
          </w:p>
        </w:tc>
        <w:tc>
          <w:tcPr>
            <w:tcW w:w="2880" w:type="dxa"/>
          </w:tcPr>
          <w:p w14:paraId="4A312C0D" w14:textId="77777777" w:rsidR="009D2B2B" w:rsidRDefault="00000000">
            <w:pPr>
              <w:jc w:val="right"/>
            </w:pPr>
            <w:r>
              <w:rPr>
                <w:b/>
                <w:color w:val="008000"/>
              </w:rPr>
              <w:t xml:space="preserve">السوسي عن أبي عمرو, </w:t>
            </w:r>
          </w:p>
        </w:tc>
        <w:tc>
          <w:tcPr>
            <w:tcW w:w="2880" w:type="dxa"/>
          </w:tcPr>
          <w:p w14:paraId="5B73DBE4" w14:textId="77777777" w:rsidR="009D2B2B" w:rsidRDefault="00000000">
            <w:pPr>
              <w:jc w:val="right"/>
            </w:pPr>
            <w:r>
              <w:rPr>
                <w:b/>
                <w:color w:val="0000FF"/>
              </w:rPr>
              <w:t>قال لأبيه</w:t>
            </w:r>
          </w:p>
        </w:tc>
      </w:tr>
    </w:tbl>
    <w:p w14:paraId="35360DBA" w14:textId="77777777" w:rsidR="009D2B2B" w:rsidRDefault="009D2B2B"/>
    <w:p w14:paraId="75B97AB9" w14:textId="77777777" w:rsidR="009D2B2B" w:rsidRDefault="00000000">
      <w:pPr>
        <w:jc w:val="right"/>
      </w:pPr>
      <w:r>
        <w:rPr>
          <w:b/>
        </w:rPr>
        <w:t>٤٣ ـ يَا أَبَتِ إِنِّي قَدْ جَاءَنِي مِنَ الْعِلْمِ مَا لَمْ يَأْتِكَ فَاتَّبِعْنِي أَهْدِكَ صِرَاطًا سَوِيًّا</w:t>
      </w:r>
    </w:p>
    <w:tbl>
      <w:tblPr>
        <w:tblW w:w="0" w:type="auto"/>
        <w:tblLayout w:type="fixed"/>
        <w:tblLook w:val="04A0" w:firstRow="1" w:lastRow="0" w:firstColumn="1" w:lastColumn="0" w:noHBand="0" w:noVBand="1"/>
      </w:tblPr>
      <w:tblGrid>
        <w:gridCol w:w="2880"/>
        <w:gridCol w:w="2880"/>
        <w:gridCol w:w="2880"/>
      </w:tblGrid>
      <w:tr w:rsidR="009D2B2B" w14:paraId="0166C146" w14:textId="77777777">
        <w:tc>
          <w:tcPr>
            <w:tcW w:w="2880" w:type="dxa"/>
          </w:tcPr>
          <w:p w14:paraId="67A60976" w14:textId="77777777" w:rsidR="009D2B2B" w:rsidRDefault="009D2B2B"/>
        </w:tc>
        <w:tc>
          <w:tcPr>
            <w:tcW w:w="2880" w:type="dxa"/>
          </w:tcPr>
          <w:p w14:paraId="67C5D040" w14:textId="77777777" w:rsidR="009D2B2B" w:rsidRDefault="009D2B2B"/>
        </w:tc>
        <w:tc>
          <w:tcPr>
            <w:tcW w:w="2880" w:type="dxa"/>
          </w:tcPr>
          <w:p w14:paraId="2AD32608" w14:textId="77777777" w:rsidR="009D2B2B" w:rsidRDefault="009D2B2B"/>
        </w:tc>
      </w:tr>
      <w:tr w:rsidR="009D2B2B" w14:paraId="7AC98062" w14:textId="77777777">
        <w:tc>
          <w:tcPr>
            <w:tcW w:w="2880" w:type="dxa"/>
          </w:tcPr>
          <w:p w14:paraId="5E114F07" w14:textId="77777777" w:rsidR="009D2B2B" w:rsidRDefault="00000000">
            <w:pPr>
              <w:jc w:val="right"/>
            </w:pPr>
            <w:r>
              <w:rPr>
                <w:b/>
                <w:color w:val="FF0000"/>
              </w:rPr>
              <w:t>قرأ بالإدغام الكبير، وله وجه الاختلاس.</w:t>
            </w:r>
          </w:p>
        </w:tc>
        <w:tc>
          <w:tcPr>
            <w:tcW w:w="2880" w:type="dxa"/>
          </w:tcPr>
          <w:p w14:paraId="5911AD03" w14:textId="77777777" w:rsidR="009D2B2B" w:rsidRDefault="00000000">
            <w:pPr>
              <w:jc w:val="right"/>
            </w:pPr>
            <w:r>
              <w:rPr>
                <w:b/>
                <w:color w:val="008000"/>
              </w:rPr>
              <w:t xml:space="preserve">السوسي عن أبي عمرو, </w:t>
            </w:r>
          </w:p>
        </w:tc>
        <w:tc>
          <w:tcPr>
            <w:tcW w:w="2880" w:type="dxa"/>
          </w:tcPr>
          <w:p w14:paraId="16273FDB" w14:textId="77777777" w:rsidR="009D2B2B" w:rsidRDefault="00000000">
            <w:pPr>
              <w:jc w:val="right"/>
            </w:pPr>
            <w:r>
              <w:rPr>
                <w:b/>
                <w:color w:val="0000FF"/>
              </w:rPr>
              <w:t>العلم ما</w:t>
            </w:r>
          </w:p>
        </w:tc>
      </w:tr>
    </w:tbl>
    <w:p w14:paraId="1F4F28EA" w14:textId="77777777" w:rsidR="009D2B2B" w:rsidRDefault="009D2B2B"/>
    <w:p w14:paraId="3AE14F7B" w14:textId="77777777" w:rsidR="009D2B2B" w:rsidRDefault="00000000">
      <w:pPr>
        <w:jc w:val="right"/>
      </w:pPr>
      <w:r>
        <w:rPr>
          <w:b/>
        </w:rPr>
        <w:t>٤٧ ـ قَالَ سَلَامٌ عَلَيْكَ سَأَسْتَغْفِرُ لَكَ رَبِّي إِنَّهُ كَانَ بِي حَفِيًّا</w:t>
      </w:r>
    </w:p>
    <w:tbl>
      <w:tblPr>
        <w:tblW w:w="0" w:type="auto"/>
        <w:tblLayout w:type="fixed"/>
        <w:tblLook w:val="04A0" w:firstRow="1" w:lastRow="0" w:firstColumn="1" w:lastColumn="0" w:noHBand="0" w:noVBand="1"/>
      </w:tblPr>
      <w:tblGrid>
        <w:gridCol w:w="2880"/>
        <w:gridCol w:w="2880"/>
        <w:gridCol w:w="2880"/>
      </w:tblGrid>
      <w:tr w:rsidR="009D2B2B" w14:paraId="4EAE2A90" w14:textId="77777777">
        <w:tc>
          <w:tcPr>
            <w:tcW w:w="2880" w:type="dxa"/>
          </w:tcPr>
          <w:p w14:paraId="70B2FD8B" w14:textId="77777777" w:rsidR="009D2B2B" w:rsidRDefault="009D2B2B"/>
        </w:tc>
        <w:tc>
          <w:tcPr>
            <w:tcW w:w="2880" w:type="dxa"/>
          </w:tcPr>
          <w:p w14:paraId="1DB5B1DD" w14:textId="77777777" w:rsidR="009D2B2B" w:rsidRDefault="009D2B2B"/>
        </w:tc>
        <w:tc>
          <w:tcPr>
            <w:tcW w:w="2880" w:type="dxa"/>
          </w:tcPr>
          <w:p w14:paraId="5E752235" w14:textId="77777777" w:rsidR="009D2B2B" w:rsidRDefault="009D2B2B"/>
        </w:tc>
      </w:tr>
      <w:tr w:rsidR="009D2B2B" w14:paraId="404AA93B" w14:textId="77777777">
        <w:tc>
          <w:tcPr>
            <w:tcW w:w="2880" w:type="dxa"/>
          </w:tcPr>
          <w:p w14:paraId="0AA3B1F4" w14:textId="50516230" w:rsidR="009D2B2B" w:rsidRDefault="009D2B2B">
            <w:pPr>
              <w:jc w:val="right"/>
            </w:pPr>
          </w:p>
        </w:tc>
        <w:tc>
          <w:tcPr>
            <w:tcW w:w="2880" w:type="dxa"/>
          </w:tcPr>
          <w:p w14:paraId="44EE96BC" w14:textId="77777777" w:rsidR="009D2B2B" w:rsidRDefault="00000000">
            <w:pPr>
              <w:jc w:val="right"/>
            </w:pPr>
            <w:r>
              <w:rPr>
                <w:b/>
                <w:color w:val="008000"/>
              </w:rPr>
              <w:t xml:space="preserve">السوسي عن أبي عمرو, </w:t>
            </w:r>
          </w:p>
        </w:tc>
        <w:tc>
          <w:tcPr>
            <w:tcW w:w="2880" w:type="dxa"/>
          </w:tcPr>
          <w:p w14:paraId="101993E0" w14:textId="77777777" w:rsidR="009D2B2B" w:rsidRDefault="00000000">
            <w:pPr>
              <w:jc w:val="right"/>
            </w:pPr>
            <w:r>
              <w:rPr>
                <w:b/>
                <w:color w:val="0000FF"/>
              </w:rPr>
              <w:t>سأستغفر لك</w:t>
            </w:r>
          </w:p>
        </w:tc>
      </w:tr>
    </w:tbl>
    <w:p w14:paraId="0B4B0066" w14:textId="77777777" w:rsidR="009D2B2B" w:rsidRDefault="009D2B2B"/>
    <w:p w14:paraId="575AF2DD" w14:textId="77777777" w:rsidR="009D2B2B" w:rsidRDefault="00000000">
      <w:pPr>
        <w:jc w:val="right"/>
      </w:pPr>
      <w:r>
        <w:rPr>
          <w:b/>
        </w:rPr>
        <w:t>٥٣ ـ وَوَهَبْنَا لَهُ مِن رَّحْمَتِنَا أَخَاهُ هَارُونَ نَبِيًّا</w:t>
      </w:r>
    </w:p>
    <w:tbl>
      <w:tblPr>
        <w:tblW w:w="0" w:type="auto"/>
        <w:tblLayout w:type="fixed"/>
        <w:tblLook w:val="04A0" w:firstRow="1" w:lastRow="0" w:firstColumn="1" w:lastColumn="0" w:noHBand="0" w:noVBand="1"/>
      </w:tblPr>
      <w:tblGrid>
        <w:gridCol w:w="2880"/>
        <w:gridCol w:w="2880"/>
        <w:gridCol w:w="2880"/>
      </w:tblGrid>
      <w:tr w:rsidR="009D2B2B" w14:paraId="4B2AAB21" w14:textId="77777777">
        <w:tc>
          <w:tcPr>
            <w:tcW w:w="2880" w:type="dxa"/>
          </w:tcPr>
          <w:p w14:paraId="5723EFC3" w14:textId="77777777" w:rsidR="009D2B2B" w:rsidRDefault="009D2B2B"/>
        </w:tc>
        <w:tc>
          <w:tcPr>
            <w:tcW w:w="2880" w:type="dxa"/>
          </w:tcPr>
          <w:p w14:paraId="18B1DFC3" w14:textId="77777777" w:rsidR="009D2B2B" w:rsidRDefault="009D2B2B"/>
        </w:tc>
        <w:tc>
          <w:tcPr>
            <w:tcW w:w="2880" w:type="dxa"/>
          </w:tcPr>
          <w:p w14:paraId="7AE20019" w14:textId="77777777" w:rsidR="009D2B2B" w:rsidRDefault="009D2B2B"/>
        </w:tc>
      </w:tr>
      <w:tr w:rsidR="009D2B2B" w14:paraId="26672A71" w14:textId="77777777">
        <w:tc>
          <w:tcPr>
            <w:tcW w:w="2880" w:type="dxa"/>
          </w:tcPr>
          <w:p w14:paraId="3EF3E821" w14:textId="5D30A619" w:rsidR="009D2B2B" w:rsidRDefault="009D2B2B">
            <w:pPr>
              <w:jc w:val="right"/>
            </w:pPr>
          </w:p>
        </w:tc>
        <w:tc>
          <w:tcPr>
            <w:tcW w:w="2880" w:type="dxa"/>
          </w:tcPr>
          <w:p w14:paraId="2E1D1D58" w14:textId="77777777" w:rsidR="009D2B2B" w:rsidRDefault="00000000">
            <w:pPr>
              <w:jc w:val="right"/>
            </w:pPr>
            <w:r>
              <w:rPr>
                <w:b/>
                <w:color w:val="008000"/>
              </w:rPr>
              <w:t xml:space="preserve">السوسي عن أبي عمرو, </w:t>
            </w:r>
          </w:p>
        </w:tc>
        <w:tc>
          <w:tcPr>
            <w:tcW w:w="2880" w:type="dxa"/>
          </w:tcPr>
          <w:p w14:paraId="2DFB8D44" w14:textId="77777777" w:rsidR="009D2B2B" w:rsidRDefault="00000000">
            <w:pPr>
              <w:jc w:val="right"/>
            </w:pPr>
            <w:r>
              <w:rPr>
                <w:b/>
                <w:color w:val="0000FF"/>
              </w:rPr>
              <w:t>أخاه هارون</w:t>
            </w:r>
          </w:p>
        </w:tc>
      </w:tr>
      <w:tr w:rsidR="009D2B2B" w14:paraId="19358B91" w14:textId="77777777">
        <w:tc>
          <w:tcPr>
            <w:tcW w:w="2880" w:type="dxa"/>
          </w:tcPr>
          <w:p w14:paraId="5ED4087E" w14:textId="2E61050B" w:rsidR="009D2B2B" w:rsidRDefault="009D2B2B">
            <w:pPr>
              <w:jc w:val="right"/>
            </w:pPr>
          </w:p>
        </w:tc>
        <w:tc>
          <w:tcPr>
            <w:tcW w:w="2880" w:type="dxa"/>
          </w:tcPr>
          <w:p w14:paraId="0756A2A4" w14:textId="77777777" w:rsidR="009D2B2B" w:rsidRDefault="00000000">
            <w:pPr>
              <w:jc w:val="right"/>
            </w:pPr>
            <w:r>
              <w:rPr>
                <w:b/>
                <w:color w:val="008000"/>
              </w:rPr>
              <w:t xml:space="preserve">السوسي عن أبي عمرو, </w:t>
            </w:r>
          </w:p>
        </w:tc>
        <w:tc>
          <w:tcPr>
            <w:tcW w:w="2880" w:type="dxa"/>
          </w:tcPr>
          <w:p w14:paraId="21AA3164" w14:textId="77777777" w:rsidR="009D2B2B" w:rsidRDefault="00000000">
            <w:pPr>
              <w:jc w:val="right"/>
            </w:pPr>
            <w:r>
              <w:rPr>
                <w:b/>
                <w:color w:val="0000FF"/>
              </w:rPr>
              <w:t>هارون نبيا</w:t>
            </w:r>
          </w:p>
        </w:tc>
      </w:tr>
    </w:tbl>
    <w:p w14:paraId="36380308" w14:textId="77777777" w:rsidR="009D2B2B" w:rsidRDefault="009D2B2B"/>
    <w:p w14:paraId="1DD91D14" w14:textId="77777777" w:rsidR="009D2B2B" w:rsidRDefault="00000000">
      <w:pPr>
        <w:jc w:val="right"/>
      </w:pPr>
      <w:r>
        <w:rPr>
          <w:b/>
        </w:rPr>
        <w:t>٦٤ ـ وَمَا نَتَنَزَّلُ إِلَّا بِأَمْرِ رَبِّكَ لَهُ مَا بَيْنَ أَيْدِينَا وَمَا خَلْفَنَا وَمَا بَيْنَ ذَلِكَ وَمَا كَانَ رَبُّكَ نَسِيًّا</w:t>
      </w:r>
    </w:p>
    <w:tbl>
      <w:tblPr>
        <w:tblW w:w="0" w:type="auto"/>
        <w:tblLayout w:type="fixed"/>
        <w:tblLook w:val="04A0" w:firstRow="1" w:lastRow="0" w:firstColumn="1" w:lastColumn="0" w:noHBand="0" w:noVBand="1"/>
      </w:tblPr>
      <w:tblGrid>
        <w:gridCol w:w="2880"/>
        <w:gridCol w:w="2880"/>
        <w:gridCol w:w="2880"/>
      </w:tblGrid>
      <w:tr w:rsidR="009D2B2B" w14:paraId="4D7176CA" w14:textId="77777777">
        <w:tc>
          <w:tcPr>
            <w:tcW w:w="2880" w:type="dxa"/>
          </w:tcPr>
          <w:p w14:paraId="2D3D5392" w14:textId="77777777" w:rsidR="009D2B2B" w:rsidRDefault="009D2B2B"/>
        </w:tc>
        <w:tc>
          <w:tcPr>
            <w:tcW w:w="2880" w:type="dxa"/>
          </w:tcPr>
          <w:p w14:paraId="24BBD092" w14:textId="77777777" w:rsidR="009D2B2B" w:rsidRDefault="009D2B2B"/>
        </w:tc>
        <w:tc>
          <w:tcPr>
            <w:tcW w:w="2880" w:type="dxa"/>
          </w:tcPr>
          <w:p w14:paraId="543D4449" w14:textId="77777777" w:rsidR="009D2B2B" w:rsidRDefault="009D2B2B"/>
        </w:tc>
      </w:tr>
      <w:tr w:rsidR="009D2B2B" w14:paraId="7FDE839C" w14:textId="77777777">
        <w:tc>
          <w:tcPr>
            <w:tcW w:w="2880" w:type="dxa"/>
          </w:tcPr>
          <w:p w14:paraId="14E70E29" w14:textId="77777777" w:rsidR="009D2B2B" w:rsidRDefault="00000000">
            <w:pPr>
              <w:jc w:val="right"/>
            </w:pPr>
            <w:r>
              <w:rPr>
                <w:b/>
                <w:color w:val="FF0000"/>
              </w:rPr>
              <w:t>قرأ بالإدغام الكبير، وله وجه الاختلاس.</w:t>
            </w:r>
          </w:p>
        </w:tc>
        <w:tc>
          <w:tcPr>
            <w:tcW w:w="2880" w:type="dxa"/>
          </w:tcPr>
          <w:p w14:paraId="7F16E826" w14:textId="77777777" w:rsidR="009D2B2B" w:rsidRDefault="00000000">
            <w:pPr>
              <w:jc w:val="right"/>
            </w:pPr>
            <w:r>
              <w:rPr>
                <w:b/>
                <w:color w:val="008000"/>
              </w:rPr>
              <w:t xml:space="preserve">السوسي عن أبي عمرو, </w:t>
            </w:r>
          </w:p>
        </w:tc>
        <w:tc>
          <w:tcPr>
            <w:tcW w:w="2880" w:type="dxa"/>
          </w:tcPr>
          <w:p w14:paraId="2CD4EEEB" w14:textId="77777777" w:rsidR="009D2B2B" w:rsidRDefault="00000000">
            <w:pPr>
              <w:jc w:val="right"/>
            </w:pPr>
            <w:r>
              <w:rPr>
                <w:b/>
                <w:color w:val="0000FF"/>
              </w:rPr>
              <w:t>بأمر ربك</w:t>
            </w:r>
          </w:p>
        </w:tc>
      </w:tr>
    </w:tbl>
    <w:p w14:paraId="166BFA80" w14:textId="77777777" w:rsidR="009D2B2B" w:rsidRDefault="009D2B2B"/>
    <w:p w14:paraId="4775B9AC" w14:textId="77777777" w:rsidR="009D2B2B" w:rsidRDefault="00000000">
      <w:pPr>
        <w:jc w:val="right"/>
      </w:pPr>
      <w:r>
        <w:rPr>
          <w:b/>
        </w:rPr>
        <w:t>٦٥ ـ رَّبُّ السَّمَاوَاتِ وَالْأَرْضِ وَمَا بَيْنَهُمَا فَاعْبُدْهُ وَاصْطَبِرْ لِعِبَادَتِهِ هَلْ تَعْلَمُ لَهُ سَمِيًّا</w:t>
      </w:r>
    </w:p>
    <w:tbl>
      <w:tblPr>
        <w:tblW w:w="0" w:type="auto"/>
        <w:tblLayout w:type="fixed"/>
        <w:tblLook w:val="04A0" w:firstRow="1" w:lastRow="0" w:firstColumn="1" w:lastColumn="0" w:noHBand="0" w:noVBand="1"/>
      </w:tblPr>
      <w:tblGrid>
        <w:gridCol w:w="2880"/>
        <w:gridCol w:w="2880"/>
        <w:gridCol w:w="2880"/>
      </w:tblGrid>
      <w:tr w:rsidR="009D2B2B" w14:paraId="36D5C3D8" w14:textId="77777777">
        <w:tc>
          <w:tcPr>
            <w:tcW w:w="2880" w:type="dxa"/>
          </w:tcPr>
          <w:p w14:paraId="0A60C5AB" w14:textId="77777777" w:rsidR="009D2B2B" w:rsidRDefault="009D2B2B"/>
        </w:tc>
        <w:tc>
          <w:tcPr>
            <w:tcW w:w="2880" w:type="dxa"/>
          </w:tcPr>
          <w:p w14:paraId="3D8BDDDB" w14:textId="77777777" w:rsidR="009D2B2B" w:rsidRDefault="009D2B2B"/>
        </w:tc>
        <w:tc>
          <w:tcPr>
            <w:tcW w:w="2880" w:type="dxa"/>
          </w:tcPr>
          <w:p w14:paraId="39CADEE5" w14:textId="77777777" w:rsidR="009D2B2B" w:rsidRDefault="009D2B2B"/>
        </w:tc>
      </w:tr>
      <w:tr w:rsidR="009D2B2B" w14:paraId="426A1D49" w14:textId="77777777">
        <w:tc>
          <w:tcPr>
            <w:tcW w:w="2880" w:type="dxa"/>
          </w:tcPr>
          <w:p w14:paraId="41C70857" w14:textId="5B0B496A" w:rsidR="009D2B2B" w:rsidRDefault="009D2B2B">
            <w:pPr>
              <w:jc w:val="right"/>
            </w:pPr>
          </w:p>
        </w:tc>
        <w:tc>
          <w:tcPr>
            <w:tcW w:w="2880" w:type="dxa"/>
          </w:tcPr>
          <w:p w14:paraId="0B97C767" w14:textId="77777777" w:rsidR="009D2B2B" w:rsidRDefault="00000000">
            <w:pPr>
              <w:jc w:val="right"/>
            </w:pPr>
            <w:r>
              <w:rPr>
                <w:b/>
                <w:color w:val="008000"/>
              </w:rPr>
              <w:t xml:space="preserve">السوسي عن أبي عمرو, </w:t>
            </w:r>
          </w:p>
        </w:tc>
        <w:tc>
          <w:tcPr>
            <w:tcW w:w="2880" w:type="dxa"/>
          </w:tcPr>
          <w:p w14:paraId="58C96D11" w14:textId="77777777" w:rsidR="009D2B2B" w:rsidRDefault="00000000">
            <w:pPr>
              <w:jc w:val="right"/>
            </w:pPr>
            <w:r>
              <w:rPr>
                <w:b/>
                <w:color w:val="0000FF"/>
              </w:rPr>
              <w:t>لعبادته هل</w:t>
            </w:r>
          </w:p>
        </w:tc>
      </w:tr>
    </w:tbl>
    <w:p w14:paraId="7BF259E0" w14:textId="77777777" w:rsidR="009D2B2B" w:rsidRDefault="009D2B2B"/>
    <w:p w14:paraId="1B6ED6D8" w14:textId="77777777" w:rsidR="009D2B2B" w:rsidRDefault="00000000">
      <w:pPr>
        <w:jc w:val="right"/>
      </w:pPr>
      <w:r>
        <w:rPr>
          <w:b/>
        </w:rPr>
        <w:t>٧٠ ـ ثُمَّ لَنَحْنُ أَعْلَمُ بِالَّذِينَ هُمْ أَوْلَى بِهَا صِلِيًّا</w:t>
      </w:r>
    </w:p>
    <w:tbl>
      <w:tblPr>
        <w:tblW w:w="0" w:type="auto"/>
        <w:tblLayout w:type="fixed"/>
        <w:tblLook w:val="04A0" w:firstRow="1" w:lastRow="0" w:firstColumn="1" w:lastColumn="0" w:noHBand="0" w:noVBand="1"/>
      </w:tblPr>
      <w:tblGrid>
        <w:gridCol w:w="2880"/>
        <w:gridCol w:w="2880"/>
        <w:gridCol w:w="2880"/>
      </w:tblGrid>
      <w:tr w:rsidR="009D2B2B" w14:paraId="347FBE3E" w14:textId="77777777">
        <w:tc>
          <w:tcPr>
            <w:tcW w:w="2880" w:type="dxa"/>
          </w:tcPr>
          <w:p w14:paraId="0634E8AD" w14:textId="77777777" w:rsidR="009D2B2B" w:rsidRDefault="009D2B2B"/>
        </w:tc>
        <w:tc>
          <w:tcPr>
            <w:tcW w:w="2880" w:type="dxa"/>
          </w:tcPr>
          <w:p w14:paraId="36CEDDE9" w14:textId="77777777" w:rsidR="009D2B2B" w:rsidRDefault="009D2B2B"/>
        </w:tc>
        <w:tc>
          <w:tcPr>
            <w:tcW w:w="2880" w:type="dxa"/>
          </w:tcPr>
          <w:p w14:paraId="3923FBCD" w14:textId="77777777" w:rsidR="009D2B2B" w:rsidRDefault="009D2B2B"/>
        </w:tc>
      </w:tr>
      <w:tr w:rsidR="009D2B2B" w14:paraId="25A5D2E2" w14:textId="77777777">
        <w:tc>
          <w:tcPr>
            <w:tcW w:w="2880" w:type="dxa"/>
          </w:tcPr>
          <w:p w14:paraId="23B2110A"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1446F2C" w14:textId="77777777" w:rsidR="009D2B2B" w:rsidRDefault="00000000">
            <w:pPr>
              <w:jc w:val="right"/>
            </w:pPr>
            <w:r>
              <w:rPr>
                <w:b/>
                <w:color w:val="008000"/>
              </w:rPr>
              <w:t xml:space="preserve">السوسي عن أبي عمرو, </w:t>
            </w:r>
          </w:p>
        </w:tc>
        <w:tc>
          <w:tcPr>
            <w:tcW w:w="2880" w:type="dxa"/>
          </w:tcPr>
          <w:p w14:paraId="3969A9DA" w14:textId="77777777" w:rsidR="009D2B2B" w:rsidRDefault="00000000">
            <w:pPr>
              <w:jc w:val="right"/>
            </w:pPr>
            <w:r>
              <w:rPr>
                <w:b/>
                <w:color w:val="0000FF"/>
              </w:rPr>
              <w:t>أعلم بالذين</w:t>
            </w:r>
          </w:p>
        </w:tc>
      </w:tr>
    </w:tbl>
    <w:p w14:paraId="6598005D" w14:textId="77777777" w:rsidR="009D2B2B" w:rsidRDefault="009D2B2B"/>
    <w:p w14:paraId="1352EEF1" w14:textId="77777777" w:rsidR="009D2B2B" w:rsidRDefault="00000000">
      <w:pPr>
        <w:jc w:val="right"/>
      </w:pPr>
      <w:r>
        <w:rPr>
          <w:b/>
        </w:rPr>
        <w:t>٧٣ ـ وَإِذَا تُتْلَى عَلَيْهِمْ آيَاتُنَا بَيِّنَاتٍ قَالَ الَّذِينَ كَفَرُوا لِلَّذِينَ آمَنُوا أَيُّ الْفَرِيقَيْنِ خَيْرٌ مَّقَامًا وَأَحْسَنُ نَدِيًّا</w:t>
      </w:r>
    </w:p>
    <w:tbl>
      <w:tblPr>
        <w:tblW w:w="0" w:type="auto"/>
        <w:tblLayout w:type="fixed"/>
        <w:tblLook w:val="04A0" w:firstRow="1" w:lastRow="0" w:firstColumn="1" w:lastColumn="0" w:noHBand="0" w:noVBand="1"/>
      </w:tblPr>
      <w:tblGrid>
        <w:gridCol w:w="2880"/>
        <w:gridCol w:w="2880"/>
        <w:gridCol w:w="2880"/>
      </w:tblGrid>
      <w:tr w:rsidR="009D2B2B" w14:paraId="1EF01FF5" w14:textId="77777777">
        <w:tc>
          <w:tcPr>
            <w:tcW w:w="2880" w:type="dxa"/>
          </w:tcPr>
          <w:p w14:paraId="6FA55064" w14:textId="77777777" w:rsidR="009D2B2B" w:rsidRDefault="009D2B2B"/>
        </w:tc>
        <w:tc>
          <w:tcPr>
            <w:tcW w:w="2880" w:type="dxa"/>
          </w:tcPr>
          <w:p w14:paraId="3409F90D" w14:textId="77777777" w:rsidR="009D2B2B" w:rsidRDefault="009D2B2B"/>
        </w:tc>
        <w:tc>
          <w:tcPr>
            <w:tcW w:w="2880" w:type="dxa"/>
          </w:tcPr>
          <w:p w14:paraId="7DA430C6" w14:textId="77777777" w:rsidR="009D2B2B" w:rsidRDefault="009D2B2B"/>
        </w:tc>
      </w:tr>
      <w:tr w:rsidR="009D2B2B" w14:paraId="1B963C6D" w14:textId="77777777">
        <w:tc>
          <w:tcPr>
            <w:tcW w:w="2880" w:type="dxa"/>
          </w:tcPr>
          <w:p w14:paraId="7D06AF93" w14:textId="5B0C6037" w:rsidR="009D2B2B" w:rsidRDefault="009D2B2B">
            <w:pPr>
              <w:jc w:val="right"/>
            </w:pPr>
          </w:p>
        </w:tc>
        <w:tc>
          <w:tcPr>
            <w:tcW w:w="2880" w:type="dxa"/>
          </w:tcPr>
          <w:p w14:paraId="048A95BD" w14:textId="77777777" w:rsidR="009D2B2B" w:rsidRDefault="00000000">
            <w:pPr>
              <w:jc w:val="right"/>
            </w:pPr>
            <w:r>
              <w:rPr>
                <w:b/>
                <w:color w:val="008000"/>
              </w:rPr>
              <w:t xml:space="preserve">السوسي عن أبي عمرو, </w:t>
            </w:r>
          </w:p>
        </w:tc>
        <w:tc>
          <w:tcPr>
            <w:tcW w:w="2880" w:type="dxa"/>
          </w:tcPr>
          <w:p w14:paraId="539F2689" w14:textId="77777777" w:rsidR="009D2B2B" w:rsidRDefault="00000000">
            <w:pPr>
              <w:jc w:val="right"/>
            </w:pPr>
            <w:r>
              <w:rPr>
                <w:b/>
                <w:color w:val="0000FF"/>
              </w:rPr>
              <w:t>وأحسن نديا</w:t>
            </w:r>
          </w:p>
        </w:tc>
      </w:tr>
    </w:tbl>
    <w:p w14:paraId="6D98CF3A" w14:textId="77777777" w:rsidR="009D2B2B" w:rsidRDefault="009D2B2B"/>
    <w:p w14:paraId="1A52D5AA" w14:textId="77777777" w:rsidR="009D2B2B" w:rsidRDefault="00000000">
      <w:pPr>
        <w:jc w:val="right"/>
      </w:pPr>
      <w:r>
        <w:rPr>
          <w:b/>
        </w:rPr>
        <w:t>٧٧ ـ أَفَرَأَيْتَ الَّذِي كَفَرَ بِآيَاتِنَا وَقَالَ لَأُوتَيَنَّ مَالًا وَوَلَدًا</w:t>
      </w:r>
    </w:p>
    <w:tbl>
      <w:tblPr>
        <w:tblW w:w="0" w:type="auto"/>
        <w:tblLayout w:type="fixed"/>
        <w:tblLook w:val="04A0" w:firstRow="1" w:lastRow="0" w:firstColumn="1" w:lastColumn="0" w:noHBand="0" w:noVBand="1"/>
      </w:tblPr>
      <w:tblGrid>
        <w:gridCol w:w="2880"/>
        <w:gridCol w:w="2880"/>
        <w:gridCol w:w="2880"/>
      </w:tblGrid>
      <w:tr w:rsidR="009D2B2B" w14:paraId="271A88A3" w14:textId="77777777">
        <w:tc>
          <w:tcPr>
            <w:tcW w:w="2880" w:type="dxa"/>
          </w:tcPr>
          <w:p w14:paraId="76DB9C51" w14:textId="77777777" w:rsidR="009D2B2B" w:rsidRDefault="009D2B2B"/>
        </w:tc>
        <w:tc>
          <w:tcPr>
            <w:tcW w:w="2880" w:type="dxa"/>
          </w:tcPr>
          <w:p w14:paraId="6208CD27" w14:textId="77777777" w:rsidR="009D2B2B" w:rsidRDefault="009D2B2B"/>
        </w:tc>
        <w:tc>
          <w:tcPr>
            <w:tcW w:w="2880" w:type="dxa"/>
          </w:tcPr>
          <w:p w14:paraId="06B34995" w14:textId="77777777" w:rsidR="009D2B2B" w:rsidRDefault="009D2B2B"/>
        </w:tc>
      </w:tr>
      <w:tr w:rsidR="009D2B2B" w14:paraId="4526DFAF" w14:textId="77777777">
        <w:tc>
          <w:tcPr>
            <w:tcW w:w="2880" w:type="dxa"/>
          </w:tcPr>
          <w:p w14:paraId="3FF88ED6" w14:textId="04D40FBA" w:rsidR="009D2B2B" w:rsidRDefault="009D2B2B">
            <w:pPr>
              <w:jc w:val="right"/>
            </w:pPr>
          </w:p>
        </w:tc>
        <w:tc>
          <w:tcPr>
            <w:tcW w:w="2880" w:type="dxa"/>
          </w:tcPr>
          <w:p w14:paraId="3D8C755E" w14:textId="77777777" w:rsidR="009D2B2B" w:rsidRDefault="00000000">
            <w:pPr>
              <w:jc w:val="right"/>
            </w:pPr>
            <w:r>
              <w:rPr>
                <w:b/>
                <w:color w:val="008000"/>
              </w:rPr>
              <w:t xml:space="preserve">السوسي عن أبي عمرو, </w:t>
            </w:r>
          </w:p>
        </w:tc>
        <w:tc>
          <w:tcPr>
            <w:tcW w:w="2880" w:type="dxa"/>
          </w:tcPr>
          <w:p w14:paraId="507F77E1" w14:textId="77777777" w:rsidR="009D2B2B" w:rsidRDefault="00000000">
            <w:pPr>
              <w:jc w:val="right"/>
            </w:pPr>
            <w:r>
              <w:rPr>
                <w:b/>
                <w:color w:val="0000FF"/>
              </w:rPr>
              <w:t>وقال لأوتين</w:t>
            </w:r>
          </w:p>
        </w:tc>
      </w:tr>
    </w:tbl>
    <w:p w14:paraId="7F601A75" w14:textId="77777777" w:rsidR="009D2B2B" w:rsidRDefault="009D2B2B"/>
    <w:p w14:paraId="24E3EB33" w14:textId="77777777" w:rsidR="009D2B2B" w:rsidRDefault="00000000">
      <w:pPr>
        <w:jc w:val="right"/>
      </w:pPr>
      <w:r>
        <w:rPr>
          <w:b/>
        </w:rPr>
        <w:t>٩٦ ـ إِنَّ الَّذِينَ آمَنُوا وَعَمِلُوا الصَّالِحَاتِ سَيَجْعَلُ لَهُمُ الرَّحْمَنُ وُدًّا</w:t>
      </w:r>
    </w:p>
    <w:tbl>
      <w:tblPr>
        <w:tblW w:w="0" w:type="auto"/>
        <w:tblLayout w:type="fixed"/>
        <w:tblLook w:val="04A0" w:firstRow="1" w:lastRow="0" w:firstColumn="1" w:lastColumn="0" w:noHBand="0" w:noVBand="1"/>
      </w:tblPr>
      <w:tblGrid>
        <w:gridCol w:w="2880"/>
        <w:gridCol w:w="2880"/>
        <w:gridCol w:w="2880"/>
      </w:tblGrid>
      <w:tr w:rsidR="009D2B2B" w14:paraId="4564AA16" w14:textId="77777777">
        <w:tc>
          <w:tcPr>
            <w:tcW w:w="2880" w:type="dxa"/>
          </w:tcPr>
          <w:p w14:paraId="56C2BE32" w14:textId="77777777" w:rsidR="009D2B2B" w:rsidRDefault="009D2B2B"/>
        </w:tc>
        <w:tc>
          <w:tcPr>
            <w:tcW w:w="2880" w:type="dxa"/>
          </w:tcPr>
          <w:p w14:paraId="080766A0" w14:textId="77777777" w:rsidR="009D2B2B" w:rsidRDefault="009D2B2B"/>
        </w:tc>
        <w:tc>
          <w:tcPr>
            <w:tcW w:w="2880" w:type="dxa"/>
          </w:tcPr>
          <w:p w14:paraId="1EF8AF2A" w14:textId="77777777" w:rsidR="009D2B2B" w:rsidRDefault="009D2B2B"/>
        </w:tc>
      </w:tr>
      <w:tr w:rsidR="009D2B2B" w14:paraId="5DC3582E" w14:textId="77777777">
        <w:tc>
          <w:tcPr>
            <w:tcW w:w="2880" w:type="dxa"/>
          </w:tcPr>
          <w:p w14:paraId="41DDE0F0" w14:textId="566BFBB4" w:rsidR="009D2B2B" w:rsidRDefault="009D2B2B">
            <w:pPr>
              <w:jc w:val="right"/>
            </w:pPr>
          </w:p>
        </w:tc>
        <w:tc>
          <w:tcPr>
            <w:tcW w:w="2880" w:type="dxa"/>
          </w:tcPr>
          <w:p w14:paraId="780B33F2" w14:textId="77777777" w:rsidR="009D2B2B" w:rsidRDefault="00000000">
            <w:pPr>
              <w:jc w:val="right"/>
            </w:pPr>
            <w:r>
              <w:rPr>
                <w:b/>
                <w:color w:val="008000"/>
              </w:rPr>
              <w:t xml:space="preserve">السوسي عن أبي عمرو, </w:t>
            </w:r>
          </w:p>
        </w:tc>
        <w:tc>
          <w:tcPr>
            <w:tcW w:w="2880" w:type="dxa"/>
          </w:tcPr>
          <w:p w14:paraId="60D4C62B" w14:textId="77777777" w:rsidR="009D2B2B" w:rsidRDefault="00000000">
            <w:pPr>
              <w:jc w:val="right"/>
            </w:pPr>
            <w:r>
              <w:rPr>
                <w:b/>
                <w:color w:val="0000FF"/>
              </w:rPr>
              <w:t>الصالحات سيجعل</w:t>
            </w:r>
          </w:p>
        </w:tc>
      </w:tr>
      <w:tr w:rsidR="009D2B2B" w14:paraId="502D9F52" w14:textId="77777777">
        <w:tc>
          <w:tcPr>
            <w:tcW w:w="2880" w:type="dxa"/>
          </w:tcPr>
          <w:p w14:paraId="2A1AC084" w14:textId="07A41DE2" w:rsidR="009D2B2B" w:rsidRDefault="009D2B2B">
            <w:pPr>
              <w:jc w:val="right"/>
            </w:pPr>
          </w:p>
        </w:tc>
        <w:tc>
          <w:tcPr>
            <w:tcW w:w="2880" w:type="dxa"/>
          </w:tcPr>
          <w:p w14:paraId="5F585FB1" w14:textId="77777777" w:rsidR="009D2B2B" w:rsidRDefault="00000000">
            <w:pPr>
              <w:jc w:val="right"/>
            </w:pPr>
            <w:r>
              <w:rPr>
                <w:b/>
                <w:color w:val="008000"/>
              </w:rPr>
              <w:t xml:space="preserve">السوسي عن أبي عمرو, </w:t>
            </w:r>
          </w:p>
        </w:tc>
        <w:tc>
          <w:tcPr>
            <w:tcW w:w="2880" w:type="dxa"/>
          </w:tcPr>
          <w:p w14:paraId="5C5BFE0A" w14:textId="77777777" w:rsidR="009D2B2B" w:rsidRDefault="00000000">
            <w:pPr>
              <w:jc w:val="right"/>
            </w:pPr>
            <w:r>
              <w:rPr>
                <w:b/>
                <w:color w:val="0000FF"/>
              </w:rPr>
              <w:t>سيجعل لهم</w:t>
            </w:r>
          </w:p>
        </w:tc>
      </w:tr>
    </w:tbl>
    <w:p w14:paraId="0145F6E4" w14:textId="77777777" w:rsidR="009D2B2B" w:rsidRDefault="009D2B2B"/>
    <w:p w14:paraId="741D4418" w14:textId="77777777" w:rsidR="009D2B2B" w:rsidRDefault="00000000">
      <w:pPr>
        <w:jc w:val="right"/>
      </w:pPr>
      <w:r>
        <w:rPr>
          <w:b/>
        </w:rPr>
        <w:t>١٠ ـ إِذْ رَأَى نَارًا فَقَالَ لِأَهْلِهِ امْكُثُوا إِنِّي آنَسْتُ نَارًا لَّعَلِّي آتِيكُم مِّنْهَا بِقَبَسٍ أَوْ أَجِدُ عَلَى النَّارِ هُدًى</w:t>
      </w:r>
    </w:p>
    <w:tbl>
      <w:tblPr>
        <w:tblW w:w="0" w:type="auto"/>
        <w:tblLayout w:type="fixed"/>
        <w:tblLook w:val="04A0" w:firstRow="1" w:lastRow="0" w:firstColumn="1" w:lastColumn="0" w:noHBand="0" w:noVBand="1"/>
      </w:tblPr>
      <w:tblGrid>
        <w:gridCol w:w="2880"/>
        <w:gridCol w:w="2880"/>
        <w:gridCol w:w="2880"/>
      </w:tblGrid>
      <w:tr w:rsidR="009D2B2B" w14:paraId="37E91DEA" w14:textId="77777777">
        <w:tc>
          <w:tcPr>
            <w:tcW w:w="2880" w:type="dxa"/>
          </w:tcPr>
          <w:p w14:paraId="21CA4090" w14:textId="77777777" w:rsidR="009D2B2B" w:rsidRDefault="009D2B2B"/>
        </w:tc>
        <w:tc>
          <w:tcPr>
            <w:tcW w:w="2880" w:type="dxa"/>
          </w:tcPr>
          <w:p w14:paraId="671B8C48" w14:textId="77777777" w:rsidR="009D2B2B" w:rsidRDefault="009D2B2B"/>
        </w:tc>
        <w:tc>
          <w:tcPr>
            <w:tcW w:w="2880" w:type="dxa"/>
          </w:tcPr>
          <w:p w14:paraId="26E19A4C" w14:textId="77777777" w:rsidR="009D2B2B" w:rsidRDefault="009D2B2B"/>
        </w:tc>
      </w:tr>
      <w:tr w:rsidR="009D2B2B" w14:paraId="78A6743D" w14:textId="77777777">
        <w:tc>
          <w:tcPr>
            <w:tcW w:w="2880" w:type="dxa"/>
          </w:tcPr>
          <w:p w14:paraId="052D7EB7" w14:textId="3E1B1362" w:rsidR="009D2B2B" w:rsidRDefault="009D2B2B">
            <w:pPr>
              <w:jc w:val="right"/>
            </w:pPr>
          </w:p>
        </w:tc>
        <w:tc>
          <w:tcPr>
            <w:tcW w:w="2880" w:type="dxa"/>
          </w:tcPr>
          <w:p w14:paraId="3D62EAC1" w14:textId="77777777" w:rsidR="009D2B2B" w:rsidRDefault="00000000">
            <w:pPr>
              <w:jc w:val="right"/>
            </w:pPr>
            <w:r>
              <w:rPr>
                <w:b/>
                <w:color w:val="008000"/>
              </w:rPr>
              <w:t xml:space="preserve">السوسي عن أبي عمرو, </w:t>
            </w:r>
          </w:p>
        </w:tc>
        <w:tc>
          <w:tcPr>
            <w:tcW w:w="2880" w:type="dxa"/>
          </w:tcPr>
          <w:p w14:paraId="16D4B167" w14:textId="77777777" w:rsidR="009D2B2B" w:rsidRDefault="00000000">
            <w:pPr>
              <w:jc w:val="right"/>
            </w:pPr>
            <w:r>
              <w:rPr>
                <w:b/>
                <w:color w:val="0000FF"/>
              </w:rPr>
              <w:t>فقال لأهله</w:t>
            </w:r>
          </w:p>
        </w:tc>
      </w:tr>
    </w:tbl>
    <w:p w14:paraId="24C62E5D" w14:textId="77777777" w:rsidR="009D2B2B" w:rsidRDefault="009D2B2B"/>
    <w:p w14:paraId="61ED7655" w14:textId="77777777" w:rsidR="009D2B2B" w:rsidRDefault="00000000">
      <w:pPr>
        <w:jc w:val="right"/>
      </w:pPr>
      <w:r>
        <w:rPr>
          <w:b/>
        </w:rPr>
        <w:t>١١ ـ فَلَمَّا أَتَاهَا نُودِيَ يَا مُوسَى</w:t>
      </w:r>
    </w:p>
    <w:tbl>
      <w:tblPr>
        <w:tblW w:w="0" w:type="auto"/>
        <w:tblLayout w:type="fixed"/>
        <w:tblLook w:val="04A0" w:firstRow="1" w:lastRow="0" w:firstColumn="1" w:lastColumn="0" w:noHBand="0" w:noVBand="1"/>
      </w:tblPr>
      <w:tblGrid>
        <w:gridCol w:w="2880"/>
        <w:gridCol w:w="2880"/>
        <w:gridCol w:w="2880"/>
      </w:tblGrid>
      <w:tr w:rsidR="009D2B2B" w14:paraId="2FAD6E84" w14:textId="77777777">
        <w:tc>
          <w:tcPr>
            <w:tcW w:w="2880" w:type="dxa"/>
          </w:tcPr>
          <w:p w14:paraId="6DE17ED5" w14:textId="77777777" w:rsidR="009D2B2B" w:rsidRDefault="009D2B2B"/>
        </w:tc>
        <w:tc>
          <w:tcPr>
            <w:tcW w:w="2880" w:type="dxa"/>
          </w:tcPr>
          <w:p w14:paraId="7ECB970E" w14:textId="77777777" w:rsidR="009D2B2B" w:rsidRDefault="009D2B2B"/>
        </w:tc>
        <w:tc>
          <w:tcPr>
            <w:tcW w:w="2880" w:type="dxa"/>
          </w:tcPr>
          <w:p w14:paraId="636EE0A8" w14:textId="77777777" w:rsidR="009D2B2B" w:rsidRDefault="009D2B2B"/>
        </w:tc>
      </w:tr>
      <w:tr w:rsidR="009D2B2B" w14:paraId="28BED365" w14:textId="77777777">
        <w:tc>
          <w:tcPr>
            <w:tcW w:w="2880" w:type="dxa"/>
          </w:tcPr>
          <w:p w14:paraId="2B757D7E" w14:textId="2FC37DDB" w:rsidR="009D2B2B" w:rsidRDefault="009D2B2B">
            <w:pPr>
              <w:jc w:val="right"/>
            </w:pPr>
          </w:p>
        </w:tc>
        <w:tc>
          <w:tcPr>
            <w:tcW w:w="2880" w:type="dxa"/>
          </w:tcPr>
          <w:p w14:paraId="555C25CF" w14:textId="77777777" w:rsidR="009D2B2B" w:rsidRDefault="00000000">
            <w:pPr>
              <w:jc w:val="right"/>
            </w:pPr>
            <w:r>
              <w:rPr>
                <w:b/>
                <w:color w:val="008000"/>
              </w:rPr>
              <w:t xml:space="preserve">السوسي عن أبي عمرو, </w:t>
            </w:r>
          </w:p>
        </w:tc>
        <w:tc>
          <w:tcPr>
            <w:tcW w:w="2880" w:type="dxa"/>
          </w:tcPr>
          <w:p w14:paraId="4B236AA3" w14:textId="77777777" w:rsidR="009D2B2B" w:rsidRDefault="00000000">
            <w:pPr>
              <w:jc w:val="right"/>
            </w:pPr>
            <w:r>
              <w:rPr>
                <w:b/>
                <w:color w:val="0000FF"/>
              </w:rPr>
              <w:t>نودي يا موسى</w:t>
            </w:r>
          </w:p>
        </w:tc>
      </w:tr>
    </w:tbl>
    <w:p w14:paraId="3BC09DE9" w14:textId="77777777" w:rsidR="009D2B2B" w:rsidRDefault="009D2B2B"/>
    <w:p w14:paraId="6776D3C7" w14:textId="77777777" w:rsidR="009D2B2B" w:rsidRDefault="00000000">
      <w:pPr>
        <w:jc w:val="right"/>
      </w:pPr>
      <w:r>
        <w:rPr>
          <w:b/>
        </w:rPr>
        <w:t>٢٥ ـ قَالَ رَبِّ اشْرَحْ لِي صَدْرِي</w:t>
      </w:r>
    </w:p>
    <w:tbl>
      <w:tblPr>
        <w:tblW w:w="0" w:type="auto"/>
        <w:tblLayout w:type="fixed"/>
        <w:tblLook w:val="04A0" w:firstRow="1" w:lastRow="0" w:firstColumn="1" w:lastColumn="0" w:noHBand="0" w:noVBand="1"/>
      </w:tblPr>
      <w:tblGrid>
        <w:gridCol w:w="2880"/>
        <w:gridCol w:w="2880"/>
        <w:gridCol w:w="2880"/>
      </w:tblGrid>
      <w:tr w:rsidR="009D2B2B" w14:paraId="1F459FEE" w14:textId="77777777">
        <w:tc>
          <w:tcPr>
            <w:tcW w:w="2880" w:type="dxa"/>
          </w:tcPr>
          <w:p w14:paraId="54A754DB" w14:textId="77777777" w:rsidR="009D2B2B" w:rsidRDefault="009D2B2B"/>
        </w:tc>
        <w:tc>
          <w:tcPr>
            <w:tcW w:w="2880" w:type="dxa"/>
          </w:tcPr>
          <w:p w14:paraId="326F2E0D" w14:textId="77777777" w:rsidR="009D2B2B" w:rsidRDefault="009D2B2B"/>
        </w:tc>
        <w:tc>
          <w:tcPr>
            <w:tcW w:w="2880" w:type="dxa"/>
          </w:tcPr>
          <w:p w14:paraId="6E46700D" w14:textId="77777777" w:rsidR="009D2B2B" w:rsidRDefault="009D2B2B"/>
        </w:tc>
      </w:tr>
      <w:tr w:rsidR="009D2B2B" w14:paraId="330656A1" w14:textId="77777777">
        <w:tc>
          <w:tcPr>
            <w:tcW w:w="2880" w:type="dxa"/>
          </w:tcPr>
          <w:p w14:paraId="4D153504" w14:textId="79BFF992" w:rsidR="009D2B2B" w:rsidRDefault="009D2B2B">
            <w:pPr>
              <w:jc w:val="right"/>
            </w:pPr>
          </w:p>
        </w:tc>
        <w:tc>
          <w:tcPr>
            <w:tcW w:w="2880" w:type="dxa"/>
          </w:tcPr>
          <w:p w14:paraId="419FC633" w14:textId="77777777" w:rsidR="009D2B2B" w:rsidRDefault="00000000">
            <w:pPr>
              <w:jc w:val="right"/>
            </w:pPr>
            <w:r>
              <w:rPr>
                <w:b/>
                <w:color w:val="008000"/>
              </w:rPr>
              <w:t xml:space="preserve">السوسي عن أبي عمرو, </w:t>
            </w:r>
          </w:p>
        </w:tc>
        <w:tc>
          <w:tcPr>
            <w:tcW w:w="2880" w:type="dxa"/>
          </w:tcPr>
          <w:p w14:paraId="29837403" w14:textId="77777777" w:rsidR="009D2B2B" w:rsidRDefault="00000000">
            <w:pPr>
              <w:jc w:val="right"/>
            </w:pPr>
            <w:r>
              <w:rPr>
                <w:b/>
                <w:color w:val="0000FF"/>
              </w:rPr>
              <w:t>قال رب</w:t>
            </w:r>
          </w:p>
        </w:tc>
      </w:tr>
    </w:tbl>
    <w:p w14:paraId="15363987" w14:textId="77777777" w:rsidR="009D2B2B" w:rsidRDefault="009D2B2B"/>
    <w:p w14:paraId="5C49BE1E" w14:textId="77777777" w:rsidR="009D2B2B" w:rsidRDefault="00000000">
      <w:pPr>
        <w:jc w:val="right"/>
      </w:pPr>
      <w:r>
        <w:rPr>
          <w:b/>
        </w:rPr>
        <w:t>٣٣ ـ كَيْ نُسَبِّحَكَ كَثِيرًا</w:t>
      </w:r>
    </w:p>
    <w:tbl>
      <w:tblPr>
        <w:tblW w:w="0" w:type="auto"/>
        <w:tblLayout w:type="fixed"/>
        <w:tblLook w:val="04A0" w:firstRow="1" w:lastRow="0" w:firstColumn="1" w:lastColumn="0" w:noHBand="0" w:noVBand="1"/>
      </w:tblPr>
      <w:tblGrid>
        <w:gridCol w:w="2880"/>
        <w:gridCol w:w="2880"/>
        <w:gridCol w:w="2880"/>
      </w:tblGrid>
      <w:tr w:rsidR="009D2B2B" w14:paraId="7567F945" w14:textId="77777777">
        <w:tc>
          <w:tcPr>
            <w:tcW w:w="2880" w:type="dxa"/>
          </w:tcPr>
          <w:p w14:paraId="140F6915" w14:textId="77777777" w:rsidR="009D2B2B" w:rsidRDefault="009D2B2B"/>
        </w:tc>
        <w:tc>
          <w:tcPr>
            <w:tcW w:w="2880" w:type="dxa"/>
          </w:tcPr>
          <w:p w14:paraId="2E3EF87D" w14:textId="77777777" w:rsidR="009D2B2B" w:rsidRDefault="009D2B2B"/>
        </w:tc>
        <w:tc>
          <w:tcPr>
            <w:tcW w:w="2880" w:type="dxa"/>
          </w:tcPr>
          <w:p w14:paraId="40CF8D2E" w14:textId="77777777" w:rsidR="009D2B2B" w:rsidRDefault="009D2B2B"/>
        </w:tc>
      </w:tr>
      <w:tr w:rsidR="009D2B2B" w14:paraId="45A8E730" w14:textId="77777777">
        <w:tc>
          <w:tcPr>
            <w:tcW w:w="2880" w:type="dxa"/>
          </w:tcPr>
          <w:p w14:paraId="30D2CAEC" w14:textId="54D64D06" w:rsidR="009D2B2B" w:rsidRDefault="009D2B2B">
            <w:pPr>
              <w:jc w:val="right"/>
            </w:pPr>
          </w:p>
        </w:tc>
        <w:tc>
          <w:tcPr>
            <w:tcW w:w="2880" w:type="dxa"/>
          </w:tcPr>
          <w:p w14:paraId="21BF8725" w14:textId="77777777" w:rsidR="009D2B2B" w:rsidRDefault="00000000">
            <w:pPr>
              <w:jc w:val="right"/>
            </w:pPr>
            <w:r>
              <w:rPr>
                <w:b/>
                <w:color w:val="008000"/>
              </w:rPr>
              <w:t xml:space="preserve">السوسي عن أبي عمرو, </w:t>
            </w:r>
          </w:p>
        </w:tc>
        <w:tc>
          <w:tcPr>
            <w:tcW w:w="2880" w:type="dxa"/>
          </w:tcPr>
          <w:p w14:paraId="4BB04DE3" w14:textId="77777777" w:rsidR="009D2B2B" w:rsidRDefault="00000000">
            <w:pPr>
              <w:jc w:val="right"/>
            </w:pPr>
            <w:r>
              <w:rPr>
                <w:b/>
                <w:color w:val="0000FF"/>
              </w:rPr>
              <w:t>نسبحك كثيرا</w:t>
            </w:r>
          </w:p>
        </w:tc>
      </w:tr>
    </w:tbl>
    <w:p w14:paraId="7BBA0196" w14:textId="77777777" w:rsidR="009D2B2B" w:rsidRDefault="009D2B2B"/>
    <w:p w14:paraId="29DBDFF0" w14:textId="77777777" w:rsidR="009D2B2B" w:rsidRDefault="00000000">
      <w:pPr>
        <w:jc w:val="right"/>
      </w:pPr>
      <w:r>
        <w:rPr>
          <w:b/>
        </w:rPr>
        <w:t>٣٤ ـ وَنَذْكُرَكَ كَثِيرًا</w:t>
      </w:r>
    </w:p>
    <w:tbl>
      <w:tblPr>
        <w:tblW w:w="0" w:type="auto"/>
        <w:tblLayout w:type="fixed"/>
        <w:tblLook w:val="04A0" w:firstRow="1" w:lastRow="0" w:firstColumn="1" w:lastColumn="0" w:noHBand="0" w:noVBand="1"/>
      </w:tblPr>
      <w:tblGrid>
        <w:gridCol w:w="2880"/>
        <w:gridCol w:w="2880"/>
        <w:gridCol w:w="2880"/>
      </w:tblGrid>
      <w:tr w:rsidR="009D2B2B" w14:paraId="1C40DFD0" w14:textId="77777777">
        <w:tc>
          <w:tcPr>
            <w:tcW w:w="2880" w:type="dxa"/>
          </w:tcPr>
          <w:p w14:paraId="732ACB2F" w14:textId="77777777" w:rsidR="009D2B2B" w:rsidRDefault="009D2B2B"/>
        </w:tc>
        <w:tc>
          <w:tcPr>
            <w:tcW w:w="2880" w:type="dxa"/>
          </w:tcPr>
          <w:p w14:paraId="4BC1B17A" w14:textId="77777777" w:rsidR="009D2B2B" w:rsidRDefault="009D2B2B"/>
        </w:tc>
        <w:tc>
          <w:tcPr>
            <w:tcW w:w="2880" w:type="dxa"/>
          </w:tcPr>
          <w:p w14:paraId="60C26245" w14:textId="77777777" w:rsidR="009D2B2B" w:rsidRDefault="009D2B2B"/>
        </w:tc>
      </w:tr>
      <w:tr w:rsidR="009D2B2B" w14:paraId="0D280622" w14:textId="77777777">
        <w:tc>
          <w:tcPr>
            <w:tcW w:w="2880" w:type="dxa"/>
          </w:tcPr>
          <w:p w14:paraId="7FD6F3DE" w14:textId="3C55CA1A" w:rsidR="009D2B2B" w:rsidRDefault="009D2B2B">
            <w:pPr>
              <w:jc w:val="right"/>
            </w:pPr>
          </w:p>
        </w:tc>
        <w:tc>
          <w:tcPr>
            <w:tcW w:w="2880" w:type="dxa"/>
          </w:tcPr>
          <w:p w14:paraId="74568C86" w14:textId="77777777" w:rsidR="009D2B2B" w:rsidRDefault="00000000">
            <w:pPr>
              <w:jc w:val="right"/>
            </w:pPr>
            <w:r>
              <w:rPr>
                <w:b/>
                <w:color w:val="008000"/>
              </w:rPr>
              <w:t xml:space="preserve">السوسي عن أبي عمرو, </w:t>
            </w:r>
          </w:p>
        </w:tc>
        <w:tc>
          <w:tcPr>
            <w:tcW w:w="2880" w:type="dxa"/>
          </w:tcPr>
          <w:p w14:paraId="3759DAB4" w14:textId="77777777" w:rsidR="009D2B2B" w:rsidRDefault="00000000">
            <w:pPr>
              <w:jc w:val="right"/>
            </w:pPr>
            <w:r>
              <w:rPr>
                <w:b/>
                <w:color w:val="0000FF"/>
              </w:rPr>
              <w:t>ونذكرك كثيرا</w:t>
            </w:r>
          </w:p>
        </w:tc>
      </w:tr>
    </w:tbl>
    <w:p w14:paraId="537FF88D" w14:textId="77777777" w:rsidR="009D2B2B" w:rsidRDefault="009D2B2B"/>
    <w:p w14:paraId="6F6F2DE2" w14:textId="77777777" w:rsidR="009D2B2B" w:rsidRDefault="00000000">
      <w:pPr>
        <w:jc w:val="right"/>
      </w:pPr>
      <w:r>
        <w:rPr>
          <w:b/>
        </w:rPr>
        <w:t>٣٥ ـ إِنَّكَ كُنتَ بِنَا بَصِيرًا</w:t>
      </w:r>
    </w:p>
    <w:tbl>
      <w:tblPr>
        <w:tblW w:w="0" w:type="auto"/>
        <w:tblLayout w:type="fixed"/>
        <w:tblLook w:val="04A0" w:firstRow="1" w:lastRow="0" w:firstColumn="1" w:lastColumn="0" w:noHBand="0" w:noVBand="1"/>
      </w:tblPr>
      <w:tblGrid>
        <w:gridCol w:w="2880"/>
        <w:gridCol w:w="2880"/>
        <w:gridCol w:w="2880"/>
      </w:tblGrid>
      <w:tr w:rsidR="009D2B2B" w14:paraId="799B7CDC" w14:textId="77777777">
        <w:tc>
          <w:tcPr>
            <w:tcW w:w="2880" w:type="dxa"/>
          </w:tcPr>
          <w:p w14:paraId="17403030" w14:textId="77777777" w:rsidR="009D2B2B" w:rsidRDefault="009D2B2B"/>
        </w:tc>
        <w:tc>
          <w:tcPr>
            <w:tcW w:w="2880" w:type="dxa"/>
          </w:tcPr>
          <w:p w14:paraId="1485694C" w14:textId="77777777" w:rsidR="009D2B2B" w:rsidRDefault="009D2B2B"/>
        </w:tc>
        <w:tc>
          <w:tcPr>
            <w:tcW w:w="2880" w:type="dxa"/>
          </w:tcPr>
          <w:p w14:paraId="5D254380" w14:textId="77777777" w:rsidR="009D2B2B" w:rsidRDefault="009D2B2B"/>
        </w:tc>
      </w:tr>
      <w:tr w:rsidR="009D2B2B" w14:paraId="5D749D1C" w14:textId="77777777">
        <w:tc>
          <w:tcPr>
            <w:tcW w:w="2880" w:type="dxa"/>
          </w:tcPr>
          <w:p w14:paraId="5D11EB52" w14:textId="42372901" w:rsidR="009D2B2B" w:rsidRDefault="009D2B2B">
            <w:pPr>
              <w:jc w:val="right"/>
            </w:pPr>
          </w:p>
        </w:tc>
        <w:tc>
          <w:tcPr>
            <w:tcW w:w="2880" w:type="dxa"/>
          </w:tcPr>
          <w:p w14:paraId="137D9C1B" w14:textId="77777777" w:rsidR="009D2B2B" w:rsidRDefault="00000000">
            <w:pPr>
              <w:jc w:val="right"/>
            </w:pPr>
            <w:r>
              <w:rPr>
                <w:b/>
                <w:color w:val="008000"/>
              </w:rPr>
              <w:t xml:space="preserve">السوسي عن أبي عمرو, </w:t>
            </w:r>
          </w:p>
        </w:tc>
        <w:tc>
          <w:tcPr>
            <w:tcW w:w="2880" w:type="dxa"/>
          </w:tcPr>
          <w:p w14:paraId="54DA8030" w14:textId="77777777" w:rsidR="009D2B2B" w:rsidRDefault="00000000">
            <w:pPr>
              <w:jc w:val="right"/>
            </w:pPr>
            <w:r>
              <w:rPr>
                <w:b/>
                <w:color w:val="0000FF"/>
              </w:rPr>
              <w:t>إنك كنت</w:t>
            </w:r>
          </w:p>
        </w:tc>
      </w:tr>
    </w:tbl>
    <w:p w14:paraId="5DBC15AF" w14:textId="77777777" w:rsidR="009D2B2B" w:rsidRDefault="009D2B2B"/>
    <w:p w14:paraId="1398C49A" w14:textId="77777777" w:rsidR="009D2B2B" w:rsidRDefault="00000000">
      <w:pPr>
        <w:jc w:val="right"/>
      </w:pPr>
      <w:r>
        <w:rPr>
          <w:b/>
        </w:rPr>
        <w:t>٣٩ ـ أَنِ اقْذِفِيهِ فِي التَّابُوتِ فَاقْذِفِيهِ فِي الْيَمِّ فَلْيُلْقِهِ الْيَمُّ بِالسَّاحِلِ يَأْخُذْهُ عَدُوٌّ لِّي وَعَدُوٌّ لَّهُ وَأَلْقَيْتُ عَلَيْكَ مَحَبَّةً مِّنِّي وَلِتُصْنَعَ عَلَى عَيْنِي</w:t>
      </w:r>
    </w:p>
    <w:tbl>
      <w:tblPr>
        <w:tblW w:w="0" w:type="auto"/>
        <w:tblLayout w:type="fixed"/>
        <w:tblLook w:val="04A0" w:firstRow="1" w:lastRow="0" w:firstColumn="1" w:lastColumn="0" w:noHBand="0" w:noVBand="1"/>
      </w:tblPr>
      <w:tblGrid>
        <w:gridCol w:w="2880"/>
        <w:gridCol w:w="2880"/>
        <w:gridCol w:w="2880"/>
      </w:tblGrid>
      <w:tr w:rsidR="009D2B2B" w14:paraId="5A8BF6F0" w14:textId="77777777">
        <w:tc>
          <w:tcPr>
            <w:tcW w:w="2880" w:type="dxa"/>
          </w:tcPr>
          <w:p w14:paraId="66BAFC3E" w14:textId="77777777" w:rsidR="009D2B2B" w:rsidRDefault="009D2B2B"/>
        </w:tc>
        <w:tc>
          <w:tcPr>
            <w:tcW w:w="2880" w:type="dxa"/>
          </w:tcPr>
          <w:p w14:paraId="2E6BCE7C" w14:textId="77777777" w:rsidR="009D2B2B" w:rsidRDefault="009D2B2B"/>
        </w:tc>
        <w:tc>
          <w:tcPr>
            <w:tcW w:w="2880" w:type="dxa"/>
          </w:tcPr>
          <w:p w14:paraId="78DD3D77" w14:textId="77777777" w:rsidR="009D2B2B" w:rsidRDefault="009D2B2B"/>
        </w:tc>
      </w:tr>
      <w:tr w:rsidR="009D2B2B" w14:paraId="39D5DF9F" w14:textId="77777777">
        <w:tc>
          <w:tcPr>
            <w:tcW w:w="2880" w:type="dxa"/>
          </w:tcPr>
          <w:p w14:paraId="468D4701" w14:textId="592CD1DF" w:rsidR="009D2B2B" w:rsidRDefault="009D2B2B">
            <w:pPr>
              <w:jc w:val="right"/>
            </w:pPr>
          </w:p>
        </w:tc>
        <w:tc>
          <w:tcPr>
            <w:tcW w:w="2880" w:type="dxa"/>
          </w:tcPr>
          <w:p w14:paraId="34E9C7D5" w14:textId="77777777" w:rsidR="009D2B2B" w:rsidRDefault="00000000">
            <w:pPr>
              <w:jc w:val="right"/>
            </w:pPr>
            <w:r>
              <w:rPr>
                <w:b/>
                <w:color w:val="008000"/>
              </w:rPr>
              <w:t xml:space="preserve">السوسي عن أبي عمرو, </w:t>
            </w:r>
          </w:p>
        </w:tc>
        <w:tc>
          <w:tcPr>
            <w:tcW w:w="2880" w:type="dxa"/>
          </w:tcPr>
          <w:p w14:paraId="07A40163" w14:textId="77777777" w:rsidR="009D2B2B" w:rsidRDefault="00000000">
            <w:pPr>
              <w:jc w:val="right"/>
            </w:pPr>
            <w:r>
              <w:rPr>
                <w:b/>
                <w:color w:val="0000FF"/>
              </w:rPr>
              <w:t>ولتصنع على</w:t>
            </w:r>
          </w:p>
        </w:tc>
      </w:tr>
    </w:tbl>
    <w:p w14:paraId="5CF0BA7D" w14:textId="77777777" w:rsidR="009D2B2B" w:rsidRDefault="009D2B2B"/>
    <w:p w14:paraId="1A2F448C" w14:textId="77777777" w:rsidR="009D2B2B" w:rsidRDefault="00000000">
      <w:pPr>
        <w:jc w:val="right"/>
      </w:pPr>
      <w:r>
        <w:rPr>
          <w:b/>
        </w:rPr>
        <w:t>٤٠ ـ إِذْ تَمْشِي أُخْتُكَ فَتَقُولُ هَلْ أَدُلُّكُمْ عَلَى مَن يَكْفُلُهُ فَرَجَعْنَاكَ إِلَى أُمِّكَ كَيْ تَقَرَّ عَيْنُهَا وَلَا تَحْزَنَ وَقَتَلْتَ نَفْسًا فَنَجَّيْنَاكَ مِنَ الْغَمِّ وَفَتَنَّاكَ فُتُونًا فَلَبِثْتَ سِنِينَ فِي أَهْلِ مَدْيَنَ ثُمَّ جِئْتَ عَلَى قَدَرٍ يَا مُوسَى</w:t>
      </w:r>
    </w:p>
    <w:tbl>
      <w:tblPr>
        <w:tblW w:w="0" w:type="auto"/>
        <w:tblLayout w:type="fixed"/>
        <w:tblLook w:val="04A0" w:firstRow="1" w:lastRow="0" w:firstColumn="1" w:lastColumn="0" w:noHBand="0" w:noVBand="1"/>
      </w:tblPr>
      <w:tblGrid>
        <w:gridCol w:w="2880"/>
        <w:gridCol w:w="2880"/>
        <w:gridCol w:w="2880"/>
      </w:tblGrid>
      <w:tr w:rsidR="009D2B2B" w14:paraId="21470B3A" w14:textId="77777777">
        <w:tc>
          <w:tcPr>
            <w:tcW w:w="2880" w:type="dxa"/>
          </w:tcPr>
          <w:p w14:paraId="2265815C" w14:textId="77777777" w:rsidR="009D2B2B" w:rsidRDefault="009D2B2B"/>
        </w:tc>
        <w:tc>
          <w:tcPr>
            <w:tcW w:w="2880" w:type="dxa"/>
          </w:tcPr>
          <w:p w14:paraId="2B205960" w14:textId="77777777" w:rsidR="009D2B2B" w:rsidRDefault="009D2B2B"/>
        </w:tc>
        <w:tc>
          <w:tcPr>
            <w:tcW w:w="2880" w:type="dxa"/>
          </w:tcPr>
          <w:p w14:paraId="13117F23" w14:textId="77777777" w:rsidR="009D2B2B" w:rsidRDefault="009D2B2B"/>
        </w:tc>
      </w:tr>
      <w:tr w:rsidR="009D2B2B" w14:paraId="49F36EB3" w14:textId="77777777">
        <w:tc>
          <w:tcPr>
            <w:tcW w:w="2880" w:type="dxa"/>
          </w:tcPr>
          <w:p w14:paraId="3D867BAC" w14:textId="277C2EEE" w:rsidR="009D2B2B" w:rsidRDefault="009D2B2B">
            <w:pPr>
              <w:jc w:val="right"/>
            </w:pPr>
          </w:p>
        </w:tc>
        <w:tc>
          <w:tcPr>
            <w:tcW w:w="2880" w:type="dxa"/>
          </w:tcPr>
          <w:p w14:paraId="6B4359E3" w14:textId="77777777" w:rsidR="009D2B2B" w:rsidRDefault="00000000">
            <w:pPr>
              <w:jc w:val="right"/>
            </w:pPr>
            <w:r>
              <w:rPr>
                <w:b/>
                <w:color w:val="008000"/>
              </w:rPr>
              <w:t xml:space="preserve">السوسي عن أبي عمرو, </w:t>
            </w:r>
          </w:p>
        </w:tc>
        <w:tc>
          <w:tcPr>
            <w:tcW w:w="2880" w:type="dxa"/>
          </w:tcPr>
          <w:p w14:paraId="11DC4298" w14:textId="77777777" w:rsidR="009D2B2B" w:rsidRDefault="00000000">
            <w:pPr>
              <w:jc w:val="right"/>
            </w:pPr>
            <w:r>
              <w:rPr>
                <w:b/>
                <w:color w:val="0000FF"/>
              </w:rPr>
              <w:t>أمك كي</w:t>
            </w:r>
          </w:p>
        </w:tc>
      </w:tr>
    </w:tbl>
    <w:p w14:paraId="1AEAACAF" w14:textId="77777777" w:rsidR="009D2B2B" w:rsidRDefault="009D2B2B"/>
    <w:p w14:paraId="37EF7F61" w14:textId="77777777" w:rsidR="009D2B2B" w:rsidRDefault="00000000">
      <w:pPr>
        <w:jc w:val="right"/>
      </w:pPr>
      <w:r>
        <w:rPr>
          <w:b/>
        </w:rPr>
        <w:t>٤٦ ـ قَالَ لَا تَخَافَا إِنَّنِي مَعَكُمَا أَسْمَعُ وَأَرَى</w:t>
      </w:r>
    </w:p>
    <w:tbl>
      <w:tblPr>
        <w:tblW w:w="0" w:type="auto"/>
        <w:tblLayout w:type="fixed"/>
        <w:tblLook w:val="04A0" w:firstRow="1" w:lastRow="0" w:firstColumn="1" w:lastColumn="0" w:noHBand="0" w:noVBand="1"/>
      </w:tblPr>
      <w:tblGrid>
        <w:gridCol w:w="2880"/>
        <w:gridCol w:w="2880"/>
        <w:gridCol w:w="2880"/>
      </w:tblGrid>
      <w:tr w:rsidR="009D2B2B" w14:paraId="356AE125" w14:textId="77777777">
        <w:tc>
          <w:tcPr>
            <w:tcW w:w="2880" w:type="dxa"/>
          </w:tcPr>
          <w:p w14:paraId="79F682DA" w14:textId="77777777" w:rsidR="009D2B2B" w:rsidRDefault="009D2B2B"/>
        </w:tc>
        <w:tc>
          <w:tcPr>
            <w:tcW w:w="2880" w:type="dxa"/>
          </w:tcPr>
          <w:p w14:paraId="0106E481" w14:textId="77777777" w:rsidR="009D2B2B" w:rsidRDefault="009D2B2B"/>
        </w:tc>
        <w:tc>
          <w:tcPr>
            <w:tcW w:w="2880" w:type="dxa"/>
          </w:tcPr>
          <w:p w14:paraId="0078CD5C" w14:textId="77777777" w:rsidR="009D2B2B" w:rsidRDefault="009D2B2B"/>
        </w:tc>
      </w:tr>
      <w:tr w:rsidR="009D2B2B" w14:paraId="0C41DFE6" w14:textId="77777777">
        <w:tc>
          <w:tcPr>
            <w:tcW w:w="2880" w:type="dxa"/>
          </w:tcPr>
          <w:p w14:paraId="604C198C" w14:textId="62212EE9" w:rsidR="009D2B2B" w:rsidRDefault="009D2B2B">
            <w:pPr>
              <w:jc w:val="right"/>
            </w:pPr>
          </w:p>
        </w:tc>
        <w:tc>
          <w:tcPr>
            <w:tcW w:w="2880" w:type="dxa"/>
          </w:tcPr>
          <w:p w14:paraId="627CFDED" w14:textId="77777777" w:rsidR="009D2B2B" w:rsidRDefault="00000000">
            <w:pPr>
              <w:jc w:val="right"/>
            </w:pPr>
            <w:r>
              <w:rPr>
                <w:b/>
                <w:color w:val="008000"/>
              </w:rPr>
              <w:t xml:space="preserve">السوسي عن أبي عمرو, </w:t>
            </w:r>
          </w:p>
        </w:tc>
        <w:tc>
          <w:tcPr>
            <w:tcW w:w="2880" w:type="dxa"/>
          </w:tcPr>
          <w:p w14:paraId="702666C7" w14:textId="77777777" w:rsidR="009D2B2B" w:rsidRDefault="00000000">
            <w:pPr>
              <w:jc w:val="right"/>
            </w:pPr>
            <w:r>
              <w:rPr>
                <w:b/>
                <w:color w:val="0000FF"/>
              </w:rPr>
              <w:t>قال لا</w:t>
            </w:r>
          </w:p>
        </w:tc>
      </w:tr>
    </w:tbl>
    <w:p w14:paraId="56373AEB" w14:textId="77777777" w:rsidR="009D2B2B" w:rsidRDefault="009D2B2B"/>
    <w:p w14:paraId="1FDC2456" w14:textId="77777777" w:rsidR="009D2B2B" w:rsidRDefault="00000000">
      <w:pPr>
        <w:jc w:val="right"/>
      </w:pPr>
      <w:r>
        <w:rPr>
          <w:b/>
        </w:rPr>
        <w:t>٥٠ ـ قَالَ رَبُّنَا الَّذِي أَعْطَى كُلَّ شَيْءٍ خَلْقَهُ ثُمَّ هَدَى</w:t>
      </w:r>
    </w:p>
    <w:tbl>
      <w:tblPr>
        <w:tblW w:w="0" w:type="auto"/>
        <w:tblLayout w:type="fixed"/>
        <w:tblLook w:val="04A0" w:firstRow="1" w:lastRow="0" w:firstColumn="1" w:lastColumn="0" w:noHBand="0" w:noVBand="1"/>
      </w:tblPr>
      <w:tblGrid>
        <w:gridCol w:w="2880"/>
        <w:gridCol w:w="2880"/>
        <w:gridCol w:w="2880"/>
      </w:tblGrid>
      <w:tr w:rsidR="009D2B2B" w14:paraId="2A646652" w14:textId="77777777">
        <w:tc>
          <w:tcPr>
            <w:tcW w:w="2880" w:type="dxa"/>
          </w:tcPr>
          <w:p w14:paraId="5B6ABE59" w14:textId="77777777" w:rsidR="009D2B2B" w:rsidRDefault="009D2B2B"/>
        </w:tc>
        <w:tc>
          <w:tcPr>
            <w:tcW w:w="2880" w:type="dxa"/>
          </w:tcPr>
          <w:p w14:paraId="291544A2" w14:textId="77777777" w:rsidR="009D2B2B" w:rsidRDefault="009D2B2B"/>
        </w:tc>
        <w:tc>
          <w:tcPr>
            <w:tcW w:w="2880" w:type="dxa"/>
          </w:tcPr>
          <w:p w14:paraId="2FF6CEB3" w14:textId="77777777" w:rsidR="009D2B2B" w:rsidRDefault="009D2B2B"/>
        </w:tc>
      </w:tr>
      <w:tr w:rsidR="009D2B2B" w14:paraId="6A69F05A" w14:textId="77777777">
        <w:tc>
          <w:tcPr>
            <w:tcW w:w="2880" w:type="dxa"/>
          </w:tcPr>
          <w:p w14:paraId="68B62197" w14:textId="2E11814E" w:rsidR="009D2B2B" w:rsidRDefault="009D2B2B">
            <w:pPr>
              <w:jc w:val="right"/>
            </w:pPr>
          </w:p>
        </w:tc>
        <w:tc>
          <w:tcPr>
            <w:tcW w:w="2880" w:type="dxa"/>
          </w:tcPr>
          <w:p w14:paraId="2E339AD6" w14:textId="77777777" w:rsidR="009D2B2B" w:rsidRDefault="00000000">
            <w:pPr>
              <w:jc w:val="right"/>
            </w:pPr>
            <w:r>
              <w:rPr>
                <w:b/>
                <w:color w:val="008000"/>
              </w:rPr>
              <w:t xml:space="preserve">السوسي عن أبي عمرو, </w:t>
            </w:r>
          </w:p>
        </w:tc>
        <w:tc>
          <w:tcPr>
            <w:tcW w:w="2880" w:type="dxa"/>
          </w:tcPr>
          <w:p w14:paraId="0CC7DCAF" w14:textId="77777777" w:rsidR="009D2B2B" w:rsidRDefault="00000000">
            <w:pPr>
              <w:jc w:val="right"/>
            </w:pPr>
            <w:r>
              <w:rPr>
                <w:b/>
                <w:color w:val="0000FF"/>
              </w:rPr>
              <w:t>قال ربنا</w:t>
            </w:r>
          </w:p>
        </w:tc>
      </w:tr>
    </w:tbl>
    <w:p w14:paraId="7D36912C" w14:textId="77777777" w:rsidR="009D2B2B" w:rsidRDefault="009D2B2B"/>
    <w:p w14:paraId="316C3514" w14:textId="77777777" w:rsidR="009D2B2B" w:rsidRDefault="00000000">
      <w:pPr>
        <w:jc w:val="right"/>
      </w:pPr>
      <w:r>
        <w:rPr>
          <w:b/>
        </w:rPr>
        <w:t>٥٣ ـ الَّذِي جَعَلَ لَكُمُ الْأَرْضَ مَهْدًا وَسَلَكَ لَكُمْ فِيهَا سُبُلًا وَأَنزَلَ مِنَ السَّمَاءِ مَاءً فَأَخْرَجْنَا بِهِ أَزْوَاجًا مِّن نَّبَاتٍ شَتَّى</w:t>
      </w:r>
    </w:p>
    <w:tbl>
      <w:tblPr>
        <w:tblW w:w="0" w:type="auto"/>
        <w:tblLayout w:type="fixed"/>
        <w:tblLook w:val="04A0" w:firstRow="1" w:lastRow="0" w:firstColumn="1" w:lastColumn="0" w:noHBand="0" w:noVBand="1"/>
      </w:tblPr>
      <w:tblGrid>
        <w:gridCol w:w="2880"/>
        <w:gridCol w:w="2880"/>
        <w:gridCol w:w="2880"/>
      </w:tblGrid>
      <w:tr w:rsidR="009D2B2B" w14:paraId="367A3A8D" w14:textId="77777777">
        <w:tc>
          <w:tcPr>
            <w:tcW w:w="2880" w:type="dxa"/>
          </w:tcPr>
          <w:p w14:paraId="1F3D0FEB" w14:textId="77777777" w:rsidR="009D2B2B" w:rsidRDefault="009D2B2B"/>
        </w:tc>
        <w:tc>
          <w:tcPr>
            <w:tcW w:w="2880" w:type="dxa"/>
          </w:tcPr>
          <w:p w14:paraId="04986113" w14:textId="77777777" w:rsidR="009D2B2B" w:rsidRDefault="009D2B2B"/>
        </w:tc>
        <w:tc>
          <w:tcPr>
            <w:tcW w:w="2880" w:type="dxa"/>
          </w:tcPr>
          <w:p w14:paraId="64D0B9F1" w14:textId="77777777" w:rsidR="009D2B2B" w:rsidRDefault="009D2B2B"/>
        </w:tc>
      </w:tr>
      <w:tr w:rsidR="009D2B2B" w14:paraId="452DC914" w14:textId="77777777">
        <w:tc>
          <w:tcPr>
            <w:tcW w:w="2880" w:type="dxa"/>
          </w:tcPr>
          <w:p w14:paraId="0A251190" w14:textId="709A4CF3" w:rsidR="009D2B2B" w:rsidRDefault="009D2B2B">
            <w:pPr>
              <w:jc w:val="right"/>
            </w:pPr>
          </w:p>
        </w:tc>
        <w:tc>
          <w:tcPr>
            <w:tcW w:w="2880" w:type="dxa"/>
          </w:tcPr>
          <w:p w14:paraId="4B1F68B9" w14:textId="77777777" w:rsidR="009D2B2B" w:rsidRDefault="00000000">
            <w:pPr>
              <w:jc w:val="right"/>
            </w:pPr>
            <w:r>
              <w:rPr>
                <w:b/>
                <w:color w:val="008000"/>
              </w:rPr>
              <w:t xml:space="preserve">السوسي عن أبي عمرو, </w:t>
            </w:r>
          </w:p>
        </w:tc>
        <w:tc>
          <w:tcPr>
            <w:tcW w:w="2880" w:type="dxa"/>
          </w:tcPr>
          <w:p w14:paraId="0F016FE1" w14:textId="77777777" w:rsidR="009D2B2B" w:rsidRDefault="00000000">
            <w:pPr>
              <w:jc w:val="right"/>
            </w:pPr>
            <w:r>
              <w:rPr>
                <w:b/>
                <w:color w:val="0000FF"/>
              </w:rPr>
              <w:t>جعل لكم</w:t>
            </w:r>
          </w:p>
        </w:tc>
      </w:tr>
    </w:tbl>
    <w:p w14:paraId="0887E2E7" w14:textId="77777777" w:rsidR="009D2B2B" w:rsidRDefault="009D2B2B"/>
    <w:p w14:paraId="60187B34" w14:textId="77777777" w:rsidR="009D2B2B" w:rsidRDefault="00000000">
      <w:pPr>
        <w:jc w:val="right"/>
      </w:pPr>
      <w:r>
        <w:rPr>
          <w:b/>
        </w:rPr>
        <w:t>٦١ ـ قَالَ لَهُم مُّوسَى وَيْلَكُمْ لَا تَفْتَرُوا عَلَى اللَّهِ كَذِبًا فَيُسْحِتَكُم بِعَذَابٍ وَقَدْ خَابَ مَنِ افْتَرَى</w:t>
      </w:r>
    </w:p>
    <w:tbl>
      <w:tblPr>
        <w:tblW w:w="0" w:type="auto"/>
        <w:tblLayout w:type="fixed"/>
        <w:tblLook w:val="04A0" w:firstRow="1" w:lastRow="0" w:firstColumn="1" w:lastColumn="0" w:noHBand="0" w:noVBand="1"/>
      </w:tblPr>
      <w:tblGrid>
        <w:gridCol w:w="2880"/>
        <w:gridCol w:w="2880"/>
        <w:gridCol w:w="2880"/>
      </w:tblGrid>
      <w:tr w:rsidR="009D2B2B" w14:paraId="752B2203" w14:textId="77777777">
        <w:tc>
          <w:tcPr>
            <w:tcW w:w="2880" w:type="dxa"/>
          </w:tcPr>
          <w:p w14:paraId="263B5814" w14:textId="77777777" w:rsidR="009D2B2B" w:rsidRDefault="009D2B2B"/>
        </w:tc>
        <w:tc>
          <w:tcPr>
            <w:tcW w:w="2880" w:type="dxa"/>
          </w:tcPr>
          <w:p w14:paraId="4DAEB71B" w14:textId="77777777" w:rsidR="009D2B2B" w:rsidRDefault="009D2B2B"/>
        </w:tc>
        <w:tc>
          <w:tcPr>
            <w:tcW w:w="2880" w:type="dxa"/>
          </w:tcPr>
          <w:p w14:paraId="42B3575B" w14:textId="77777777" w:rsidR="009D2B2B" w:rsidRDefault="009D2B2B"/>
        </w:tc>
      </w:tr>
      <w:tr w:rsidR="009D2B2B" w14:paraId="0BF8582E" w14:textId="77777777">
        <w:tc>
          <w:tcPr>
            <w:tcW w:w="2880" w:type="dxa"/>
          </w:tcPr>
          <w:p w14:paraId="12C4B2C5" w14:textId="6A86E848" w:rsidR="009D2B2B" w:rsidRDefault="009D2B2B">
            <w:pPr>
              <w:jc w:val="right"/>
            </w:pPr>
          </w:p>
        </w:tc>
        <w:tc>
          <w:tcPr>
            <w:tcW w:w="2880" w:type="dxa"/>
          </w:tcPr>
          <w:p w14:paraId="1F0AF5C7" w14:textId="77777777" w:rsidR="009D2B2B" w:rsidRDefault="00000000">
            <w:pPr>
              <w:jc w:val="right"/>
            </w:pPr>
            <w:r>
              <w:rPr>
                <w:b/>
                <w:color w:val="008000"/>
              </w:rPr>
              <w:t xml:space="preserve">السوسي عن أبي عمرو, </w:t>
            </w:r>
          </w:p>
        </w:tc>
        <w:tc>
          <w:tcPr>
            <w:tcW w:w="2880" w:type="dxa"/>
          </w:tcPr>
          <w:p w14:paraId="02838E57" w14:textId="77777777" w:rsidR="009D2B2B" w:rsidRDefault="00000000">
            <w:pPr>
              <w:jc w:val="right"/>
            </w:pPr>
            <w:r>
              <w:rPr>
                <w:b/>
                <w:color w:val="0000FF"/>
              </w:rPr>
              <w:t>قال لهم</w:t>
            </w:r>
          </w:p>
        </w:tc>
      </w:tr>
    </w:tbl>
    <w:p w14:paraId="515B9582" w14:textId="77777777" w:rsidR="009D2B2B" w:rsidRDefault="009D2B2B"/>
    <w:p w14:paraId="418380EC" w14:textId="77777777" w:rsidR="009D2B2B" w:rsidRDefault="00000000">
      <w:pPr>
        <w:jc w:val="right"/>
      </w:pPr>
      <w:r>
        <w:rPr>
          <w:b/>
        </w:rPr>
        <w:t>٦٩ ـ وَأَلْقِ مَا فِي يَمِينِكَ تَلْقَفْ مَا صَنَعُوا إِنَّمَا صَنَعُوا كَيْدُ سَاحِرٍ وَلَا يُفْلِحُ السَّاحِرُ حَيْثُ أَتَى</w:t>
      </w:r>
    </w:p>
    <w:tbl>
      <w:tblPr>
        <w:tblW w:w="0" w:type="auto"/>
        <w:tblLayout w:type="fixed"/>
        <w:tblLook w:val="04A0" w:firstRow="1" w:lastRow="0" w:firstColumn="1" w:lastColumn="0" w:noHBand="0" w:noVBand="1"/>
      </w:tblPr>
      <w:tblGrid>
        <w:gridCol w:w="2880"/>
        <w:gridCol w:w="2880"/>
        <w:gridCol w:w="2880"/>
      </w:tblGrid>
      <w:tr w:rsidR="009D2B2B" w14:paraId="52D78CD3" w14:textId="77777777">
        <w:tc>
          <w:tcPr>
            <w:tcW w:w="2880" w:type="dxa"/>
          </w:tcPr>
          <w:p w14:paraId="6CF5AD15" w14:textId="77777777" w:rsidR="009D2B2B" w:rsidRDefault="009D2B2B"/>
        </w:tc>
        <w:tc>
          <w:tcPr>
            <w:tcW w:w="2880" w:type="dxa"/>
          </w:tcPr>
          <w:p w14:paraId="27FDE62E" w14:textId="77777777" w:rsidR="009D2B2B" w:rsidRDefault="009D2B2B"/>
        </w:tc>
        <w:tc>
          <w:tcPr>
            <w:tcW w:w="2880" w:type="dxa"/>
          </w:tcPr>
          <w:p w14:paraId="52744DBF" w14:textId="77777777" w:rsidR="009D2B2B" w:rsidRDefault="009D2B2B"/>
        </w:tc>
      </w:tr>
      <w:tr w:rsidR="009D2B2B" w14:paraId="76788E0A" w14:textId="77777777">
        <w:tc>
          <w:tcPr>
            <w:tcW w:w="2880" w:type="dxa"/>
          </w:tcPr>
          <w:p w14:paraId="32425ED5" w14:textId="548A0279" w:rsidR="009D2B2B" w:rsidRDefault="009D2B2B">
            <w:pPr>
              <w:jc w:val="right"/>
            </w:pPr>
          </w:p>
        </w:tc>
        <w:tc>
          <w:tcPr>
            <w:tcW w:w="2880" w:type="dxa"/>
          </w:tcPr>
          <w:p w14:paraId="373CE599" w14:textId="77777777" w:rsidR="009D2B2B" w:rsidRDefault="00000000">
            <w:pPr>
              <w:jc w:val="right"/>
            </w:pPr>
            <w:r>
              <w:rPr>
                <w:b/>
                <w:color w:val="008000"/>
              </w:rPr>
              <w:t xml:space="preserve">السوسي عن أبي عمرو, </w:t>
            </w:r>
          </w:p>
        </w:tc>
        <w:tc>
          <w:tcPr>
            <w:tcW w:w="2880" w:type="dxa"/>
          </w:tcPr>
          <w:p w14:paraId="3640FEB7" w14:textId="77777777" w:rsidR="009D2B2B" w:rsidRDefault="00000000">
            <w:pPr>
              <w:jc w:val="right"/>
            </w:pPr>
            <w:r>
              <w:rPr>
                <w:b/>
                <w:color w:val="0000FF"/>
              </w:rPr>
              <w:t>كيد ساحر</w:t>
            </w:r>
          </w:p>
        </w:tc>
      </w:tr>
    </w:tbl>
    <w:p w14:paraId="09EE147D" w14:textId="77777777" w:rsidR="009D2B2B" w:rsidRDefault="009D2B2B"/>
    <w:p w14:paraId="0D94C6D2" w14:textId="77777777" w:rsidR="009D2B2B" w:rsidRDefault="00000000">
      <w:pPr>
        <w:jc w:val="right"/>
      </w:pPr>
      <w:r>
        <w:rPr>
          <w:b/>
        </w:rPr>
        <w:t>٧٠ ـ فَأُلْقِيَ السَّحَرَةُ سُجَّدًا قَالُوا آمَنَّا بِرَبِّ هَارُونَ وَمُوسَى</w:t>
      </w:r>
    </w:p>
    <w:tbl>
      <w:tblPr>
        <w:tblW w:w="0" w:type="auto"/>
        <w:tblLayout w:type="fixed"/>
        <w:tblLook w:val="04A0" w:firstRow="1" w:lastRow="0" w:firstColumn="1" w:lastColumn="0" w:noHBand="0" w:noVBand="1"/>
      </w:tblPr>
      <w:tblGrid>
        <w:gridCol w:w="2880"/>
        <w:gridCol w:w="2880"/>
        <w:gridCol w:w="2880"/>
      </w:tblGrid>
      <w:tr w:rsidR="009D2B2B" w14:paraId="03B3772E" w14:textId="77777777">
        <w:tc>
          <w:tcPr>
            <w:tcW w:w="2880" w:type="dxa"/>
          </w:tcPr>
          <w:p w14:paraId="1F9C1DBD" w14:textId="77777777" w:rsidR="009D2B2B" w:rsidRDefault="009D2B2B"/>
        </w:tc>
        <w:tc>
          <w:tcPr>
            <w:tcW w:w="2880" w:type="dxa"/>
          </w:tcPr>
          <w:p w14:paraId="432D9F05" w14:textId="77777777" w:rsidR="009D2B2B" w:rsidRDefault="009D2B2B"/>
        </w:tc>
        <w:tc>
          <w:tcPr>
            <w:tcW w:w="2880" w:type="dxa"/>
          </w:tcPr>
          <w:p w14:paraId="483A67F8" w14:textId="77777777" w:rsidR="009D2B2B" w:rsidRDefault="009D2B2B"/>
        </w:tc>
      </w:tr>
      <w:tr w:rsidR="009D2B2B" w14:paraId="6DF09368" w14:textId="77777777">
        <w:tc>
          <w:tcPr>
            <w:tcW w:w="2880" w:type="dxa"/>
          </w:tcPr>
          <w:p w14:paraId="16EFCA46" w14:textId="4D8DC083" w:rsidR="009D2B2B" w:rsidRDefault="009D2B2B">
            <w:pPr>
              <w:jc w:val="right"/>
            </w:pPr>
          </w:p>
        </w:tc>
        <w:tc>
          <w:tcPr>
            <w:tcW w:w="2880" w:type="dxa"/>
          </w:tcPr>
          <w:p w14:paraId="082F9981" w14:textId="77777777" w:rsidR="009D2B2B" w:rsidRDefault="00000000">
            <w:pPr>
              <w:jc w:val="right"/>
            </w:pPr>
            <w:r>
              <w:rPr>
                <w:b/>
                <w:color w:val="008000"/>
              </w:rPr>
              <w:t xml:space="preserve">السوسي عن أبي عمرو, </w:t>
            </w:r>
          </w:p>
        </w:tc>
        <w:tc>
          <w:tcPr>
            <w:tcW w:w="2880" w:type="dxa"/>
          </w:tcPr>
          <w:p w14:paraId="25209493" w14:textId="77777777" w:rsidR="009D2B2B" w:rsidRDefault="00000000">
            <w:pPr>
              <w:jc w:val="right"/>
            </w:pPr>
            <w:r>
              <w:rPr>
                <w:b/>
                <w:color w:val="0000FF"/>
              </w:rPr>
              <w:t>السحرة سجدا</w:t>
            </w:r>
          </w:p>
        </w:tc>
      </w:tr>
    </w:tbl>
    <w:p w14:paraId="4153EBFA" w14:textId="77777777" w:rsidR="009D2B2B" w:rsidRDefault="009D2B2B"/>
    <w:p w14:paraId="4B909E93" w14:textId="77777777" w:rsidR="009D2B2B" w:rsidRDefault="00000000">
      <w:pPr>
        <w:jc w:val="right"/>
      </w:pPr>
      <w:r>
        <w:rPr>
          <w:b/>
        </w:rPr>
        <w:t>٧١ ـ قَالَ آمَنتُمْ لَهُ قَبْلَ أَنْ آذَنَ لَكُمْ إِنَّهُ لَكَبِيرُكُمُ الَّذِي عَلَّمَكُمُ السِّحْرَ فَلَأُقَطِّعَنَّ أَيْدِيَكُمْ وَأَرْجُلَكُم مِّنْ خِلَافٍ وَلَأُصَلِّبَنَّكُمْ فِي جُذُوعِ النَّخْلِ وَلَتَعْلَمُنَّ أَيُّنَا أَشَدُّ عَذَابًا وَأَبْقَى</w:t>
      </w:r>
    </w:p>
    <w:tbl>
      <w:tblPr>
        <w:tblW w:w="0" w:type="auto"/>
        <w:tblLayout w:type="fixed"/>
        <w:tblLook w:val="04A0" w:firstRow="1" w:lastRow="0" w:firstColumn="1" w:lastColumn="0" w:noHBand="0" w:noVBand="1"/>
      </w:tblPr>
      <w:tblGrid>
        <w:gridCol w:w="2880"/>
        <w:gridCol w:w="2880"/>
        <w:gridCol w:w="2880"/>
      </w:tblGrid>
      <w:tr w:rsidR="009D2B2B" w14:paraId="4280E68A" w14:textId="77777777">
        <w:tc>
          <w:tcPr>
            <w:tcW w:w="2880" w:type="dxa"/>
          </w:tcPr>
          <w:p w14:paraId="0620558E" w14:textId="77777777" w:rsidR="009D2B2B" w:rsidRDefault="009D2B2B"/>
        </w:tc>
        <w:tc>
          <w:tcPr>
            <w:tcW w:w="2880" w:type="dxa"/>
          </w:tcPr>
          <w:p w14:paraId="217EEE7F" w14:textId="77777777" w:rsidR="009D2B2B" w:rsidRDefault="009D2B2B"/>
        </w:tc>
        <w:tc>
          <w:tcPr>
            <w:tcW w:w="2880" w:type="dxa"/>
          </w:tcPr>
          <w:p w14:paraId="1D9043AC" w14:textId="77777777" w:rsidR="009D2B2B" w:rsidRDefault="009D2B2B"/>
        </w:tc>
      </w:tr>
      <w:tr w:rsidR="009D2B2B" w14:paraId="5E442BCE" w14:textId="77777777">
        <w:tc>
          <w:tcPr>
            <w:tcW w:w="2880" w:type="dxa"/>
          </w:tcPr>
          <w:p w14:paraId="661919CB" w14:textId="521F3249" w:rsidR="009D2B2B" w:rsidRDefault="009D2B2B">
            <w:pPr>
              <w:jc w:val="right"/>
            </w:pPr>
          </w:p>
        </w:tc>
        <w:tc>
          <w:tcPr>
            <w:tcW w:w="2880" w:type="dxa"/>
          </w:tcPr>
          <w:p w14:paraId="6BFF5C88" w14:textId="77777777" w:rsidR="009D2B2B" w:rsidRDefault="00000000">
            <w:pPr>
              <w:jc w:val="right"/>
            </w:pPr>
            <w:r>
              <w:rPr>
                <w:b/>
                <w:color w:val="008000"/>
              </w:rPr>
              <w:t xml:space="preserve">السوسي عن أبي عمرو, </w:t>
            </w:r>
          </w:p>
        </w:tc>
        <w:tc>
          <w:tcPr>
            <w:tcW w:w="2880" w:type="dxa"/>
          </w:tcPr>
          <w:p w14:paraId="3E8DBACD" w14:textId="77777777" w:rsidR="009D2B2B" w:rsidRDefault="00000000">
            <w:pPr>
              <w:jc w:val="right"/>
            </w:pPr>
            <w:r>
              <w:rPr>
                <w:b/>
                <w:color w:val="0000FF"/>
              </w:rPr>
              <w:t>آذن لكم</w:t>
            </w:r>
          </w:p>
        </w:tc>
      </w:tr>
    </w:tbl>
    <w:p w14:paraId="785155CC" w14:textId="77777777" w:rsidR="009D2B2B" w:rsidRDefault="009D2B2B"/>
    <w:p w14:paraId="63557CC0" w14:textId="77777777" w:rsidR="009D2B2B" w:rsidRDefault="00000000">
      <w:pPr>
        <w:jc w:val="right"/>
      </w:pPr>
      <w:r>
        <w:rPr>
          <w:b/>
        </w:rPr>
        <w:t>٧٣ ـ إِنَّا آمَنَّا بِرَبِّنَا لِيَغْفِرَ لَنَا خَطَايَانَا وَمَا أَكْرَهْتَنَا عَلَيْهِ مِنَ السِّحْرِ وَاللَّهُ خَيْرٌ وَأَبْقَى</w:t>
      </w:r>
    </w:p>
    <w:tbl>
      <w:tblPr>
        <w:tblW w:w="0" w:type="auto"/>
        <w:tblLayout w:type="fixed"/>
        <w:tblLook w:val="04A0" w:firstRow="1" w:lastRow="0" w:firstColumn="1" w:lastColumn="0" w:noHBand="0" w:noVBand="1"/>
      </w:tblPr>
      <w:tblGrid>
        <w:gridCol w:w="2880"/>
        <w:gridCol w:w="2880"/>
        <w:gridCol w:w="2880"/>
      </w:tblGrid>
      <w:tr w:rsidR="009D2B2B" w14:paraId="72F2F3B4" w14:textId="77777777">
        <w:tc>
          <w:tcPr>
            <w:tcW w:w="2880" w:type="dxa"/>
          </w:tcPr>
          <w:p w14:paraId="619FC583" w14:textId="77777777" w:rsidR="009D2B2B" w:rsidRDefault="009D2B2B"/>
        </w:tc>
        <w:tc>
          <w:tcPr>
            <w:tcW w:w="2880" w:type="dxa"/>
          </w:tcPr>
          <w:p w14:paraId="496924C8" w14:textId="77777777" w:rsidR="009D2B2B" w:rsidRDefault="009D2B2B"/>
        </w:tc>
        <w:tc>
          <w:tcPr>
            <w:tcW w:w="2880" w:type="dxa"/>
          </w:tcPr>
          <w:p w14:paraId="61B4DF9A" w14:textId="77777777" w:rsidR="009D2B2B" w:rsidRDefault="009D2B2B"/>
        </w:tc>
      </w:tr>
      <w:tr w:rsidR="009D2B2B" w14:paraId="7DF5DAF2" w14:textId="77777777">
        <w:tc>
          <w:tcPr>
            <w:tcW w:w="2880" w:type="dxa"/>
          </w:tcPr>
          <w:p w14:paraId="6D7C3BA5" w14:textId="11D90C6A" w:rsidR="009D2B2B" w:rsidRDefault="009D2B2B">
            <w:pPr>
              <w:jc w:val="right"/>
            </w:pPr>
          </w:p>
        </w:tc>
        <w:tc>
          <w:tcPr>
            <w:tcW w:w="2880" w:type="dxa"/>
          </w:tcPr>
          <w:p w14:paraId="52092180" w14:textId="77777777" w:rsidR="009D2B2B" w:rsidRDefault="00000000">
            <w:pPr>
              <w:jc w:val="right"/>
            </w:pPr>
            <w:r>
              <w:rPr>
                <w:b/>
                <w:color w:val="008000"/>
              </w:rPr>
              <w:t xml:space="preserve">السوسي عن أبي عمرو, </w:t>
            </w:r>
          </w:p>
        </w:tc>
        <w:tc>
          <w:tcPr>
            <w:tcW w:w="2880" w:type="dxa"/>
          </w:tcPr>
          <w:p w14:paraId="43570F61" w14:textId="77777777" w:rsidR="009D2B2B" w:rsidRDefault="00000000">
            <w:pPr>
              <w:jc w:val="right"/>
            </w:pPr>
            <w:r>
              <w:rPr>
                <w:b/>
                <w:color w:val="0000FF"/>
              </w:rPr>
              <w:t>ليغفر لنا</w:t>
            </w:r>
          </w:p>
        </w:tc>
      </w:tr>
    </w:tbl>
    <w:p w14:paraId="5BDD6688" w14:textId="77777777" w:rsidR="009D2B2B" w:rsidRDefault="009D2B2B"/>
    <w:p w14:paraId="57B3498B" w14:textId="77777777" w:rsidR="009D2B2B" w:rsidRDefault="00000000">
      <w:pPr>
        <w:jc w:val="right"/>
      </w:pPr>
      <w:r>
        <w:rPr>
          <w:b/>
        </w:rPr>
        <w:t>٩٠ ـ وَلَقَدْ قَالَ لَهُمْ هَارُونُ مِن قَبْلُ يَا قَوْمِ إِنَّمَا فُتِنتُم بِهِ وَإِنَّ رَبَّكُمُ الرَّحْمَنُ فَاتَّبِعُونِي وَأَطِيعُوا أَمْرِي</w:t>
      </w:r>
    </w:p>
    <w:tbl>
      <w:tblPr>
        <w:tblW w:w="0" w:type="auto"/>
        <w:tblLayout w:type="fixed"/>
        <w:tblLook w:val="04A0" w:firstRow="1" w:lastRow="0" w:firstColumn="1" w:lastColumn="0" w:noHBand="0" w:noVBand="1"/>
      </w:tblPr>
      <w:tblGrid>
        <w:gridCol w:w="2880"/>
        <w:gridCol w:w="2880"/>
        <w:gridCol w:w="2880"/>
      </w:tblGrid>
      <w:tr w:rsidR="009D2B2B" w14:paraId="260ED19C" w14:textId="77777777">
        <w:tc>
          <w:tcPr>
            <w:tcW w:w="2880" w:type="dxa"/>
          </w:tcPr>
          <w:p w14:paraId="1419470B" w14:textId="77777777" w:rsidR="009D2B2B" w:rsidRDefault="009D2B2B"/>
        </w:tc>
        <w:tc>
          <w:tcPr>
            <w:tcW w:w="2880" w:type="dxa"/>
          </w:tcPr>
          <w:p w14:paraId="28C739E7" w14:textId="77777777" w:rsidR="009D2B2B" w:rsidRDefault="009D2B2B"/>
        </w:tc>
        <w:tc>
          <w:tcPr>
            <w:tcW w:w="2880" w:type="dxa"/>
          </w:tcPr>
          <w:p w14:paraId="7E0522A3" w14:textId="77777777" w:rsidR="009D2B2B" w:rsidRDefault="009D2B2B"/>
        </w:tc>
      </w:tr>
      <w:tr w:rsidR="009D2B2B" w14:paraId="583FE470" w14:textId="77777777">
        <w:tc>
          <w:tcPr>
            <w:tcW w:w="2880" w:type="dxa"/>
          </w:tcPr>
          <w:p w14:paraId="218C1408" w14:textId="4EBDF594" w:rsidR="009D2B2B" w:rsidRDefault="009D2B2B">
            <w:pPr>
              <w:jc w:val="right"/>
            </w:pPr>
          </w:p>
        </w:tc>
        <w:tc>
          <w:tcPr>
            <w:tcW w:w="2880" w:type="dxa"/>
          </w:tcPr>
          <w:p w14:paraId="15E93FE4" w14:textId="77777777" w:rsidR="009D2B2B" w:rsidRDefault="00000000">
            <w:pPr>
              <w:jc w:val="right"/>
            </w:pPr>
            <w:r>
              <w:rPr>
                <w:b/>
                <w:color w:val="008000"/>
              </w:rPr>
              <w:t xml:space="preserve">السوسي عن أبي عمرو, </w:t>
            </w:r>
          </w:p>
        </w:tc>
        <w:tc>
          <w:tcPr>
            <w:tcW w:w="2880" w:type="dxa"/>
          </w:tcPr>
          <w:p w14:paraId="3044BE28" w14:textId="77777777" w:rsidR="009D2B2B" w:rsidRDefault="00000000">
            <w:pPr>
              <w:jc w:val="right"/>
            </w:pPr>
            <w:r>
              <w:rPr>
                <w:b/>
                <w:color w:val="0000FF"/>
              </w:rPr>
              <w:t>قال لهم</w:t>
            </w:r>
          </w:p>
        </w:tc>
      </w:tr>
    </w:tbl>
    <w:p w14:paraId="262B89B6" w14:textId="77777777" w:rsidR="009D2B2B" w:rsidRDefault="009D2B2B"/>
    <w:p w14:paraId="6F4EC99B" w14:textId="77777777" w:rsidR="009D2B2B" w:rsidRDefault="00000000">
      <w:pPr>
        <w:jc w:val="right"/>
      </w:pPr>
      <w:r>
        <w:rPr>
          <w:b/>
        </w:rPr>
        <w:t>٩٧ ـ قَالَ فَاذْهَبْ فَإِنَّ لَكَ فِي الْحَيَاةِ أَن تَقُولَ لَا مِسَاسَ وَإِنَّ لَكَ مَوْعِدًا لَّن تُخْلَفَهُ وَانظُرْ إِلَى إِلَهِكَ الَّذِي ظَلْتَ عَلَيْهِ عَاكِفًا لَّنُحَرِّقَنَّهُ ثُمَّ لَنَنسِفَنَّهُ فِي الْيَمِّ نَسْفًا</w:t>
      </w:r>
    </w:p>
    <w:tbl>
      <w:tblPr>
        <w:tblW w:w="0" w:type="auto"/>
        <w:tblLayout w:type="fixed"/>
        <w:tblLook w:val="04A0" w:firstRow="1" w:lastRow="0" w:firstColumn="1" w:lastColumn="0" w:noHBand="0" w:noVBand="1"/>
      </w:tblPr>
      <w:tblGrid>
        <w:gridCol w:w="2880"/>
        <w:gridCol w:w="2880"/>
        <w:gridCol w:w="2880"/>
      </w:tblGrid>
      <w:tr w:rsidR="009D2B2B" w14:paraId="49EF25ED" w14:textId="77777777">
        <w:tc>
          <w:tcPr>
            <w:tcW w:w="2880" w:type="dxa"/>
          </w:tcPr>
          <w:p w14:paraId="3C992BE1" w14:textId="77777777" w:rsidR="009D2B2B" w:rsidRDefault="009D2B2B"/>
        </w:tc>
        <w:tc>
          <w:tcPr>
            <w:tcW w:w="2880" w:type="dxa"/>
          </w:tcPr>
          <w:p w14:paraId="5B353838" w14:textId="77777777" w:rsidR="009D2B2B" w:rsidRDefault="009D2B2B"/>
        </w:tc>
        <w:tc>
          <w:tcPr>
            <w:tcW w:w="2880" w:type="dxa"/>
          </w:tcPr>
          <w:p w14:paraId="23BAA240" w14:textId="77777777" w:rsidR="009D2B2B" w:rsidRDefault="009D2B2B"/>
        </w:tc>
      </w:tr>
      <w:tr w:rsidR="009D2B2B" w14:paraId="02A87654" w14:textId="77777777">
        <w:tc>
          <w:tcPr>
            <w:tcW w:w="2880" w:type="dxa"/>
          </w:tcPr>
          <w:p w14:paraId="768EC32C" w14:textId="68831C02" w:rsidR="009D2B2B" w:rsidRDefault="009D2B2B">
            <w:pPr>
              <w:jc w:val="right"/>
            </w:pPr>
          </w:p>
        </w:tc>
        <w:tc>
          <w:tcPr>
            <w:tcW w:w="2880" w:type="dxa"/>
          </w:tcPr>
          <w:p w14:paraId="5DE25329" w14:textId="77777777" w:rsidR="009D2B2B" w:rsidRDefault="00000000">
            <w:pPr>
              <w:jc w:val="right"/>
            </w:pPr>
            <w:r>
              <w:rPr>
                <w:b/>
                <w:color w:val="008000"/>
              </w:rPr>
              <w:t xml:space="preserve">السوسي عن أبي عمرو, </w:t>
            </w:r>
          </w:p>
        </w:tc>
        <w:tc>
          <w:tcPr>
            <w:tcW w:w="2880" w:type="dxa"/>
          </w:tcPr>
          <w:p w14:paraId="4E9D468D" w14:textId="77777777" w:rsidR="009D2B2B" w:rsidRDefault="00000000">
            <w:pPr>
              <w:jc w:val="right"/>
            </w:pPr>
            <w:r>
              <w:rPr>
                <w:b/>
                <w:color w:val="0000FF"/>
              </w:rPr>
              <w:t>تقول لا</w:t>
            </w:r>
          </w:p>
        </w:tc>
      </w:tr>
    </w:tbl>
    <w:p w14:paraId="13D02599" w14:textId="77777777" w:rsidR="009D2B2B" w:rsidRDefault="009D2B2B"/>
    <w:p w14:paraId="333F1116" w14:textId="77777777" w:rsidR="009D2B2B" w:rsidRDefault="00000000">
      <w:pPr>
        <w:jc w:val="right"/>
      </w:pPr>
      <w:r>
        <w:rPr>
          <w:b/>
        </w:rPr>
        <w:t>٩٨ ـ إِنَّمَا إِلَهُكُمُ اللَّهُ الَّذِي لَا إِلَهَ إِلَّا هُوَ وَسِعَ كُلَّ شَيْءٍ عِلْمًا</w:t>
      </w:r>
    </w:p>
    <w:tbl>
      <w:tblPr>
        <w:tblW w:w="0" w:type="auto"/>
        <w:tblLayout w:type="fixed"/>
        <w:tblLook w:val="04A0" w:firstRow="1" w:lastRow="0" w:firstColumn="1" w:lastColumn="0" w:noHBand="0" w:noVBand="1"/>
      </w:tblPr>
      <w:tblGrid>
        <w:gridCol w:w="2880"/>
        <w:gridCol w:w="2880"/>
        <w:gridCol w:w="2880"/>
      </w:tblGrid>
      <w:tr w:rsidR="009D2B2B" w14:paraId="26CF5466" w14:textId="77777777">
        <w:tc>
          <w:tcPr>
            <w:tcW w:w="2880" w:type="dxa"/>
          </w:tcPr>
          <w:p w14:paraId="157F53CF" w14:textId="77777777" w:rsidR="009D2B2B" w:rsidRDefault="009D2B2B"/>
        </w:tc>
        <w:tc>
          <w:tcPr>
            <w:tcW w:w="2880" w:type="dxa"/>
          </w:tcPr>
          <w:p w14:paraId="50BEE55E" w14:textId="77777777" w:rsidR="009D2B2B" w:rsidRDefault="009D2B2B"/>
        </w:tc>
        <w:tc>
          <w:tcPr>
            <w:tcW w:w="2880" w:type="dxa"/>
          </w:tcPr>
          <w:p w14:paraId="467237B1" w14:textId="77777777" w:rsidR="009D2B2B" w:rsidRDefault="009D2B2B"/>
        </w:tc>
      </w:tr>
      <w:tr w:rsidR="009D2B2B" w14:paraId="3F405BC0" w14:textId="77777777">
        <w:tc>
          <w:tcPr>
            <w:tcW w:w="2880" w:type="dxa"/>
          </w:tcPr>
          <w:p w14:paraId="7AE59163" w14:textId="08D6727D" w:rsidR="009D2B2B" w:rsidRDefault="009D2B2B">
            <w:pPr>
              <w:jc w:val="right"/>
            </w:pPr>
          </w:p>
        </w:tc>
        <w:tc>
          <w:tcPr>
            <w:tcW w:w="2880" w:type="dxa"/>
          </w:tcPr>
          <w:p w14:paraId="540775FB" w14:textId="77777777" w:rsidR="009D2B2B" w:rsidRDefault="00000000">
            <w:pPr>
              <w:jc w:val="right"/>
            </w:pPr>
            <w:r>
              <w:rPr>
                <w:b/>
                <w:color w:val="008000"/>
              </w:rPr>
              <w:t xml:space="preserve">السوسي عن أبي عمرو, </w:t>
            </w:r>
          </w:p>
        </w:tc>
        <w:tc>
          <w:tcPr>
            <w:tcW w:w="2880" w:type="dxa"/>
          </w:tcPr>
          <w:p w14:paraId="3D45F121" w14:textId="77777777" w:rsidR="009D2B2B" w:rsidRDefault="00000000">
            <w:pPr>
              <w:jc w:val="right"/>
            </w:pPr>
            <w:r>
              <w:rPr>
                <w:b/>
                <w:color w:val="0000FF"/>
              </w:rPr>
              <w:t>هو وسع</w:t>
            </w:r>
          </w:p>
        </w:tc>
      </w:tr>
    </w:tbl>
    <w:p w14:paraId="230CA9A5" w14:textId="77777777" w:rsidR="009D2B2B" w:rsidRDefault="009D2B2B"/>
    <w:p w14:paraId="37D4F110" w14:textId="77777777" w:rsidR="009D2B2B" w:rsidRDefault="00000000">
      <w:pPr>
        <w:jc w:val="right"/>
      </w:pPr>
      <w:r>
        <w:rPr>
          <w:b/>
        </w:rPr>
        <w:t>١٠٤ ـ نَّحْنُ أَعْلَمُ بِمَا يَقُولُونَ إِذْ يَقُولُ أَمْثَلُهُمْ طَرِيقَةً إِن لَّبِثْتُمْ إِلَّا يَوْمًا</w:t>
      </w:r>
    </w:p>
    <w:tbl>
      <w:tblPr>
        <w:tblW w:w="0" w:type="auto"/>
        <w:tblLayout w:type="fixed"/>
        <w:tblLook w:val="04A0" w:firstRow="1" w:lastRow="0" w:firstColumn="1" w:lastColumn="0" w:noHBand="0" w:noVBand="1"/>
      </w:tblPr>
      <w:tblGrid>
        <w:gridCol w:w="2880"/>
        <w:gridCol w:w="2880"/>
        <w:gridCol w:w="2880"/>
      </w:tblGrid>
      <w:tr w:rsidR="009D2B2B" w14:paraId="779AFAB6" w14:textId="77777777">
        <w:tc>
          <w:tcPr>
            <w:tcW w:w="2880" w:type="dxa"/>
          </w:tcPr>
          <w:p w14:paraId="7F30CFA5" w14:textId="77777777" w:rsidR="009D2B2B" w:rsidRDefault="009D2B2B"/>
        </w:tc>
        <w:tc>
          <w:tcPr>
            <w:tcW w:w="2880" w:type="dxa"/>
          </w:tcPr>
          <w:p w14:paraId="0E9AEF2C" w14:textId="77777777" w:rsidR="009D2B2B" w:rsidRDefault="009D2B2B"/>
        </w:tc>
        <w:tc>
          <w:tcPr>
            <w:tcW w:w="2880" w:type="dxa"/>
          </w:tcPr>
          <w:p w14:paraId="68D612C5" w14:textId="77777777" w:rsidR="009D2B2B" w:rsidRDefault="009D2B2B"/>
        </w:tc>
      </w:tr>
      <w:tr w:rsidR="009D2B2B" w14:paraId="241E74BC" w14:textId="77777777">
        <w:tc>
          <w:tcPr>
            <w:tcW w:w="2880" w:type="dxa"/>
          </w:tcPr>
          <w:p w14:paraId="0F910E9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4AE92459" w14:textId="77777777" w:rsidR="009D2B2B" w:rsidRDefault="00000000">
            <w:pPr>
              <w:jc w:val="right"/>
            </w:pPr>
            <w:r>
              <w:rPr>
                <w:b/>
                <w:color w:val="008000"/>
              </w:rPr>
              <w:t xml:space="preserve">السوسي عن أبي عمرو, </w:t>
            </w:r>
          </w:p>
        </w:tc>
        <w:tc>
          <w:tcPr>
            <w:tcW w:w="2880" w:type="dxa"/>
          </w:tcPr>
          <w:p w14:paraId="6D244957" w14:textId="77777777" w:rsidR="009D2B2B" w:rsidRDefault="00000000">
            <w:pPr>
              <w:jc w:val="right"/>
            </w:pPr>
            <w:r>
              <w:rPr>
                <w:b/>
                <w:color w:val="0000FF"/>
              </w:rPr>
              <w:t>أعلم بما</w:t>
            </w:r>
          </w:p>
        </w:tc>
      </w:tr>
    </w:tbl>
    <w:p w14:paraId="3F7119F4" w14:textId="77777777" w:rsidR="009D2B2B" w:rsidRDefault="009D2B2B"/>
    <w:p w14:paraId="70FD6E52" w14:textId="77777777" w:rsidR="009D2B2B" w:rsidRDefault="00000000">
      <w:pPr>
        <w:jc w:val="right"/>
      </w:pPr>
      <w:r>
        <w:rPr>
          <w:b/>
        </w:rPr>
        <w:t>١٠٩ ـ يَوْمَئِذٍ لَّا تَنفَعُ الشَّفَاعَةُ إِلَّا مَنْ أَذِنَ لَهُ الرَّحْمَنُ وَرَضِيَ لَهُ قَوْلًا</w:t>
      </w:r>
    </w:p>
    <w:tbl>
      <w:tblPr>
        <w:tblW w:w="0" w:type="auto"/>
        <w:tblLayout w:type="fixed"/>
        <w:tblLook w:val="04A0" w:firstRow="1" w:lastRow="0" w:firstColumn="1" w:lastColumn="0" w:noHBand="0" w:noVBand="1"/>
      </w:tblPr>
      <w:tblGrid>
        <w:gridCol w:w="2880"/>
        <w:gridCol w:w="2880"/>
        <w:gridCol w:w="2880"/>
      </w:tblGrid>
      <w:tr w:rsidR="009D2B2B" w14:paraId="12D9A182" w14:textId="77777777">
        <w:tc>
          <w:tcPr>
            <w:tcW w:w="2880" w:type="dxa"/>
          </w:tcPr>
          <w:p w14:paraId="457E20F9" w14:textId="77777777" w:rsidR="009D2B2B" w:rsidRDefault="009D2B2B"/>
        </w:tc>
        <w:tc>
          <w:tcPr>
            <w:tcW w:w="2880" w:type="dxa"/>
          </w:tcPr>
          <w:p w14:paraId="12C3BA90" w14:textId="77777777" w:rsidR="009D2B2B" w:rsidRDefault="009D2B2B"/>
        </w:tc>
        <w:tc>
          <w:tcPr>
            <w:tcW w:w="2880" w:type="dxa"/>
          </w:tcPr>
          <w:p w14:paraId="79D8F270" w14:textId="77777777" w:rsidR="009D2B2B" w:rsidRDefault="009D2B2B"/>
        </w:tc>
      </w:tr>
      <w:tr w:rsidR="009D2B2B" w14:paraId="4B12396F" w14:textId="77777777">
        <w:tc>
          <w:tcPr>
            <w:tcW w:w="2880" w:type="dxa"/>
          </w:tcPr>
          <w:p w14:paraId="4215C494" w14:textId="25F2DF42" w:rsidR="009D2B2B" w:rsidRDefault="009D2B2B">
            <w:pPr>
              <w:jc w:val="right"/>
            </w:pPr>
          </w:p>
        </w:tc>
        <w:tc>
          <w:tcPr>
            <w:tcW w:w="2880" w:type="dxa"/>
          </w:tcPr>
          <w:p w14:paraId="58233F20" w14:textId="77777777" w:rsidR="009D2B2B" w:rsidRDefault="00000000">
            <w:pPr>
              <w:jc w:val="right"/>
            </w:pPr>
            <w:r>
              <w:rPr>
                <w:b/>
                <w:color w:val="008000"/>
              </w:rPr>
              <w:t xml:space="preserve">السوسي عن أبي عمرو, </w:t>
            </w:r>
          </w:p>
        </w:tc>
        <w:tc>
          <w:tcPr>
            <w:tcW w:w="2880" w:type="dxa"/>
          </w:tcPr>
          <w:p w14:paraId="5B3994E7" w14:textId="77777777" w:rsidR="009D2B2B" w:rsidRDefault="00000000">
            <w:pPr>
              <w:jc w:val="right"/>
            </w:pPr>
            <w:r>
              <w:rPr>
                <w:b/>
                <w:color w:val="0000FF"/>
              </w:rPr>
              <w:t>أذن له</w:t>
            </w:r>
          </w:p>
        </w:tc>
      </w:tr>
    </w:tbl>
    <w:p w14:paraId="15323729" w14:textId="77777777" w:rsidR="009D2B2B" w:rsidRDefault="009D2B2B"/>
    <w:p w14:paraId="427ADF95" w14:textId="77777777" w:rsidR="009D2B2B" w:rsidRDefault="00000000">
      <w:pPr>
        <w:jc w:val="right"/>
      </w:pPr>
      <w:r>
        <w:rPr>
          <w:b/>
        </w:rPr>
        <w:t>١١٠ ـ يَعْلَمُ مَا بَيْنَ أَيْدِيهِمْ وَمَا خَلْفَهُمْ وَلَا يُحِيطُونَ بِهِ عِلْمًا</w:t>
      </w:r>
    </w:p>
    <w:tbl>
      <w:tblPr>
        <w:tblW w:w="0" w:type="auto"/>
        <w:tblLayout w:type="fixed"/>
        <w:tblLook w:val="04A0" w:firstRow="1" w:lastRow="0" w:firstColumn="1" w:lastColumn="0" w:noHBand="0" w:noVBand="1"/>
      </w:tblPr>
      <w:tblGrid>
        <w:gridCol w:w="2880"/>
        <w:gridCol w:w="2880"/>
        <w:gridCol w:w="2880"/>
      </w:tblGrid>
      <w:tr w:rsidR="009D2B2B" w14:paraId="0D6F397B" w14:textId="77777777">
        <w:tc>
          <w:tcPr>
            <w:tcW w:w="2880" w:type="dxa"/>
          </w:tcPr>
          <w:p w14:paraId="7EE0401A" w14:textId="77777777" w:rsidR="009D2B2B" w:rsidRDefault="009D2B2B"/>
        </w:tc>
        <w:tc>
          <w:tcPr>
            <w:tcW w:w="2880" w:type="dxa"/>
          </w:tcPr>
          <w:p w14:paraId="7C0811A3" w14:textId="77777777" w:rsidR="009D2B2B" w:rsidRDefault="009D2B2B"/>
        </w:tc>
        <w:tc>
          <w:tcPr>
            <w:tcW w:w="2880" w:type="dxa"/>
          </w:tcPr>
          <w:p w14:paraId="5C99A581" w14:textId="77777777" w:rsidR="009D2B2B" w:rsidRDefault="009D2B2B"/>
        </w:tc>
      </w:tr>
      <w:tr w:rsidR="009D2B2B" w14:paraId="6672E374" w14:textId="77777777">
        <w:tc>
          <w:tcPr>
            <w:tcW w:w="2880" w:type="dxa"/>
          </w:tcPr>
          <w:p w14:paraId="7EFCE192" w14:textId="716BA324" w:rsidR="009D2B2B" w:rsidRDefault="009D2B2B">
            <w:pPr>
              <w:jc w:val="right"/>
            </w:pPr>
          </w:p>
        </w:tc>
        <w:tc>
          <w:tcPr>
            <w:tcW w:w="2880" w:type="dxa"/>
          </w:tcPr>
          <w:p w14:paraId="46669F97" w14:textId="77777777" w:rsidR="009D2B2B" w:rsidRDefault="00000000">
            <w:pPr>
              <w:jc w:val="right"/>
            </w:pPr>
            <w:r>
              <w:rPr>
                <w:b/>
                <w:color w:val="008000"/>
              </w:rPr>
              <w:t xml:space="preserve">السوسي عن أبي عمرو, </w:t>
            </w:r>
          </w:p>
        </w:tc>
        <w:tc>
          <w:tcPr>
            <w:tcW w:w="2880" w:type="dxa"/>
          </w:tcPr>
          <w:p w14:paraId="6A053FF1" w14:textId="77777777" w:rsidR="009D2B2B" w:rsidRDefault="00000000">
            <w:pPr>
              <w:jc w:val="right"/>
            </w:pPr>
            <w:r>
              <w:rPr>
                <w:b/>
                <w:color w:val="0000FF"/>
              </w:rPr>
              <w:t>يعلم ما</w:t>
            </w:r>
          </w:p>
        </w:tc>
      </w:tr>
    </w:tbl>
    <w:p w14:paraId="608CD05A" w14:textId="77777777" w:rsidR="009D2B2B" w:rsidRDefault="009D2B2B"/>
    <w:p w14:paraId="1521E62A" w14:textId="77777777" w:rsidR="009D2B2B" w:rsidRDefault="00000000">
      <w:pPr>
        <w:jc w:val="right"/>
      </w:pPr>
      <w:r>
        <w:rPr>
          <w:b/>
        </w:rPr>
        <w:t>١١٥ ـ وَلَقَدْ عَهِدْنَا إِلَى آدَمَ مِن قَبْلُ فَنَسِيَ وَلَمْ نَجِدْ لَهُ عَزْمًا</w:t>
      </w:r>
    </w:p>
    <w:tbl>
      <w:tblPr>
        <w:tblW w:w="0" w:type="auto"/>
        <w:tblLayout w:type="fixed"/>
        <w:tblLook w:val="04A0" w:firstRow="1" w:lastRow="0" w:firstColumn="1" w:lastColumn="0" w:noHBand="0" w:noVBand="1"/>
      </w:tblPr>
      <w:tblGrid>
        <w:gridCol w:w="2880"/>
        <w:gridCol w:w="2880"/>
        <w:gridCol w:w="2880"/>
      </w:tblGrid>
      <w:tr w:rsidR="009D2B2B" w14:paraId="513E6EC6" w14:textId="77777777">
        <w:tc>
          <w:tcPr>
            <w:tcW w:w="2880" w:type="dxa"/>
          </w:tcPr>
          <w:p w14:paraId="50878816" w14:textId="77777777" w:rsidR="009D2B2B" w:rsidRDefault="009D2B2B"/>
        </w:tc>
        <w:tc>
          <w:tcPr>
            <w:tcW w:w="2880" w:type="dxa"/>
          </w:tcPr>
          <w:p w14:paraId="7A7CA1FC" w14:textId="77777777" w:rsidR="009D2B2B" w:rsidRDefault="009D2B2B"/>
        </w:tc>
        <w:tc>
          <w:tcPr>
            <w:tcW w:w="2880" w:type="dxa"/>
          </w:tcPr>
          <w:p w14:paraId="1A5F3344" w14:textId="77777777" w:rsidR="009D2B2B" w:rsidRDefault="009D2B2B"/>
        </w:tc>
      </w:tr>
      <w:tr w:rsidR="009D2B2B" w14:paraId="1C51B2F8" w14:textId="77777777">
        <w:tc>
          <w:tcPr>
            <w:tcW w:w="2880" w:type="dxa"/>
          </w:tcPr>
          <w:p w14:paraId="632C8F2C" w14:textId="495E96CF" w:rsidR="009D2B2B" w:rsidRDefault="009D2B2B">
            <w:pPr>
              <w:jc w:val="right"/>
            </w:pPr>
          </w:p>
        </w:tc>
        <w:tc>
          <w:tcPr>
            <w:tcW w:w="2880" w:type="dxa"/>
          </w:tcPr>
          <w:p w14:paraId="3F7D84BE" w14:textId="77777777" w:rsidR="009D2B2B" w:rsidRDefault="00000000">
            <w:pPr>
              <w:jc w:val="right"/>
            </w:pPr>
            <w:r>
              <w:rPr>
                <w:b/>
                <w:color w:val="008000"/>
              </w:rPr>
              <w:t xml:space="preserve">السوسي عن أبي عمرو, </w:t>
            </w:r>
          </w:p>
        </w:tc>
        <w:tc>
          <w:tcPr>
            <w:tcW w:w="2880" w:type="dxa"/>
          </w:tcPr>
          <w:p w14:paraId="4D5A4D3B" w14:textId="77777777" w:rsidR="009D2B2B" w:rsidRDefault="00000000">
            <w:pPr>
              <w:jc w:val="right"/>
            </w:pPr>
            <w:r>
              <w:rPr>
                <w:b/>
                <w:color w:val="0000FF"/>
              </w:rPr>
              <w:t>آدم من</w:t>
            </w:r>
          </w:p>
        </w:tc>
      </w:tr>
    </w:tbl>
    <w:p w14:paraId="054B821B" w14:textId="77777777" w:rsidR="009D2B2B" w:rsidRDefault="009D2B2B"/>
    <w:p w14:paraId="3CCAE727" w14:textId="77777777" w:rsidR="009D2B2B" w:rsidRDefault="00000000">
      <w:pPr>
        <w:jc w:val="right"/>
      </w:pPr>
      <w:r>
        <w:rPr>
          <w:b/>
        </w:rPr>
        <w:t>١٢٥ ـ قَالَ رَبِّ لِمَ حَشَرْتَنِي أَعْمَى وَقَدْ كُنتُ بَصِيرًا</w:t>
      </w:r>
    </w:p>
    <w:tbl>
      <w:tblPr>
        <w:tblW w:w="0" w:type="auto"/>
        <w:tblLayout w:type="fixed"/>
        <w:tblLook w:val="04A0" w:firstRow="1" w:lastRow="0" w:firstColumn="1" w:lastColumn="0" w:noHBand="0" w:noVBand="1"/>
      </w:tblPr>
      <w:tblGrid>
        <w:gridCol w:w="2880"/>
        <w:gridCol w:w="2880"/>
        <w:gridCol w:w="2880"/>
      </w:tblGrid>
      <w:tr w:rsidR="009D2B2B" w14:paraId="4DEA9AFF" w14:textId="77777777">
        <w:tc>
          <w:tcPr>
            <w:tcW w:w="2880" w:type="dxa"/>
          </w:tcPr>
          <w:p w14:paraId="4F12967D" w14:textId="77777777" w:rsidR="009D2B2B" w:rsidRDefault="009D2B2B"/>
        </w:tc>
        <w:tc>
          <w:tcPr>
            <w:tcW w:w="2880" w:type="dxa"/>
          </w:tcPr>
          <w:p w14:paraId="172412A7" w14:textId="77777777" w:rsidR="009D2B2B" w:rsidRDefault="009D2B2B"/>
        </w:tc>
        <w:tc>
          <w:tcPr>
            <w:tcW w:w="2880" w:type="dxa"/>
          </w:tcPr>
          <w:p w14:paraId="5DEC50F4" w14:textId="77777777" w:rsidR="009D2B2B" w:rsidRDefault="009D2B2B"/>
        </w:tc>
      </w:tr>
      <w:tr w:rsidR="009D2B2B" w14:paraId="6596E842" w14:textId="77777777">
        <w:tc>
          <w:tcPr>
            <w:tcW w:w="2880" w:type="dxa"/>
          </w:tcPr>
          <w:p w14:paraId="3C491A3B" w14:textId="4CCC716B" w:rsidR="009D2B2B" w:rsidRDefault="009D2B2B">
            <w:pPr>
              <w:jc w:val="right"/>
            </w:pPr>
          </w:p>
        </w:tc>
        <w:tc>
          <w:tcPr>
            <w:tcW w:w="2880" w:type="dxa"/>
          </w:tcPr>
          <w:p w14:paraId="5B800AFF" w14:textId="77777777" w:rsidR="009D2B2B" w:rsidRDefault="00000000">
            <w:pPr>
              <w:jc w:val="right"/>
            </w:pPr>
            <w:r>
              <w:rPr>
                <w:b/>
                <w:color w:val="008000"/>
              </w:rPr>
              <w:t xml:space="preserve">السوسي عن أبي عمرو, </w:t>
            </w:r>
          </w:p>
        </w:tc>
        <w:tc>
          <w:tcPr>
            <w:tcW w:w="2880" w:type="dxa"/>
          </w:tcPr>
          <w:p w14:paraId="5A32B000" w14:textId="77777777" w:rsidR="009D2B2B" w:rsidRDefault="00000000">
            <w:pPr>
              <w:jc w:val="right"/>
            </w:pPr>
            <w:r>
              <w:rPr>
                <w:b/>
                <w:color w:val="0000FF"/>
              </w:rPr>
              <w:t>قال رب</w:t>
            </w:r>
          </w:p>
        </w:tc>
      </w:tr>
    </w:tbl>
    <w:p w14:paraId="69591A45" w14:textId="77777777" w:rsidR="009D2B2B" w:rsidRDefault="009D2B2B"/>
    <w:p w14:paraId="1A51B14B" w14:textId="77777777" w:rsidR="009D2B2B" w:rsidRDefault="00000000">
      <w:pPr>
        <w:jc w:val="right"/>
      </w:pPr>
      <w:r>
        <w:rPr>
          <w:b/>
        </w:rPr>
        <w:t>١٣٠ ـ فَاصْبِرْ عَلَى مَا يَقُولُونَ وَسَبِّحْ بِحَمْدِ رَبِّكَ قَبْلَ طُلُوعِ الشَّمْسِ وَقَبْلَ غُرُوبِهَا وَمِنْ آنَاءِ اللَّيْلِ فَسَبِّحْ وَأَطْرَافَ النَّهَارِ لَعَلَّكَ تَرْضَى</w:t>
      </w:r>
    </w:p>
    <w:tbl>
      <w:tblPr>
        <w:tblW w:w="0" w:type="auto"/>
        <w:tblLayout w:type="fixed"/>
        <w:tblLook w:val="04A0" w:firstRow="1" w:lastRow="0" w:firstColumn="1" w:lastColumn="0" w:noHBand="0" w:noVBand="1"/>
      </w:tblPr>
      <w:tblGrid>
        <w:gridCol w:w="2880"/>
        <w:gridCol w:w="2880"/>
        <w:gridCol w:w="2880"/>
      </w:tblGrid>
      <w:tr w:rsidR="009D2B2B" w14:paraId="7F272CF3" w14:textId="77777777">
        <w:tc>
          <w:tcPr>
            <w:tcW w:w="2880" w:type="dxa"/>
          </w:tcPr>
          <w:p w14:paraId="4B0B571F" w14:textId="77777777" w:rsidR="009D2B2B" w:rsidRDefault="009D2B2B"/>
        </w:tc>
        <w:tc>
          <w:tcPr>
            <w:tcW w:w="2880" w:type="dxa"/>
          </w:tcPr>
          <w:p w14:paraId="0D1A280A" w14:textId="77777777" w:rsidR="009D2B2B" w:rsidRDefault="009D2B2B"/>
        </w:tc>
        <w:tc>
          <w:tcPr>
            <w:tcW w:w="2880" w:type="dxa"/>
          </w:tcPr>
          <w:p w14:paraId="3F7ED110" w14:textId="77777777" w:rsidR="009D2B2B" w:rsidRDefault="009D2B2B"/>
        </w:tc>
      </w:tr>
      <w:tr w:rsidR="009D2B2B" w14:paraId="39B7254C" w14:textId="77777777">
        <w:tc>
          <w:tcPr>
            <w:tcW w:w="2880" w:type="dxa"/>
          </w:tcPr>
          <w:p w14:paraId="1CF453D3" w14:textId="5A27F720" w:rsidR="009D2B2B" w:rsidRDefault="009D2B2B">
            <w:pPr>
              <w:jc w:val="right"/>
            </w:pPr>
          </w:p>
        </w:tc>
        <w:tc>
          <w:tcPr>
            <w:tcW w:w="2880" w:type="dxa"/>
          </w:tcPr>
          <w:p w14:paraId="64408EB5" w14:textId="77777777" w:rsidR="009D2B2B" w:rsidRDefault="00000000">
            <w:pPr>
              <w:jc w:val="right"/>
            </w:pPr>
            <w:r>
              <w:rPr>
                <w:b/>
                <w:color w:val="008000"/>
              </w:rPr>
              <w:t xml:space="preserve">السوسي عن أبي عمرو, </w:t>
            </w:r>
          </w:p>
        </w:tc>
        <w:tc>
          <w:tcPr>
            <w:tcW w:w="2880" w:type="dxa"/>
          </w:tcPr>
          <w:p w14:paraId="1BAF936B" w14:textId="77777777" w:rsidR="009D2B2B" w:rsidRDefault="00000000">
            <w:pPr>
              <w:jc w:val="right"/>
            </w:pPr>
            <w:r>
              <w:rPr>
                <w:b/>
                <w:color w:val="0000FF"/>
              </w:rPr>
              <w:t>ربك قبل</w:t>
            </w:r>
          </w:p>
        </w:tc>
      </w:tr>
      <w:tr w:rsidR="009D2B2B" w14:paraId="0A06D8F5" w14:textId="77777777">
        <w:tc>
          <w:tcPr>
            <w:tcW w:w="2880" w:type="dxa"/>
          </w:tcPr>
          <w:p w14:paraId="421E9BA4" w14:textId="4A407DFC" w:rsidR="009D2B2B" w:rsidRDefault="009D2B2B">
            <w:pPr>
              <w:jc w:val="right"/>
            </w:pPr>
          </w:p>
        </w:tc>
        <w:tc>
          <w:tcPr>
            <w:tcW w:w="2880" w:type="dxa"/>
          </w:tcPr>
          <w:p w14:paraId="2B45C3E9" w14:textId="77777777" w:rsidR="009D2B2B" w:rsidRDefault="00000000">
            <w:pPr>
              <w:jc w:val="right"/>
            </w:pPr>
            <w:r>
              <w:rPr>
                <w:b/>
                <w:color w:val="008000"/>
              </w:rPr>
              <w:t xml:space="preserve">السوسي عن أبي عمرو, </w:t>
            </w:r>
          </w:p>
        </w:tc>
        <w:tc>
          <w:tcPr>
            <w:tcW w:w="2880" w:type="dxa"/>
          </w:tcPr>
          <w:p w14:paraId="2E79999D" w14:textId="77777777" w:rsidR="009D2B2B" w:rsidRDefault="00000000">
            <w:pPr>
              <w:jc w:val="right"/>
            </w:pPr>
            <w:r>
              <w:rPr>
                <w:b/>
                <w:color w:val="0000FF"/>
              </w:rPr>
              <w:t>النهار لعلك</w:t>
            </w:r>
          </w:p>
        </w:tc>
      </w:tr>
    </w:tbl>
    <w:p w14:paraId="43BDD5F7" w14:textId="77777777" w:rsidR="009D2B2B" w:rsidRDefault="009D2B2B"/>
    <w:p w14:paraId="64C64FF3" w14:textId="77777777" w:rsidR="009D2B2B" w:rsidRDefault="00000000">
      <w:pPr>
        <w:jc w:val="right"/>
      </w:pPr>
      <w:r>
        <w:rPr>
          <w:b/>
        </w:rPr>
        <w:t>١٣٢ ـ وَأْمُرْ أَهْلَكَ بِالصَّلَاةِ وَاصْطَبِرْ عَلَيْهَا لَا نَسْأَلُكَ رِزْقًا نَّحْنُ نَرْزُقُكَ وَالْعَاقِبَةُ لِلتَّقْوَى</w:t>
      </w:r>
    </w:p>
    <w:tbl>
      <w:tblPr>
        <w:tblW w:w="0" w:type="auto"/>
        <w:tblLayout w:type="fixed"/>
        <w:tblLook w:val="04A0" w:firstRow="1" w:lastRow="0" w:firstColumn="1" w:lastColumn="0" w:noHBand="0" w:noVBand="1"/>
      </w:tblPr>
      <w:tblGrid>
        <w:gridCol w:w="2880"/>
        <w:gridCol w:w="2880"/>
        <w:gridCol w:w="2880"/>
      </w:tblGrid>
      <w:tr w:rsidR="009D2B2B" w14:paraId="765D4F7F" w14:textId="77777777">
        <w:tc>
          <w:tcPr>
            <w:tcW w:w="2880" w:type="dxa"/>
          </w:tcPr>
          <w:p w14:paraId="26F61AB6" w14:textId="77777777" w:rsidR="009D2B2B" w:rsidRDefault="009D2B2B"/>
        </w:tc>
        <w:tc>
          <w:tcPr>
            <w:tcW w:w="2880" w:type="dxa"/>
          </w:tcPr>
          <w:p w14:paraId="4A6B6E24" w14:textId="77777777" w:rsidR="009D2B2B" w:rsidRDefault="009D2B2B"/>
        </w:tc>
        <w:tc>
          <w:tcPr>
            <w:tcW w:w="2880" w:type="dxa"/>
          </w:tcPr>
          <w:p w14:paraId="166D337F" w14:textId="77777777" w:rsidR="009D2B2B" w:rsidRDefault="009D2B2B"/>
        </w:tc>
      </w:tr>
      <w:tr w:rsidR="009D2B2B" w14:paraId="73054311" w14:textId="77777777">
        <w:tc>
          <w:tcPr>
            <w:tcW w:w="2880" w:type="dxa"/>
          </w:tcPr>
          <w:p w14:paraId="74BFBC76" w14:textId="77777777" w:rsidR="009D2B2B" w:rsidRDefault="00000000">
            <w:pPr>
              <w:jc w:val="right"/>
            </w:pPr>
            <w:r>
              <w:rPr>
                <w:b/>
                <w:color w:val="FF0000"/>
              </w:rPr>
              <w:t>قرأ بالإدغام الكبير، وله وجه الاختلاس.</w:t>
            </w:r>
          </w:p>
        </w:tc>
        <w:tc>
          <w:tcPr>
            <w:tcW w:w="2880" w:type="dxa"/>
          </w:tcPr>
          <w:p w14:paraId="7AADE87C" w14:textId="77777777" w:rsidR="009D2B2B" w:rsidRDefault="00000000">
            <w:pPr>
              <w:jc w:val="right"/>
            </w:pPr>
            <w:r>
              <w:rPr>
                <w:b/>
                <w:color w:val="008000"/>
              </w:rPr>
              <w:t xml:space="preserve">السوسي عن أبي عمرو, </w:t>
            </w:r>
          </w:p>
        </w:tc>
        <w:tc>
          <w:tcPr>
            <w:tcW w:w="2880" w:type="dxa"/>
          </w:tcPr>
          <w:p w14:paraId="7CBCD35B" w14:textId="77777777" w:rsidR="009D2B2B" w:rsidRDefault="00000000">
            <w:pPr>
              <w:jc w:val="right"/>
            </w:pPr>
            <w:r>
              <w:rPr>
                <w:b/>
                <w:color w:val="0000FF"/>
              </w:rPr>
              <w:t>نحن نرزقك</w:t>
            </w:r>
          </w:p>
        </w:tc>
      </w:tr>
    </w:tbl>
    <w:p w14:paraId="2BEACA81" w14:textId="77777777" w:rsidR="009D2B2B" w:rsidRDefault="009D2B2B"/>
    <w:p w14:paraId="69677CEB" w14:textId="77777777" w:rsidR="009D2B2B" w:rsidRDefault="00000000">
      <w:pPr>
        <w:jc w:val="right"/>
      </w:pPr>
      <w:r>
        <w:rPr>
          <w:b/>
        </w:rPr>
        <w:t>٢٨ ـ يَعْلَمُ مَا بَيْنَ أَيْدِيهِمْ وَمَا خَلْفَهُمْ وَلَا يَشْفَعُونَ إِلَّا لِمَنِ ارْتَضَى وَهُم مِّنْ خَشْيَتِهِ مُشْفِقُونَ</w:t>
      </w:r>
    </w:p>
    <w:tbl>
      <w:tblPr>
        <w:tblW w:w="0" w:type="auto"/>
        <w:tblLayout w:type="fixed"/>
        <w:tblLook w:val="04A0" w:firstRow="1" w:lastRow="0" w:firstColumn="1" w:lastColumn="0" w:noHBand="0" w:noVBand="1"/>
      </w:tblPr>
      <w:tblGrid>
        <w:gridCol w:w="2880"/>
        <w:gridCol w:w="2880"/>
        <w:gridCol w:w="2880"/>
      </w:tblGrid>
      <w:tr w:rsidR="009D2B2B" w14:paraId="53BBC43C" w14:textId="77777777">
        <w:tc>
          <w:tcPr>
            <w:tcW w:w="2880" w:type="dxa"/>
          </w:tcPr>
          <w:p w14:paraId="42303D34" w14:textId="77777777" w:rsidR="009D2B2B" w:rsidRDefault="009D2B2B"/>
        </w:tc>
        <w:tc>
          <w:tcPr>
            <w:tcW w:w="2880" w:type="dxa"/>
          </w:tcPr>
          <w:p w14:paraId="4FA8DB11" w14:textId="77777777" w:rsidR="009D2B2B" w:rsidRDefault="009D2B2B"/>
        </w:tc>
        <w:tc>
          <w:tcPr>
            <w:tcW w:w="2880" w:type="dxa"/>
          </w:tcPr>
          <w:p w14:paraId="1BE8F997" w14:textId="77777777" w:rsidR="009D2B2B" w:rsidRDefault="009D2B2B"/>
        </w:tc>
      </w:tr>
      <w:tr w:rsidR="009D2B2B" w14:paraId="150BAB01" w14:textId="77777777">
        <w:tc>
          <w:tcPr>
            <w:tcW w:w="2880" w:type="dxa"/>
          </w:tcPr>
          <w:p w14:paraId="65641C58" w14:textId="272E13F3" w:rsidR="009D2B2B" w:rsidRDefault="009D2B2B">
            <w:pPr>
              <w:jc w:val="right"/>
            </w:pPr>
          </w:p>
        </w:tc>
        <w:tc>
          <w:tcPr>
            <w:tcW w:w="2880" w:type="dxa"/>
          </w:tcPr>
          <w:p w14:paraId="4CA0410C" w14:textId="77777777" w:rsidR="009D2B2B" w:rsidRDefault="00000000">
            <w:pPr>
              <w:jc w:val="right"/>
            </w:pPr>
            <w:r>
              <w:rPr>
                <w:b/>
                <w:color w:val="008000"/>
              </w:rPr>
              <w:t xml:space="preserve">السوسي عن أبي عمرو, </w:t>
            </w:r>
          </w:p>
        </w:tc>
        <w:tc>
          <w:tcPr>
            <w:tcW w:w="2880" w:type="dxa"/>
          </w:tcPr>
          <w:p w14:paraId="3AEC4479" w14:textId="77777777" w:rsidR="009D2B2B" w:rsidRDefault="00000000">
            <w:pPr>
              <w:jc w:val="right"/>
            </w:pPr>
            <w:r>
              <w:rPr>
                <w:b/>
                <w:color w:val="0000FF"/>
              </w:rPr>
              <w:t>يعلم ما</w:t>
            </w:r>
          </w:p>
        </w:tc>
      </w:tr>
    </w:tbl>
    <w:p w14:paraId="7BABFF0E" w14:textId="77777777" w:rsidR="009D2B2B" w:rsidRDefault="009D2B2B"/>
    <w:p w14:paraId="1064B70C" w14:textId="77777777" w:rsidR="009D2B2B" w:rsidRDefault="00000000">
      <w:pPr>
        <w:jc w:val="right"/>
      </w:pPr>
      <w:r>
        <w:rPr>
          <w:b/>
        </w:rPr>
        <w:t>٤٢ ـ قُلْ مَن يَكْلَؤُكُم بِاللَّيْلِ وَالنَّهَارِ مِنَ الرَّحْمَنِ بَلْ هُمْ عَن ذِكْرِ رَبِّهِم مُّعْرِضُونَ</w:t>
      </w:r>
    </w:p>
    <w:tbl>
      <w:tblPr>
        <w:tblW w:w="0" w:type="auto"/>
        <w:tblLayout w:type="fixed"/>
        <w:tblLook w:val="04A0" w:firstRow="1" w:lastRow="0" w:firstColumn="1" w:lastColumn="0" w:noHBand="0" w:noVBand="1"/>
      </w:tblPr>
      <w:tblGrid>
        <w:gridCol w:w="2880"/>
        <w:gridCol w:w="2880"/>
        <w:gridCol w:w="2880"/>
      </w:tblGrid>
      <w:tr w:rsidR="009D2B2B" w14:paraId="5BE5507D" w14:textId="77777777">
        <w:tc>
          <w:tcPr>
            <w:tcW w:w="2880" w:type="dxa"/>
          </w:tcPr>
          <w:p w14:paraId="02CEFDB0" w14:textId="77777777" w:rsidR="009D2B2B" w:rsidRDefault="009D2B2B"/>
        </w:tc>
        <w:tc>
          <w:tcPr>
            <w:tcW w:w="2880" w:type="dxa"/>
          </w:tcPr>
          <w:p w14:paraId="59E6F080" w14:textId="77777777" w:rsidR="009D2B2B" w:rsidRDefault="009D2B2B"/>
        </w:tc>
        <w:tc>
          <w:tcPr>
            <w:tcW w:w="2880" w:type="dxa"/>
          </w:tcPr>
          <w:p w14:paraId="0BA534C0" w14:textId="77777777" w:rsidR="009D2B2B" w:rsidRDefault="009D2B2B"/>
        </w:tc>
      </w:tr>
      <w:tr w:rsidR="009D2B2B" w14:paraId="3C88BC52" w14:textId="77777777">
        <w:tc>
          <w:tcPr>
            <w:tcW w:w="2880" w:type="dxa"/>
          </w:tcPr>
          <w:p w14:paraId="074DA1BB" w14:textId="77777777" w:rsidR="009D2B2B" w:rsidRDefault="00000000">
            <w:pPr>
              <w:jc w:val="right"/>
            </w:pPr>
            <w:r>
              <w:rPr>
                <w:b/>
                <w:color w:val="FF0000"/>
              </w:rPr>
              <w:t>قرأ بالإدغام الكبير، وله وجه الاختلاس.</w:t>
            </w:r>
          </w:p>
        </w:tc>
        <w:tc>
          <w:tcPr>
            <w:tcW w:w="2880" w:type="dxa"/>
          </w:tcPr>
          <w:p w14:paraId="48424000" w14:textId="77777777" w:rsidR="009D2B2B" w:rsidRDefault="00000000">
            <w:pPr>
              <w:jc w:val="right"/>
            </w:pPr>
            <w:r>
              <w:rPr>
                <w:b/>
                <w:color w:val="008000"/>
              </w:rPr>
              <w:t xml:space="preserve">السوسي عن أبي عمرو, </w:t>
            </w:r>
          </w:p>
        </w:tc>
        <w:tc>
          <w:tcPr>
            <w:tcW w:w="2880" w:type="dxa"/>
          </w:tcPr>
          <w:p w14:paraId="309E1B44" w14:textId="77777777" w:rsidR="009D2B2B" w:rsidRDefault="00000000">
            <w:pPr>
              <w:jc w:val="right"/>
            </w:pPr>
            <w:r>
              <w:rPr>
                <w:b/>
                <w:color w:val="0000FF"/>
              </w:rPr>
              <w:t>ذكر ربهم</w:t>
            </w:r>
          </w:p>
        </w:tc>
      </w:tr>
    </w:tbl>
    <w:p w14:paraId="64AD6D9A" w14:textId="77777777" w:rsidR="009D2B2B" w:rsidRDefault="009D2B2B"/>
    <w:p w14:paraId="6C52A8A6" w14:textId="77777777" w:rsidR="009D2B2B" w:rsidRDefault="00000000">
      <w:pPr>
        <w:jc w:val="right"/>
      </w:pPr>
      <w:r>
        <w:rPr>
          <w:b/>
        </w:rPr>
        <w:t>٤٣ ـ أَمْ لَهُمْ آلِهَةٌ تَمْنَعُهُم مِّن دُونِنَا لَا يَسْتَطِيعُونَ نَصْرَ أَنفُسِهِمْ وَلَا هُم مِّنَّا يُصْحَبُونَ</w:t>
      </w:r>
    </w:p>
    <w:tbl>
      <w:tblPr>
        <w:tblW w:w="0" w:type="auto"/>
        <w:tblLayout w:type="fixed"/>
        <w:tblLook w:val="04A0" w:firstRow="1" w:lastRow="0" w:firstColumn="1" w:lastColumn="0" w:noHBand="0" w:noVBand="1"/>
      </w:tblPr>
      <w:tblGrid>
        <w:gridCol w:w="2880"/>
        <w:gridCol w:w="2880"/>
        <w:gridCol w:w="2880"/>
      </w:tblGrid>
      <w:tr w:rsidR="009D2B2B" w14:paraId="6A184E5D" w14:textId="77777777">
        <w:tc>
          <w:tcPr>
            <w:tcW w:w="2880" w:type="dxa"/>
          </w:tcPr>
          <w:p w14:paraId="3A1CE43D" w14:textId="77777777" w:rsidR="009D2B2B" w:rsidRDefault="009D2B2B"/>
        </w:tc>
        <w:tc>
          <w:tcPr>
            <w:tcW w:w="2880" w:type="dxa"/>
          </w:tcPr>
          <w:p w14:paraId="016CBC6D" w14:textId="77777777" w:rsidR="009D2B2B" w:rsidRDefault="009D2B2B"/>
        </w:tc>
        <w:tc>
          <w:tcPr>
            <w:tcW w:w="2880" w:type="dxa"/>
          </w:tcPr>
          <w:p w14:paraId="438540EB" w14:textId="77777777" w:rsidR="009D2B2B" w:rsidRDefault="009D2B2B"/>
        </w:tc>
      </w:tr>
      <w:tr w:rsidR="009D2B2B" w14:paraId="55574CC9" w14:textId="77777777">
        <w:tc>
          <w:tcPr>
            <w:tcW w:w="2880" w:type="dxa"/>
          </w:tcPr>
          <w:p w14:paraId="418326AB" w14:textId="2DC01E3B" w:rsidR="009D2B2B" w:rsidRDefault="009D2B2B">
            <w:pPr>
              <w:jc w:val="right"/>
            </w:pPr>
          </w:p>
        </w:tc>
        <w:tc>
          <w:tcPr>
            <w:tcW w:w="2880" w:type="dxa"/>
          </w:tcPr>
          <w:p w14:paraId="5F6F42A3" w14:textId="77777777" w:rsidR="009D2B2B" w:rsidRDefault="00000000">
            <w:pPr>
              <w:jc w:val="right"/>
            </w:pPr>
            <w:r>
              <w:rPr>
                <w:b/>
                <w:color w:val="008000"/>
              </w:rPr>
              <w:t xml:space="preserve">السوسي عن أبي عمرو, </w:t>
            </w:r>
          </w:p>
        </w:tc>
        <w:tc>
          <w:tcPr>
            <w:tcW w:w="2880" w:type="dxa"/>
          </w:tcPr>
          <w:p w14:paraId="4A5C6339" w14:textId="77777777" w:rsidR="009D2B2B" w:rsidRDefault="00000000">
            <w:pPr>
              <w:jc w:val="right"/>
            </w:pPr>
            <w:r>
              <w:rPr>
                <w:b/>
                <w:color w:val="0000FF"/>
              </w:rPr>
              <w:t>يستطيعون نصر</w:t>
            </w:r>
          </w:p>
        </w:tc>
      </w:tr>
    </w:tbl>
    <w:p w14:paraId="11299503" w14:textId="77777777" w:rsidR="009D2B2B" w:rsidRDefault="009D2B2B"/>
    <w:p w14:paraId="03464D57" w14:textId="77777777" w:rsidR="009D2B2B" w:rsidRDefault="00000000">
      <w:pPr>
        <w:jc w:val="right"/>
      </w:pPr>
      <w:r>
        <w:rPr>
          <w:b/>
        </w:rPr>
        <w:t>٥٢ ـ إِذْ قَالَ لِأَبِيهِ وَقَوْمِهِ مَا هَذِهِ التَّمَاثِيلُ الَّتِي أَنتُمْ لَهَا عَاكِفُونَ</w:t>
      </w:r>
    </w:p>
    <w:tbl>
      <w:tblPr>
        <w:tblW w:w="0" w:type="auto"/>
        <w:tblLayout w:type="fixed"/>
        <w:tblLook w:val="04A0" w:firstRow="1" w:lastRow="0" w:firstColumn="1" w:lastColumn="0" w:noHBand="0" w:noVBand="1"/>
      </w:tblPr>
      <w:tblGrid>
        <w:gridCol w:w="2880"/>
        <w:gridCol w:w="2880"/>
        <w:gridCol w:w="2880"/>
      </w:tblGrid>
      <w:tr w:rsidR="009D2B2B" w14:paraId="67F352C9" w14:textId="77777777">
        <w:tc>
          <w:tcPr>
            <w:tcW w:w="2880" w:type="dxa"/>
          </w:tcPr>
          <w:p w14:paraId="3B11AD64" w14:textId="77777777" w:rsidR="009D2B2B" w:rsidRDefault="009D2B2B"/>
        </w:tc>
        <w:tc>
          <w:tcPr>
            <w:tcW w:w="2880" w:type="dxa"/>
          </w:tcPr>
          <w:p w14:paraId="3035A44E" w14:textId="77777777" w:rsidR="009D2B2B" w:rsidRDefault="009D2B2B"/>
        </w:tc>
        <w:tc>
          <w:tcPr>
            <w:tcW w:w="2880" w:type="dxa"/>
          </w:tcPr>
          <w:p w14:paraId="14ED200D" w14:textId="77777777" w:rsidR="009D2B2B" w:rsidRDefault="009D2B2B"/>
        </w:tc>
      </w:tr>
      <w:tr w:rsidR="009D2B2B" w14:paraId="609F5932" w14:textId="77777777">
        <w:tc>
          <w:tcPr>
            <w:tcW w:w="2880" w:type="dxa"/>
          </w:tcPr>
          <w:p w14:paraId="7CBBCE78" w14:textId="3E5485D1" w:rsidR="009D2B2B" w:rsidRDefault="009D2B2B">
            <w:pPr>
              <w:jc w:val="right"/>
            </w:pPr>
          </w:p>
        </w:tc>
        <w:tc>
          <w:tcPr>
            <w:tcW w:w="2880" w:type="dxa"/>
          </w:tcPr>
          <w:p w14:paraId="4BECCF8C" w14:textId="77777777" w:rsidR="009D2B2B" w:rsidRDefault="00000000">
            <w:pPr>
              <w:jc w:val="right"/>
            </w:pPr>
            <w:r>
              <w:rPr>
                <w:b/>
                <w:color w:val="008000"/>
              </w:rPr>
              <w:t xml:space="preserve">السوسي عن أبي عمرو, </w:t>
            </w:r>
          </w:p>
        </w:tc>
        <w:tc>
          <w:tcPr>
            <w:tcW w:w="2880" w:type="dxa"/>
          </w:tcPr>
          <w:p w14:paraId="56E314BC" w14:textId="77777777" w:rsidR="009D2B2B" w:rsidRDefault="00000000">
            <w:pPr>
              <w:jc w:val="right"/>
            </w:pPr>
            <w:r>
              <w:rPr>
                <w:b/>
                <w:color w:val="0000FF"/>
              </w:rPr>
              <w:t>قال لأبيه</w:t>
            </w:r>
          </w:p>
        </w:tc>
      </w:tr>
    </w:tbl>
    <w:p w14:paraId="5C2DB864" w14:textId="77777777" w:rsidR="009D2B2B" w:rsidRDefault="009D2B2B"/>
    <w:p w14:paraId="6107BD60" w14:textId="77777777" w:rsidR="009D2B2B" w:rsidRDefault="00000000">
      <w:pPr>
        <w:jc w:val="right"/>
      </w:pPr>
      <w:r>
        <w:rPr>
          <w:b/>
        </w:rPr>
        <w:t>٥٤ ـ قَالَ لَقَدْ كُنتُمْ أَنتُمْ وَآبَاؤُكُمْ فِي ضَلَالٍ مُّبِينٍ</w:t>
      </w:r>
    </w:p>
    <w:tbl>
      <w:tblPr>
        <w:tblW w:w="0" w:type="auto"/>
        <w:tblLayout w:type="fixed"/>
        <w:tblLook w:val="04A0" w:firstRow="1" w:lastRow="0" w:firstColumn="1" w:lastColumn="0" w:noHBand="0" w:noVBand="1"/>
      </w:tblPr>
      <w:tblGrid>
        <w:gridCol w:w="2880"/>
        <w:gridCol w:w="2880"/>
        <w:gridCol w:w="2880"/>
      </w:tblGrid>
      <w:tr w:rsidR="009D2B2B" w14:paraId="1317A054" w14:textId="77777777">
        <w:tc>
          <w:tcPr>
            <w:tcW w:w="2880" w:type="dxa"/>
          </w:tcPr>
          <w:p w14:paraId="00F8FF0B" w14:textId="77777777" w:rsidR="009D2B2B" w:rsidRDefault="009D2B2B"/>
        </w:tc>
        <w:tc>
          <w:tcPr>
            <w:tcW w:w="2880" w:type="dxa"/>
          </w:tcPr>
          <w:p w14:paraId="6B5D0370" w14:textId="77777777" w:rsidR="009D2B2B" w:rsidRDefault="009D2B2B"/>
        </w:tc>
        <w:tc>
          <w:tcPr>
            <w:tcW w:w="2880" w:type="dxa"/>
          </w:tcPr>
          <w:p w14:paraId="6A59D39A" w14:textId="77777777" w:rsidR="009D2B2B" w:rsidRDefault="009D2B2B"/>
        </w:tc>
      </w:tr>
      <w:tr w:rsidR="009D2B2B" w14:paraId="05D334A0" w14:textId="77777777">
        <w:tc>
          <w:tcPr>
            <w:tcW w:w="2880" w:type="dxa"/>
          </w:tcPr>
          <w:p w14:paraId="0C6E60C7" w14:textId="4B9E683C" w:rsidR="009D2B2B" w:rsidRDefault="009D2B2B">
            <w:pPr>
              <w:jc w:val="right"/>
            </w:pPr>
          </w:p>
        </w:tc>
        <w:tc>
          <w:tcPr>
            <w:tcW w:w="2880" w:type="dxa"/>
          </w:tcPr>
          <w:p w14:paraId="018376DB" w14:textId="77777777" w:rsidR="009D2B2B" w:rsidRDefault="00000000">
            <w:pPr>
              <w:jc w:val="right"/>
            </w:pPr>
            <w:r>
              <w:rPr>
                <w:b/>
                <w:color w:val="008000"/>
              </w:rPr>
              <w:t xml:space="preserve">السوسي عن أبي عمرو, </w:t>
            </w:r>
          </w:p>
        </w:tc>
        <w:tc>
          <w:tcPr>
            <w:tcW w:w="2880" w:type="dxa"/>
          </w:tcPr>
          <w:p w14:paraId="2B736AC1" w14:textId="77777777" w:rsidR="009D2B2B" w:rsidRDefault="00000000">
            <w:pPr>
              <w:jc w:val="right"/>
            </w:pPr>
            <w:r>
              <w:rPr>
                <w:b/>
                <w:color w:val="0000FF"/>
              </w:rPr>
              <w:t>قال لقد</w:t>
            </w:r>
          </w:p>
        </w:tc>
      </w:tr>
    </w:tbl>
    <w:p w14:paraId="12969A2F" w14:textId="77777777" w:rsidR="009D2B2B" w:rsidRDefault="009D2B2B"/>
    <w:p w14:paraId="36A5B3CF" w14:textId="77777777" w:rsidR="009D2B2B" w:rsidRDefault="00000000">
      <w:pPr>
        <w:jc w:val="right"/>
      </w:pPr>
      <w:r>
        <w:rPr>
          <w:b/>
        </w:rPr>
        <w:t>٦٠ ـ قَالُوا سَمِعْنَا فَتًى يَذْكُرُهُمْ يُقَالُ لَهُ إِبْرَاهِيمُ</w:t>
      </w:r>
    </w:p>
    <w:tbl>
      <w:tblPr>
        <w:tblW w:w="0" w:type="auto"/>
        <w:tblLayout w:type="fixed"/>
        <w:tblLook w:val="04A0" w:firstRow="1" w:lastRow="0" w:firstColumn="1" w:lastColumn="0" w:noHBand="0" w:noVBand="1"/>
      </w:tblPr>
      <w:tblGrid>
        <w:gridCol w:w="2880"/>
        <w:gridCol w:w="2880"/>
        <w:gridCol w:w="2880"/>
      </w:tblGrid>
      <w:tr w:rsidR="009D2B2B" w14:paraId="60F3906A" w14:textId="77777777">
        <w:tc>
          <w:tcPr>
            <w:tcW w:w="2880" w:type="dxa"/>
          </w:tcPr>
          <w:p w14:paraId="0DEFED46" w14:textId="77777777" w:rsidR="009D2B2B" w:rsidRDefault="009D2B2B"/>
        </w:tc>
        <w:tc>
          <w:tcPr>
            <w:tcW w:w="2880" w:type="dxa"/>
          </w:tcPr>
          <w:p w14:paraId="486E42C9" w14:textId="77777777" w:rsidR="009D2B2B" w:rsidRDefault="009D2B2B"/>
        </w:tc>
        <w:tc>
          <w:tcPr>
            <w:tcW w:w="2880" w:type="dxa"/>
          </w:tcPr>
          <w:p w14:paraId="4905073D" w14:textId="77777777" w:rsidR="009D2B2B" w:rsidRDefault="009D2B2B"/>
        </w:tc>
      </w:tr>
      <w:tr w:rsidR="009D2B2B" w14:paraId="7379713A" w14:textId="77777777">
        <w:tc>
          <w:tcPr>
            <w:tcW w:w="2880" w:type="dxa"/>
          </w:tcPr>
          <w:p w14:paraId="7AF829DE" w14:textId="1711A050" w:rsidR="009D2B2B" w:rsidRDefault="009D2B2B">
            <w:pPr>
              <w:jc w:val="right"/>
            </w:pPr>
          </w:p>
        </w:tc>
        <w:tc>
          <w:tcPr>
            <w:tcW w:w="2880" w:type="dxa"/>
          </w:tcPr>
          <w:p w14:paraId="1D6B110D" w14:textId="77777777" w:rsidR="009D2B2B" w:rsidRDefault="00000000">
            <w:pPr>
              <w:jc w:val="right"/>
            </w:pPr>
            <w:r>
              <w:rPr>
                <w:b/>
                <w:color w:val="008000"/>
              </w:rPr>
              <w:t xml:space="preserve">السوسي عن أبي عمرو, </w:t>
            </w:r>
          </w:p>
        </w:tc>
        <w:tc>
          <w:tcPr>
            <w:tcW w:w="2880" w:type="dxa"/>
          </w:tcPr>
          <w:p w14:paraId="2F79ECAD" w14:textId="77777777" w:rsidR="009D2B2B" w:rsidRDefault="00000000">
            <w:pPr>
              <w:jc w:val="right"/>
            </w:pPr>
            <w:r>
              <w:rPr>
                <w:b/>
                <w:color w:val="0000FF"/>
              </w:rPr>
              <w:t>يقال له</w:t>
            </w:r>
          </w:p>
        </w:tc>
      </w:tr>
    </w:tbl>
    <w:p w14:paraId="14F9A9BF" w14:textId="77777777" w:rsidR="009D2B2B" w:rsidRDefault="009D2B2B"/>
    <w:p w14:paraId="48F1B89D" w14:textId="77777777" w:rsidR="009D2B2B" w:rsidRDefault="00000000">
      <w:pPr>
        <w:jc w:val="right"/>
      </w:pPr>
      <w:r>
        <w:rPr>
          <w:b/>
        </w:rPr>
        <w:t>١١٠ ـ إِنَّهُ يَعْلَمُ الْجَهْرَ مِنَ الْقَوْلِ وَيَعْلَمُ مَا تَكْتُمُونَ</w:t>
      </w:r>
    </w:p>
    <w:tbl>
      <w:tblPr>
        <w:tblW w:w="0" w:type="auto"/>
        <w:tblLayout w:type="fixed"/>
        <w:tblLook w:val="04A0" w:firstRow="1" w:lastRow="0" w:firstColumn="1" w:lastColumn="0" w:noHBand="0" w:noVBand="1"/>
      </w:tblPr>
      <w:tblGrid>
        <w:gridCol w:w="2880"/>
        <w:gridCol w:w="2880"/>
        <w:gridCol w:w="2880"/>
      </w:tblGrid>
      <w:tr w:rsidR="009D2B2B" w14:paraId="53109EAF" w14:textId="77777777">
        <w:tc>
          <w:tcPr>
            <w:tcW w:w="2880" w:type="dxa"/>
          </w:tcPr>
          <w:p w14:paraId="7C4429A9" w14:textId="77777777" w:rsidR="009D2B2B" w:rsidRDefault="009D2B2B"/>
        </w:tc>
        <w:tc>
          <w:tcPr>
            <w:tcW w:w="2880" w:type="dxa"/>
          </w:tcPr>
          <w:p w14:paraId="5DFF354C" w14:textId="77777777" w:rsidR="009D2B2B" w:rsidRDefault="009D2B2B"/>
        </w:tc>
        <w:tc>
          <w:tcPr>
            <w:tcW w:w="2880" w:type="dxa"/>
          </w:tcPr>
          <w:p w14:paraId="22AC9D05" w14:textId="77777777" w:rsidR="009D2B2B" w:rsidRDefault="009D2B2B"/>
        </w:tc>
      </w:tr>
      <w:tr w:rsidR="009D2B2B" w14:paraId="2C0E1B4D" w14:textId="77777777">
        <w:tc>
          <w:tcPr>
            <w:tcW w:w="2880" w:type="dxa"/>
          </w:tcPr>
          <w:p w14:paraId="3FA47F8F" w14:textId="1A3FE0BA" w:rsidR="009D2B2B" w:rsidRDefault="009D2B2B">
            <w:pPr>
              <w:jc w:val="right"/>
            </w:pPr>
          </w:p>
        </w:tc>
        <w:tc>
          <w:tcPr>
            <w:tcW w:w="2880" w:type="dxa"/>
          </w:tcPr>
          <w:p w14:paraId="24BE5E94" w14:textId="77777777" w:rsidR="009D2B2B" w:rsidRDefault="00000000">
            <w:pPr>
              <w:jc w:val="right"/>
            </w:pPr>
            <w:r>
              <w:rPr>
                <w:b/>
                <w:color w:val="008000"/>
              </w:rPr>
              <w:t xml:space="preserve">السوسي عن أبي عمرو, </w:t>
            </w:r>
          </w:p>
        </w:tc>
        <w:tc>
          <w:tcPr>
            <w:tcW w:w="2880" w:type="dxa"/>
          </w:tcPr>
          <w:p w14:paraId="363F0E23" w14:textId="77777777" w:rsidR="009D2B2B" w:rsidRDefault="00000000">
            <w:pPr>
              <w:jc w:val="right"/>
            </w:pPr>
            <w:r>
              <w:rPr>
                <w:b/>
                <w:color w:val="0000FF"/>
              </w:rPr>
              <w:t>ويعلم ما</w:t>
            </w:r>
          </w:p>
        </w:tc>
      </w:tr>
    </w:tbl>
    <w:p w14:paraId="343A107F" w14:textId="77777777" w:rsidR="009D2B2B" w:rsidRDefault="009D2B2B"/>
    <w:p w14:paraId="3297A277" w14:textId="77777777" w:rsidR="009D2B2B" w:rsidRDefault="00000000">
      <w:pPr>
        <w:jc w:val="right"/>
      </w:pPr>
      <w:r>
        <w:rPr>
          <w:b/>
        </w:rPr>
        <w:t>١ ـ بِسْمِ اللَّهِ الرَّحْمَنِ الرَّحِيمِ يَا أَيُّهَا النَّاسُ اتَّقُوا رَبَّكُمْ إِنَّ زَلْزَلَةَ السَّاعَةِ شَيْءٌ عَظِيمٌ</w:t>
      </w:r>
    </w:p>
    <w:tbl>
      <w:tblPr>
        <w:tblW w:w="0" w:type="auto"/>
        <w:tblLayout w:type="fixed"/>
        <w:tblLook w:val="04A0" w:firstRow="1" w:lastRow="0" w:firstColumn="1" w:lastColumn="0" w:noHBand="0" w:noVBand="1"/>
      </w:tblPr>
      <w:tblGrid>
        <w:gridCol w:w="2880"/>
        <w:gridCol w:w="2880"/>
        <w:gridCol w:w="2880"/>
      </w:tblGrid>
      <w:tr w:rsidR="009D2B2B" w14:paraId="46FFCC29" w14:textId="77777777">
        <w:tc>
          <w:tcPr>
            <w:tcW w:w="2880" w:type="dxa"/>
          </w:tcPr>
          <w:p w14:paraId="7E409042" w14:textId="77777777" w:rsidR="009D2B2B" w:rsidRDefault="009D2B2B"/>
        </w:tc>
        <w:tc>
          <w:tcPr>
            <w:tcW w:w="2880" w:type="dxa"/>
          </w:tcPr>
          <w:p w14:paraId="0DEB3CCD" w14:textId="77777777" w:rsidR="009D2B2B" w:rsidRDefault="009D2B2B"/>
        </w:tc>
        <w:tc>
          <w:tcPr>
            <w:tcW w:w="2880" w:type="dxa"/>
          </w:tcPr>
          <w:p w14:paraId="14882BAA" w14:textId="77777777" w:rsidR="009D2B2B" w:rsidRDefault="009D2B2B"/>
        </w:tc>
      </w:tr>
      <w:tr w:rsidR="009D2B2B" w14:paraId="41355850" w14:textId="77777777">
        <w:tc>
          <w:tcPr>
            <w:tcW w:w="2880" w:type="dxa"/>
          </w:tcPr>
          <w:p w14:paraId="5E480B99" w14:textId="1F9CF3DF" w:rsidR="009D2B2B" w:rsidRDefault="009D2B2B">
            <w:pPr>
              <w:jc w:val="right"/>
            </w:pPr>
          </w:p>
        </w:tc>
        <w:tc>
          <w:tcPr>
            <w:tcW w:w="2880" w:type="dxa"/>
          </w:tcPr>
          <w:p w14:paraId="0CF1CA19" w14:textId="77777777" w:rsidR="009D2B2B" w:rsidRDefault="00000000">
            <w:pPr>
              <w:jc w:val="right"/>
            </w:pPr>
            <w:r>
              <w:rPr>
                <w:b/>
                <w:color w:val="008000"/>
              </w:rPr>
              <w:t xml:space="preserve">السوسي عن أبي عمرو, </w:t>
            </w:r>
          </w:p>
        </w:tc>
        <w:tc>
          <w:tcPr>
            <w:tcW w:w="2880" w:type="dxa"/>
          </w:tcPr>
          <w:p w14:paraId="32E2C892" w14:textId="77777777" w:rsidR="009D2B2B" w:rsidRDefault="00000000">
            <w:pPr>
              <w:jc w:val="right"/>
            </w:pPr>
            <w:r>
              <w:rPr>
                <w:b/>
                <w:color w:val="0000FF"/>
              </w:rPr>
              <w:t>الساعة شيء</w:t>
            </w:r>
          </w:p>
        </w:tc>
      </w:tr>
    </w:tbl>
    <w:p w14:paraId="3689D5A5" w14:textId="77777777" w:rsidR="009D2B2B" w:rsidRDefault="009D2B2B"/>
    <w:p w14:paraId="60D5F9F3" w14:textId="77777777" w:rsidR="009D2B2B" w:rsidRDefault="00000000">
      <w:pPr>
        <w:jc w:val="right"/>
      </w:pPr>
      <w:r>
        <w:rPr>
          <w:b/>
        </w:rPr>
        <w:t>٢ ـ يَوْمَ تَرَوْنَهَا تَذْهَلُ كُلُّ مُرْضِعَةٍ عَمَّا أَرْضَعَتْ وَتَضَعُ كُلُّ ذَاتِ حَمْلٍ حَمْلَهَا وَتَرَى النَّاسَ سُكَارَى وَمَا هُم بِسُكَارَى وَلَكِنَّ عَذَابَ اللَّهِ شَدِيدٌ</w:t>
      </w:r>
    </w:p>
    <w:tbl>
      <w:tblPr>
        <w:tblW w:w="0" w:type="auto"/>
        <w:tblLayout w:type="fixed"/>
        <w:tblLook w:val="04A0" w:firstRow="1" w:lastRow="0" w:firstColumn="1" w:lastColumn="0" w:noHBand="0" w:noVBand="1"/>
      </w:tblPr>
      <w:tblGrid>
        <w:gridCol w:w="2880"/>
        <w:gridCol w:w="2880"/>
        <w:gridCol w:w="2880"/>
      </w:tblGrid>
      <w:tr w:rsidR="009D2B2B" w14:paraId="4AD7AA70" w14:textId="77777777">
        <w:tc>
          <w:tcPr>
            <w:tcW w:w="2880" w:type="dxa"/>
          </w:tcPr>
          <w:p w14:paraId="0BE2C568" w14:textId="77777777" w:rsidR="009D2B2B" w:rsidRDefault="009D2B2B"/>
        </w:tc>
        <w:tc>
          <w:tcPr>
            <w:tcW w:w="2880" w:type="dxa"/>
          </w:tcPr>
          <w:p w14:paraId="15BBF05D" w14:textId="77777777" w:rsidR="009D2B2B" w:rsidRDefault="009D2B2B"/>
        </w:tc>
        <w:tc>
          <w:tcPr>
            <w:tcW w:w="2880" w:type="dxa"/>
          </w:tcPr>
          <w:p w14:paraId="6600E17F" w14:textId="77777777" w:rsidR="009D2B2B" w:rsidRDefault="009D2B2B"/>
        </w:tc>
      </w:tr>
      <w:tr w:rsidR="009D2B2B" w14:paraId="3DB46642" w14:textId="77777777">
        <w:tc>
          <w:tcPr>
            <w:tcW w:w="2880" w:type="dxa"/>
          </w:tcPr>
          <w:p w14:paraId="4EB27AB4" w14:textId="6344839B" w:rsidR="009D2B2B" w:rsidRDefault="009D2B2B">
            <w:pPr>
              <w:jc w:val="right"/>
            </w:pPr>
          </w:p>
        </w:tc>
        <w:tc>
          <w:tcPr>
            <w:tcW w:w="2880" w:type="dxa"/>
          </w:tcPr>
          <w:p w14:paraId="301A3A70" w14:textId="77777777" w:rsidR="009D2B2B" w:rsidRDefault="00000000">
            <w:pPr>
              <w:jc w:val="right"/>
            </w:pPr>
            <w:r>
              <w:rPr>
                <w:b/>
                <w:color w:val="008000"/>
              </w:rPr>
              <w:t xml:space="preserve">السوسي عن أبي عمرو, </w:t>
            </w:r>
          </w:p>
        </w:tc>
        <w:tc>
          <w:tcPr>
            <w:tcW w:w="2880" w:type="dxa"/>
          </w:tcPr>
          <w:p w14:paraId="79409581" w14:textId="77777777" w:rsidR="009D2B2B" w:rsidRDefault="00000000">
            <w:pPr>
              <w:jc w:val="right"/>
            </w:pPr>
            <w:r>
              <w:rPr>
                <w:b/>
                <w:color w:val="0000FF"/>
              </w:rPr>
              <w:t>الناس سكارى</w:t>
            </w:r>
          </w:p>
        </w:tc>
      </w:tr>
    </w:tbl>
    <w:p w14:paraId="4CC3B723" w14:textId="77777777" w:rsidR="009D2B2B" w:rsidRDefault="009D2B2B"/>
    <w:p w14:paraId="0B55864C" w14:textId="77777777" w:rsidR="009D2B2B" w:rsidRDefault="00000000">
      <w:pPr>
        <w:jc w:val="right"/>
      </w:pPr>
      <w:r>
        <w:rPr>
          <w:b/>
        </w:rPr>
        <w:t>٥ ـ يَا أَيُّهَا النَّاسُ إِن كُنتُمْ فِي رَيْبٍ مِّنَ الْبَعْثِ فَإِنَّا خَلَقْنَاكُم مِّن تُرَابٍ ثُمَّ مِن نُّطْفَةٍ ثُمَّ مِنْ عَلَقَةٍ ثُمَّ مِن مُّضْغَةٍ مُّخَلَّقَةٍ وَغَيْرِ مُخَلَّقَةٍ لِّنُبَيِّنَ لَكُمْ وَنُقِرُّ فِي الْأَرْحَامِ مَا نَشَاءُ إِلَى أَجَلٍ مُّسَمًّى ثُمَّ نُخْرِجُكُمْ طِفْلًا ثُمَّ لِتَبْلُغُوا أَشُدَّكُمْ وَمِنكُم مَّن يُتَوَفَّى وَمِنكُم مَّن يُرَدُّ إِلَى أَرْذَلِ الْعُمُرِ لِكَيْلَا يَعْلَمَ مِن بَعْدِ عِلْمٍ شَيْئًا وَتَرَى الْأَرْضَ هَامِدَةً فَإِذَا أَنزَلْنَا عَلَيْهَا الْمَاءَ اهْتَزَّتْ وَرَبَتْ وَأَنبَتَتْ مِن كُلِّ زَوْجٍ بَهِيجٍ</w:t>
      </w:r>
    </w:p>
    <w:tbl>
      <w:tblPr>
        <w:tblW w:w="0" w:type="auto"/>
        <w:tblLayout w:type="fixed"/>
        <w:tblLook w:val="04A0" w:firstRow="1" w:lastRow="0" w:firstColumn="1" w:lastColumn="0" w:noHBand="0" w:noVBand="1"/>
      </w:tblPr>
      <w:tblGrid>
        <w:gridCol w:w="2880"/>
        <w:gridCol w:w="2880"/>
        <w:gridCol w:w="2880"/>
      </w:tblGrid>
      <w:tr w:rsidR="009D2B2B" w14:paraId="431AFF51" w14:textId="77777777">
        <w:tc>
          <w:tcPr>
            <w:tcW w:w="2880" w:type="dxa"/>
          </w:tcPr>
          <w:p w14:paraId="6B0DB725" w14:textId="77777777" w:rsidR="009D2B2B" w:rsidRDefault="009D2B2B"/>
        </w:tc>
        <w:tc>
          <w:tcPr>
            <w:tcW w:w="2880" w:type="dxa"/>
          </w:tcPr>
          <w:p w14:paraId="083806B9" w14:textId="77777777" w:rsidR="009D2B2B" w:rsidRDefault="009D2B2B"/>
        </w:tc>
        <w:tc>
          <w:tcPr>
            <w:tcW w:w="2880" w:type="dxa"/>
          </w:tcPr>
          <w:p w14:paraId="6866997B" w14:textId="77777777" w:rsidR="009D2B2B" w:rsidRDefault="009D2B2B"/>
        </w:tc>
      </w:tr>
      <w:tr w:rsidR="009D2B2B" w14:paraId="697F7E83" w14:textId="77777777">
        <w:tc>
          <w:tcPr>
            <w:tcW w:w="2880" w:type="dxa"/>
          </w:tcPr>
          <w:p w14:paraId="7DC19506" w14:textId="5679CA18" w:rsidR="009D2B2B" w:rsidRDefault="009D2B2B">
            <w:pPr>
              <w:jc w:val="right"/>
            </w:pPr>
          </w:p>
        </w:tc>
        <w:tc>
          <w:tcPr>
            <w:tcW w:w="2880" w:type="dxa"/>
          </w:tcPr>
          <w:p w14:paraId="067EF5C7" w14:textId="77777777" w:rsidR="009D2B2B" w:rsidRDefault="00000000">
            <w:pPr>
              <w:jc w:val="right"/>
            </w:pPr>
            <w:r>
              <w:rPr>
                <w:b/>
                <w:color w:val="008000"/>
              </w:rPr>
              <w:t xml:space="preserve">السوسي عن أبي عمرو, </w:t>
            </w:r>
          </w:p>
        </w:tc>
        <w:tc>
          <w:tcPr>
            <w:tcW w:w="2880" w:type="dxa"/>
          </w:tcPr>
          <w:p w14:paraId="4FA78AAA" w14:textId="77777777" w:rsidR="009D2B2B" w:rsidRDefault="00000000">
            <w:pPr>
              <w:jc w:val="right"/>
            </w:pPr>
            <w:r>
              <w:rPr>
                <w:b/>
                <w:color w:val="0000FF"/>
              </w:rPr>
              <w:t>لنبين لكم</w:t>
            </w:r>
          </w:p>
        </w:tc>
      </w:tr>
      <w:tr w:rsidR="009D2B2B" w14:paraId="7617FC84" w14:textId="77777777">
        <w:tc>
          <w:tcPr>
            <w:tcW w:w="2880" w:type="dxa"/>
          </w:tcPr>
          <w:p w14:paraId="5B2550DD" w14:textId="194ACD11" w:rsidR="009D2B2B" w:rsidRDefault="009D2B2B">
            <w:pPr>
              <w:jc w:val="right"/>
            </w:pPr>
          </w:p>
        </w:tc>
        <w:tc>
          <w:tcPr>
            <w:tcW w:w="2880" w:type="dxa"/>
          </w:tcPr>
          <w:p w14:paraId="419C0FFE" w14:textId="77777777" w:rsidR="009D2B2B" w:rsidRDefault="00000000">
            <w:pPr>
              <w:jc w:val="right"/>
            </w:pPr>
            <w:r>
              <w:rPr>
                <w:b/>
                <w:color w:val="008000"/>
              </w:rPr>
              <w:t xml:space="preserve">السوسي عن أبي عمرو, </w:t>
            </w:r>
          </w:p>
        </w:tc>
        <w:tc>
          <w:tcPr>
            <w:tcW w:w="2880" w:type="dxa"/>
          </w:tcPr>
          <w:p w14:paraId="1B1E57B8" w14:textId="77777777" w:rsidR="009D2B2B" w:rsidRDefault="00000000">
            <w:pPr>
              <w:jc w:val="right"/>
            </w:pPr>
            <w:r>
              <w:rPr>
                <w:b/>
                <w:color w:val="0000FF"/>
              </w:rPr>
              <w:t>الأرحام ما</w:t>
            </w:r>
          </w:p>
        </w:tc>
      </w:tr>
      <w:tr w:rsidR="009D2B2B" w14:paraId="7D130D7A" w14:textId="77777777">
        <w:tc>
          <w:tcPr>
            <w:tcW w:w="2880" w:type="dxa"/>
          </w:tcPr>
          <w:p w14:paraId="113F4985" w14:textId="65A9D08D" w:rsidR="009D2B2B" w:rsidRDefault="009D2B2B">
            <w:pPr>
              <w:jc w:val="right"/>
            </w:pPr>
          </w:p>
        </w:tc>
        <w:tc>
          <w:tcPr>
            <w:tcW w:w="2880" w:type="dxa"/>
          </w:tcPr>
          <w:p w14:paraId="43F426A4" w14:textId="77777777" w:rsidR="009D2B2B" w:rsidRDefault="00000000">
            <w:pPr>
              <w:jc w:val="right"/>
            </w:pPr>
            <w:r>
              <w:rPr>
                <w:b/>
                <w:color w:val="008000"/>
              </w:rPr>
              <w:t xml:space="preserve">السوسي عن أبي عمرو, </w:t>
            </w:r>
          </w:p>
        </w:tc>
        <w:tc>
          <w:tcPr>
            <w:tcW w:w="2880" w:type="dxa"/>
          </w:tcPr>
          <w:p w14:paraId="087B4BAE" w14:textId="77777777" w:rsidR="009D2B2B" w:rsidRDefault="00000000">
            <w:pPr>
              <w:jc w:val="right"/>
            </w:pPr>
            <w:r>
              <w:rPr>
                <w:b/>
                <w:color w:val="0000FF"/>
              </w:rPr>
              <w:t>العمر لكيلا</w:t>
            </w:r>
          </w:p>
        </w:tc>
      </w:tr>
      <w:tr w:rsidR="009D2B2B" w14:paraId="000A158C" w14:textId="77777777">
        <w:tc>
          <w:tcPr>
            <w:tcW w:w="2880" w:type="dxa"/>
          </w:tcPr>
          <w:p w14:paraId="5EF8F528" w14:textId="3EB2A716" w:rsidR="009D2B2B" w:rsidRDefault="009D2B2B">
            <w:pPr>
              <w:jc w:val="right"/>
            </w:pPr>
          </w:p>
        </w:tc>
        <w:tc>
          <w:tcPr>
            <w:tcW w:w="2880" w:type="dxa"/>
          </w:tcPr>
          <w:p w14:paraId="0FE1F8D8" w14:textId="77777777" w:rsidR="009D2B2B" w:rsidRDefault="00000000">
            <w:pPr>
              <w:jc w:val="right"/>
            </w:pPr>
            <w:r>
              <w:rPr>
                <w:b/>
                <w:color w:val="008000"/>
              </w:rPr>
              <w:t xml:space="preserve">السوسي عن أبي عمرو, </w:t>
            </w:r>
          </w:p>
        </w:tc>
        <w:tc>
          <w:tcPr>
            <w:tcW w:w="2880" w:type="dxa"/>
          </w:tcPr>
          <w:p w14:paraId="6B142CDD" w14:textId="77777777" w:rsidR="009D2B2B" w:rsidRDefault="00000000">
            <w:pPr>
              <w:jc w:val="right"/>
            </w:pPr>
            <w:r>
              <w:rPr>
                <w:b/>
                <w:color w:val="0000FF"/>
              </w:rPr>
              <w:t>يعلم من</w:t>
            </w:r>
          </w:p>
        </w:tc>
      </w:tr>
    </w:tbl>
    <w:p w14:paraId="1DE947B2" w14:textId="77777777" w:rsidR="009D2B2B" w:rsidRDefault="009D2B2B"/>
    <w:p w14:paraId="1970351C" w14:textId="77777777" w:rsidR="009D2B2B" w:rsidRDefault="00000000">
      <w:pPr>
        <w:jc w:val="right"/>
      </w:pPr>
      <w:r>
        <w:rPr>
          <w:b/>
        </w:rPr>
        <w:t>٦ ـ ذَلِكَ بِأَنَّ اللَّهَ هُوَ الْحَقُّ وَأَنَّهُ يُحْيِي الْمَوْتَى وَأَنَّهُ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2693F789" w14:textId="77777777">
        <w:tc>
          <w:tcPr>
            <w:tcW w:w="2880" w:type="dxa"/>
          </w:tcPr>
          <w:p w14:paraId="00B23231" w14:textId="77777777" w:rsidR="009D2B2B" w:rsidRDefault="009D2B2B"/>
        </w:tc>
        <w:tc>
          <w:tcPr>
            <w:tcW w:w="2880" w:type="dxa"/>
          </w:tcPr>
          <w:p w14:paraId="4F3C2C0F" w14:textId="77777777" w:rsidR="009D2B2B" w:rsidRDefault="009D2B2B"/>
        </w:tc>
        <w:tc>
          <w:tcPr>
            <w:tcW w:w="2880" w:type="dxa"/>
          </w:tcPr>
          <w:p w14:paraId="5273265F" w14:textId="77777777" w:rsidR="009D2B2B" w:rsidRDefault="009D2B2B"/>
        </w:tc>
      </w:tr>
      <w:tr w:rsidR="009D2B2B" w14:paraId="690950A3" w14:textId="77777777">
        <w:tc>
          <w:tcPr>
            <w:tcW w:w="2880" w:type="dxa"/>
          </w:tcPr>
          <w:p w14:paraId="158C0143" w14:textId="66C0C61D" w:rsidR="009D2B2B" w:rsidRDefault="009D2B2B">
            <w:pPr>
              <w:jc w:val="right"/>
            </w:pPr>
          </w:p>
        </w:tc>
        <w:tc>
          <w:tcPr>
            <w:tcW w:w="2880" w:type="dxa"/>
          </w:tcPr>
          <w:p w14:paraId="37192D8C" w14:textId="77777777" w:rsidR="009D2B2B" w:rsidRDefault="00000000">
            <w:pPr>
              <w:jc w:val="right"/>
            </w:pPr>
            <w:r>
              <w:rPr>
                <w:b/>
                <w:color w:val="008000"/>
              </w:rPr>
              <w:t xml:space="preserve">السوسي عن أبي عمرو, </w:t>
            </w:r>
          </w:p>
        </w:tc>
        <w:tc>
          <w:tcPr>
            <w:tcW w:w="2880" w:type="dxa"/>
          </w:tcPr>
          <w:p w14:paraId="5BF53544" w14:textId="77777777" w:rsidR="009D2B2B" w:rsidRDefault="00000000">
            <w:pPr>
              <w:jc w:val="right"/>
            </w:pPr>
            <w:r>
              <w:rPr>
                <w:b/>
                <w:color w:val="0000FF"/>
              </w:rPr>
              <w:t>الله هو</w:t>
            </w:r>
          </w:p>
        </w:tc>
      </w:tr>
    </w:tbl>
    <w:p w14:paraId="25675C60" w14:textId="77777777" w:rsidR="009D2B2B" w:rsidRDefault="009D2B2B"/>
    <w:p w14:paraId="094F9C94" w14:textId="77777777" w:rsidR="009D2B2B" w:rsidRDefault="00000000">
      <w:pPr>
        <w:jc w:val="right"/>
      </w:pPr>
      <w:r>
        <w:rPr>
          <w:b/>
        </w:rPr>
        <w:t>١١ ـ وَمِنَ النَّاسِ مَن يَعْبُدُ اللَّهَ عَلَى حَرْفٍ فَإِنْ أَصَابَهُ خَيْرٌ اطْمَأَنَّ بِهِ وَإِنْ أَصَابَتْهُ فِتْنَةٌ انقَلَبَ عَلَى وَجْهِهِ خَسِرَ الدُّنْيَا وَالْآخِرَةَ ذَلِكَ هُوَ الْخُسْرَانُ الْمُبِينُ</w:t>
      </w:r>
    </w:p>
    <w:tbl>
      <w:tblPr>
        <w:tblW w:w="0" w:type="auto"/>
        <w:tblLayout w:type="fixed"/>
        <w:tblLook w:val="04A0" w:firstRow="1" w:lastRow="0" w:firstColumn="1" w:lastColumn="0" w:noHBand="0" w:noVBand="1"/>
      </w:tblPr>
      <w:tblGrid>
        <w:gridCol w:w="2880"/>
        <w:gridCol w:w="2880"/>
        <w:gridCol w:w="2880"/>
      </w:tblGrid>
      <w:tr w:rsidR="009D2B2B" w14:paraId="2FD66353" w14:textId="77777777">
        <w:tc>
          <w:tcPr>
            <w:tcW w:w="2880" w:type="dxa"/>
          </w:tcPr>
          <w:p w14:paraId="4E369B1A" w14:textId="77777777" w:rsidR="009D2B2B" w:rsidRDefault="009D2B2B"/>
        </w:tc>
        <w:tc>
          <w:tcPr>
            <w:tcW w:w="2880" w:type="dxa"/>
          </w:tcPr>
          <w:p w14:paraId="1FE91D46" w14:textId="77777777" w:rsidR="009D2B2B" w:rsidRDefault="009D2B2B"/>
        </w:tc>
        <w:tc>
          <w:tcPr>
            <w:tcW w:w="2880" w:type="dxa"/>
          </w:tcPr>
          <w:p w14:paraId="4D14BE53" w14:textId="77777777" w:rsidR="009D2B2B" w:rsidRDefault="009D2B2B"/>
        </w:tc>
      </w:tr>
      <w:tr w:rsidR="009D2B2B" w14:paraId="6553DC44" w14:textId="77777777">
        <w:tc>
          <w:tcPr>
            <w:tcW w:w="2880" w:type="dxa"/>
          </w:tcPr>
          <w:p w14:paraId="4EAD3394" w14:textId="0C7D3F8C" w:rsidR="009D2B2B" w:rsidRDefault="009D2B2B">
            <w:pPr>
              <w:jc w:val="right"/>
            </w:pPr>
          </w:p>
        </w:tc>
        <w:tc>
          <w:tcPr>
            <w:tcW w:w="2880" w:type="dxa"/>
          </w:tcPr>
          <w:p w14:paraId="65A09918" w14:textId="77777777" w:rsidR="009D2B2B" w:rsidRDefault="00000000">
            <w:pPr>
              <w:jc w:val="right"/>
            </w:pPr>
            <w:r>
              <w:rPr>
                <w:b/>
                <w:color w:val="008000"/>
              </w:rPr>
              <w:t xml:space="preserve">السوسي عن أبي عمرو, </w:t>
            </w:r>
          </w:p>
        </w:tc>
        <w:tc>
          <w:tcPr>
            <w:tcW w:w="2880" w:type="dxa"/>
          </w:tcPr>
          <w:p w14:paraId="5D1E0FE0" w14:textId="77777777" w:rsidR="009D2B2B" w:rsidRDefault="00000000">
            <w:pPr>
              <w:jc w:val="right"/>
            </w:pPr>
            <w:r>
              <w:rPr>
                <w:b/>
                <w:color w:val="0000FF"/>
              </w:rPr>
              <w:t>والآخرة ذلك</w:t>
            </w:r>
          </w:p>
        </w:tc>
      </w:tr>
    </w:tbl>
    <w:p w14:paraId="5D35F903" w14:textId="77777777" w:rsidR="009D2B2B" w:rsidRDefault="009D2B2B"/>
    <w:p w14:paraId="7A9EDFE6" w14:textId="77777777" w:rsidR="009D2B2B" w:rsidRDefault="00000000">
      <w:pPr>
        <w:jc w:val="right"/>
      </w:pPr>
      <w:r>
        <w:rPr>
          <w:b/>
        </w:rPr>
        <w:t>١٤ ـ إِنَّ اللَّهَ يُدْخِلُ الَّذِينَ آمَنُوا وَعَمِلُوا الصَّالِحَاتِ جَنَّاتٍ تَجْرِي مِن تَحْتِهَا الْأَنْهَارُ إِنَّ اللَّهَ يَفْعَلُ مَا يُرِيدُ</w:t>
      </w:r>
    </w:p>
    <w:tbl>
      <w:tblPr>
        <w:tblW w:w="0" w:type="auto"/>
        <w:tblLayout w:type="fixed"/>
        <w:tblLook w:val="04A0" w:firstRow="1" w:lastRow="0" w:firstColumn="1" w:lastColumn="0" w:noHBand="0" w:noVBand="1"/>
      </w:tblPr>
      <w:tblGrid>
        <w:gridCol w:w="2880"/>
        <w:gridCol w:w="2880"/>
        <w:gridCol w:w="2880"/>
      </w:tblGrid>
      <w:tr w:rsidR="009D2B2B" w14:paraId="5894BB88" w14:textId="77777777">
        <w:tc>
          <w:tcPr>
            <w:tcW w:w="2880" w:type="dxa"/>
          </w:tcPr>
          <w:p w14:paraId="3C006567" w14:textId="77777777" w:rsidR="009D2B2B" w:rsidRDefault="009D2B2B"/>
        </w:tc>
        <w:tc>
          <w:tcPr>
            <w:tcW w:w="2880" w:type="dxa"/>
          </w:tcPr>
          <w:p w14:paraId="763EFB27" w14:textId="77777777" w:rsidR="009D2B2B" w:rsidRDefault="009D2B2B"/>
        </w:tc>
        <w:tc>
          <w:tcPr>
            <w:tcW w:w="2880" w:type="dxa"/>
          </w:tcPr>
          <w:p w14:paraId="69360618" w14:textId="77777777" w:rsidR="009D2B2B" w:rsidRDefault="009D2B2B"/>
        </w:tc>
      </w:tr>
      <w:tr w:rsidR="009D2B2B" w14:paraId="51D3C948" w14:textId="77777777">
        <w:tc>
          <w:tcPr>
            <w:tcW w:w="2880" w:type="dxa"/>
          </w:tcPr>
          <w:p w14:paraId="5CEB3110" w14:textId="3BFB9EBF" w:rsidR="009D2B2B" w:rsidRDefault="009D2B2B">
            <w:pPr>
              <w:jc w:val="right"/>
            </w:pPr>
          </w:p>
        </w:tc>
        <w:tc>
          <w:tcPr>
            <w:tcW w:w="2880" w:type="dxa"/>
          </w:tcPr>
          <w:p w14:paraId="45C618CA" w14:textId="77777777" w:rsidR="009D2B2B" w:rsidRDefault="00000000">
            <w:pPr>
              <w:jc w:val="right"/>
            </w:pPr>
            <w:r>
              <w:rPr>
                <w:b/>
                <w:color w:val="008000"/>
              </w:rPr>
              <w:t xml:space="preserve">السوسي عن أبي عمرو, </w:t>
            </w:r>
          </w:p>
        </w:tc>
        <w:tc>
          <w:tcPr>
            <w:tcW w:w="2880" w:type="dxa"/>
          </w:tcPr>
          <w:p w14:paraId="5BB1DF63" w14:textId="77777777" w:rsidR="009D2B2B" w:rsidRDefault="00000000">
            <w:pPr>
              <w:jc w:val="right"/>
            </w:pPr>
            <w:r>
              <w:rPr>
                <w:b/>
                <w:color w:val="0000FF"/>
              </w:rPr>
              <w:t>الصالحات جنات</w:t>
            </w:r>
          </w:p>
        </w:tc>
      </w:tr>
    </w:tbl>
    <w:p w14:paraId="44DDB3B6" w14:textId="77777777" w:rsidR="009D2B2B" w:rsidRDefault="009D2B2B"/>
    <w:p w14:paraId="08441DD2" w14:textId="77777777" w:rsidR="009D2B2B" w:rsidRDefault="00000000">
      <w:pPr>
        <w:jc w:val="right"/>
      </w:pPr>
      <w:r>
        <w:rPr>
          <w:b/>
        </w:rPr>
        <w:t>٢٣ ـ إِنَّ اللَّهَ يُدْخِلُ الَّذِينَ آمَنُوا وَعَمِلُوا الصَّالِحَاتِ جَنَّاتٍ تَجْرِي مِن تَحْتِهَا الْأَنْهَارُ يُحَلَّوْنَ فِيهَا مِنْ أَسَاوِرَ مِن ذَهَبٍ وَلُؤْلُؤًا وَلِبَاسُهُمْ فِيهَا حَرِيرٌ</w:t>
      </w:r>
    </w:p>
    <w:tbl>
      <w:tblPr>
        <w:tblW w:w="0" w:type="auto"/>
        <w:tblLayout w:type="fixed"/>
        <w:tblLook w:val="04A0" w:firstRow="1" w:lastRow="0" w:firstColumn="1" w:lastColumn="0" w:noHBand="0" w:noVBand="1"/>
      </w:tblPr>
      <w:tblGrid>
        <w:gridCol w:w="2880"/>
        <w:gridCol w:w="2880"/>
        <w:gridCol w:w="2880"/>
      </w:tblGrid>
      <w:tr w:rsidR="009D2B2B" w14:paraId="741E0CD9" w14:textId="77777777">
        <w:tc>
          <w:tcPr>
            <w:tcW w:w="2880" w:type="dxa"/>
          </w:tcPr>
          <w:p w14:paraId="3838A674" w14:textId="77777777" w:rsidR="009D2B2B" w:rsidRDefault="009D2B2B"/>
        </w:tc>
        <w:tc>
          <w:tcPr>
            <w:tcW w:w="2880" w:type="dxa"/>
          </w:tcPr>
          <w:p w14:paraId="70568D93" w14:textId="77777777" w:rsidR="009D2B2B" w:rsidRDefault="009D2B2B"/>
        </w:tc>
        <w:tc>
          <w:tcPr>
            <w:tcW w:w="2880" w:type="dxa"/>
          </w:tcPr>
          <w:p w14:paraId="43822DA6" w14:textId="77777777" w:rsidR="009D2B2B" w:rsidRDefault="009D2B2B"/>
        </w:tc>
      </w:tr>
      <w:tr w:rsidR="009D2B2B" w14:paraId="257BFBB1" w14:textId="77777777">
        <w:tc>
          <w:tcPr>
            <w:tcW w:w="2880" w:type="dxa"/>
          </w:tcPr>
          <w:p w14:paraId="3FDFCEFA" w14:textId="3F05EAC4" w:rsidR="009D2B2B" w:rsidRDefault="009D2B2B">
            <w:pPr>
              <w:jc w:val="right"/>
            </w:pPr>
          </w:p>
        </w:tc>
        <w:tc>
          <w:tcPr>
            <w:tcW w:w="2880" w:type="dxa"/>
          </w:tcPr>
          <w:p w14:paraId="08142743" w14:textId="77777777" w:rsidR="009D2B2B" w:rsidRDefault="00000000">
            <w:pPr>
              <w:jc w:val="right"/>
            </w:pPr>
            <w:r>
              <w:rPr>
                <w:b/>
                <w:color w:val="008000"/>
              </w:rPr>
              <w:t xml:space="preserve">السوسي عن أبي عمرو, </w:t>
            </w:r>
          </w:p>
        </w:tc>
        <w:tc>
          <w:tcPr>
            <w:tcW w:w="2880" w:type="dxa"/>
          </w:tcPr>
          <w:p w14:paraId="0832F209" w14:textId="77777777" w:rsidR="009D2B2B" w:rsidRDefault="00000000">
            <w:pPr>
              <w:jc w:val="right"/>
            </w:pPr>
            <w:r>
              <w:rPr>
                <w:b/>
                <w:color w:val="0000FF"/>
              </w:rPr>
              <w:t>الصالحات جنات</w:t>
            </w:r>
          </w:p>
        </w:tc>
      </w:tr>
    </w:tbl>
    <w:p w14:paraId="20738686" w14:textId="77777777" w:rsidR="009D2B2B" w:rsidRDefault="009D2B2B"/>
    <w:p w14:paraId="0AFC98A0" w14:textId="77777777" w:rsidR="009D2B2B" w:rsidRDefault="00000000">
      <w:pPr>
        <w:jc w:val="right"/>
      </w:pPr>
      <w:r>
        <w:rPr>
          <w:b/>
        </w:rPr>
        <w:t>٢٥ ـ إِنَّ الَّذِينَ كَفَرُوا وَيَصُدُّونَ عَن سَبِيلِ اللَّهِ وَالْمَسْجِدِ الْحَرَامِ الَّذِي جَعَلْنَاهُ لِلنَّاسِ سَوَاءً الْعَاكِفُ فِيهِ وَالْبَادِ وَمَن يُرِدْ فِيهِ بِإِلْحَادٍ بِظُلْمٍ نُّذِقْهُ مِنْ عَذَابٍ أَلِيمٍ</w:t>
      </w:r>
    </w:p>
    <w:tbl>
      <w:tblPr>
        <w:tblW w:w="0" w:type="auto"/>
        <w:tblLayout w:type="fixed"/>
        <w:tblLook w:val="04A0" w:firstRow="1" w:lastRow="0" w:firstColumn="1" w:lastColumn="0" w:noHBand="0" w:noVBand="1"/>
      </w:tblPr>
      <w:tblGrid>
        <w:gridCol w:w="2880"/>
        <w:gridCol w:w="2880"/>
        <w:gridCol w:w="2880"/>
      </w:tblGrid>
      <w:tr w:rsidR="009D2B2B" w14:paraId="2DFDDB18" w14:textId="77777777">
        <w:tc>
          <w:tcPr>
            <w:tcW w:w="2880" w:type="dxa"/>
          </w:tcPr>
          <w:p w14:paraId="1777F2B7" w14:textId="77777777" w:rsidR="009D2B2B" w:rsidRDefault="009D2B2B"/>
        </w:tc>
        <w:tc>
          <w:tcPr>
            <w:tcW w:w="2880" w:type="dxa"/>
          </w:tcPr>
          <w:p w14:paraId="6FA71FFC" w14:textId="77777777" w:rsidR="009D2B2B" w:rsidRDefault="009D2B2B"/>
        </w:tc>
        <w:tc>
          <w:tcPr>
            <w:tcW w:w="2880" w:type="dxa"/>
          </w:tcPr>
          <w:p w14:paraId="7982E7A7" w14:textId="77777777" w:rsidR="009D2B2B" w:rsidRDefault="009D2B2B"/>
        </w:tc>
      </w:tr>
      <w:tr w:rsidR="009D2B2B" w14:paraId="10A9CE87" w14:textId="77777777">
        <w:tc>
          <w:tcPr>
            <w:tcW w:w="2880" w:type="dxa"/>
          </w:tcPr>
          <w:p w14:paraId="7ECAF112" w14:textId="610C31D3" w:rsidR="009D2B2B" w:rsidRDefault="009D2B2B">
            <w:pPr>
              <w:jc w:val="right"/>
            </w:pPr>
          </w:p>
        </w:tc>
        <w:tc>
          <w:tcPr>
            <w:tcW w:w="2880" w:type="dxa"/>
          </w:tcPr>
          <w:p w14:paraId="4A8F3913" w14:textId="77777777" w:rsidR="009D2B2B" w:rsidRDefault="00000000">
            <w:pPr>
              <w:jc w:val="right"/>
            </w:pPr>
            <w:r>
              <w:rPr>
                <w:b/>
                <w:color w:val="008000"/>
              </w:rPr>
              <w:t xml:space="preserve">السوسي عن أبي عمرو, </w:t>
            </w:r>
          </w:p>
        </w:tc>
        <w:tc>
          <w:tcPr>
            <w:tcW w:w="2880" w:type="dxa"/>
          </w:tcPr>
          <w:p w14:paraId="738D595A" w14:textId="77777777" w:rsidR="009D2B2B" w:rsidRDefault="00000000">
            <w:pPr>
              <w:jc w:val="right"/>
            </w:pPr>
            <w:r>
              <w:rPr>
                <w:b/>
                <w:color w:val="0000FF"/>
              </w:rPr>
              <w:t>للناس سواء</w:t>
            </w:r>
          </w:p>
        </w:tc>
      </w:tr>
      <w:tr w:rsidR="009D2B2B" w14:paraId="2A7EFA46" w14:textId="77777777">
        <w:tc>
          <w:tcPr>
            <w:tcW w:w="2880" w:type="dxa"/>
          </w:tcPr>
          <w:p w14:paraId="5D64DC32" w14:textId="2BE05694" w:rsidR="009D2B2B" w:rsidRDefault="009D2B2B">
            <w:pPr>
              <w:jc w:val="right"/>
            </w:pPr>
          </w:p>
        </w:tc>
        <w:tc>
          <w:tcPr>
            <w:tcW w:w="2880" w:type="dxa"/>
          </w:tcPr>
          <w:p w14:paraId="01604B20" w14:textId="77777777" w:rsidR="009D2B2B" w:rsidRDefault="00000000">
            <w:pPr>
              <w:jc w:val="right"/>
            </w:pPr>
            <w:r>
              <w:rPr>
                <w:b/>
                <w:color w:val="008000"/>
              </w:rPr>
              <w:t xml:space="preserve">السوسي عن أبي عمرو, </w:t>
            </w:r>
          </w:p>
        </w:tc>
        <w:tc>
          <w:tcPr>
            <w:tcW w:w="2880" w:type="dxa"/>
          </w:tcPr>
          <w:p w14:paraId="662EBFBF" w14:textId="77777777" w:rsidR="009D2B2B" w:rsidRDefault="00000000">
            <w:pPr>
              <w:jc w:val="right"/>
            </w:pPr>
            <w:r>
              <w:rPr>
                <w:b/>
                <w:color w:val="0000FF"/>
              </w:rPr>
              <w:t>العاكف فيه</w:t>
            </w:r>
          </w:p>
        </w:tc>
      </w:tr>
    </w:tbl>
    <w:p w14:paraId="64542658" w14:textId="77777777" w:rsidR="009D2B2B" w:rsidRDefault="009D2B2B"/>
    <w:p w14:paraId="0B4FF2C9" w14:textId="77777777" w:rsidR="009D2B2B" w:rsidRDefault="00000000">
      <w:pPr>
        <w:jc w:val="right"/>
      </w:pPr>
      <w:r>
        <w:rPr>
          <w:b/>
        </w:rPr>
        <w:t>٢٦ ـ وَإِذْ بَوَّأْنَا لِإِبْرَاهِيمَ مَكَانَ الْبَيْتِ أَن لَّا تُشْرِكْ بِي شَيْئًا وَطَهِّرْ بَيْتِيَ لِلطَّائِفِينَ وَالْقَائِمِينَ وَالرُّكَّعِ السُّجُودِ</w:t>
      </w:r>
    </w:p>
    <w:tbl>
      <w:tblPr>
        <w:tblW w:w="0" w:type="auto"/>
        <w:tblLayout w:type="fixed"/>
        <w:tblLook w:val="04A0" w:firstRow="1" w:lastRow="0" w:firstColumn="1" w:lastColumn="0" w:noHBand="0" w:noVBand="1"/>
      </w:tblPr>
      <w:tblGrid>
        <w:gridCol w:w="2880"/>
        <w:gridCol w:w="2880"/>
        <w:gridCol w:w="2880"/>
      </w:tblGrid>
      <w:tr w:rsidR="009D2B2B" w14:paraId="17E6A489" w14:textId="77777777">
        <w:tc>
          <w:tcPr>
            <w:tcW w:w="2880" w:type="dxa"/>
          </w:tcPr>
          <w:p w14:paraId="1521C351" w14:textId="77777777" w:rsidR="009D2B2B" w:rsidRDefault="009D2B2B"/>
        </w:tc>
        <w:tc>
          <w:tcPr>
            <w:tcW w:w="2880" w:type="dxa"/>
          </w:tcPr>
          <w:p w14:paraId="4B4EBA0A" w14:textId="77777777" w:rsidR="009D2B2B" w:rsidRDefault="009D2B2B"/>
        </w:tc>
        <w:tc>
          <w:tcPr>
            <w:tcW w:w="2880" w:type="dxa"/>
          </w:tcPr>
          <w:p w14:paraId="2643F3A4" w14:textId="77777777" w:rsidR="009D2B2B" w:rsidRDefault="009D2B2B"/>
        </w:tc>
      </w:tr>
      <w:tr w:rsidR="009D2B2B" w14:paraId="43F24CD4" w14:textId="77777777">
        <w:tc>
          <w:tcPr>
            <w:tcW w:w="2880" w:type="dxa"/>
          </w:tcPr>
          <w:p w14:paraId="0642D9F7" w14:textId="586626F5" w:rsidR="009D2B2B" w:rsidRDefault="009D2B2B">
            <w:pPr>
              <w:jc w:val="right"/>
            </w:pPr>
          </w:p>
        </w:tc>
        <w:tc>
          <w:tcPr>
            <w:tcW w:w="2880" w:type="dxa"/>
          </w:tcPr>
          <w:p w14:paraId="4DB08310" w14:textId="77777777" w:rsidR="009D2B2B" w:rsidRDefault="00000000">
            <w:pPr>
              <w:jc w:val="right"/>
            </w:pPr>
            <w:r>
              <w:rPr>
                <w:b/>
                <w:color w:val="008000"/>
              </w:rPr>
              <w:t xml:space="preserve">السوسي عن أبي عمرو, </w:t>
            </w:r>
          </w:p>
        </w:tc>
        <w:tc>
          <w:tcPr>
            <w:tcW w:w="2880" w:type="dxa"/>
          </w:tcPr>
          <w:p w14:paraId="07A0EEB5" w14:textId="77777777" w:rsidR="009D2B2B" w:rsidRDefault="00000000">
            <w:pPr>
              <w:jc w:val="right"/>
            </w:pPr>
            <w:r>
              <w:rPr>
                <w:b/>
                <w:color w:val="0000FF"/>
              </w:rPr>
              <w:t>لإبراهيم مكان</w:t>
            </w:r>
          </w:p>
        </w:tc>
      </w:tr>
    </w:tbl>
    <w:p w14:paraId="417A27E6" w14:textId="77777777" w:rsidR="009D2B2B" w:rsidRDefault="009D2B2B"/>
    <w:p w14:paraId="065975F4" w14:textId="77777777" w:rsidR="009D2B2B" w:rsidRDefault="00000000">
      <w:pPr>
        <w:jc w:val="right"/>
      </w:pPr>
      <w:r>
        <w:rPr>
          <w:b/>
        </w:rPr>
        <w:t>٣٨ ـ إِنَّ اللَّهَ يُدَافِعُ عَنِ الَّذِينَ آمَنُوا إِنَّ اللَّهَ لَا يُحِبُّ كُلَّ خَوَّانٍ كَفُورٍ</w:t>
      </w:r>
    </w:p>
    <w:tbl>
      <w:tblPr>
        <w:tblW w:w="0" w:type="auto"/>
        <w:tblLayout w:type="fixed"/>
        <w:tblLook w:val="04A0" w:firstRow="1" w:lastRow="0" w:firstColumn="1" w:lastColumn="0" w:noHBand="0" w:noVBand="1"/>
      </w:tblPr>
      <w:tblGrid>
        <w:gridCol w:w="2880"/>
        <w:gridCol w:w="2880"/>
        <w:gridCol w:w="2880"/>
      </w:tblGrid>
      <w:tr w:rsidR="009D2B2B" w14:paraId="4D87266C" w14:textId="77777777">
        <w:tc>
          <w:tcPr>
            <w:tcW w:w="2880" w:type="dxa"/>
          </w:tcPr>
          <w:p w14:paraId="310ECB7D" w14:textId="77777777" w:rsidR="009D2B2B" w:rsidRDefault="009D2B2B"/>
        </w:tc>
        <w:tc>
          <w:tcPr>
            <w:tcW w:w="2880" w:type="dxa"/>
          </w:tcPr>
          <w:p w14:paraId="1FA13694" w14:textId="77777777" w:rsidR="009D2B2B" w:rsidRDefault="009D2B2B"/>
        </w:tc>
        <w:tc>
          <w:tcPr>
            <w:tcW w:w="2880" w:type="dxa"/>
          </w:tcPr>
          <w:p w14:paraId="06B7A024" w14:textId="77777777" w:rsidR="009D2B2B" w:rsidRDefault="009D2B2B"/>
        </w:tc>
      </w:tr>
      <w:tr w:rsidR="009D2B2B" w14:paraId="382F0555" w14:textId="77777777">
        <w:tc>
          <w:tcPr>
            <w:tcW w:w="2880" w:type="dxa"/>
          </w:tcPr>
          <w:p w14:paraId="54D9D08E" w14:textId="61F171DF" w:rsidR="009D2B2B" w:rsidRDefault="009D2B2B">
            <w:pPr>
              <w:jc w:val="right"/>
            </w:pPr>
          </w:p>
        </w:tc>
        <w:tc>
          <w:tcPr>
            <w:tcW w:w="2880" w:type="dxa"/>
          </w:tcPr>
          <w:p w14:paraId="4322B0D3" w14:textId="77777777" w:rsidR="009D2B2B" w:rsidRDefault="00000000">
            <w:pPr>
              <w:jc w:val="right"/>
            </w:pPr>
            <w:r>
              <w:rPr>
                <w:b/>
                <w:color w:val="008000"/>
              </w:rPr>
              <w:t xml:space="preserve">السوسي عن أبي عمرو, </w:t>
            </w:r>
          </w:p>
        </w:tc>
        <w:tc>
          <w:tcPr>
            <w:tcW w:w="2880" w:type="dxa"/>
          </w:tcPr>
          <w:p w14:paraId="24E6754E" w14:textId="77777777" w:rsidR="009D2B2B" w:rsidRDefault="00000000">
            <w:pPr>
              <w:jc w:val="right"/>
            </w:pPr>
            <w:r>
              <w:rPr>
                <w:b/>
                <w:color w:val="0000FF"/>
              </w:rPr>
              <w:t>يدافع عن</w:t>
            </w:r>
          </w:p>
        </w:tc>
      </w:tr>
    </w:tbl>
    <w:p w14:paraId="7EEC591A" w14:textId="77777777" w:rsidR="009D2B2B" w:rsidRDefault="009D2B2B"/>
    <w:p w14:paraId="4C2348BC" w14:textId="77777777" w:rsidR="009D2B2B" w:rsidRDefault="00000000">
      <w:pPr>
        <w:jc w:val="right"/>
      </w:pPr>
      <w:r>
        <w:rPr>
          <w:b/>
        </w:rPr>
        <w:t>٣٩ ـ أُذِنَ لِلَّذِينَ يُقَاتَلُونَ بِأَنَّهُمْ ظُلِمُوا وَإِنَّ اللَّهَ عَلَى نَصْرِهِمْ لَقَدِيرٌ</w:t>
      </w:r>
    </w:p>
    <w:tbl>
      <w:tblPr>
        <w:tblW w:w="0" w:type="auto"/>
        <w:tblLayout w:type="fixed"/>
        <w:tblLook w:val="04A0" w:firstRow="1" w:lastRow="0" w:firstColumn="1" w:lastColumn="0" w:noHBand="0" w:noVBand="1"/>
      </w:tblPr>
      <w:tblGrid>
        <w:gridCol w:w="2880"/>
        <w:gridCol w:w="2880"/>
        <w:gridCol w:w="2880"/>
      </w:tblGrid>
      <w:tr w:rsidR="009D2B2B" w14:paraId="0EDA7F4D" w14:textId="77777777">
        <w:tc>
          <w:tcPr>
            <w:tcW w:w="2880" w:type="dxa"/>
          </w:tcPr>
          <w:p w14:paraId="00AA2BBE" w14:textId="77777777" w:rsidR="009D2B2B" w:rsidRDefault="009D2B2B"/>
        </w:tc>
        <w:tc>
          <w:tcPr>
            <w:tcW w:w="2880" w:type="dxa"/>
          </w:tcPr>
          <w:p w14:paraId="1B5CCA87" w14:textId="77777777" w:rsidR="009D2B2B" w:rsidRDefault="009D2B2B"/>
        </w:tc>
        <w:tc>
          <w:tcPr>
            <w:tcW w:w="2880" w:type="dxa"/>
          </w:tcPr>
          <w:p w14:paraId="51D260DA" w14:textId="77777777" w:rsidR="009D2B2B" w:rsidRDefault="009D2B2B"/>
        </w:tc>
      </w:tr>
      <w:tr w:rsidR="009D2B2B" w14:paraId="6E7B00A5" w14:textId="77777777">
        <w:tc>
          <w:tcPr>
            <w:tcW w:w="2880" w:type="dxa"/>
          </w:tcPr>
          <w:p w14:paraId="6F525E93" w14:textId="06AA754C" w:rsidR="009D2B2B" w:rsidRDefault="009D2B2B">
            <w:pPr>
              <w:jc w:val="right"/>
            </w:pPr>
          </w:p>
        </w:tc>
        <w:tc>
          <w:tcPr>
            <w:tcW w:w="2880" w:type="dxa"/>
          </w:tcPr>
          <w:p w14:paraId="460310AF" w14:textId="77777777" w:rsidR="009D2B2B" w:rsidRDefault="00000000">
            <w:pPr>
              <w:jc w:val="right"/>
            </w:pPr>
            <w:r>
              <w:rPr>
                <w:b/>
                <w:color w:val="008000"/>
              </w:rPr>
              <w:t xml:space="preserve">السوسي عن أبي عمرو, </w:t>
            </w:r>
          </w:p>
        </w:tc>
        <w:tc>
          <w:tcPr>
            <w:tcW w:w="2880" w:type="dxa"/>
          </w:tcPr>
          <w:p w14:paraId="7EA3D6F9" w14:textId="77777777" w:rsidR="009D2B2B" w:rsidRDefault="00000000">
            <w:pPr>
              <w:jc w:val="right"/>
            </w:pPr>
            <w:r>
              <w:rPr>
                <w:b/>
                <w:color w:val="0000FF"/>
              </w:rPr>
              <w:t>أذن للذين</w:t>
            </w:r>
          </w:p>
        </w:tc>
      </w:tr>
    </w:tbl>
    <w:p w14:paraId="7FD4B33F" w14:textId="77777777" w:rsidR="009D2B2B" w:rsidRDefault="009D2B2B"/>
    <w:p w14:paraId="1DED7B17" w14:textId="77777777" w:rsidR="009D2B2B" w:rsidRDefault="00000000">
      <w:pPr>
        <w:jc w:val="right"/>
      </w:pPr>
      <w:r>
        <w:rPr>
          <w:b/>
        </w:rPr>
        <w:t>٤٤ ـ وَأَصْحَابُ مَدْيَنَ وَكُذِّبَ مُوسَى فَأَمْلَيْتُ لِلْكَافِرِينَ ثُمَّ أَخَذْتُهُمْ فَكَيْفَ كَانَ نَكِيرِ</w:t>
      </w:r>
    </w:p>
    <w:tbl>
      <w:tblPr>
        <w:tblW w:w="0" w:type="auto"/>
        <w:tblLayout w:type="fixed"/>
        <w:tblLook w:val="04A0" w:firstRow="1" w:lastRow="0" w:firstColumn="1" w:lastColumn="0" w:noHBand="0" w:noVBand="1"/>
      </w:tblPr>
      <w:tblGrid>
        <w:gridCol w:w="2880"/>
        <w:gridCol w:w="2880"/>
        <w:gridCol w:w="2880"/>
      </w:tblGrid>
      <w:tr w:rsidR="009D2B2B" w14:paraId="5D529183" w14:textId="77777777">
        <w:tc>
          <w:tcPr>
            <w:tcW w:w="2880" w:type="dxa"/>
          </w:tcPr>
          <w:p w14:paraId="3A97D6EE" w14:textId="77777777" w:rsidR="009D2B2B" w:rsidRDefault="009D2B2B"/>
        </w:tc>
        <w:tc>
          <w:tcPr>
            <w:tcW w:w="2880" w:type="dxa"/>
          </w:tcPr>
          <w:p w14:paraId="6E1D3D6D" w14:textId="77777777" w:rsidR="009D2B2B" w:rsidRDefault="009D2B2B"/>
        </w:tc>
        <w:tc>
          <w:tcPr>
            <w:tcW w:w="2880" w:type="dxa"/>
          </w:tcPr>
          <w:p w14:paraId="72CA7E0C" w14:textId="77777777" w:rsidR="009D2B2B" w:rsidRDefault="009D2B2B"/>
        </w:tc>
      </w:tr>
      <w:tr w:rsidR="009D2B2B" w14:paraId="4A366F4C" w14:textId="77777777">
        <w:tc>
          <w:tcPr>
            <w:tcW w:w="2880" w:type="dxa"/>
          </w:tcPr>
          <w:p w14:paraId="43A531DF" w14:textId="54628CB2" w:rsidR="009D2B2B" w:rsidRDefault="009D2B2B">
            <w:pPr>
              <w:jc w:val="right"/>
            </w:pPr>
          </w:p>
        </w:tc>
        <w:tc>
          <w:tcPr>
            <w:tcW w:w="2880" w:type="dxa"/>
          </w:tcPr>
          <w:p w14:paraId="33770557" w14:textId="77777777" w:rsidR="009D2B2B" w:rsidRDefault="00000000">
            <w:pPr>
              <w:jc w:val="right"/>
            </w:pPr>
            <w:r>
              <w:rPr>
                <w:b/>
                <w:color w:val="008000"/>
              </w:rPr>
              <w:t xml:space="preserve">السوسي عن أبي عمرو, </w:t>
            </w:r>
          </w:p>
        </w:tc>
        <w:tc>
          <w:tcPr>
            <w:tcW w:w="2880" w:type="dxa"/>
          </w:tcPr>
          <w:p w14:paraId="78149F76" w14:textId="77777777" w:rsidR="009D2B2B" w:rsidRDefault="00000000">
            <w:pPr>
              <w:jc w:val="right"/>
            </w:pPr>
            <w:r>
              <w:rPr>
                <w:b/>
                <w:color w:val="0000FF"/>
              </w:rPr>
              <w:t>كان نكير</w:t>
            </w:r>
          </w:p>
        </w:tc>
      </w:tr>
    </w:tbl>
    <w:p w14:paraId="25589326" w14:textId="77777777" w:rsidR="009D2B2B" w:rsidRDefault="009D2B2B"/>
    <w:p w14:paraId="5211D8CB" w14:textId="77777777" w:rsidR="009D2B2B" w:rsidRDefault="00000000">
      <w:pPr>
        <w:jc w:val="right"/>
      </w:pPr>
      <w:r>
        <w:rPr>
          <w:b/>
        </w:rPr>
        <w:t>٤٧ ـ وَيَسْتَعْجِلُونَكَ بِالْعَذَابِ وَلَن يُخْلِفَ اللَّهُ وَعْدَهُ وَإِنَّ يَوْمًا عِندَ رَبِّكَ كَأَلْفِ سَنَةٍ مِّمَّا تَعُدُّونَ</w:t>
      </w:r>
    </w:p>
    <w:tbl>
      <w:tblPr>
        <w:tblW w:w="0" w:type="auto"/>
        <w:tblLayout w:type="fixed"/>
        <w:tblLook w:val="04A0" w:firstRow="1" w:lastRow="0" w:firstColumn="1" w:lastColumn="0" w:noHBand="0" w:noVBand="1"/>
      </w:tblPr>
      <w:tblGrid>
        <w:gridCol w:w="2880"/>
        <w:gridCol w:w="2880"/>
        <w:gridCol w:w="2880"/>
      </w:tblGrid>
      <w:tr w:rsidR="009D2B2B" w14:paraId="09F98C1B" w14:textId="77777777">
        <w:tc>
          <w:tcPr>
            <w:tcW w:w="2880" w:type="dxa"/>
          </w:tcPr>
          <w:p w14:paraId="11B6C23C" w14:textId="77777777" w:rsidR="009D2B2B" w:rsidRDefault="009D2B2B"/>
        </w:tc>
        <w:tc>
          <w:tcPr>
            <w:tcW w:w="2880" w:type="dxa"/>
          </w:tcPr>
          <w:p w14:paraId="2B462D26" w14:textId="77777777" w:rsidR="009D2B2B" w:rsidRDefault="009D2B2B"/>
        </w:tc>
        <w:tc>
          <w:tcPr>
            <w:tcW w:w="2880" w:type="dxa"/>
          </w:tcPr>
          <w:p w14:paraId="3E3ECADE" w14:textId="77777777" w:rsidR="009D2B2B" w:rsidRDefault="009D2B2B"/>
        </w:tc>
      </w:tr>
      <w:tr w:rsidR="009D2B2B" w14:paraId="313AE605" w14:textId="77777777">
        <w:tc>
          <w:tcPr>
            <w:tcW w:w="2880" w:type="dxa"/>
          </w:tcPr>
          <w:p w14:paraId="45809909" w14:textId="63BC6952" w:rsidR="009D2B2B" w:rsidRDefault="009D2B2B">
            <w:pPr>
              <w:jc w:val="right"/>
            </w:pPr>
          </w:p>
        </w:tc>
        <w:tc>
          <w:tcPr>
            <w:tcW w:w="2880" w:type="dxa"/>
          </w:tcPr>
          <w:p w14:paraId="717BD512" w14:textId="77777777" w:rsidR="009D2B2B" w:rsidRDefault="00000000">
            <w:pPr>
              <w:jc w:val="right"/>
            </w:pPr>
            <w:r>
              <w:rPr>
                <w:b/>
                <w:color w:val="008000"/>
              </w:rPr>
              <w:t xml:space="preserve">السوسي عن أبي عمرو, </w:t>
            </w:r>
          </w:p>
        </w:tc>
        <w:tc>
          <w:tcPr>
            <w:tcW w:w="2880" w:type="dxa"/>
          </w:tcPr>
          <w:p w14:paraId="36A9F579" w14:textId="77777777" w:rsidR="009D2B2B" w:rsidRDefault="00000000">
            <w:pPr>
              <w:jc w:val="right"/>
            </w:pPr>
            <w:r>
              <w:rPr>
                <w:b/>
                <w:color w:val="0000FF"/>
              </w:rPr>
              <w:t>ربك كألف</w:t>
            </w:r>
          </w:p>
        </w:tc>
      </w:tr>
    </w:tbl>
    <w:p w14:paraId="3B971719" w14:textId="77777777" w:rsidR="009D2B2B" w:rsidRDefault="009D2B2B"/>
    <w:p w14:paraId="2E5DE649" w14:textId="77777777" w:rsidR="009D2B2B" w:rsidRDefault="00000000">
      <w:pPr>
        <w:jc w:val="right"/>
      </w:pPr>
      <w:r>
        <w:rPr>
          <w:b/>
        </w:rPr>
        <w:t>٥٦ ـ الْمُلْكُ يَوْمَئِذٍ لِّلَّهِ يَحْكُمُ بَيْنَهُمْ فَالَّذِينَ آمَنُوا وَعَمِلُوا الصَّالِحَاتِ فِي جَنَّاتِ النَّعِيمِ</w:t>
      </w:r>
    </w:p>
    <w:tbl>
      <w:tblPr>
        <w:tblW w:w="0" w:type="auto"/>
        <w:tblLayout w:type="fixed"/>
        <w:tblLook w:val="04A0" w:firstRow="1" w:lastRow="0" w:firstColumn="1" w:lastColumn="0" w:noHBand="0" w:noVBand="1"/>
      </w:tblPr>
      <w:tblGrid>
        <w:gridCol w:w="2880"/>
        <w:gridCol w:w="2880"/>
        <w:gridCol w:w="2880"/>
      </w:tblGrid>
      <w:tr w:rsidR="009D2B2B" w14:paraId="25534937" w14:textId="77777777">
        <w:tc>
          <w:tcPr>
            <w:tcW w:w="2880" w:type="dxa"/>
          </w:tcPr>
          <w:p w14:paraId="63584DF1" w14:textId="77777777" w:rsidR="009D2B2B" w:rsidRDefault="009D2B2B"/>
        </w:tc>
        <w:tc>
          <w:tcPr>
            <w:tcW w:w="2880" w:type="dxa"/>
          </w:tcPr>
          <w:p w14:paraId="4DB30512" w14:textId="77777777" w:rsidR="009D2B2B" w:rsidRDefault="009D2B2B"/>
        </w:tc>
        <w:tc>
          <w:tcPr>
            <w:tcW w:w="2880" w:type="dxa"/>
          </w:tcPr>
          <w:p w14:paraId="67D65A4E" w14:textId="77777777" w:rsidR="009D2B2B" w:rsidRDefault="009D2B2B"/>
        </w:tc>
      </w:tr>
      <w:tr w:rsidR="009D2B2B" w14:paraId="6BF0ECA4" w14:textId="77777777">
        <w:tc>
          <w:tcPr>
            <w:tcW w:w="2880" w:type="dxa"/>
          </w:tcPr>
          <w:p w14:paraId="072C858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20AFE2E" w14:textId="77777777" w:rsidR="009D2B2B" w:rsidRDefault="00000000">
            <w:pPr>
              <w:jc w:val="right"/>
            </w:pPr>
            <w:r>
              <w:rPr>
                <w:b/>
                <w:color w:val="008000"/>
              </w:rPr>
              <w:t xml:space="preserve">السوسي عن أبي عمرو, </w:t>
            </w:r>
          </w:p>
        </w:tc>
        <w:tc>
          <w:tcPr>
            <w:tcW w:w="2880" w:type="dxa"/>
          </w:tcPr>
          <w:p w14:paraId="0AC613C4" w14:textId="77777777" w:rsidR="009D2B2B" w:rsidRDefault="00000000">
            <w:pPr>
              <w:jc w:val="right"/>
            </w:pPr>
            <w:r>
              <w:rPr>
                <w:b/>
                <w:color w:val="0000FF"/>
              </w:rPr>
              <w:t>يحكم بينهم</w:t>
            </w:r>
          </w:p>
        </w:tc>
      </w:tr>
    </w:tbl>
    <w:p w14:paraId="14B33063" w14:textId="77777777" w:rsidR="009D2B2B" w:rsidRDefault="009D2B2B"/>
    <w:p w14:paraId="39541384" w14:textId="77777777" w:rsidR="009D2B2B" w:rsidRDefault="00000000">
      <w:pPr>
        <w:jc w:val="right"/>
      </w:pPr>
      <w:r>
        <w:rPr>
          <w:b/>
        </w:rPr>
        <w:t>٦٠ ـ ذَلِكَ وَمَنْ عَاقَبَ بِمِثْلِ مَا عُوقِبَ بِهِ ثُمَّ بُغِيَ عَلَيْهِ لَيَنصُرَنَّهُ اللَّهُ إِنَّ اللَّهَ لَعَفُوٌّ غَفُورٌ</w:t>
      </w:r>
    </w:p>
    <w:tbl>
      <w:tblPr>
        <w:tblW w:w="0" w:type="auto"/>
        <w:tblLayout w:type="fixed"/>
        <w:tblLook w:val="04A0" w:firstRow="1" w:lastRow="0" w:firstColumn="1" w:lastColumn="0" w:noHBand="0" w:noVBand="1"/>
      </w:tblPr>
      <w:tblGrid>
        <w:gridCol w:w="2880"/>
        <w:gridCol w:w="2880"/>
        <w:gridCol w:w="2880"/>
      </w:tblGrid>
      <w:tr w:rsidR="009D2B2B" w14:paraId="38842F5D" w14:textId="77777777">
        <w:tc>
          <w:tcPr>
            <w:tcW w:w="2880" w:type="dxa"/>
          </w:tcPr>
          <w:p w14:paraId="697D88B7" w14:textId="77777777" w:rsidR="009D2B2B" w:rsidRDefault="009D2B2B"/>
        </w:tc>
        <w:tc>
          <w:tcPr>
            <w:tcW w:w="2880" w:type="dxa"/>
          </w:tcPr>
          <w:p w14:paraId="0FF2C58D" w14:textId="77777777" w:rsidR="009D2B2B" w:rsidRDefault="009D2B2B"/>
        </w:tc>
        <w:tc>
          <w:tcPr>
            <w:tcW w:w="2880" w:type="dxa"/>
          </w:tcPr>
          <w:p w14:paraId="6F91695E" w14:textId="77777777" w:rsidR="009D2B2B" w:rsidRDefault="009D2B2B"/>
        </w:tc>
      </w:tr>
      <w:tr w:rsidR="009D2B2B" w14:paraId="5F2FAE69" w14:textId="77777777">
        <w:tc>
          <w:tcPr>
            <w:tcW w:w="2880" w:type="dxa"/>
          </w:tcPr>
          <w:p w14:paraId="4219D222" w14:textId="4E2154C4" w:rsidR="009D2B2B" w:rsidRDefault="009D2B2B">
            <w:pPr>
              <w:jc w:val="right"/>
            </w:pPr>
          </w:p>
        </w:tc>
        <w:tc>
          <w:tcPr>
            <w:tcW w:w="2880" w:type="dxa"/>
          </w:tcPr>
          <w:p w14:paraId="739F49E6" w14:textId="77777777" w:rsidR="009D2B2B" w:rsidRDefault="00000000">
            <w:pPr>
              <w:jc w:val="right"/>
            </w:pPr>
            <w:r>
              <w:rPr>
                <w:b/>
                <w:color w:val="008000"/>
              </w:rPr>
              <w:t xml:space="preserve">السوسي عن أبي عمرو, </w:t>
            </w:r>
          </w:p>
        </w:tc>
        <w:tc>
          <w:tcPr>
            <w:tcW w:w="2880" w:type="dxa"/>
          </w:tcPr>
          <w:p w14:paraId="40E2FDCE" w14:textId="77777777" w:rsidR="009D2B2B" w:rsidRDefault="00000000">
            <w:pPr>
              <w:jc w:val="right"/>
            </w:pPr>
            <w:r>
              <w:rPr>
                <w:b/>
                <w:color w:val="0000FF"/>
              </w:rPr>
              <w:t>عاقب بمثل</w:t>
            </w:r>
          </w:p>
        </w:tc>
      </w:tr>
      <w:tr w:rsidR="009D2B2B" w14:paraId="2B32ECD1" w14:textId="77777777">
        <w:tc>
          <w:tcPr>
            <w:tcW w:w="2880" w:type="dxa"/>
          </w:tcPr>
          <w:p w14:paraId="4342E589" w14:textId="6FBDC535" w:rsidR="009D2B2B" w:rsidRDefault="009D2B2B">
            <w:pPr>
              <w:jc w:val="right"/>
            </w:pPr>
          </w:p>
        </w:tc>
        <w:tc>
          <w:tcPr>
            <w:tcW w:w="2880" w:type="dxa"/>
          </w:tcPr>
          <w:p w14:paraId="786C881E" w14:textId="77777777" w:rsidR="009D2B2B" w:rsidRDefault="00000000">
            <w:pPr>
              <w:jc w:val="right"/>
            </w:pPr>
            <w:r>
              <w:rPr>
                <w:b/>
                <w:color w:val="008000"/>
              </w:rPr>
              <w:t xml:space="preserve">السوسي عن أبي عمرو, </w:t>
            </w:r>
          </w:p>
        </w:tc>
        <w:tc>
          <w:tcPr>
            <w:tcW w:w="2880" w:type="dxa"/>
          </w:tcPr>
          <w:p w14:paraId="76AECE72" w14:textId="77777777" w:rsidR="009D2B2B" w:rsidRDefault="00000000">
            <w:pPr>
              <w:jc w:val="right"/>
            </w:pPr>
            <w:r>
              <w:rPr>
                <w:b/>
                <w:color w:val="0000FF"/>
              </w:rPr>
              <w:t>عوقب به</w:t>
            </w:r>
          </w:p>
        </w:tc>
      </w:tr>
    </w:tbl>
    <w:p w14:paraId="5BB3DC13" w14:textId="77777777" w:rsidR="009D2B2B" w:rsidRDefault="009D2B2B"/>
    <w:p w14:paraId="1E0EB00D" w14:textId="77777777" w:rsidR="009D2B2B" w:rsidRDefault="00000000">
      <w:pPr>
        <w:jc w:val="right"/>
      </w:pPr>
      <w:r>
        <w:rPr>
          <w:b/>
        </w:rPr>
        <w:t>٦٢ ـ ذَلِكَ بِأَنَّ اللَّهَ هُوَ الْحَقُّ وَأَنَّ مَا يَدْعُونَ مِن دُونِهِ هُوَ الْبَاطِلُ وَأَنَّ اللَّهَ هُوَ الْعَلِيُّ الْكَبِيرُ</w:t>
      </w:r>
    </w:p>
    <w:tbl>
      <w:tblPr>
        <w:tblW w:w="0" w:type="auto"/>
        <w:tblLayout w:type="fixed"/>
        <w:tblLook w:val="04A0" w:firstRow="1" w:lastRow="0" w:firstColumn="1" w:lastColumn="0" w:noHBand="0" w:noVBand="1"/>
      </w:tblPr>
      <w:tblGrid>
        <w:gridCol w:w="2880"/>
        <w:gridCol w:w="2880"/>
        <w:gridCol w:w="2880"/>
      </w:tblGrid>
      <w:tr w:rsidR="009D2B2B" w14:paraId="0E04B00E" w14:textId="77777777">
        <w:tc>
          <w:tcPr>
            <w:tcW w:w="2880" w:type="dxa"/>
          </w:tcPr>
          <w:p w14:paraId="3484B2D2" w14:textId="77777777" w:rsidR="009D2B2B" w:rsidRDefault="009D2B2B"/>
        </w:tc>
        <w:tc>
          <w:tcPr>
            <w:tcW w:w="2880" w:type="dxa"/>
          </w:tcPr>
          <w:p w14:paraId="61CD02CC" w14:textId="77777777" w:rsidR="009D2B2B" w:rsidRDefault="009D2B2B"/>
        </w:tc>
        <w:tc>
          <w:tcPr>
            <w:tcW w:w="2880" w:type="dxa"/>
          </w:tcPr>
          <w:p w14:paraId="10F12427" w14:textId="77777777" w:rsidR="009D2B2B" w:rsidRDefault="009D2B2B"/>
        </w:tc>
      </w:tr>
      <w:tr w:rsidR="009D2B2B" w14:paraId="590E454A" w14:textId="77777777">
        <w:tc>
          <w:tcPr>
            <w:tcW w:w="2880" w:type="dxa"/>
          </w:tcPr>
          <w:p w14:paraId="64E2D24A" w14:textId="5E437292" w:rsidR="009D2B2B" w:rsidRDefault="009D2B2B">
            <w:pPr>
              <w:jc w:val="right"/>
            </w:pPr>
          </w:p>
        </w:tc>
        <w:tc>
          <w:tcPr>
            <w:tcW w:w="2880" w:type="dxa"/>
          </w:tcPr>
          <w:p w14:paraId="6CAA4C7A" w14:textId="77777777" w:rsidR="009D2B2B" w:rsidRDefault="00000000">
            <w:pPr>
              <w:jc w:val="right"/>
            </w:pPr>
            <w:r>
              <w:rPr>
                <w:b/>
                <w:color w:val="008000"/>
              </w:rPr>
              <w:t xml:space="preserve">السوسي عن أبي عمرو, </w:t>
            </w:r>
          </w:p>
        </w:tc>
        <w:tc>
          <w:tcPr>
            <w:tcW w:w="2880" w:type="dxa"/>
          </w:tcPr>
          <w:p w14:paraId="5C44DE3A" w14:textId="77777777" w:rsidR="009D2B2B" w:rsidRDefault="00000000">
            <w:pPr>
              <w:jc w:val="right"/>
            </w:pPr>
            <w:r>
              <w:rPr>
                <w:b/>
                <w:color w:val="0000FF"/>
              </w:rPr>
              <w:t>الله هو</w:t>
            </w:r>
          </w:p>
        </w:tc>
      </w:tr>
      <w:tr w:rsidR="009D2B2B" w14:paraId="7F1CD049" w14:textId="77777777">
        <w:tc>
          <w:tcPr>
            <w:tcW w:w="2880" w:type="dxa"/>
          </w:tcPr>
          <w:p w14:paraId="13850925" w14:textId="5C8F2FAB" w:rsidR="009D2B2B" w:rsidRDefault="009D2B2B">
            <w:pPr>
              <w:jc w:val="right"/>
            </w:pPr>
          </w:p>
        </w:tc>
        <w:tc>
          <w:tcPr>
            <w:tcW w:w="2880" w:type="dxa"/>
          </w:tcPr>
          <w:p w14:paraId="71BC7B13" w14:textId="77777777" w:rsidR="009D2B2B" w:rsidRDefault="00000000">
            <w:pPr>
              <w:jc w:val="right"/>
            </w:pPr>
            <w:r>
              <w:rPr>
                <w:b/>
                <w:color w:val="008000"/>
              </w:rPr>
              <w:t xml:space="preserve">السوسي عن أبي عمرو, </w:t>
            </w:r>
          </w:p>
        </w:tc>
        <w:tc>
          <w:tcPr>
            <w:tcW w:w="2880" w:type="dxa"/>
          </w:tcPr>
          <w:p w14:paraId="66CA6F4D" w14:textId="77777777" w:rsidR="009D2B2B" w:rsidRDefault="00000000">
            <w:pPr>
              <w:jc w:val="right"/>
            </w:pPr>
            <w:r>
              <w:rPr>
                <w:b/>
                <w:color w:val="0000FF"/>
              </w:rPr>
              <w:t>دونه هو</w:t>
            </w:r>
          </w:p>
        </w:tc>
      </w:tr>
      <w:tr w:rsidR="009D2B2B" w14:paraId="607E1BC0" w14:textId="77777777">
        <w:tc>
          <w:tcPr>
            <w:tcW w:w="2880" w:type="dxa"/>
          </w:tcPr>
          <w:p w14:paraId="0F6F6F44" w14:textId="7C248AC9" w:rsidR="009D2B2B" w:rsidRDefault="009D2B2B">
            <w:pPr>
              <w:jc w:val="right"/>
            </w:pPr>
          </w:p>
        </w:tc>
        <w:tc>
          <w:tcPr>
            <w:tcW w:w="2880" w:type="dxa"/>
          </w:tcPr>
          <w:p w14:paraId="410C4929" w14:textId="77777777" w:rsidR="009D2B2B" w:rsidRDefault="00000000">
            <w:pPr>
              <w:jc w:val="right"/>
            </w:pPr>
            <w:r>
              <w:rPr>
                <w:b/>
                <w:color w:val="008000"/>
              </w:rPr>
              <w:t xml:space="preserve">السوسي عن أبي عمرو, </w:t>
            </w:r>
          </w:p>
        </w:tc>
        <w:tc>
          <w:tcPr>
            <w:tcW w:w="2880" w:type="dxa"/>
          </w:tcPr>
          <w:p w14:paraId="0F5F9259" w14:textId="77777777" w:rsidR="009D2B2B" w:rsidRDefault="00000000">
            <w:pPr>
              <w:jc w:val="right"/>
            </w:pPr>
            <w:r>
              <w:rPr>
                <w:b/>
                <w:color w:val="0000FF"/>
              </w:rPr>
              <w:t>الله هو</w:t>
            </w:r>
          </w:p>
        </w:tc>
      </w:tr>
    </w:tbl>
    <w:p w14:paraId="60FB7029" w14:textId="77777777" w:rsidR="009D2B2B" w:rsidRDefault="009D2B2B"/>
    <w:p w14:paraId="290AC5D0" w14:textId="77777777" w:rsidR="009D2B2B" w:rsidRDefault="00000000">
      <w:pPr>
        <w:jc w:val="right"/>
      </w:pPr>
      <w:r>
        <w:rPr>
          <w:b/>
        </w:rPr>
        <w:lastRenderedPageBreak/>
        <w:t>٦٥ ـ أَلَمْ تَرَ أَنَّ اللَّهَ سَخَّرَ لَكُم مَّا فِي الْأَرْضِ وَالْفُلْكَ تَجْرِي فِي الْبَحْرِ بِأَمْرِهِ وَيُمْسِكُ السَّمَاءَ أَن تَقَعَ عَلَى الْأَرْضِ إِلَّا بِإِذْنِهِ إِنَّ اللَّهَ بِالنَّاسِ لَرَءُوفٌ رَّحِيمٌ</w:t>
      </w:r>
    </w:p>
    <w:tbl>
      <w:tblPr>
        <w:tblW w:w="0" w:type="auto"/>
        <w:tblLayout w:type="fixed"/>
        <w:tblLook w:val="04A0" w:firstRow="1" w:lastRow="0" w:firstColumn="1" w:lastColumn="0" w:noHBand="0" w:noVBand="1"/>
      </w:tblPr>
      <w:tblGrid>
        <w:gridCol w:w="2880"/>
        <w:gridCol w:w="2880"/>
        <w:gridCol w:w="2880"/>
      </w:tblGrid>
      <w:tr w:rsidR="009D2B2B" w14:paraId="3D5DB7D5" w14:textId="77777777">
        <w:tc>
          <w:tcPr>
            <w:tcW w:w="2880" w:type="dxa"/>
          </w:tcPr>
          <w:p w14:paraId="1D538C24" w14:textId="77777777" w:rsidR="009D2B2B" w:rsidRDefault="009D2B2B"/>
        </w:tc>
        <w:tc>
          <w:tcPr>
            <w:tcW w:w="2880" w:type="dxa"/>
          </w:tcPr>
          <w:p w14:paraId="2933F0CF" w14:textId="77777777" w:rsidR="009D2B2B" w:rsidRDefault="009D2B2B"/>
        </w:tc>
        <w:tc>
          <w:tcPr>
            <w:tcW w:w="2880" w:type="dxa"/>
          </w:tcPr>
          <w:p w14:paraId="48AA03B9" w14:textId="77777777" w:rsidR="009D2B2B" w:rsidRDefault="009D2B2B"/>
        </w:tc>
      </w:tr>
      <w:tr w:rsidR="009D2B2B" w14:paraId="1451C265" w14:textId="77777777">
        <w:tc>
          <w:tcPr>
            <w:tcW w:w="2880" w:type="dxa"/>
          </w:tcPr>
          <w:p w14:paraId="4F62483C" w14:textId="20ED2ECB" w:rsidR="009D2B2B" w:rsidRDefault="009D2B2B">
            <w:pPr>
              <w:jc w:val="right"/>
            </w:pPr>
          </w:p>
        </w:tc>
        <w:tc>
          <w:tcPr>
            <w:tcW w:w="2880" w:type="dxa"/>
          </w:tcPr>
          <w:p w14:paraId="087A082E" w14:textId="77777777" w:rsidR="009D2B2B" w:rsidRDefault="00000000">
            <w:pPr>
              <w:jc w:val="right"/>
            </w:pPr>
            <w:r>
              <w:rPr>
                <w:b/>
                <w:color w:val="008000"/>
              </w:rPr>
              <w:t xml:space="preserve">السوسي عن أبي عمرو, </w:t>
            </w:r>
          </w:p>
        </w:tc>
        <w:tc>
          <w:tcPr>
            <w:tcW w:w="2880" w:type="dxa"/>
          </w:tcPr>
          <w:p w14:paraId="4C989325" w14:textId="77777777" w:rsidR="009D2B2B" w:rsidRDefault="00000000">
            <w:pPr>
              <w:jc w:val="right"/>
            </w:pPr>
            <w:r>
              <w:rPr>
                <w:b/>
                <w:color w:val="0000FF"/>
              </w:rPr>
              <w:t>سخر لكم</w:t>
            </w:r>
          </w:p>
        </w:tc>
      </w:tr>
      <w:tr w:rsidR="009D2B2B" w14:paraId="225E00C6" w14:textId="77777777">
        <w:tc>
          <w:tcPr>
            <w:tcW w:w="2880" w:type="dxa"/>
          </w:tcPr>
          <w:p w14:paraId="1F9B48E7" w14:textId="4628D945" w:rsidR="009D2B2B" w:rsidRDefault="009D2B2B">
            <w:pPr>
              <w:jc w:val="right"/>
            </w:pPr>
          </w:p>
        </w:tc>
        <w:tc>
          <w:tcPr>
            <w:tcW w:w="2880" w:type="dxa"/>
          </w:tcPr>
          <w:p w14:paraId="23487FD7" w14:textId="77777777" w:rsidR="009D2B2B" w:rsidRDefault="00000000">
            <w:pPr>
              <w:jc w:val="right"/>
            </w:pPr>
            <w:r>
              <w:rPr>
                <w:b/>
                <w:color w:val="008000"/>
              </w:rPr>
              <w:t xml:space="preserve">السوسي عن أبي عمرو, </w:t>
            </w:r>
          </w:p>
        </w:tc>
        <w:tc>
          <w:tcPr>
            <w:tcW w:w="2880" w:type="dxa"/>
          </w:tcPr>
          <w:p w14:paraId="2F5D1E3E" w14:textId="77777777" w:rsidR="009D2B2B" w:rsidRDefault="00000000">
            <w:pPr>
              <w:jc w:val="right"/>
            </w:pPr>
            <w:r>
              <w:rPr>
                <w:b/>
                <w:color w:val="0000FF"/>
              </w:rPr>
              <w:t>تقع على</w:t>
            </w:r>
          </w:p>
        </w:tc>
      </w:tr>
    </w:tbl>
    <w:p w14:paraId="0B507404" w14:textId="77777777" w:rsidR="009D2B2B" w:rsidRDefault="009D2B2B"/>
    <w:p w14:paraId="287F66E4" w14:textId="77777777" w:rsidR="009D2B2B" w:rsidRDefault="00000000">
      <w:pPr>
        <w:jc w:val="right"/>
      </w:pPr>
      <w:r>
        <w:rPr>
          <w:b/>
        </w:rPr>
        <w:t>٦٨ ـ وَإِن جَادَلُوكَ فَقُلِ اللَّهُ أَعْلَمُ بِمَا تَعْمَلُونَ</w:t>
      </w:r>
    </w:p>
    <w:tbl>
      <w:tblPr>
        <w:tblW w:w="0" w:type="auto"/>
        <w:tblLayout w:type="fixed"/>
        <w:tblLook w:val="04A0" w:firstRow="1" w:lastRow="0" w:firstColumn="1" w:lastColumn="0" w:noHBand="0" w:noVBand="1"/>
      </w:tblPr>
      <w:tblGrid>
        <w:gridCol w:w="2880"/>
        <w:gridCol w:w="2880"/>
        <w:gridCol w:w="2880"/>
      </w:tblGrid>
      <w:tr w:rsidR="009D2B2B" w14:paraId="635E878E" w14:textId="77777777">
        <w:tc>
          <w:tcPr>
            <w:tcW w:w="2880" w:type="dxa"/>
          </w:tcPr>
          <w:p w14:paraId="3A9AFD77" w14:textId="77777777" w:rsidR="009D2B2B" w:rsidRDefault="009D2B2B"/>
        </w:tc>
        <w:tc>
          <w:tcPr>
            <w:tcW w:w="2880" w:type="dxa"/>
          </w:tcPr>
          <w:p w14:paraId="66FA8064" w14:textId="77777777" w:rsidR="009D2B2B" w:rsidRDefault="009D2B2B"/>
        </w:tc>
        <w:tc>
          <w:tcPr>
            <w:tcW w:w="2880" w:type="dxa"/>
          </w:tcPr>
          <w:p w14:paraId="331C6514" w14:textId="77777777" w:rsidR="009D2B2B" w:rsidRDefault="009D2B2B"/>
        </w:tc>
      </w:tr>
      <w:tr w:rsidR="009D2B2B" w14:paraId="41975132" w14:textId="77777777">
        <w:tc>
          <w:tcPr>
            <w:tcW w:w="2880" w:type="dxa"/>
          </w:tcPr>
          <w:p w14:paraId="3C8343E1"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2CFDACB" w14:textId="77777777" w:rsidR="009D2B2B" w:rsidRDefault="00000000">
            <w:pPr>
              <w:jc w:val="right"/>
            </w:pPr>
            <w:r>
              <w:rPr>
                <w:b/>
                <w:color w:val="008000"/>
              </w:rPr>
              <w:t xml:space="preserve">السوسي عن أبي عمرو, </w:t>
            </w:r>
          </w:p>
        </w:tc>
        <w:tc>
          <w:tcPr>
            <w:tcW w:w="2880" w:type="dxa"/>
          </w:tcPr>
          <w:p w14:paraId="4B095F3C" w14:textId="77777777" w:rsidR="009D2B2B" w:rsidRDefault="00000000">
            <w:pPr>
              <w:jc w:val="right"/>
            </w:pPr>
            <w:r>
              <w:rPr>
                <w:b/>
                <w:color w:val="0000FF"/>
              </w:rPr>
              <w:t>أعلم بما</w:t>
            </w:r>
          </w:p>
        </w:tc>
      </w:tr>
    </w:tbl>
    <w:p w14:paraId="6512C12E" w14:textId="77777777" w:rsidR="009D2B2B" w:rsidRDefault="009D2B2B"/>
    <w:p w14:paraId="1B89EFA2" w14:textId="77777777" w:rsidR="009D2B2B" w:rsidRDefault="00000000">
      <w:pPr>
        <w:jc w:val="right"/>
      </w:pPr>
      <w:r>
        <w:rPr>
          <w:b/>
        </w:rPr>
        <w:t>٦٩ ـ اللَّهُ يَحْكُمُ بَيْنَكُمْ يَوْمَ الْقِيَامَةِ فِيمَا كُنتُمْ فِيهِ تَخْتَلِفُونَ</w:t>
      </w:r>
    </w:p>
    <w:tbl>
      <w:tblPr>
        <w:tblW w:w="0" w:type="auto"/>
        <w:tblLayout w:type="fixed"/>
        <w:tblLook w:val="04A0" w:firstRow="1" w:lastRow="0" w:firstColumn="1" w:lastColumn="0" w:noHBand="0" w:noVBand="1"/>
      </w:tblPr>
      <w:tblGrid>
        <w:gridCol w:w="2880"/>
        <w:gridCol w:w="2880"/>
        <w:gridCol w:w="2880"/>
      </w:tblGrid>
      <w:tr w:rsidR="009D2B2B" w14:paraId="73B7BEB3" w14:textId="77777777">
        <w:tc>
          <w:tcPr>
            <w:tcW w:w="2880" w:type="dxa"/>
          </w:tcPr>
          <w:p w14:paraId="15BADF3D" w14:textId="77777777" w:rsidR="009D2B2B" w:rsidRDefault="009D2B2B"/>
        </w:tc>
        <w:tc>
          <w:tcPr>
            <w:tcW w:w="2880" w:type="dxa"/>
          </w:tcPr>
          <w:p w14:paraId="3D12E247" w14:textId="77777777" w:rsidR="009D2B2B" w:rsidRDefault="009D2B2B"/>
        </w:tc>
        <w:tc>
          <w:tcPr>
            <w:tcW w:w="2880" w:type="dxa"/>
          </w:tcPr>
          <w:p w14:paraId="187FA3B3" w14:textId="77777777" w:rsidR="009D2B2B" w:rsidRDefault="009D2B2B"/>
        </w:tc>
      </w:tr>
      <w:tr w:rsidR="009D2B2B" w14:paraId="55D21592" w14:textId="77777777">
        <w:tc>
          <w:tcPr>
            <w:tcW w:w="2880" w:type="dxa"/>
          </w:tcPr>
          <w:p w14:paraId="6B1BCD77"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4A63290" w14:textId="77777777" w:rsidR="009D2B2B" w:rsidRDefault="00000000">
            <w:pPr>
              <w:jc w:val="right"/>
            </w:pPr>
            <w:r>
              <w:rPr>
                <w:b/>
                <w:color w:val="008000"/>
              </w:rPr>
              <w:t xml:space="preserve">السوسي عن أبي عمرو, </w:t>
            </w:r>
          </w:p>
        </w:tc>
        <w:tc>
          <w:tcPr>
            <w:tcW w:w="2880" w:type="dxa"/>
          </w:tcPr>
          <w:p w14:paraId="16EE7A2F" w14:textId="77777777" w:rsidR="009D2B2B" w:rsidRDefault="00000000">
            <w:pPr>
              <w:jc w:val="right"/>
            </w:pPr>
            <w:r>
              <w:rPr>
                <w:b/>
                <w:color w:val="0000FF"/>
              </w:rPr>
              <w:t>يحكم بينكم</w:t>
            </w:r>
          </w:p>
        </w:tc>
      </w:tr>
    </w:tbl>
    <w:p w14:paraId="77925A3A" w14:textId="77777777" w:rsidR="009D2B2B" w:rsidRDefault="009D2B2B"/>
    <w:p w14:paraId="449C5B41" w14:textId="77777777" w:rsidR="009D2B2B" w:rsidRDefault="00000000">
      <w:pPr>
        <w:jc w:val="right"/>
      </w:pPr>
      <w:r>
        <w:rPr>
          <w:b/>
        </w:rPr>
        <w:t>٧٠ ـ أَلَمْ تَعْلَمْ أَنَّ اللَّهَ يَعْلَمُ مَا فِي السَّمَاءِ وَالْأَرْضِ إِنَّ ذَلِكَ فِي كِتَابٍ إِنَّ ذَلِكَ عَلَى اللَّهِ يَسِيرٌ</w:t>
      </w:r>
    </w:p>
    <w:tbl>
      <w:tblPr>
        <w:tblW w:w="0" w:type="auto"/>
        <w:tblLayout w:type="fixed"/>
        <w:tblLook w:val="04A0" w:firstRow="1" w:lastRow="0" w:firstColumn="1" w:lastColumn="0" w:noHBand="0" w:noVBand="1"/>
      </w:tblPr>
      <w:tblGrid>
        <w:gridCol w:w="2880"/>
        <w:gridCol w:w="2880"/>
        <w:gridCol w:w="2880"/>
      </w:tblGrid>
      <w:tr w:rsidR="009D2B2B" w14:paraId="6678805D" w14:textId="77777777">
        <w:tc>
          <w:tcPr>
            <w:tcW w:w="2880" w:type="dxa"/>
          </w:tcPr>
          <w:p w14:paraId="3D65B3F1" w14:textId="77777777" w:rsidR="009D2B2B" w:rsidRDefault="009D2B2B"/>
        </w:tc>
        <w:tc>
          <w:tcPr>
            <w:tcW w:w="2880" w:type="dxa"/>
          </w:tcPr>
          <w:p w14:paraId="01B4EA8A" w14:textId="77777777" w:rsidR="009D2B2B" w:rsidRDefault="009D2B2B"/>
        </w:tc>
        <w:tc>
          <w:tcPr>
            <w:tcW w:w="2880" w:type="dxa"/>
          </w:tcPr>
          <w:p w14:paraId="14965646" w14:textId="77777777" w:rsidR="009D2B2B" w:rsidRDefault="009D2B2B"/>
        </w:tc>
      </w:tr>
      <w:tr w:rsidR="009D2B2B" w14:paraId="4B2E6554" w14:textId="77777777">
        <w:tc>
          <w:tcPr>
            <w:tcW w:w="2880" w:type="dxa"/>
          </w:tcPr>
          <w:p w14:paraId="37E164D3" w14:textId="2823F666" w:rsidR="009D2B2B" w:rsidRDefault="009D2B2B">
            <w:pPr>
              <w:jc w:val="right"/>
            </w:pPr>
          </w:p>
        </w:tc>
        <w:tc>
          <w:tcPr>
            <w:tcW w:w="2880" w:type="dxa"/>
          </w:tcPr>
          <w:p w14:paraId="5CE5C1DA" w14:textId="77777777" w:rsidR="009D2B2B" w:rsidRDefault="00000000">
            <w:pPr>
              <w:jc w:val="right"/>
            </w:pPr>
            <w:r>
              <w:rPr>
                <w:b/>
                <w:color w:val="008000"/>
              </w:rPr>
              <w:t xml:space="preserve">السوسي عن أبي عمرو, </w:t>
            </w:r>
          </w:p>
        </w:tc>
        <w:tc>
          <w:tcPr>
            <w:tcW w:w="2880" w:type="dxa"/>
          </w:tcPr>
          <w:p w14:paraId="754AA1CE" w14:textId="77777777" w:rsidR="009D2B2B" w:rsidRDefault="00000000">
            <w:pPr>
              <w:jc w:val="right"/>
            </w:pPr>
            <w:r>
              <w:rPr>
                <w:b/>
                <w:color w:val="0000FF"/>
              </w:rPr>
              <w:t>يعلم ما</w:t>
            </w:r>
          </w:p>
        </w:tc>
      </w:tr>
    </w:tbl>
    <w:p w14:paraId="4DF22D58" w14:textId="77777777" w:rsidR="009D2B2B" w:rsidRDefault="009D2B2B"/>
    <w:p w14:paraId="5EC25D09" w14:textId="77777777" w:rsidR="009D2B2B" w:rsidRDefault="00000000">
      <w:pPr>
        <w:jc w:val="right"/>
      </w:pPr>
      <w:r>
        <w:rPr>
          <w:b/>
        </w:rPr>
        <w:t>٧٢ ـ وَإِذَا تُتْلَى عَلَيْهِمْ آيَاتُنَا بَيِّنَاتٍ تَعْرِفُ فِي وُجُوهِ الَّذِينَ كَفَرُوا الْمُنكَرَ يَكَادُونَ يَسْطُونَ بِالَّذِينَ يَتْلُونَ عَلَيْهِمْ آيَاتِنَا قُلْ أَفَأُنَبِّئُكُم بِشَرٍّ مِّن ذَلِكُمُ النَّارُ وَعَدَهَا اللَّهُ الَّذِينَ كَفَرُوا وَبِئْسَ الْمَصِيرُ</w:t>
      </w:r>
    </w:p>
    <w:tbl>
      <w:tblPr>
        <w:tblW w:w="0" w:type="auto"/>
        <w:tblLayout w:type="fixed"/>
        <w:tblLook w:val="04A0" w:firstRow="1" w:lastRow="0" w:firstColumn="1" w:lastColumn="0" w:noHBand="0" w:noVBand="1"/>
      </w:tblPr>
      <w:tblGrid>
        <w:gridCol w:w="2880"/>
        <w:gridCol w:w="2880"/>
        <w:gridCol w:w="2880"/>
      </w:tblGrid>
      <w:tr w:rsidR="009D2B2B" w14:paraId="5DC77B48" w14:textId="77777777">
        <w:tc>
          <w:tcPr>
            <w:tcW w:w="2880" w:type="dxa"/>
          </w:tcPr>
          <w:p w14:paraId="61781AD4" w14:textId="77777777" w:rsidR="009D2B2B" w:rsidRDefault="009D2B2B"/>
        </w:tc>
        <w:tc>
          <w:tcPr>
            <w:tcW w:w="2880" w:type="dxa"/>
          </w:tcPr>
          <w:p w14:paraId="57AA1AD2" w14:textId="77777777" w:rsidR="009D2B2B" w:rsidRDefault="009D2B2B"/>
        </w:tc>
        <w:tc>
          <w:tcPr>
            <w:tcW w:w="2880" w:type="dxa"/>
          </w:tcPr>
          <w:p w14:paraId="33D3C208" w14:textId="77777777" w:rsidR="009D2B2B" w:rsidRDefault="009D2B2B"/>
        </w:tc>
      </w:tr>
      <w:tr w:rsidR="009D2B2B" w14:paraId="20AF722D" w14:textId="77777777">
        <w:tc>
          <w:tcPr>
            <w:tcW w:w="2880" w:type="dxa"/>
          </w:tcPr>
          <w:p w14:paraId="48D152D8" w14:textId="06B061BA" w:rsidR="009D2B2B" w:rsidRDefault="009D2B2B">
            <w:pPr>
              <w:jc w:val="right"/>
            </w:pPr>
          </w:p>
        </w:tc>
        <w:tc>
          <w:tcPr>
            <w:tcW w:w="2880" w:type="dxa"/>
          </w:tcPr>
          <w:p w14:paraId="21641292" w14:textId="77777777" w:rsidR="009D2B2B" w:rsidRDefault="00000000">
            <w:pPr>
              <w:jc w:val="right"/>
            </w:pPr>
            <w:r>
              <w:rPr>
                <w:b/>
                <w:color w:val="008000"/>
              </w:rPr>
              <w:t xml:space="preserve">السوسي عن أبي عمرو, </w:t>
            </w:r>
          </w:p>
        </w:tc>
        <w:tc>
          <w:tcPr>
            <w:tcW w:w="2880" w:type="dxa"/>
          </w:tcPr>
          <w:p w14:paraId="1729264F" w14:textId="77777777" w:rsidR="009D2B2B" w:rsidRDefault="00000000">
            <w:pPr>
              <w:jc w:val="right"/>
            </w:pPr>
            <w:r>
              <w:rPr>
                <w:b/>
                <w:color w:val="0000FF"/>
              </w:rPr>
              <w:t>تعرف في</w:t>
            </w:r>
          </w:p>
        </w:tc>
      </w:tr>
    </w:tbl>
    <w:p w14:paraId="05BBFB26" w14:textId="77777777" w:rsidR="009D2B2B" w:rsidRDefault="009D2B2B"/>
    <w:p w14:paraId="179E8945" w14:textId="77777777" w:rsidR="009D2B2B" w:rsidRDefault="00000000">
      <w:pPr>
        <w:jc w:val="right"/>
      </w:pPr>
      <w:r>
        <w:rPr>
          <w:b/>
        </w:rPr>
        <w:t>٧٦ ـ يَعْلَمُ مَا بَيْنَ أَيْدِيهِمْ وَمَا خَلْفَهُمْ وَإِلَى اللَّهِ تُرْجَعُ الْأُمُورُ</w:t>
      </w:r>
    </w:p>
    <w:tbl>
      <w:tblPr>
        <w:tblW w:w="0" w:type="auto"/>
        <w:tblLayout w:type="fixed"/>
        <w:tblLook w:val="04A0" w:firstRow="1" w:lastRow="0" w:firstColumn="1" w:lastColumn="0" w:noHBand="0" w:noVBand="1"/>
      </w:tblPr>
      <w:tblGrid>
        <w:gridCol w:w="2880"/>
        <w:gridCol w:w="2880"/>
        <w:gridCol w:w="2880"/>
      </w:tblGrid>
      <w:tr w:rsidR="009D2B2B" w14:paraId="5518AA3C" w14:textId="77777777">
        <w:tc>
          <w:tcPr>
            <w:tcW w:w="2880" w:type="dxa"/>
          </w:tcPr>
          <w:p w14:paraId="3804D2D7" w14:textId="77777777" w:rsidR="009D2B2B" w:rsidRDefault="009D2B2B"/>
        </w:tc>
        <w:tc>
          <w:tcPr>
            <w:tcW w:w="2880" w:type="dxa"/>
          </w:tcPr>
          <w:p w14:paraId="2C19537B" w14:textId="77777777" w:rsidR="009D2B2B" w:rsidRDefault="009D2B2B"/>
        </w:tc>
        <w:tc>
          <w:tcPr>
            <w:tcW w:w="2880" w:type="dxa"/>
          </w:tcPr>
          <w:p w14:paraId="62A45333" w14:textId="77777777" w:rsidR="009D2B2B" w:rsidRDefault="009D2B2B"/>
        </w:tc>
      </w:tr>
      <w:tr w:rsidR="009D2B2B" w14:paraId="5D92D16C" w14:textId="77777777">
        <w:tc>
          <w:tcPr>
            <w:tcW w:w="2880" w:type="dxa"/>
          </w:tcPr>
          <w:p w14:paraId="2E47B06A" w14:textId="37A1D8AA" w:rsidR="009D2B2B" w:rsidRDefault="009D2B2B">
            <w:pPr>
              <w:jc w:val="right"/>
            </w:pPr>
          </w:p>
        </w:tc>
        <w:tc>
          <w:tcPr>
            <w:tcW w:w="2880" w:type="dxa"/>
          </w:tcPr>
          <w:p w14:paraId="0F47AC93" w14:textId="77777777" w:rsidR="009D2B2B" w:rsidRDefault="00000000">
            <w:pPr>
              <w:jc w:val="right"/>
            </w:pPr>
            <w:r>
              <w:rPr>
                <w:b/>
                <w:color w:val="008000"/>
              </w:rPr>
              <w:t xml:space="preserve">السوسي عن أبي عمرو, </w:t>
            </w:r>
          </w:p>
        </w:tc>
        <w:tc>
          <w:tcPr>
            <w:tcW w:w="2880" w:type="dxa"/>
          </w:tcPr>
          <w:p w14:paraId="4BB4439E" w14:textId="77777777" w:rsidR="009D2B2B" w:rsidRDefault="00000000">
            <w:pPr>
              <w:jc w:val="right"/>
            </w:pPr>
            <w:r>
              <w:rPr>
                <w:b/>
                <w:color w:val="0000FF"/>
              </w:rPr>
              <w:t>يعلم ما</w:t>
            </w:r>
          </w:p>
        </w:tc>
      </w:tr>
    </w:tbl>
    <w:p w14:paraId="647911F2" w14:textId="77777777" w:rsidR="009D2B2B" w:rsidRDefault="009D2B2B"/>
    <w:p w14:paraId="13B25878" w14:textId="77777777" w:rsidR="009D2B2B" w:rsidRDefault="00000000">
      <w:pPr>
        <w:jc w:val="right"/>
      </w:pPr>
      <w:r>
        <w:rPr>
          <w:b/>
        </w:rPr>
        <w:t>٧٨ ـ وَجَاهِدُوا فِي اللَّهِ حَقَّ جِهَادِهِ هُوَ اجْتَبَاكُمْ وَمَا جَعَلَ عَلَيْكُمْ فِي الدِّينِ مِنْ حَرَجٍ مِّلَّةَ أَبِيكُمْ إِبْرَاهِيمَ هُوَ سَمَّاكُمُ الْمُسْلِمِينَ مِن قَبْلُ وَفِي هَذَا لِيَكُونَ الرَّسُولُ شَهِيدًا عَلَيْكُمْ وَتَكُونُوا شُهَدَاءَ عَلَى النَّاسِ فَأَقِيمُوا الصَّلَاةَ وَآتُوا الزَّكَاةَ وَاعْتَصِمُوا بِاللَّهِ هُوَ مَوْلَاكُمْ فَنِعْمَ الْمَوْلَى وَنِعْمَ النَّصِيرُ</w:t>
      </w:r>
    </w:p>
    <w:tbl>
      <w:tblPr>
        <w:tblW w:w="0" w:type="auto"/>
        <w:tblLayout w:type="fixed"/>
        <w:tblLook w:val="04A0" w:firstRow="1" w:lastRow="0" w:firstColumn="1" w:lastColumn="0" w:noHBand="0" w:noVBand="1"/>
      </w:tblPr>
      <w:tblGrid>
        <w:gridCol w:w="2880"/>
        <w:gridCol w:w="2880"/>
        <w:gridCol w:w="2880"/>
      </w:tblGrid>
      <w:tr w:rsidR="009D2B2B" w14:paraId="7E90F1C9" w14:textId="77777777">
        <w:tc>
          <w:tcPr>
            <w:tcW w:w="2880" w:type="dxa"/>
          </w:tcPr>
          <w:p w14:paraId="3BF8A81E" w14:textId="77777777" w:rsidR="009D2B2B" w:rsidRDefault="009D2B2B"/>
        </w:tc>
        <w:tc>
          <w:tcPr>
            <w:tcW w:w="2880" w:type="dxa"/>
          </w:tcPr>
          <w:p w14:paraId="4D566D66" w14:textId="77777777" w:rsidR="009D2B2B" w:rsidRDefault="009D2B2B"/>
        </w:tc>
        <w:tc>
          <w:tcPr>
            <w:tcW w:w="2880" w:type="dxa"/>
          </w:tcPr>
          <w:p w14:paraId="07AFCE7B" w14:textId="77777777" w:rsidR="009D2B2B" w:rsidRDefault="009D2B2B"/>
        </w:tc>
      </w:tr>
      <w:tr w:rsidR="009D2B2B" w14:paraId="75064EB2" w14:textId="77777777">
        <w:tc>
          <w:tcPr>
            <w:tcW w:w="2880" w:type="dxa"/>
          </w:tcPr>
          <w:p w14:paraId="1998B990" w14:textId="5701BF28" w:rsidR="009D2B2B" w:rsidRDefault="009D2B2B">
            <w:pPr>
              <w:jc w:val="right"/>
            </w:pPr>
          </w:p>
        </w:tc>
        <w:tc>
          <w:tcPr>
            <w:tcW w:w="2880" w:type="dxa"/>
          </w:tcPr>
          <w:p w14:paraId="13138170" w14:textId="77777777" w:rsidR="009D2B2B" w:rsidRDefault="00000000">
            <w:pPr>
              <w:jc w:val="right"/>
            </w:pPr>
            <w:r>
              <w:rPr>
                <w:b/>
                <w:color w:val="008000"/>
              </w:rPr>
              <w:t xml:space="preserve">السوسي عن أبي عمرو, </w:t>
            </w:r>
          </w:p>
        </w:tc>
        <w:tc>
          <w:tcPr>
            <w:tcW w:w="2880" w:type="dxa"/>
          </w:tcPr>
          <w:p w14:paraId="6E595B09" w14:textId="77777777" w:rsidR="009D2B2B" w:rsidRDefault="00000000">
            <w:pPr>
              <w:jc w:val="right"/>
            </w:pPr>
            <w:r>
              <w:rPr>
                <w:b/>
                <w:color w:val="0000FF"/>
              </w:rPr>
              <w:t>جهاده هو</w:t>
            </w:r>
          </w:p>
        </w:tc>
      </w:tr>
      <w:tr w:rsidR="009D2B2B" w14:paraId="6BA99BA4" w14:textId="77777777">
        <w:tc>
          <w:tcPr>
            <w:tcW w:w="2880" w:type="dxa"/>
          </w:tcPr>
          <w:p w14:paraId="0E05E832" w14:textId="790F53B8" w:rsidR="009D2B2B" w:rsidRDefault="009D2B2B">
            <w:pPr>
              <w:jc w:val="right"/>
            </w:pPr>
          </w:p>
        </w:tc>
        <w:tc>
          <w:tcPr>
            <w:tcW w:w="2880" w:type="dxa"/>
          </w:tcPr>
          <w:p w14:paraId="13A97E70" w14:textId="77777777" w:rsidR="009D2B2B" w:rsidRDefault="00000000">
            <w:pPr>
              <w:jc w:val="right"/>
            </w:pPr>
            <w:r>
              <w:rPr>
                <w:b/>
                <w:color w:val="008000"/>
              </w:rPr>
              <w:t xml:space="preserve">السوسي عن أبي عمرو, </w:t>
            </w:r>
          </w:p>
        </w:tc>
        <w:tc>
          <w:tcPr>
            <w:tcW w:w="2880" w:type="dxa"/>
          </w:tcPr>
          <w:p w14:paraId="686451F9" w14:textId="77777777" w:rsidR="009D2B2B" w:rsidRDefault="00000000">
            <w:pPr>
              <w:jc w:val="right"/>
            </w:pPr>
            <w:r>
              <w:rPr>
                <w:b/>
                <w:color w:val="0000FF"/>
              </w:rPr>
              <w:t>بالله هو</w:t>
            </w:r>
          </w:p>
        </w:tc>
      </w:tr>
    </w:tbl>
    <w:p w14:paraId="64C4C8C7" w14:textId="77777777" w:rsidR="009D2B2B" w:rsidRDefault="009D2B2B"/>
    <w:p w14:paraId="6C577134" w14:textId="77777777" w:rsidR="009D2B2B" w:rsidRDefault="00000000">
      <w:pPr>
        <w:jc w:val="right"/>
      </w:pPr>
      <w:r>
        <w:rPr>
          <w:b/>
        </w:rPr>
        <w:t>١٦ ـ ثُمَّ إِنَّكُمْ يَوْمَ الْقِيَامَةِ تُبْعَثُونَ</w:t>
      </w:r>
    </w:p>
    <w:tbl>
      <w:tblPr>
        <w:tblW w:w="0" w:type="auto"/>
        <w:tblLayout w:type="fixed"/>
        <w:tblLook w:val="04A0" w:firstRow="1" w:lastRow="0" w:firstColumn="1" w:lastColumn="0" w:noHBand="0" w:noVBand="1"/>
      </w:tblPr>
      <w:tblGrid>
        <w:gridCol w:w="2880"/>
        <w:gridCol w:w="2880"/>
        <w:gridCol w:w="2880"/>
      </w:tblGrid>
      <w:tr w:rsidR="009D2B2B" w14:paraId="640FCB5A" w14:textId="77777777">
        <w:tc>
          <w:tcPr>
            <w:tcW w:w="2880" w:type="dxa"/>
          </w:tcPr>
          <w:p w14:paraId="719EBBD8" w14:textId="77777777" w:rsidR="009D2B2B" w:rsidRDefault="009D2B2B"/>
        </w:tc>
        <w:tc>
          <w:tcPr>
            <w:tcW w:w="2880" w:type="dxa"/>
          </w:tcPr>
          <w:p w14:paraId="7199334B" w14:textId="77777777" w:rsidR="009D2B2B" w:rsidRDefault="009D2B2B"/>
        </w:tc>
        <w:tc>
          <w:tcPr>
            <w:tcW w:w="2880" w:type="dxa"/>
          </w:tcPr>
          <w:p w14:paraId="1D51BEC2" w14:textId="77777777" w:rsidR="009D2B2B" w:rsidRDefault="009D2B2B"/>
        </w:tc>
      </w:tr>
      <w:tr w:rsidR="009D2B2B" w14:paraId="4FC241F3" w14:textId="77777777">
        <w:tc>
          <w:tcPr>
            <w:tcW w:w="2880" w:type="dxa"/>
          </w:tcPr>
          <w:p w14:paraId="4CF92259" w14:textId="5C0BB327" w:rsidR="009D2B2B" w:rsidRDefault="009D2B2B">
            <w:pPr>
              <w:jc w:val="right"/>
            </w:pPr>
          </w:p>
        </w:tc>
        <w:tc>
          <w:tcPr>
            <w:tcW w:w="2880" w:type="dxa"/>
          </w:tcPr>
          <w:p w14:paraId="0CA78455" w14:textId="77777777" w:rsidR="009D2B2B" w:rsidRDefault="00000000">
            <w:pPr>
              <w:jc w:val="right"/>
            </w:pPr>
            <w:r>
              <w:rPr>
                <w:b/>
                <w:color w:val="008000"/>
              </w:rPr>
              <w:t xml:space="preserve">السوسي عن أبي عمرو, </w:t>
            </w:r>
          </w:p>
        </w:tc>
        <w:tc>
          <w:tcPr>
            <w:tcW w:w="2880" w:type="dxa"/>
          </w:tcPr>
          <w:p w14:paraId="118C55BF" w14:textId="77777777" w:rsidR="009D2B2B" w:rsidRDefault="00000000">
            <w:pPr>
              <w:jc w:val="right"/>
            </w:pPr>
            <w:r>
              <w:rPr>
                <w:b/>
                <w:color w:val="0000FF"/>
              </w:rPr>
              <w:t>القيامة تبعثون</w:t>
            </w:r>
          </w:p>
        </w:tc>
      </w:tr>
    </w:tbl>
    <w:p w14:paraId="6A68DEA4" w14:textId="77777777" w:rsidR="009D2B2B" w:rsidRDefault="009D2B2B"/>
    <w:p w14:paraId="543231D6" w14:textId="77777777" w:rsidR="009D2B2B" w:rsidRDefault="00000000">
      <w:pPr>
        <w:jc w:val="right"/>
      </w:pPr>
      <w:r>
        <w:rPr>
          <w:b/>
        </w:rPr>
        <w:t>٢٦ ـ قَالَ رَبِّ انصُرْنِي بِمَا كَذَّبُونِ</w:t>
      </w:r>
    </w:p>
    <w:tbl>
      <w:tblPr>
        <w:tblW w:w="0" w:type="auto"/>
        <w:tblLayout w:type="fixed"/>
        <w:tblLook w:val="04A0" w:firstRow="1" w:lastRow="0" w:firstColumn="1" w:lastColumn="0" w:noHBand="0" w:noVBand="1"/>
      </w:tblPr>
      <w:tblGrid>
        <w:gridCol w:w="2880"/>
        <w:gridCol w:w="2880"/>
        <w:gridCol w:w="2880"/>
      </w:tblGrid>
      <w:tr w:rsidR="009D2B2B" w14:paraId="30FBC5DE" w14:textId="77777777">
        <w:tc>
          <w:tcPr>
            <w:tcW w:w="2880" w:type="dxa"/>
          </w:tcPr>
          <w:p w14:paraId="24AECD0A" w14:textId="77777777" w:rsidR="009D2B2B" w:rsidRDefault="009D2B2B"/>
        </w:tc>
        <w:tc>
          <w:tcPr>
            <w:tcW w:w="2880" w:type="dxa"/>
          </w:tcPr>
          <w:p w14:paraId="60FCBA7E" w14:textId="77777777" w:rsidR="009D2B2B" w:rsidRDefault="009D2B2B"/>
        </w:tc>
        <w:tc>
          <w:tcPr>
            <w:tcW w:w="2880" w:type="dxa"/>
          </w:tcPr>
          <w:p w14:paraId="5A8B6703" w14:textId="77777777" w:rsidR="009D2B2B" w:rsidRDefault="009D2B2B"/>
        </w:tc>
      </w:tr>
      <w:tr w:rsidR="009D2B2B" w14:paraId="7A72B4A2" w14:textId="77777777">
        <w:tc>
          <w:tcPr>
            <w:tcW w:w="2880" w:type="dxa"/>
          </w:tcPr>
          <w:p w14:paraId="45E29F14" w14:textId="47E4BC01" w:rsidR="009D2B2B" w:rsidRDefault="009D2B2B">
            <w:pPr>
              <w:jc w:val="right"/>
            </w:pPr>
          </w:p>
        </w:tc>
        <w:tc>
          <w:tcPr>
            <w:tcW w:w="2880" w:type="dxa"/>
          </w:tcPr>
          <w:p w14:paraId="21FD9C68" w14:textId="77777777" w:rsidR="009D2B2B" w:rsidRDefault="00000000">
            <w:pPr>
              <w:jc w:val="right"/>
            </w:pPr>
            <w:r>
              <w:rPr>
                <w:b/>
                <w:color w:val="008000"/>
              </w:rPr>
              <w:t xml:space="preserve">السوسي عن أبي عمرو, </w:t>
            </w:r>
          </w:p>
        </w:tc>
        <w:tc>
          <w:tcPr>
            <w:tcW w:w="2880" w:type="dxa"/>
          </w:tcPr>
          <w:p w14:paraId="196608F7" w14:textId="77777777" w:rsidR="009D2B2B" w:rsidRDefault="00000000">
            <w:pPr>
              <w:jc w:val="right"/>
            </w:pPr>
            <w:r>
              <w:rPr>
                <w:b/>
                <w:color w:val="0000FF"/>
              </w:rPr>
              <w:t>قال رب</w:t>
            </w:r>
          </w:p>
        </w:tc>
      </w:tr>
    </w:tbl>
    <w:p w14:paraId="1D88A0F1" w14:textId="77777777" w:rsidR="009D2B2B" w:rsidRDefault="009D2B2B"/>
    <w:p w14:paraId="1D92FB38" w14:textId="77777777" w:rsidR="009D2B2B" w:rsidRDefault="00000000">
      <w:pPr>
        <w:jc w:val="right"/>
      </w:pPr>
      <w:r>
        <w:rPr>
          <w:b/>
        </w:rPr>
        <w:t>٣٨ ـ إِنْ هُوَ إِلَّا رَجُلٌ افْتَرَى عَلَى اللَّهِ كَذِبًا وَمَا نَحْنُ لَهُ بِمُؤْمِنِينَ</w:t>
      </w:r>
    </w:p>
    <w:tbl>
      <w:tblPr>
        <w:tblW w:w="0" w:type="auto"/>
        <w:tblLayout w:type="fixed"/>
        <w:tblLook w:val="04A0" w:firstRow="1" w:lastRow="0" w:firstColumn="1" w:lastColumn="0" w:noHBand="0" w:noVBand="1"/>
      </w:tblPr>
      <w:tblGrid>
        <w:gridCol w:w="2880"/>
        <w:gridCol w:w="2880"/>
        <w:gridCol w:w="2880"/>
      </w:tblGrid>
      <w:tr w:rsidR="009D2B2B" w14:paraId="36175099" w14:textId="77777777">
        <w:tc>
          <w:tcPr>
            <w:tcW w:w="2880" w:type="dxa"/>
          </w:tcPr>
          <w:p w14:paraId="2ABC59A1" w14:textId="77777777" w:rsidR="009D2B2B" w:rsidRDefault="009D2B2B"/>
        </w:tc>
        <w:tc>
          <w:tcPr>
            <w:tcW w:w="2880" w:type="dxa"/>
          </w:tcPr>
          <w:p w14:paraId="16C73781" w14:textId="77777777" w:rsidR="009D2B2B" w:rsidRDefault="009D2B2B"/>
        </w:tc>
        <w:tc>
          <w:tcPr>
            <w:tcW w:w="2880" w:type="dxa"/>
          </w:tcPr>
          <w:p w14:paraId="73A9044F" w14:textId="77777777" w:rsidR="009D2B2B" w:rsidRDefault="009D2B2B"/>
        </w:tc>
      </w:tr>
      <w:tr w:rsidR="009D2B2B" w14:paraId="1BE7A689" w14:textId="77777777">
        <w:tc>
          <w:tcPr>
            <w:tcW w:w="2880" w:type="dxa"/>
          </w:tcPr>
          <w:p w14:paraId="377BC7D6" w14:textId="77777777" w:rsidR="009D2B2B" w:rsidRDefault="00000000">
            <w:pPr>
              <w:jc w:val="right"/>
            </w:pPr>
            <w:r>
              <w:rPr>
                <w:b/>
                <w:color w:val="FF0000"/>
              </w:rPr>
              <w:t>قرأ بالإدغام الكبير، وله وجه الاختلاس.</w:t>
            </w:r>
          </w:p>
        </w:tc>
        <w:tc>
          <w:tcPr>
            <w:tcW w:w="2880" w:type="dxa"/>
          </w:tcPr>
          <w:p w14:paraId="22AE36CF" w14:textId="77777777" w:rsidR="009D2B2B" w:rsidRDefault="00000000">
            <w:pPr>
              <w:jc w:val="right"/>
            </w:pPr>
            <w:r>
              <w:rPr>
                <w:b/>
                <w:color w:val="008000"/>
              </w:rPr>
              <w:t xml:space="preserve">السوسي عن أبي عمرو, </w:t>
            </w:r>
          </w:p>
        </w:tc>
        <w:tc>
          <w:tcPr>
            <w:tcW w:w="2880" w:type="dxa"/>
          </w:tcPr>
          <w:p w14:paraId="1079636A" w14:textId="77777777" w:rsidR="009D2B2B" w:rsidRDefault="00000000">
            <w:pPr>
              <w:jc w:val="right"/>
            </w:pPr>
            <w:r>
              <w:rPr>
                <w:b/>
                <w:color w:val="0000FF"/>
              </w:rPr>
              <w:t>نحن له</w:t>
            </w:r>
          </w:p>
        </w:tc>
      </w:tr>
    </w:tbl>
    <w:p w14:paraId="20ECA51F" w14:textId="77777777" w:rsidR="009D2B2B" w:rsidRDefault="009D2B2B"/>
    <w:p w14:paraId="31875773" w14:textId="77777777" w:rsidR="009D2B2B" w:rsidRDefault="00000000">
      <w:pPr>
        <w:jc w:val="right"/>
      </w:pPr>
      <w:r>
        <w:rPr>
          <w:b/>
        </w:rPr>
        <w:t>٣٩ ـ قَالَ رَبِّ انصُرْنِي بِمَا كَذَّبُونِ</w:t>
      </w:r>
    </w:p>
    <w:tbl>
      <w:tblPr>
        <w:tblW w:w="0" w:type="auto"/>
        <w:tblLayout w:type="fixed"/>
        <w:tblLook w:val="04A0" w:firstRow="1" w:lastRow="0" w:firstColumn="1" w:lastColumn="0" w:noHBand="0" w:noVBand="1"/>
      </w:tblPr>
      <w:tblGrid>
        <w:gridCol w:w="2880"/>
        <w:gridCol w:w="2880"/>
        <w:gridCol w:w="2880"/>
      </w:tblGrid>
      <w:tr w:rsidR="009D2B2B" w14:paraId="098C8187" w14:textId="77777777">
        <w:tc>
          <w:tcPr>
            <w:tcW w:w="2880" w:type="dxa"/>
          </w:tcPr>
          <w:p w14:paraId="3032B1AB" w14:textId="77777777" w:rsidR="009D2B2B" w:rsidRDefault="009D2B2B"/>
        </w:tc>
        <w:tc>
          <w:tcPr>
            <w:tcW w:w="2880" w:type="dxa"/>
          </w:tcPr>
          <w:p w14:paraId="23D6AD43" w14:textId="77777777" w:rsidR="009D2B2B" w:rsidRDefault="009D2B2B"/>
        </w:tc>
        <w:tc>
          <w:tcPr>
            <w:tcW w:w="2880" w:type="dxa"/>
          </w:tcPr>
          <w:p w14:paraId="7DC1A965" w14:textId="77777777" w:rsidR="009D2B2B" w:rsidRDefault="009D2B2B"/>
        </w:tc>
      </w:tr>
      <w:tr w:rsidR="009D2B2B" w14:paraId="31134170" w14:textId="77777777">
        <w:tc>
          <w:tcPr>
            <w:tcW w:w="2880" w:type="dxa"/>
          </w:tcPr>
          <w:p w14:paraId="6E51D901" w14:textId="2D0D4E3A" w:rsidR="009D2B2B" w:rsidRDefault="009D2B2B">
            <w:pPr>
              <w:jc w:val="right"/>
            </w:pPr>
          </w:p>
        </w:tc>
        <w:tc>
          <w:tcPr>
            <w:tcW w:w="2880" w:type="dxa"/>
          </w:tcPr>
          <w:p w14:paraId="54FEE7B5" w14:textId="77777777" w:rsidR="009D2B2B" w:rsidRDefault="00000000">
            <w:pPr>
              <w:jc w:val="right"/>
            </w:pPr>
            <w:r>
              <w:rPr>
                <w:b/>
                <w:color w:val="008000"/>
              </w:rPr>
              <w:t xml:space="preserve">السوسي عن أبي عمرو, </w:t>
            </w:r>
          </w:p>
        </w:tc>
        <w:tc>
          <w:tcPr>
            <w:tcW w:w="2880" w:type="dxa"/>
          </w:tcPr>
          <w:p w14:paraId="520BFDC5" w14:textId="77777777" w:rsidR="009D2B2B" w:rsidRDefault="00000000">
            <w:pPr>
              <w:jc w:val="right"/>
            </w:pPr>
            <w:r>
              <w:rPr>
                <w:b/>
                <w:color w:val="0000FF"/>
              </w:rPr>
              <w:t>قال رب</w:t>
            </w:r>
          </w:p>
        </w:tc>
      </w:tr>
    </w:tbl>
    <w:p w14:paraId="4AC23B7B" w14:textId="77777777" w:rsidR="009D2B2B" w:rsidRDefault="009D2B2B"/>
    <w:p w14:paraId="1870B6B3" w14:textId="77777777" w:rsidR="009D2B2B" w:rsidRDefault="00000000">
      <w:pPr>
        <w:jc w:val="right"/>
      </w:pPr>
      <w:r>
        <w:rPr>
          <w:b/>
        </w:rPr>
        <w:t>٤٥ ـ ثُمَّ أَرْسَلْنَا مُوسَى وَأَخَاهُ هَارُونَ بِآيَاتِنَا وَسُلْطَانٍ مُّبِينٍ</w:t>
      </w:r>
    </w:p>
    <w:tbl>
      <w:tblPr>
        <w:tblW w:w="0" w:type="auto"/>
        <w:tblLayout w:type="fixed"/>
        <w:tblLook w:val="04A0" w:firstRow="1" w:lastRow="0" w:firstColumn="1" w:lastColumn="0" w:noHBand="0" w:noVBand="1"/>
      </w:tblPr>
      <w:tblGrid>
        <w:gridCol w:w="2880"/>
        <w:gridCol w:w="2880"/>
        <w:gridCol w:w="2880"/>
      </w:tblGrid>
      <w:tr w:rsidR="009D2B2B" w14:paraId="6907CC09" w14:textId="77777777">
        <w:tc>
          <w:tcPr>
            <w:tcW w:w="2880" w:type="dxa"/>
          </w:tcPr>
          <w:p w14:paraId="371DC2C6" w14:textId="77777777" w:rsidR="009D2B2B" w:rsidRDefault="009D2B2B"/>
        </w:tc>
        <w:tc>
          <w:tcPr>
            <w:tcW w:w="2880" w:type="dxa"/>
          </w:tcPr>
          <w:p w14:paraId="0BC6064A" w14:textId="77777777" w:rsidR="009D2B2B" w:rsidRDefault="009D2B2B"/>
        </w:tc>
        <w:tc>
          <w:tcPr>
            <w:tcW w:w="2880" w:type="dxa"/>
          </w:tcPr>
          <w:p w14:paraId="46EC0EFD" w14:textId="77777777" w:rsidR="009D2B2B" w:rsidRDefault="009D2B2B"/>
        </w:tc>
      </w:tr>
      <w:tr w:rsidR="009D2B2B" w14:paraId="63651FBC" w14:textId="77777777">
        <w:tc>
          <w:tcPr>
            <w:tcW w:w="2880" w:type="dxa"/>
          </w:tcPr>
          <w:p w14:paraId="6B2B6416" w14:textId="727ED511" w:rsidR="009D2B2B" w:rsidRDefault="009D2B2B">
            <w:pPr>
              <w:jc w:val="right"/>
            </w:pPr>
          </w:p>
        </w:tc>
        <w:tc>
          <w:tcPr>
            <w:tcW w:w="2880" w:type="dxa"/>
          </w:tcPr>
          <w:p w14:paraId="7AAB92A1" w14:textId="77777777" w:rsidR="009D2B2B" w:rsidRDefault="00000000">
            <w:pPr>
              <w:jc w:val="right"/>
            </w:pPr>
            <w:r>
              <w:rPr>
                <w:b/>
                <w:color w:val="008000"/>
              </w:rPr>
              <w:t xml:space="preserve">السوسي عن أبي عمرو, </w:t>
            </w:r>
          </w:p>
        </w:tc>
        <w:tc>
          <w:tcPr>
            <w:tcW w:w="2880" w:type="dxa"/>
          </w:tcPr>
          <w:p w14:paraId="23252765" w14:textId="77777777" w:rsidR="009D2B2B" w:rsidRDefault="00000000">
            <w:pPr>
              <w:jc w:val="right"/>
            </w:pPr>
            <w:r>
              <w:rPr>
                <w:b/>
                <w:color w:val="0000FF"/>
              </w:rPr>
              <w:t>وأخاه هارون</w:t>
            </w:r>
          </w:p>
        </w:tc>
      </w:tr>
    </w:tbl>
    <w:p w14:paraId="397F6B87" w14:textId="77777777" w:rsidR="009D2B2B" w:rsidRDefault="009D2B2B"/>
    <w:p w14:paraId="684CFA06" w14:textId="77777777" w:rsidR="009D2B2B" w:rsidRDefault="00000000">
      <w:pPr>
        <w:jc w:val="right"/>
      </w:pPr>
      <w:r>
        <w:rPr>
          <w:b/>
        </w:rPr>
        <w:t>٤٧ ـ فَقَالُوا أَنُؤْمِنُ لِبَشَرَيْنِ مِثْلِنَا وَقَوْمُهُمَا لَنَا عَابِدُونَ</w:t>
      </w:r>
    </w:p>
    <w:tbl>
      <w:tblPr>
        <w:tblW w:w="0" w:type="auto"/>
        <w:tblLayout w:type="fixed"/>
        <w:tblLook w:val="04A0" w:firstRow="1" w:lastRow="0" w:firstColumn="1" w:lastColumn="0" w:noHBand="0" w:noVBand="1"/>
      </w:tblPr>
      <w:tblGrid>
        <w:gridCol w:w="2880"/>
        <w:gridCol w:w="2880"/>
        <w:gridCol w:w="2880"/>
      </w:tblGrid>
      <w:tr w:rsidR="009D2B2B" w14:paraId="7A0F3455" w14:textId="77777777">
        <w:tc>
          <w:tcPr>
            <w:tcW w:w="2880" w:type="dxa"/>
          </w:tcPr>
          <w:p w14:paraId="6C20AC2B" w14:textId="77777777" w:rsidR="009D2B2B" w:rsidRDefault="009D2B2B"/>
        </w:tc>
        <w:tc>
          <w:tcPr>
            <w:tcW w:w="2880" w:type="dxa"/>
          </w:tcPr>
          <w:p w14:paraId="3C79CE5B" w14:textId="77777777" w:rsidR="009D2B2B" w:rsidRDefault="009D2B2B"/>
        </w:tc>
        <w:tc>
          <w:tcPr>
            <w:tcW w:w="2880" w:type="dxa"/>
          </w:tcPr>
          <w:p w14:paraId="27EE3FB8" w14:textId="77777777" w:rsidR="009D2B2B" w:rsidRDefault="009D2B2B"/>
        </w:tc>
      </w:tr>
      <w:tr w:rsidR="009D2B2B" w14:paraId="20371DC7" w14:textId="77777777">
        <w:tc>
          <w:tcPr>
            <w:tcW w:w="2880" w:type="dxa"/>
          </w:tcPr>
          <w:p w14:paraId="34578D73" w14:textId="06C0F0C1" w:rsidR="009D2B2B" w:rsidRDefault="009D2B2B">
            <w:pPr>
              <w:jc w:val="right"/>
            </w:pPr>
          </w:p>
        </w:tc>
        <w:tc>
          <w:tcPr>
            <w:tcW w:w="2880" w:type="dxa"/>
          </w:tcPr>
          <w:p w14:paraId="1DDA5643" w14:textId="77777777" w:rsidR="009D2B2B" w:rsidRDefault="00000000">
            <w:pPr>
              <w:jc w:val="right"/>
            </w:pPr>
            <w:r>
              <w:rPr>
                <w:b/>
                <w:color w:val="008000"/>
              </w:rPr>
              <w:t xml:space="preserve">السوسي عن أبي عمرو, </w:t>
            </w:r>
          </w:p>
        </w:tc>
        <w:tc>
          <w:tcPr>
            <w:tcW w:w="2880" w:type="dxa"/>
          </w:tcPr>
          <w:p w14:paraId="5C2C07E1" w14:textId="77777777" w:rsidR="009D2B2B" w:rsidRDefault="00000000">
            <w:pPr>
              <w:jc w:val="right"/>
            </w:pPr>
            <w:r>
              <w:rPr>
                <w:b/>
                <w:color w:val="0000FF"/>
              </w:rPr>
              <w:t>أنؤمن لبشرين</w:t>
            </w:r>
          </w:p>
        </w:tc>
      </w:tr>
    </w:tbl>
    <w:p w14:paraId="7D7E295D" w14:textId="77777777" w:rsidR="009D2B2B" w:rsidRDefault="009D2B2B"/>
    <w:p w14:paraId="6C05DF53" w14:textId="77777777" w:rsidR="009D2B2B" w:rsidRDefault="00000000">
      <w:pPr>
        <w:jc w:val="right"/>
      </w:pPr>
      <w:r>
        <w:rPr>
          <w:b/>
        </w:rPr>
        <w:t>٥٥ ـ أَيَحْسَبُونَ أَنَّمَا نُمِدُّهُم بِهِ مِن مَّالٍ وَبَنِينَ</w:t>
      </w:r>
    </w:p>
    <w:tbl>
      <w:tblPr>
        <w:tblW w:w="0" w:type="auto"/>
        <w:tblLayout w:type="fixed"/>
        <w:tblLook w:val="04A0" w:firstRow="1" w:lastRow="0" w:firstColumn="1" w:lastColumn="0" w:noHBand="0" w:noVBand="1"/>
      </w:tblPr>
      <w:tblGrid>
        <w:gridCol w:w="2880"/>
        <w:gridCol w:w="2880"/>
        <w:gridCol w:w="2880"/>
      </w:tblGrid>
      <w:tr w:rsidR="009D2B2B" w14:paraId="042FCF44" w14:textId="77777777">
        <w:tc>
          <w:tcPr>
            <w:tcW w:w="2880" w:type="dxa"/>
          </w:tcPr>
          <w:p w14:paraId="38556DD0" w14:textId="77777777" w:rsidR="009D2B2B" w:rsidRDefault="009D2B2B"/>
        </w:tc>
        <w:tc>
          <w:tcPr>
            <w:tcW w:w="2880" w:type="dxa"/>
          </w:tcPr>
          <w:p w14:paraId="40628560" w14:textId="77777777" w:rsidR="009D2B2B" w:rsidRDefault="009D2B2B"/>
        </w:tc>
        <w:tc>
          <w:tcPr>
            <w:tcW w:w="2880" w:type="dxa"/>
          </w:tcPr>
          <w:p w14:paraId="1EA39249" w14:textId="77777777" w:rsidR="009D2B2B" w:rsidRDefault="009D2B2B"/>
        </w:tc>
      </w:tr>
      <w:tr w:rsidR="009D2B2B" w14:paraId="60987CB7" w14:textId="77777777">
        <w:tc>
          <w:tcPr>
            <w:tcW w:w="2880" w:type="dxa"/>
          </w:tcPr>
          <w:p w14:paraId="392F27E3" w14:textId="32E0CE17" w:rsidR="009D2B2B" w:rsidRDefault="009D2B2B">
            <w:pPr>
              <w:jc w:val="right"/>
            </w:pPr>
          </w:p>
        </w:tc>
        <w:tc>
          <w:tcPr>
            <w:tcW w:w="2880" w:type="dxa"/>
          </w:tcPr>
          <w:p w14:paraId="611A148B" w14:textId="77777777" w:rsidR="009D2B2B" w:rsidRDefault="00000000">
            <w:pPr>
              <w:jc w:val="right"/>
            </w:pPr>
            <w:r>
              <w:rPr>
                <w:b/>
                <w:color w:val="008000"/>
              </w:rPr>
              <w:t xml:space="preserve">السوسي عن أبي عمرو, </w:t>
            </w:r>
          </w:p>
        </w:tc>
        <w:tc>
          <w:tcPr>
            <w:tcW w:w="2880" w:type="dxa"/>
          </w:tcPr>
          <w:p w14:paraId="4092F39C" w14:textId="77777777" w:rsidR="009D2B2B" w:rsidRDefault="00000000">
            <w:pPr>
              <w:jc w:val="right"/>
            </w:pPr>
            <w:r>
              <w:rPr>
                <w:b/>
                <w:color w:val="0000FF"/>
              </w:rPr>
              <w:t>وبنين نسارع</w:t>
            </w:r>
          </w:p>
        </w:tc>
      </w:tr>
    </w:tbl>
    <w:p w14:paraId="54F5588A" w14:textId="77777777" w:rsidR="009D2B2B" w:rsidRDefault="009D2B2B"/>
    <w:p w14:paraId="63527ABA" w14:textId="77777777" w:rsidR="009D2B2B" w:rsidRDefault="00000000">
      <w:pPr>
        <w:jc w:val="right"/>
      </w:pPr>
      <w:r>
        <w:rPr>
          <w:b/>
        </w:rPr>
        <w:t>٩٦ ـ ادْفَعْ بِالَّتِي هِيَ أَحْسَنُ السَّيِّئَةَ نَحْنُ أَعْلَمُ بِمَا يَصِفُونَ</w:t>
      </w:r>
    </w:p>
    <w:tbl>
      <w:tblPr>
        <w:tblW w:w="0" w:type="auto"/>
        <w:tblLayout w:type="fixed"/>
        <w:tblLook w:val="04A0" w:firstRow="1" w:lastRow="0" w:firstColumn="1" w:lastColumn="0" w:noHBand="0" w:noVBand="1"/>
      </w:tblPr>
      <w:tblGrid>
        <w:gridCol w:w="2880"/>
        <w:gridCol w:w="2880"/>
        <w:gridCol w:w="2880"/>
      </w:tblGrid>
      <w:tr w:rsidR="009D2B2B" w14:paraId="6BD3F406" w14:textId="77777777">
        <w:tc>
          <w:tcPr>
            <w:tcW w:w="2880" w:type="dxa"/>
          </w:tcPr>
          <w:p w14:paraId="6E3B0E2E" w14:textId="77777777" w:rsidR="009D2B2B" w:rsidRDefault="009D2B2B"/>
        </w:tc>
        <w:tc>
          <w:tcPr>
            <w:tcW w:w="2880" w:type="dxa"/>
          </w:tcPr>
          <w:p w14:paraId="6A9BE807" w14:textId="77777777" w:rsidR="009D2B2B" w:rsidRDefault="009D2B2B"/>
        </w:tc>
        <w:tc>
          <w:tcPr>
            <w:tcW w:w="2880" w:type="dxa"/>
          </w:tcPr>
          <w:p w14:paraId="7A215557" w14:textId="77777777" w:rsidR="009D2B2B" w:rsidRDefault="009D2B2B"/>
        </w:tc>
      </w:tr>
      <w:tr w:rsidR="009D2B2B" w14:paraId="3956CF61" w14:textId="77777777">
        <w:tc>
          <w:tcPr>
            <w:tcW w:w="2880" w:type="dxa"/>
          </w:tcPr>
          <w:p w14:paraId="3D45691D"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ADE5CC5" w14:textId="77777777" w:rsidR="009D2B2B" w:rsidRDefault="00000000">
            <w:pPr>
              <w:jc w:val="right"/>
            </w:pPr>
            <w:r>
              <w:rPr>
                <w:b/>
                <w:color w:val="008000"/>
              </w:rPr>
              <w:t xml:space="preserve">السوسي عن أبي عمرو, </w:t>
            </w:r>
          </w:p>
        </w:tc>
        <w:tc>
          <w:tcPr>
            <w:tcW w:w="2880" w:type="dxa"/>
          </w:tcPr>
          <w:p w14:paraId="2F99C63D" w14:textId="77777777" w:rsidR="009D2B2B" w:rsidRDefault="00000000">
            <w:pPr>
              <w:jc w:val="right"/>
            </w:pPr>
            <w:r>
              <w:rPr>
                <w:b/>
                <w:color w:val="0000FF"/>
              </w:rPr>
              <w:t>أعلم بما</w:t>
            </w:r>
          </w:p>
        </w:tc>
      </w:tr>
    </w:tbl>
    <w:p w14:paraId="525E7F13" w14:textId="77777777" w:rsidR="009D2B2B" w:rsidRDefault="009D2B2B"/>
    <w:p w14:paraId="0E3DD6A5" w14:textId="77777777" w:rsidR="009D2B2B" w:rsidRDefault="00000000">
      <w:pPr>
        <w:jc w:val="right"/>
      </w:pPr>
      <w:r>
        <w:rPr>
          <w:b/>
        </w:rPr>
        <w:t>٩٩ ـ حَتَّى إِذَا جَاءَ أَحَدَهُمُ الْمَوْتُ قَالَ رَبِّ ارْجِعُونِ</w:t>
      </w:r>
    </w:p>
    <w:tbl>
      <w:tblPr>
        <w:tblW w:w="0" w:type="auto"/>
        <w:tblLayout w:type="fixed"/>
        <w:tblLook w:val="04A0" w:firstRow="1" w:lastRow="0" w:firstColumn="1" w:lastColumn="0" w:noHBand="0" w:noVBand="1"/>
      </w:tblPr>
      <w:tblGrid>
        <w:gridCol w:w="2880"/>
        <w:gridCol w:w="2880"/>
        <w:gridCol w:w="2880"/>
      </w:tblGrid>
      <w:tr w:rsidR="009D2B2B" w14:paraId="581C391D" w14:textId="77777777">
        <w:tc>
          <w:tcPr>
            <w:tcW w:w="2880" w:type="dxa"/>
          </w:tcPr>
          <w:p w14:paraId="75602A24" w14:textId="77777777" w:rsidR="009D2B2B" w:rsidRDefault="009D2B2B"/>
        </w:tc>
        <w:tc>
          <w:tcPr>
            <w:tcW w:w="2880" w:type="dxa"/>
          </w:tcPr>
          <w:p w14:paraId="053D9BBF" w14:textId="77777777" w:rsidR="009D2B2B" w:rsidRDefault="009D2B2B"/>
        </w:tc>
        <w:tc>
          <w:tcPr>
            <w:tcW w:w="2880" w:type="dxa"/>
          </w:tcPr>
          <w:p w14:paraId="278C9AD2" w14:textId="77777777" w:rsidR="009D2B2B" w:rsidRDefault="009D2B2B"/>
        </w:tc>
      </w:tr>
      <w:tr w:rsidR="009D2B2B" w14:paraId="4D158965" w14:textId="77777777">
        <w:tc>
          <w:tcPr>
            <w:tcW w:w="2880" w:type="dxa"/>
          </w:tcPr>
          <w:p w14:paraId="4DC7EAAC" w14:textId="754F281C" w:rsidR="009D2B2B" w:rsidRDefault="009D2B2B">
            <w:pPr>
              <w:jc w:val="right"/>
            </w:pPr>
          </w:p>
        </w:tc>
        <w:tc>
          <w:tcPr>
            <w:tcW w:w="2880" w:type="dxa"/>
          </w:tcPr>
          <w:p w14:paraId="098299DC" w14:textId="77777777" w:rsidR="009D2B2B" w:rsidRDefault="00000000">
            <w:pPr>
              <w:jc w:val="right"/>
            </w:pPr>
            <w:r>
              <w:rPr>
                <w:b/>
                <w:color w:val="008000"/>
              </w:rPr>
              <w:t xml:space="preserve">السوسي عن أبي عمرو, </w:t>
            </w:r>
          </w:p>
        </w:tc>
        <w:tc>
          <w:tcPr>
            <w:tcW w:w="2880" w:type="dxa"/>
          </w:tcPr>
          <w:p w14:paraId="72554A6F" w14:textId="77777777" w:rsidR="009D2B2B" w:rsidRDefault="00000000">
            <w:pPr>
              <w:jc w:val="right"/>
            </w:pPr>
            <w:r>
              <w:rPr>
                <w:b/>
                <w:color w:val="0000FF"/>
              </w:rPr>
              <w:t>قال رب</w:t>
            </w:r>
          </w:p>
        </w:tc>
      </w:tr>
    </w:tbl>
    <w:p w14:paraId="4E44D84F" w14:textId="77777777" w:rsidR="009D2B2B" w:rsidRDefault="009D2B2B"/>
    <w:p w14:paraId="422B28C3" w14:textId="77777777" w:rsidR="009D2B2B" w:rsidRDefault="00000000">
      <w:pPr>
        <w:jc w:val="right"/>
      </w:pPr>
      <w:r>
        <w:rPr>
          <w:b/>
        </w:rPr>
        <w:t>١٠١ ـ فَإِذَا نُفِخَ فِي الصُّورِ فَلَا أَنسَابَ بَيْنَهُمْ يَوْمَئِذٍ وَلَا يَتَسَاءَلُونَ</w:t>
      </w:r>
    </w:p>
    <w:tbl>
      <w:tblPr>
        <w:tblW w:w="0" w:type="auto"/>
        <w:tblLayout w:type="fixed"/>
        <w:tblLook w:val="04A0" w:firstRow="1" w:lastRow="0" w:firstColumn="1" w:lastColumn="0" w:noHBand="0" w:noVBand="1"/>
      </w:tblPr>
      <w:tblGrid>
        <w:gridCol w:w="2880"/>
        <w:gridCol w:w="2880"/>
        <w:gridCol w:w="2880"/>
      </w:tblGrid>
      <w:tr w:rsidR="009D2B2B" w14:paraId="5D027378" w14:textId="77777777">
        <w:tc>
          <w:tcPr>
            <w:tcW w:w="2880" w:type="dxa"/>
          </w:tcPr>
          <w:p w14:paraId="0CC7A76C" w14:textId="77777777" w:rsidR="009D2B2B" w:rsidRDefault="009D2B2B"/>
        </w:tc>
        <w:tc>
          <w:tcPr>
            <w:tcW w:w="2880" w:type="dxa"/>
          </w:tcPr>
          <w:p w14:paraId="626E80E5" w14:textId="77777777" w:rsidR="009D2B2B" w:rsidRDefault="009D2B2B"/>
        </w:tc>
        <w:tc>
          <w:tcPr>
            <w:tcW w:w="2880" w:type="dxa"/>
          </w:tcPr>
          <w:p w14:paraId="4453C6E7" w14:textId="77777777" w:rsidR="009D2B2B" w:rsidRDefault="009D2B2B"/>
        </w:tc>
      </w:tr>
      <w:tr w:rsidR="009D2B2B" w14:paraId="0C74649C" w14:textId="77777777">
        <w:tc>
          <w:tcPr>
            <w:tcW w:w="2880" w:type="dxa"/>
          </w:tcPr>
          <w:p w14:paraId="42149D7B" w14:textId="78C2BF9E" w:rsidR="009D2B2B" w:rsidRDefault="009D2B2B">
            <w:pPr>
              <w:jc w:val="right"/>
            </w:pPr>
          </w:p>
        </w:tc>
        <w:tc>
          <w:tcPr>
            <w:tcW w:w="2880" w:type="dxa"/>
          </w:tcPr>
          <w:p w14:paraId="2BEA5E30" w14:textId="77777777" w:rsidR="009D2B2B" w:rsidRDefault="00000000">
            <w:pPr>
              <w:jc w:val="right"/>
            </w:pPr>
            <w:r>
              <w:rPr>
                <w:b/>
                <w:color w:val="008000"/>
              </w:rPr>
              <w:t xml:space="preserve">السوسي عن أبي عمرو, رويس عن يعقوب, </w:t>
            </w:r>
          </w:p>
        </w:tc>
        <w:tc>
          <w:tcPr>
            <w:tcW w:w="2880" w:type="dxa"/>
          </w:tcPr>
          <w:p w14:paraId="592C1D7F" w14:textId="77777777" w:rsidR="009D2B2B" w:rsidRDefault="00000000">
            <w:pPr>
              <w:jc w:val="right"/>
            </w:pPr>
            <w:r>
              <w:rPr>
                <w:b/>
                <w:color w:val="0000FF"/>
              </w:rPr>
              <w:t>أنساب بينهم</w:t>
            </w:r>
          </w:p>
        </w:tc>
      </w:tr>
    </w:tbl>
    <w:p w14:paraId="6844757C" w14:textId="77777777" w:rsidR="009D2B2B" w:rsidRDefault="009D2B2B"/>
    <w:p w14:paraId="255BF475" w14:textId="77777777" w:rsidR="009D2B2B" w:rsidRDefault="00000000">
      <w:pPr>
        <w:jc w:val="right"/>
      </w:pPr>
      <w:r>
        <w:rPr>
          <w:b/>
        </w:rPr>
        <w:t>١١٢ ـ قَالَ كَمْ لَبِثْتُمْ فِي الْأَرْضِ عَدَدَ سِنِينَ</w:t>
      </w:r>
    </w:p>
    <w:tbl>
      <w:tblPr>
        <w:tblW w:w="0" w:type="auto"/>
        <w:tblLayout w:type="fixed"/>
        <w:tblLook w:val="04A0" w:firstRow="1" w:lastRow="0" w:firstColumn="1" w:lastColumn="0" w:noHBand="0" w:noVBand="1"/>
      </w:tblPr>
      <w:tblGrid>
        <w:gridCol w:w="2880"/>
        <w:gridCol w:w="2880"/>
        <w:gridCol w:w="2880"/>
      </w:tblGrid>
      <w:tr w:rsidR="009D2B2B" w14:paraId="681ACD87" w14:textId="77777777">
        <w:tc>
          <w:tcPr>
            <w:tcW w:w="2880" w:type="dxa"/>
          </w:tcPr>
          <w:p w14:paraId="53BE013F" w14:textId="77777777" w:rsidR="009D2B2B" w:rsidRDefault="009D2B2B"/>
        </w:tc>
        <w:tc>
          <w:tcPr>
            <w:tcW w:w="2880" w:type="dxa"/>
          </w:tcPr>
          <w:p w14:paraId="3B42B86F" w14:textId="77777777" w:rsidR="009D2B2B" w:rsidRDefault="009D2B2B"/>
        </w:tc>
        <w:tc>
          <w:tcPr>
            <w:tcW w:w="2880" w:type="dxa"/>
          </w:tcPr>
          <w:p w14:paraId="09AA5F68" w14:textId="77777777" w:rsidR="009D2B2B" w:rsidRDefault="009D2B2B"/>
        </w:tc>
      </w:tr>
      <w:tr w:rsidR="009D2B2B" w14:paraId="3051EBDB" w14:textId="77777777">
        <w:tc>
          <w:tcPr>
            <w:tcW w:w="2880" w:type="dxa"/>
          </w:tcPr>
          <w:p w14:paraId="674BAF73" w14:textId="623DFD91" w:rsidR="009D2B2B" w:rsidRDefault="009D2B2B">
            <w:pPr>
              <w:jc w:val="right"/>
            </w:pPr>
          </w:p>
        </w:tc>
        <w:tc>
          <w:tcPr>
            <w:tcW w:w="2880" w:type="dxa"/>
          </w:tcPr>
          <w:p w14:paraId="5D96AED5" w14:textId="77777777" w:rsidR="009D2B2B" w:rsidRDefault="00000000">
            <w:pPr>
              <w:jc w:val="right"/>
            </w:pPr>
            <w:r>
              <w:rPr>
                <w:b/>
                <w:color w:val="008000"/>
              </w:rPr>
              <w:t xml:space="preserve">السوسي عن أبي عمرو, </w:t>
            </w:r>
          </w:p>
        </w:tc>
        <w:tc>
          <w:tcPr>
            <w:tcW w:w="2880" w:type="dxa"/>
          </w:tcPr>
          <w:p w14:paraId="78BE1C55" w14:textId="77777777" w:rsidR="009D2B2B" w:rsidRDefault="00000000">
            <w:pPr>
              <w:jc w:val="right"/>
            </w:pPr>
            <w:r>
              <w:rPr>
                <w:b/>
                <w:color w:val="0000FF"/>
              </w:rPr>
              <w:t>عدد سنين</w:t>
            </w:r>
          </w:p>
        </w:tc>
      </w:tr>
    </w:tbl>
    <w:p w14:paraId="51D1F784" w14:textId="77777777" w:rsidR="009D2B2B" w:rsidRDefault="009D2B2B"/>
    <w:p w14:paraId="7F115D50" w14:textId="77777777" w:rsidR="009D2B2B" w:rsidRDefault="00000000">
      <w:pPr>
        <w:jc w:val="right"/>
      </w:pPr>
      <w:r>
        <w:rPr>
          <w:b/>
        </w:rPr>
        <w:t>١١٧ ـ وَمَن يَدْعُ مَعَ اللَّهِ إِلَهًا آخَرَ لَا بُرْهَانَ لَهُ بِهِ فَإِنَّمَا حِسَابُهُ عِندَ رَبِّهِ إِنَّهُ لَا يُفْلِحُ الْكَافِرُونَ</w:t>
      </w:r>
    </w:p>
    <w:tbl>
      <w:tblPr>
        <w:tblW w:w="0" w:type="auto"/>
        <w:tblLayout w:type="fixed"/>
        <w:tblLook w:val="04A0" w:firstRow="1" w:lastRow="0" w:firstColumn="1" w:lastColumn="0" w:noHBand="0" w:noVBand="1"/>
      </w:tblPr>
      <w:tblGrid>
        <w:gridCol w:w="2880"/>
        <w:gridCol w:w="2880"/>
        <w:gridCol w:w="2880"/>
      </w:tblGrid>
      <w:tr w:rsidR="009D2B2B" w14:paraId="7D630AE6" w14:textId="77777777">
        <w:tc>
          <w:tcPr>
            <w:tcW w:w="2880" w:type="dxa"/>
          </w:tcPr>
          <w:p w14:paraId="5835C883" w14:textId="77777777" w:rsidR="009D2B2B" w:rsidRDefault="009D2B2B"/>
        </w:tc>
        <w:tc>
          <w:tcPr>
            <w:tcW w:w="2880" w:type="dxa"/>
          </w:tcPr>
          <w:p w14:paraId="225A2C92" w14:textId="77777777" w:rsidR="009D2B2B" w:rsidRDefault="009D2B2B"/>
        </w:tc>
        <w:tc>
          <w:tcPr>
            <w:tcW w:w="2880" w:type="dxa"/>
          </w:tcPr>
          <w:p w14:paraId="786CB4DA" w14:textId="77777777" w:rsidR="009D2B2B" w:rsidRDefault="009D2B2B"/>
        </w:tc>
      </w:tr>
      <w:tr w:rsidR="009D2B2B" w14:paraId="6D062AEC" w14:textId="77777777">
        <w:tc>
          <w:tcPr>
            <w:tcW w:w="2880" w:type="dxa"/>
          </w:tcPr>
          <w:p w14:paraId="5BA6158F" w14:textId="7F35968A" w:rsidR="009D2B2B" w:rsidRDefault="009D2B2B">
            <w:pPr>
              <w:jc w:val="right"/>
            </w:pPr>
          </w:p>
        </w:tc>
        <w:tc>
          <w:tcPr>
            <w:tcW w:w="2880" w:type="dxa"/>
          </w:tcPr>
          <w:p w14:paraId="0D960078" w14:textId="77777777" w:rsidR="009D2B2B" w:rsidRDefault="00000000">
            <w:pPr>
              <w:jc w:val="right"/>
            </w:pPr>
            <w:r>
              <w:rPr>
                <w:b/>
                <w:color w:val="008000"/>
              </w:rPr>
              <w:t xml:space="preserve">السوسي عن أبي عمرو, </w:t>
            </w:r>
          </w:p>
        </w:tc>
        <w:tc>
          <w:tcPr>
            <w:tcW w:w="2880" w:type="dxa"/>
          </w:tcPr>
          <w:p w14:paraId="4E9CB630" w14:textId="77777777" w:rsidR="009D2B2B" w:rsidRDefault="00000000">
            <w:pPr>
              <w:jc w:val="right"/>
            </w:pPr>
            <w:r>
              <w:rPr>
                <w:b/>
                <w:color w:val="0000FF"/>
              </w:rPr>
              <w:t>آخر لا</w:t>
            </w:r>
          </w:p>
        </w:tc>
      </w:tr>
    </w:tbl>
    <w:p w14:paraId="20A9979F" w14:textId="77777777" w:rsidR="009D2B2B" w:rsidRDefault="009D2B2B"/>
    <w:p w14:paraId="252A7A37" w14:textId="77777777" w:rsidR="009D2B2B" w:rsidRDefault="00000000">
      <w:pPr>
        <w:jc w:val="right"/>
      </w:pPr>
      <w:r>
        <w:rPr>
          <w:b/>
        </w:rPr>
        <w:t>٢ ـ الزَّانِيَةُ وَالزَّانِي فَاجْلِدُوا كُلَّ وَاحِدٍ مِّنْهُمَا مِائَةَ جَلْدَةٍ وَلَا تَأْخُذْكُم بِهِمَا رَأْفَةٌ فِي دِينِ اللَّهِ إِن كُنتُمْ تُؤْمِنُونَ بِاللَّهِ وَالْيَوْمِ الْآخِرِ وَلْيَشْهَدْ عَذَابَهُمَا طَائِفَةٌ مِّنَ الْمُؤْمِنِينَ</w:t>
      </w:r>
    </w:p>
    <w:tbl>
      <w:tblPr>
        <w:tblW w:w="0" w:type="auto"/>
        <w:tblLayout w:type="fixed"/>
        <w:tblLook w:val="04A0" w:firstRow="1" w:lastRow="0" w:firstColumn="1" w:lastColumn="0" w:noHBand="0" w:noVBand="1"/>
      </w:tblPr>
      <w:tblGrid>
        <w:gridCol w:w="2880"/>
        <w:gridCol w:w="2880"/>
        <w:gridCol w:w="2880"/>
      </w:tblGrid>
      <w:tr w:rsidR="009D2B2B" w14:paraId="6CA24393" w14:textId="77777777">
        <w:tc>
          <w:tcPr>
            <w:tcW w:w="2880" w:type="dxa"/>
          </w:tcPr>
          <w:p w14:paraId="699F6672" w14:textId="77777777" w:rsidR="009D2B2B" w:rsidRDefault="009D2B2B"/>
        </w:tc>
        <w:tc>
          <w:tcPr>
            <w:tcW w:w="2880" w:type="dxa"/>
          </w:tcPr>
          <w:p w14:paraId="232A14C8" w14:textId="77777777" w:rsidR="009D2B2B" w:rsidRDefault="009D2B2B"/>
        </w:tc>
        <w:tc>
          <w:tcPr>
            <w:tcW w:w="2880" w:type="dxa"/>
          </w:tcPr>
          <w:p w14:paraId="206C0FAE" w14:textId="77777777" w:rsidR="009D2B2B" w:rsidRDefault="009D2B2B"/>
        </w:tc>
      </w:tr>
      <w:tr w:rsidR="009D2B2B" w14:paraId="6B7717DF" w14:textId="77777777">
        <w:tc>
          <w:tcPr>
            <w:tcW w:w="2880" w:type="dxa"/>
          </w:tcPr>
          <w:p w14:paraId="2807558A" w14:textId="45DD176E" w:rsidR="009D2B2B" w:rsidRDefault="009D2B2B">
            <w:pPr>
              <w:jc w:val="right"/>
            </w:pPr>
          </w:p>
        </w:tc>
        <w:tc>
          <w:tcPr>
            <w:tcW w:w="2880" w:type="dxa"/>
          </w:tcPr>
          <w:p w14:paraId="3C6961C7" w14:textId="77777777" w:rsidR="009D2B2B" w:rsidRDefault="00000000">
            <w:pPr>
              <w:jc w:val="right"/>
            </w:pPr>
            <w:r>
              <w:rPr>
                <w:b/>
                <w:color w:val="008000"/>
              </w:rPr>
              <w:t xml:space="preserve">السوسي عن أبي عمرو, </w:t>
            </w:r>
          </w:p>
        </w:tc>
        <w:tc>
          <w:tcPr>
            <w:tcW w:w="2880" w:type="dxa"/>
          </w:tcPr>
          <w:p w14:paraId="31D8F68C" w14:textId="77777777" w:rsidR="009D2B2B" w:rsidRDefault="00000000">
            <w:pPr>
              <w:jc w:val="right"/>
            </w:pPr>
            <w:r>
              <w:rPr>
                <w:b/>
                <w:color w:val="0000FF"/>
              </w:rPr>
              <w:t>مائة جلدة</w:t>
            </w:r>
          </w:p>
        </w:tc>
      </w:tr>
    </w:tbl>
    <w:p w14:paraId="52DBBCFF" w14:textId="77777777" w:rsidR="009D2B2B" w:rsidRDefault="009D2B2B"/>
    <w:p w14:paraId="52EE6D8F" w14:textId="77777777" w:rsidR="009D2B2B" w:rsidRDefault="00000000">
      <w:pPr>
        <w:jc w:val="right"/>
      </w:pPr>
      <w:r>
        <w:rPr>
          <w:b/>
        </w:rPr>
        <w:t>٤ ـ وَالَّذِينَ يَرْمُونَ الْمُحْصَنَاتِ ثُمَّ لَمْ يَأْتُوا بِأَرْبَعَةِ شُهَدَاءَ فَاجْلِدُوهُمْ ثَمَانِينَ جَلْدَةً وَلَا تَقْبَلُوا لَهُمْ شَهَادَةً أَبَدًا وَأُولَئِكَ هُمُ الْفَاسِقُونَ</w:t>
      </w:r>
    </w:p>
    <w:tbl>
      <w:tblPr>
        <w:tblW w:w="0" w:type="auto"/>
        <w:tblLayout w:type="fixed"/>
        <w:tblLook w:val="04A0" w:firstRow="1" w:lastRow="0" w:firstColumn="1" w:lastColumn="0" w:noHBand="0" w:noVBand="1"/>
      </w:tblPr>
      <w:tblGrid>
        <w:gridCol w:w="2880"/>
        <w:gridCol w:w="2880"/>
        <w:gridCol w:w="2880"/>
      </w:tblGrid>
      <w:tr w:rsidR="009D2B2B" w14:paraId="5FA2B46E" w14:textId="77777777">
        <w:tc>
          <w:tcPr>
            <w:tcW w:w="2880" w:type="dxa"/>
          </w:tcPr>
          <w:p w14:paraId="1FEDE882" w14:textId="77777777" w:rsidR="009D2B2B" w:rsidRDefault="009D2B2B"/>
        </w:tc>
        <w:tc>
          <w:tcPr>
            <w:tcW w:w="2880" w:type="dxa"/>
          </w:tcPr>
          <w:p w14:paraId="04FD89BD" w14:textId="77777777" w:rsidR="009D2B2B" w:rsidRDefault="009D2B2B"/>
        </w:tc>
        <w:tc>
          <w:tcPr>
            <w:tcW w:w="2880" w:type="dxa"/>
          </w:tcPr>
          <w:p w14:paraId="0D99C838" w14:textId="77777777" w:rsidR="009D2B2B" w:rsidRDefault="009D2B2B"/>
        </w:tc>
      </w:tr>
      <w:tr w:rsidR="009D2B2B" w14:paraId="532366ED" w14:textId="77777777">
        <w:tc>
          <w:tcPr>
            <w:tcW w:w="2880" w:type="dxa"/>
          </w:tcPr>
          <w:p w14:paraId="7FF0C09D" w14:textId="4DD8B4FF" w:rsidR="009D2B2B" w:rsidRDefault="009D2B2B">
            <w:pPr>
              <w:jc w:val="right"/>
            </w:pPr>
          </w:p>
        </w:tc>
        <w:tc>
          <w:tcPr>
            <w:tcW w:w="2880" w:type="dxa"/>
          </w:tcPr>
          <w:p w14:paraId="521A5360" w14:textId="77777777" w:rsidR="009D2B2B" w:rsidRDefault="00000000">
            <w:pPr>
              <w:jc w:val="right"/>
            </w:pPr>
            <w:r>
              <w:rPr>
                <w:b/>
                <w:color w:val="008000"/>
              </w:rPr>
              <w:t xml:space="preserve">السوسي عن أبي عمرو, </w:t>
            </w:r>
          </w:p>
        </w:tc>
        <w:tc>
          <w:tcPr>
            <w:tcW w:w="2880" w:type="dxa"/>
          </w:tcPr>
          <w:p w14:paraId="56FD6BF4" w14:textId="77777777" w:rsidR="009D2B2B" w:rsidRDefault="00000000">
            <w:pPr>
              <w:jc w:val="right"/>
            </w:pPr>
            <w:r>
              <w:rPr>
                <w:b/>
                <w:color w:val="0000FF"/>
              </w:rPr>
              <w:t>المحصنات ثم</w:t>
            </w:r>
          </w:p>
        </w:tc>
      </w:tr>
      <w:tr w:rsidR="009D2B2B" w14:paraId="547E6921" w14:textId="77777777">
        <w:tc>
          <w:tcPr>
            <w:tcW w:w="2880" w:type="dxa"/>
          </w:tcPr>
          <w:p w14:paraId="10307289" w14:textId="0DA472E8" w:rsidR="009D2B2B" w:rsidRDefault="009D2B2B">
            <w:pPr>
              <w:jc w:val="right"/>
            </w:pPr>
          </w:p>
        </w:tc>
        <w:tc>
          <w:tcPr>
            <w:tcW w:w="2880" w:type="dxa"/>
          </w:tcPr>
          <w:p w14:paraId="2DA69C7B" w14:textId="77777777" w:rsidR="009D2B2B" w:rsidRDefault="00000000">
            <w:pPr>
              <w:jc w:val="right"/>
            </w:pPr>
            <w:r>
              <w:rPr>
                <w:b/>
                <w:color w:val="008000"/>
              </w:rPr>
              <w:t xml:space="preserve">السوسي عن أبي عمرو, </w:t>
            </w:r>
          </w:p>
        </w:tc>
        <w:tc>
          <w:tcPr>
            <w:tcW w:w="2880" w:type="dxa"/>
          </w:tcPr>
          <w:p w14:paraId="6BCDE2B0" w14:textId="77777777" w:rsidR="009D2B2B" w:rsidRDefault="00000000">
            <w:pPr>
              <w:jc w:val="right"/>
            </w:pPr>
            <w:r>
              <w:rPr>
                <w:b/>
                <w:color w:val="0000FF"/>
              </w:rPr>
              <w:t>بأربعة شهداء</w:t>
            </w:r>
          </w:p>
        </w:tc>
      </w:tr>
    </w:tbl>
    <w:p w14:paraId="1094061C" w14:textId="77777777" w:rsidR="009D2B2B" w:rsidRDefault="009D2B2B"/>
    <w:p w14:paraId="19BB21F6" w14:textId="77777777" w:rsidR="009D2B2B" w:rsidRDefault="00000000">
      <w:pPr>
        <w:jc w:val="right"/>
      </w:pPr>
      <w:r>
        <w:rPr>
          <w:b/>
        </w:rPr>
        <w:t>٥ ـ إِلَّا الَّذِينَ تَابُوا مِن بَعْدِ ذَلِكَ وَأَصْلَحُوا فَإِنَّ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30B7D2B3" w14:textId="77777777">
        <w:tc>
          <w:tcPr>
            <w:tcW w:w="2880" w:type="dxa"/>
          </w:tcPr>
          <w:p w14:paraId="3B12A047" w14:textId="77777777" w:rsidR="009D2B2B" w:rsidRDefault="009D2B2B"/>
        </w:tc>
        <w:tc>
          <w:tcPr>
            <w:tcW w:w="2880" w:type="dxa"/>
          </w:tcPr>
          <w:p w14:paraId="549B8953" w14:textId="77777777" w:rsidR="009D2B2B" w:rsidRDefault="009D2B2B"/>
        </w:tc>
        <w:tc>
          <w:tcPr>
            <w:tcW w:w="2880" w:type="dxa"/>
          </w:tcPr>
          <w:p w14:paraId="6DF02491" w14:textId="77777777" w:rsidR="009D2B2B" w:rsidRDefault="009D2B2B"/>
        </w:tc>
      </w:tr>
      <w:tr w:rsidR="009D2B2B" w14:paraId="17E4439E" w14:textId="77777777">
        <w:tc>
          <w:tcPr>
            <w:tcW w:w="2880" w:type="dxa"/>
          </w:tcPr>
          <w:p w14:paraId="171AF8F8" w14:textId="77777777" w:rsidR="009D2B2B" w:rsidRDefault="00000000">
            <w:pPr>
              <w:jc w:val="right"/>
            </w:pPr>
            <w:r>
              <w:rPr>
                <w:b/>
                <w:color w:val="FF0000"/>
              </w:rPr>
              <w:t>قرأ بالإدغام الكبير، وله وجه الاختلاس.</w:t>
            </w:r>
          </w:p>
        </w:tc>
        <w:tc>
          <w:tcPr>
            <w:tcW w:w="2880" w:type="dxa"/>
          </w:tcPr>
          <w:p w14:paraId="00CDF0B4" w14:textId="77777777" w:rsidR="009D2B2B" w:rsidRDefault="00000000">
            <w:pPr>
              <w:jc w:val="right"/>
            </w:pPr>
            <w:r>
              <w:rPr>
                <w:b/>
                <w:color w:val="008000"/>
              </w:rPr>
              <w:t xml:space="preserve">السوسي عن أبي عمرو, </w:t>
            </w:r>
          </w:p>
        </w:tc>
        <w:tc>
          <w:tcPr>
            <w:tcW w:w="2880" w:type="dxa"/>
          </w:tcPr>
          <w:p w14:paraId="7797DC1D" w14:textId="77777777" w:rsidR="009D2B2B" w:rsidRDefault="00000000">
            <w:pPr>
              <w:jc w:val="right"/>
            </w:pPr>
            <w:r>
              <w:rPr>
                <w:b/>
                <w:color w:val="0000FF"/>
              </w:rPr>
              <w:t>بعد ذلك</w:t>
            </w:r>
          </w:p>
        </w:tc>
      </w:tr>
    </w:tbl>
    <w:p w14:paraId="2B02C5D0" w14:textId="77777777" w:rsidR="009D2B2B" w:rsidRDefault="009D2B2B"/>
    <w:p w14:paraId="246B85FF" w14:textId="77777777" w:rsidR="009D2B2B" w:rsidRDefault="00000000">
      <w:pPr>
        <w:jc w:val="right"/>
      </w:pPr>
      <w:r>
        <w:rPr>
          <w:b/>
        </w:rPr>
        <w:t>١٣ ـ لَّوْلَا جَاءُوا عَلَيْهِ بِأَرْبَعَةِ شُهَدَاءَ فَإِذْ لَمْ يَأْتُوا بِالشُّهَدَاءِ فَأُولَئِكَ عِندَ اللَّهِ هُمُ الْكَاذِبُونَ</w:t>
      </w:r>
    </w:p>
    <w:tbl>
      <w:tblPr>
        <w:tblW w:w="0" w:type="auto"/>
        <w:tblLayout w:type="fixed"/>
        <w:tblLook w:val="04A0" w:firstRow="1" w:lastRow="0" w:firstColumn="1" w:lastColumn="0" w:noHBand="0" w:noVBand="1"/>
      </w:tblPr>
      <w:tblGrid>
        <w:gridCol w:w="2880"/>
        <w:gridCol w:w="2880"/>
        <w:gridCol w:w="2880"/>
      </w:tblGrid>
      <w:tr w:rsidR="009D2B2B" w14:paraId="22754BFB" w14:textId="77777777">
        <w:tc>
          <w:tcPr>
            <w:tcW w:w="2880" w:type="dxa"/>
          </w:tcPr>
          <w:p w14:paraId="4C003B69" w14:textId="77777777" w:rsidR="009D2B2B" w:rsidRDefault="009D2B2B"/>
        </w:tc>
        <w:tc>
          <w:tcPr>
            <w:tcW w:w="2880" w:type="dxa"/>
          </w:tcPr>
          <w:p w14:paraId="3FF418B1" w14:textId="77777777" w:rsidR="009D2B2B" w:rsidRDefault="009D2B2B"/>
        </w:tc>
        <w:tc>
          <w:tcPr>
            <w:tcW w:w="2880" w:type="dxa"/>
          </w:tcPr>
          <w:p w14:paraId="12640736" w14:textId="77777777" w:rsidR="009D2B2B" w:rsidRDefault="009D2B2B"/>
        </w:tc>
      </w:tr>
      <w:tr w:rsidR="009D2B2B" w14:paraId="07F1AD7B" w14:textId="77777777">
        <w:tc>
          <w:tcPr>
            <w:tcW w:w="2880" w:type="dxa"/>
          </w:tcPr>
          <w:p w14:paraId="08F099DA" w14:textId="78D8E0B4" w:rsidR="009D2B2B" w:rsidRDefault="009D2B2B">
            <w:pPr>
              <w:jc w:val="right"/>
            </w:pPr>
          </w:p>
        </w:tc>
        <w:tc>
          <w:tcPr>
            <w:tcW w:w="2880" w:type="dxa"/>
          </w:tcPr>
          <w:p w14:paraId="114B067B" w14:textId="77777777" w:rsidR="009D2B2B" w:rsidRDefault="00000000">
            <w:pPr>
              <w:jc w:val="right"/>
            </w:pPr>
            <w:r>
              <w:rPr>
                <w:b/>
                <w:color w:val="008000"/>
              </w:rPr>
              <w:t xml:space="preserve">السوسي عن أبي عمرو, </w:t>
            </w:r>
          </w:p>
        </w:tc>
        <w:tc>
          <w:tcPr>
            <w:tcW w:w="2880" w:type="dxa"/>
          </w:tcPr>
          <w:p w14:paraId="06445EB3" w14:textId="77777777" w:rsidR="009D2B2B" w:rsidRDefault="00000000">
            <w:pPr>
              <w:jc w:val="right"/>
            </w:pPr>
            <w:r>
              <w:rPr>
                <w:b/>
                <w:color w:val="0000FF"/>
              </w:rPr>
              <w:t>بأربعة شهداء</w:t>
            </w:r>
          </w:p>
        </w:tc>
      </w:tr>
      <w:tr w:rsidR="009D2B2B" w14:paraId="17D4FAD0" w14:textId="77777777">
        <w:tc>
          <w:tcPr>
            <w:tcW w:w="2880" w:type="dxa"/>
          </w:tcPr>
          <w:p w14:paraId="5D9900DA" w14:textId="333162F6" w:rsidR="009D2B2B" w:rsidRDefault="009D2B2B">
            <w:pPr>
              <w:jc w:val="right"/>
            </w:pPr>
          </w:p>
        </w:tc>
        <w:tc>
          <w:tcPr>
            <w:tcW w:w="2880" w:type="dxa"/>
          </w:tcPr>
          <w:p w14:paraId="51C29BBD" w14:textId="77777777" w:rsidR="009D2B2B" w:rsidRDefault="00000000">
            <w:pPr>
              <w:jc w:val="right"/>
            </w:pPr>
            <w:r>
              <w:rPr>
                <w:b/>
                <w:color w:val="008000"/>
              </w:rPr>
              <w:t xml:space="preserve">السوسي عن أبي عمرو, </w:t>
            </w:r>
          </w:p>
        </w:tc>
        <w:tc>
          <w:tcPr>
            <w:tcW w:w="2880" w:type="dxa"/>
          </w:tcPr>
          <w:p w14:paraId="31DD74C2" w14:textId="77777777" w:rsidR="009D2B2B" w:rsidRDefault="00000000">
            <w:pPr>
              <w:jc w:val="right"/>
            </w:pPr>
            <w:r>
              <w:rPr>
                <w:b/>
                <w:color w:val="0000FF"/>
              </w:rPr>
              <w:t>الله هم</w:t>
            </w:r>
          </w:p>
        </w:tc>
      </w:tr>
    </w:tbl>
    <w:p w14:paraId="60A6CA36" w14:textId="77777777" w:rsidR="009D2B2B" w:rsidRDefault="009D2B2B"/>
    <w:p w14:paraId="79A872D9" w14:textId="77777777" w:rsidR="009D2B2B" w:rsidRDefault="00000000">
      <w:pPr>
        <w:jc w:val="right"/>
      </w:pPr>
      <w:r>
        <w:rPr>
          <w:b/>
        </w:rPr>
        <w:lastRenderedPageBreak/>
        <w:t>١٥ ـ إِذْ تَلَقَّوْنَهُ بِأَلْسِنَتِكُمْ وَتَقُولُونَ بِأَفْوَاهِكُم مَّا لَيْسَ لَكُم بِهِ عِلْمٌ وَتَحْسَبُونَهُ هَيِّنًا وَهُوَ عِندَ اللَّهِ عَظِيمٌ</w:t>
      </w:r>
    </w:p>
    <w:tbl>
      <w:tblPr>
        <w:tblW w:w="0" w:type="auto"/>
        <w:tblLayout w:type="fixed"/>
        <w:tblLook w:val="04A0" w:firstRow="1" w:lastRow="0" w:firstColumn="1" w:lastColumn="0" w:noHBand="0" w:noVBand="1"/>
      </w:tblPr>
      <w:tblGrid>
        <w:gridCol w:w="2880"/>
        <w:gridCol w:w="2880"/>
        <w:gridCol w:w="2880"/>
      </w:tblGrid>
      <w:tr w:rsidR="009D2B2B" w14:paraId="14FB6DB8" w14:textId="77777777">
        <w:tc>
          <w:tcPr>
            <w:tcW w:w="2880" w:type="dxa"/>
          </w:tcPr>
          <w:p w14:paraId="4E4AEAFD" w14:textId="77777777" w:rsidR="009D2B2B" w:rsidRDefault="009D2B2B"/>
        </w:tc>
        <w:tc>
          <w:tcPr>
            <w:tcW w:w="2880" w:type="dxa"/>
          </w:tcPr>
          <w:p w14:paraId="2B25C500" w14:textId="77777777" w:rsidR="009D2B2B" w:rsidRDefault="009D2B2B"/>
        </w:tc>
        <w:tc>
          <w:tcPr>
            <w:tcW w:w="2880" w:type="dxa"/>
          </w:tcPr>
          <w:p w14:paraId="630369B7" w14:textId="77777777" w:rsidR="009D2B2B" w:rsidRDefault="009D2B2B"/>
        </w:tc>
      </w:tr>
      <w:tr w:rsidR="009D2B2B" w14:paraId="011FD675" w14:textId="77777777">
        <w:tc>
          <w:tcPr>
            <w:tcW w:w="2880" w:type="dxa"/>
          </w:tcPr>
          <w:p w14:paraId="0CACF653" w14:textId="08AE3DBB" w:rsidR="009D2B2B" w:rsidRDefault="009D2B2B">
            <w:pPr>
              <w:jc w:val="right"/>
            </w:pPr>
          </w:p>
        </w:tc>
        <w:tc>
          <w:tcPr>
            <w:tcW w:w="2880" w:type="dxa"/>
          </w:tcPr>
          <w:p w14:paraId="627296C2" w14:textId="77777777" w:rsidR="009D2B2B" w:rsidRDefault="00000000">
            <w:pPr>
              <w:jc w:val="right"/>
            </w:pPr>
            <w:r>
              <w:rPr>
                <w:b/>
                <w:color w:val="008000"/>
              </w:rPr>
              <w:t xml:space="preserve">السوسي عن أبي عمرو, </w:t>
            </w:r>
          </w:p>
        </w:tc>
        <w:tc>
          <w:tcPr>
            <w:tcW w:w="2880" w:type="dxa"/>
          </w:tcPr>
          <w:p w14:paraId="610E6AB0" w14:textId="77777777" w:rsidR="009D2B2B" w:rsidRDefault="00000000">
            <w:pPr>
              <w:jc w:val="right"/>
            </w:pPr>
            <w:r>
              <w:rPr>
                <w:b/>
                <w:color w:val="0000FF"/>
              </w:rPr>
              <w:t>وتحسبونه هينا</w:t>
            </w:r>
          </w:p>
        </w:tc>
      </w:tr>
    </w:tbl>
    <w:p w14:paraId="3D72E4ED" w14:textId="77777777" w:rsidR="009D2B2B" w:rsidRDefault="009D2B2B"/>
    <w:p w14:paraId="7BC52832" w14:textId="77777777" w:rsidR="009D2B2B" w:rsidRDefault="00000000">
      <w:pPr>
        <w:jc w:val="right"/>
      </w:pPr>
      <w:r>
        <w:rPr>
          <w:b/>
        </w:rPr>
        <w:t>١٦ ـ وَلَوْلَا إِذْ سَمِعْتُمُوهُ قُلْتُم مَّا يَكُونُ لَنَا أَن نَّتَكَلَّمَ بِهَذَا سُبْحَانَكَ هَذَا بُهْتَانٌ عَظِيمٌ</w:t>
      </w:r>
    </w:p>
    <w:tbl>
      <w:tblPr>
        <w:tblW w:w="0" w:type="auto"/>
        <w:tblLayout w:type="fixed"/>
        <w:tblLook w:val="04A0" w:firstRow="1" w:lastRow="0" w:firstColumn="1" w:lastColumn="0" w:noHBand="0" w:noVBand="1"/>
      </w:tblPr>
      <w:tblGrid>
        <w:gridCol w:w="2880"/>
        <w:gridCol w:w="2880"/>
        <w:gridCol w:w="2880"/>
      </w:tblGrid>
      <w:tr w:rsidR="009D2B2B" w14:paraId="429E9E94" w14:textId="77777777">
        <w:tc>
          <w:tcPr>
            <w:tcW w:w="2880" w:type="dxa"/>
          </w:tcPr>
          <w:p w14:paraId="55A3F222" w14:textId="77777777" w:rsidR="009D2B2B" w:rsidRDefault="009D2B2B"/>
        </w:tc>
        <w:tc>
          <w:tcPr>
            <w:tcW w:w="2880" w:type="dxa"/>
          </w:tcPr>
          <w:p w14:paraId="0D8CF8D1" w14:textId="77777777" w:rsidR="009D2B2B" w:rsidRDefault="009D2B2B"/>
        </w:tc>
        <w:tc>
          <w:tcPr>
            <w:tcW w:w="2880" w:type="dxa"/>
          </w:tcPr>
          <w:p w14:paraId="74322411" w14:textId="77777777" w:rsidR="009D2B2B" w:rsidRDefault="009D2B2B"/>
        </w:tc>
      </w:tr>
      <w:tr w:rsidR="009D2B2B" w14:paraId="0F346450" w14:textId="77777777">
        <w:tc>
          <w:tcPr>
            <w:tcW w:w="2880" w:type="dxa"/>
          </w:tcPr>
          <w:p w14:paraId="5A367E16"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7900887" w14:textId="77777777" w:rsidR="009D2B2B" w:rsidRDefault="00000000">
            <w:pPr>
              <w:jc w:val="right"/>
            </w:pPr>
            <w:r>
              <w:rPr>
                <w:b/>
                <w:color w:val="008000"/>
              </w:rPr>
              <w:t xml:space="preserve">السوسي عن أبي عمرو, </w:t>
            </w:r>
          </w:p>
        </w:tc>
        <w:tc>
          <w:tcPr>
            <w:tcW w:w="2880" w:type="dxa"/>
          </w:tcPr>
          <w:p w14:paraId="6BA40A84" w14:textId="77777777" w:rsidR="009D2B2B" w:rsidRDefault="00000000">
            <w:pPr>
              <w:jc w:val="right"/>
            </w:pPr>
            <w:r>
              <w:rPr>
                <w:b/>
                <w:color w:val="0000FF"/>
              </w:rPr>
              <w:t>نتكلم بهذا</w:t>
            </w:r>
          </w:p>
        </w:tc>
      </w:tr>
    </w:tbl>
    <w:p w14:paraId="67F91C5D" w14:textId="77777777" w:rsidR="009D2B2B" w:rsidRDefault="009D2B2B"/>
    <w:p w14:paraId="5AC20AAD" w14:textId="77777777" w:rsidR="009D2B2B" w:rsidRDefault="00000000">
      <w:pPr>
        <w:jc w:val="right"/>
      </w:pPr>
      <w:r>
        <w:rPr>
          <w:b/>
        </w:rPr>
        <w:t>٢٥ ـ يَوْمَئِذٍ يُوَفِّيهِمُ اللَّهُ دِينَهُمُ الْحَقَّ وَيَعْلَمُونَ أَنَّ اللَّهَ هُوَ الْحَقُّ الْمُبِينُ</w:t>
      </w:r>
    </w:p>
    <w:tbl>
      <w:tblPr>
        <w:tblW w:w="0" w:type="auto"/>
        <w:tblLayout w:type="fixed"/>
        <w:tblLook w:val="04A0" w:firstRow="1" w:lastRow="0" w:firstColumn="1" w:lastColumn="0" w:noHBand="0" w:noVBand="1"/>
      </w:tblPr>
      <w:tblGrid>
        <w:gridCol w:w="2880"/>
        <w:gridCol w:w="2880"/>
        <w:gridCol w:w="2880"/>
      </w:tblGrid>
      <w:tr w:rsidR="009D2B2B" w14:paraId="0D0D9D04" w14:textId="77777777">
        <w:tc>
          <w:tcPr>
            <w:tcW w:w="2880" w:type="dxa"/>
          </w:tcPr>
          <w:p w14:paraId="61208874" w14:textId="77777777" w:rsidR="009D2B2B" w:rsidRDefault="009D2B2B"/>
        </w:tc>
        <w:tc>
          <w:tcPr>
            <w:tcW w:w="2880" w:type="dxa"/>
          </w:tcPr>
          <w:p w14:paraId="381FC2C7" w14:textId="77777777" w:rsidR="009D2B2B" w:rsidRDefault="009D2B2B"/>
        </w:tc>
        <w:tc>
          <w:tcPr>
            <w:tcW w:w="2880" w:type="dxa"/>
          </w:tcPr>
          <w:p w14:paraId="358010B4" w14:textId="77777777" w:rsidR="009D2B2B" w:rsidRDefault="009D2B2B"/>
        </w:tc>
      </w:tr>
      <w:tr w:rsidR="009D2B2B" w14:paraId="2BDD7B3E" w14:textId="77777777">
        <w:tc>
          <w:tcPr>
            <w:tcW w:w="2880" w:type="dxa"/>
          </w:tcPr>
          <w:p w14:paraId="5E4D4AD7" w14:textId="1F82D18E" w:rsidR="009D2B2B" w:rsidRDefault="009D2B2B">
            <w:pPr>
              <w:jc w:val="right"/>
            </w:pPr>
          </w:p>
        </w:tc>
        <w:tc>
          <w:tcPr>
            <w:tcW w:w="2880" w:type="dxa"/>
          </w:tcPr>
          <w:p w14:paraId="563CF046" w14:textId="77777777" w:rsidR="009D2B2B" w:rsidRDefault="00000000">
            <w:pPr>
              <w:jc w:val="right"/>
            </w:pPr>
            <w:r>
              <w:rPr>
                <w:b/>
                <w:color w:val="008000"/>
              </w:rPr>
              <w:t xml:space="preserve">السوسي عن أبي عمرو, </w:t>
            </w:r>
          </w:p>
        </w:tc>
        <w:tc>
          <w:tcPr>
            <w:tcW w:w="2880" w:type="dxa"/>
          </w:tcPr>
          <w:p w14:paraId="7ADA82EB" w14:textId="77777777" w:rsidR="009D2B2B" w:rsidRDefault="00000000">
            <w:pPr>
              <w:jc w:val="right"/>
            </w:pPr>
            <w:r>
              <w:rPr>
                <w:b/>
                <w:color w:val="0000FF"/>
              </w:rPr>
              <w:t>الله هو</w:t>
            </w:r>
          </w:p>
        </w:tc>
      </w:tr>
    </w:tbl>
    <w:p w14:paraId="6ACDB564" w14:textId="77777777" w:rsidR="009D2B2B" w:rsidRDefault="009D2B2B"/>
    <w:p w14:paraId="70B49C2F" w14:textId="77777777" w:rsidR="009D2B2B" w:rsidRDefault="00000000">
      <w:pPr>
        <w:jc w:val="right"/>
      </w:pPr>
      <w:r>
        <w:rPr>
          <w:b/>
        </w:rPr>
        <w:t>٢٨ ـ فَإِن لَّمْ تَجِدُوا فِيهَا أَحَدًا فَلَا تَدْخُلُوهَا حَتَّى يُؤْذَنَ لَكُمْ وَإِن قِيلَ لَكُمُ ارْجِعُوا فَارْجِعُوا هُوَ أَزْكَى لَكُمْ وَاللَّهُ بِمَا تَعْمَلُونَ عَلِيمٌ</w:t>
      </w:r>
    </w:p>
    <w:tbl>
      <w:tblPr>
        <w:tblW w:w="0" w:type="auto"/>
        <w:tblLayout w:type="fixed"/>
        <w:tblLook w:val="04A0" w:firstRow="1" w:lastRow="0" w:firstColumn="1" w:lastColumn="0" w:noHBand="0" w:noVBand="1"/>
      </w:tblPr>
      <w:tblGrid>
        <w:gridCol w:w="2880"/>
        <w:gridCol w:w="2880"/>
        <w:gridCol w:w="2880"/>
      </w:tblGrid>
      <w:tr w:rsidR="009D2B2B" w14:paraId="006D6DD4" w14:textId="77777777">
        <w:tc>
          <w:tcPr>
            <w:tcW w:w="2880" w:type="dxa"/>
          </w:tcPr>
          <w:p w14:paraId="5BD8B5C7" w14:textId="77777777" w:rsidR="009D2B2B" w:rsidRDefault="009D2B2B"/>
        </w:tc>
        <w:tc>
          <w:tcPr>
            <w:tcW w:w="2880" w:type="dxa"/>
          </w:tcPr>
          <w:p w14:paraId="23C27321" w14:textId="77777777" w:rsidR="009D2B2B" w:rsidRDefault="009D2B2B"/>
        </w:tc>
        <w:tc>
          <w:tcPr>
            <w:tcW w:w="2880" w:type="dxa"/>
          </w:tcPr>
          <w:p w14:paraId="75C778AD" w14:textId="77777777" w:rsidR="009D2B2B" w:rsidRDefault="009D2B2B"/>
        </w:tc>
      </w:tr>
      <w:tr w:rsidR="009D2B2B" w14:paraId="68A6D247" w14:textId="77777777">
        <w:tc>
          <w:tcPr>
            <w:tcW w:w="2880" w:type="dxa"/>
          </w:tcPr>
          <w:p w14:paraId="011AFD91" w14:textId="78ADE4E9" w:rsidR="009D2B2B" w:rsidRDefault="009D2B2B">
            <w:pPr>
              <w:jc w:val="right"/>
            </w:pPr>
          </w:p>
        </w:tc>
        <w:tc>
          <w:tcPr>
            <w:tcW w:w="2880" w:type="dxa"/>
          </w:tcPr>
          <w:p w14:paraId="037E42DA" w14:textId="77777777" w:rsidR="009D2B2B" w:rsidRDefault="00000000">
            <w:pPr>
              <w:jc w:val="right"/>
            </w:pPr>
            <w:r>
              <w:rPr>
                <w:b/>
                <w:color w:val="008000"/>
              </w:rPr>
              <w:t xml:space="preserve">السوسي عن أبي عمرو, </w:t>
            </w:r>
          </w:p>
        </w:tc>
        <w:tc>
          <w:tcPr>
            <w:tcW w:w="2880" w:type="dxa"/>
          </w:tcPr>
          <w:p w14:paraId="1DD75364" w14:textId="77777777" w:rsidR="009D2B2B" w:rsidRDefault="00000000">
            <w:pPr>
              <w:jc w:val="right"/>
            </w:pPr>
            <w:r>
              <w:rPr>
                <w:b/>
                <w:color w:val="0000FF"/>
              </w:rPr>
              <w:t>يؤذن لكم</w:t>
            </w:r>
          </w:p>
        </w:tc>
      </w:tr>
      <w:tr w:rsidR="009D2B2B" w14:paraId="411E3A06" w14:textId="77777777">
        <w:tc>
          <w:tcPr>
            <w:tcW w:w="2880" w:type="dxa"/>
          </w:tcPr>
          <w:p w14:paraId="62DDE24E" w14:textId="4233C4EB" w:rsidR="009D2B2B" w:rsidRDefault="009D2B2B">
            <w:pPr>
              <w:jc w:val="right"/>
            </w:pPr>
          </w:p>
        </w:tc>
        <w:tc>
          <w:tcPr>
            <w:tcW w:w="2880" w:type="dxa"/>
          </w:tcPr>
          <w:p w14:paraId="753FB57B" w14:textId="77777777" w:rsidR="009D2B2B" w:rsidRDefault="00000000">
            <w:pPr>
              <w:jc w:val="right"/>
            </w:pPr>
            <w:r>
              <w:rPr>
                <w:b/>
                <w:color w:val="008000"/>
              </w:rPr>
              <w:t xml:space="preserve">السوسي عن أبي عمرو, </w:t>
            </w:r>
          </w:p>
        </w:tc>
        <w:tc>
          <w:tcPr>
            <w:tcW w:w="2880" w:type="dxa"/>
          </w:tcPr>
          <w:p w14:paraId="28222626" w14:textId="77777777" w:rsidR="009D2B2B" w:rsidRDefault="00000000">
            <w:pPr>
              <w:jc w:val="right"/>
            </w:pPr>
            <w:r>
              <w:rPr>
                <w:b/>
                <w:color w:val="0000FF"/>
              </w:rPr>
              <w:t>قيل لكم</w:t>
            </w:r>
          </w:p>
        </w:tc>
      </w:tr>
    </w:tbl>
    <w:p w14:paraId="3FA4D730" w14:textId="77777777" w:rsidR="009D2B2B" w:rsidRDefault="009D2B2B"/>
    <w:p w14:paraId="31E03291" w14:textId="77777777" w:rsidR="009D2B2B" w:rsidRDefault="00000000">
      <w:pPr>
        <w:jc w:val="right"/>
      </w:pPr>
      <w:r>
        <w:rPr>
          <w:b/>
        </w:rPr>
        <w:t>٢٩ ـ لَّيْسَ عَلَيْكُمْ جُنَاحٌ أَن تَدْخُلُوا بُيُوتًا غَيْرَ مَسْكُونَةٍ فِيهَا مَتَاعٌ لَّكُمْ وَاللَّهُ يَعْلَمُ مَا تُبْدُونَ وَمَا تَكْتُمُونَ</w:t>
      </w:r>
    </w:p>
    <w:tbl>
      <w:tblPr>
        <w:tblW w:w="0" w:type="auto"/>
        <w:tblLayout w:type="fixed"/>
        <w:tblLook w:val="04A0" w:firstRow="1" w:lastRow="0" w:firstColumn="1" w:lastColumn="0" w:noHBand="0" w:noVBand="1"/>
      </w:tblPr>
      <w:tblGrid>
        <w:gridCol w:w="2880"/>
        <w:gridCol w:w="2880"/>
        <w:gridCol w:w="2880"/>
      </w:tblGrid>
      <w:tr w:rsidR="009D2B2B" w14:paraId="5B2423AE" w14:textId="77777777">
        <w:tc>
          <w:tcPr>
            <w:tcW w:w="2880" w:type="dxa"/>
          </w:tcPr>
          <w:p w14:paraId="0100AE42" w14:textId="77777777" w:rsidR="009D2B2B" w:rsidRDefault="009D2B2B"/>
        </w:tc>
        <w:tc>
          <w:tcPr>
            <w:tcW w:w="2880" w:type="dxa"/>
          </w:tcPr>
          <w:p w14:paraId="1229DBB1" w14:textId="77777777" w:rsidR="009D2B2B" w:rsidRDefault="009D2B2B"/>
        </w:tc>
        <w:tc>
          <w:tcPr>
            <w:tcW w:w="2880" w:type="dxa"/>
          </w:tcPr>
          <w:p w14:paraId="6ADDD43D" w14:textId="77777777" w:rsidR="009D2B2B" w:rsidRDefault="009D2B2B"/>
        </w:tc>
      </w:tr>
      <w:tr w:rsidR="009D2B2B" w14:paraId="2DE4915E" w14:textId="77777777">
        <w:tc>
          <w:tcPr>
            <w:tcW w:w="2880" w:type="dxa"/>
          </w:tcPr>
          <w:p w14:paraId="1479A1A8" w14:textId="57163207" w:rsidR="009D2B2B" w:rsidRDefault="009D2B2B">
            <w:pPr>
              <w:jc w:val="right"/>
            </w:pPr>
          </w:p>
        </w:tc>
        <w:tc>
          <w:tcPr>
            <w:tcW w:w="2880" w:type="dxa"/>
          </w:tcPr>
          <w:p w14:paraId="193B5C89" w14:textId="77777777" w:rsidR="009D2B2B" w:rsidRDefault="00000000">
            <w:pPr>
              <w:jc w:val="right"/>
            </w:pPr>
            <w:r>
              <w:rPr>
                <w:b/>
                <w:color w:val="008000"/>
              </w:rPr>
              <w:t xml:space="preserve">السوسي عن أبي عمرو, </w:t>
            </w:r>
          </w:p>
        </w:tc>
        <w:tc>
          <w:tcPr>
            <w:tcW w:w="2880" w:type="dxa"/>
          </w:tcPr>
          <w:p w14:paraId="1559B795" w14:textId="77777777" w:rsidR="009D2B2B" w:rsidRDefault="00000000">
            <w:pPr>
              <w:jc w:val="right"/>
            </w:pPr>
            <w:r>
              <w:rPr>
                <w:b/>
                <w:color w:val="0000FF"/>
              </w:rPr>
              <w:t>يعلم ما</w:t>
            </w:r>
          </w:p>
        </w:tc>
      </w:tr>
    </w:tbl>
    <w:p w14:paraId="34A98C81" w14:textId="77777777" w:rsidR="009D2B2B" w:rsidRDefault="009D2B2B"/>
    <w:p w14:paraId="67800408" w14:textId="77777777" w:rsidR="009D2B2B" w:rsidRDefault="00000000">
      <w:pPr>
        <w:jc w:val="right"/>
      </w:pPr>
      <w:r>
        <w:rPr>
          <w:b/>
        </w:rPr>
        <w:t>٣١ ـ وَقُل لِّلْمُؤْمِنَاتِ يَغْضُضْنَ مِنْ أَبْصَارِهِنَّ وَيَحْفَظْنَ فُرُوجَهُنَّ وَلَا يُبْدِينَ زِينَتَهُنَّ إِلَّا مَا ظَهَرَ مِنْهَا وَلْيَضْرِبْنَ بِخُمُرِهِنَّ عَلَى جُيُوبِهِنَّ 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وَلَا يَضْرِبْنَ بِأَرْجُلِهِنَّ لِيُعْلَمَ مَا يُخْفِينَ مِن زِينَتِهِنَّ وَتُوبُوا إِلَى اللَّهِ جَمِيعًا أَيُّهَ الْمُؤْمِنُونَ لَعَلَّكُمْ تُفْلِحُونَ</w:t>
      </w:r>
    </w:p>
    <w:tbl>
      <w:tblPr>
        <w:tblW w:w="0" w:type="auto"/>
        <w:tblLayout w:type="fixed"/>
        <w:tblLook w:val="04A0" w:firstRow="1" w:lastRow="0" w:firstColumn="1" w:lastColumn="0" w:noHBand="0" w:noVBand="1"/>
      </w:tblPr>
      <w:tblGrid>
        <w:gridCol w:w="2880"/>
        <w:gridCol w:w="2880"/>
        <w:gridCol w:w="2880"/>
      </w:tblGrid>
      <w:tr w:rsidR="009D2B2B" w14:paraId="66C097CF" w14:textId="77777777">
        <w:tc>
          <w:tcPr>
            <w:tcW w:w="2880" w:type="dxa"/>
          </w:tcPr>
          <w:p w14:paraId="35279893" w14:textId="77777777" w:rsidR="009D2B2B" w:rsidRDefault="009D2B2B"/>
        </w:tc>
        <w:tc>
          <w:tcPr>
            <w:tcW w:w="2880" w:type="dxa"/>
          </w:tcPr>
          <w:p w14:paraId="4B1507EF" w14:textId="77777777" w:rsidR="009D2B2B" w:rsidRDefault="009D2B2B"/>
        </w:tc>
        <w:tc>
          <w:tcPr>
            <w:tcW w:w="2880" w:type="dxa"/>
          </w:tcPr>
          <w:p w14:paraId="00DE2F13" w14:textId="77777777" w:rsidR="009D2B2B" w:rsidRDefault="009D2B2B"/>
        </w:tc>
      </w:tr>
      <w:tr w:rsidR="009D2B2B" w14:paraId="02F6C4E5" w14:textId="77777777">
        <w:tc>
          <w:tcPr>
            <w:tcW w:w="2880" w:type="dxa"/>
          </w:tcPr>
          <w:p w14:paraId="058CCAFA" w14:textId="098A1B66" w:rsidR="009D2B2B" w:rsidRDefault="009D2B2B">
            <w:pPr>
              <w:jc w:val="right"/>
            </w:pPr>
          </w:p>
        </w:tc>
        <w:tc>
          <w:tcPr>
            <w:tcW w:w="2880" w:type="dxa"/>
          </w:tcPr>
          <w:p w14:paraId="0553918C" w14:textId="77777777" w:rsidR="009D2B2B" w:rsidRDefault="00000000">
            <w:pPr>
              <w:jc w:val="right"/>
            </w:pPr>
            <w:r>
              <w:rPr>
                <w:b/>
                <w:color w:val="008000"/>
              </w:rPr>
              <w:t xml:space="preserve">السوسي عن أبي عمرو, </w:t>
            </w:r>
          </w:p>
        </w:tc>
        <w:tc>
          <w:tcPr>
            <w:tcW w:w="2880" w:type="dxa"/>
          </w:tcPr>
          <w:p w14:paraId="7203483A" w14:textId="77777777" w:rsidR="009D2B2B" w:rsidRDefault="00000000">
            <w:pPr>
              <w:jc w:val="right"/>
            </w:pPr>
            <w:r>
              <w:rPr>
                <w:b/>
                <w:color w:val="0000FF"/>
              </w:rPr>
              <w:t>ليعلم ما</w:t>
            </w:r>
          </w:p>
        </w:tc>
      </w:tr>
    </w:tbl>
    <w:p w14:paraId="4FEC475A" w14:textId="77777777" w:rsidR="009D2B2B" w:rsidRDefault="009D2B2B"/>
    <w:p w14:paraId="367A3073" w14:textId="77777777" w:rsidR="009D2B2B" w:rsidRDefault="00000000">
      <w:pPr>
        <w:jc w:val="right"/>
      </w:pPr>
      <w:r>
        <w:rPr>
          <w:b/>
        </w:rPr>
        <w:t>٣٣ ـ وَلْيَسْتَعْفِفِ الَّذِينَ لَا يَجِدُونَ نِكَاحًا حَتَّى يُغْنِيَهُمُ اللَّهُ مِن فَضْلِهِ وَالَّذِينَ 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رَّحِيمٌ</w:t>
      </w:r>
    </w:p>
    <w:tbl>
      <w:tblPr>
        <w:tblW w:w="0" w:type="auto"/>
        <w:tblLayout w:type="fixed"/>
        <w:tblLook w:val="04A0" w:firstRow="1" w:lastRow="0" w:firstColumn="1" w:lastColumn="0" w:noHBand="0" w:noVBand="1"/>
      </w:tblPr>
      <w:tblGrid>
        <w:gridCol w:w="2880"/>
        <w:gridCol w:w="2880"/>
        <w:gridCol w:w="2880"/>
      </w:tblGrid>
      <w:tr w:rsidR="009D2B2B" w14:paraId="26B3673A" w14:textId="77777777">
        <w:tc>
          <w:tcPr>
            <w:tcW w:w="2880" w:type="dxa"/>
          </w:tcPr>
          <w:p w14:paraId="08A173B6" w14:textId="77777777" w:rsidR="009D2B2B" w:rsidRDefault="009D2B2B"/>
        </w:tc>
        <w:tc>
          <w:tcPr>
            <w:tcW w:w="2880" w:type="dxa"/>
          </w:tcPr>
          <w:p w14:paraId="34E0CEFB" w14:textId="77777777" w:rsidR="009D2B2B" w:rsidRDefault="009D2B2B"/>
        </w:tc>
        <w:tc>
          <w:tcPr>
            <w:tcW w:w="2880" w:type="dxa"/>
          </w:tcPr>
          <w:p w14:paraId="2F714010" w14:textId="77777777" w:rsidR="009D2B2B" w:rsidRDefault="009D2B2B"/>
        </w:tc>
      </w:tr>
      <w:tr w:rsidR="009D2B2B" w14:paraId="70C974BE" w14:textId="77777777">
        <w:tc>
          <w:tcPr>
            <w:tcW w:w="2880" w:type="dxa"/>
          </w:tcPr>
          <w:p w14:paraId="4B8BE580" w14:textId="1249DE44" w:rsidR="009D2B2B" w:rsidRDefault="009D2B2B">
            <w:pPr>
              <w:jc w:val="right"/>
            </w:pPr>
          </w:p>
        </w:tc>
        <w:tc>
          <w:tcPr>
            <w:tcW w:w="2880" w:type="dxa"/>
          </w:tcPr>
          <w:p w14:paraId="50F039A3" w14:textId="77777777" w:rsidR="009D2B2B" w:rsidRDefault="00000000">
            <w:pPr>
              <w:jc w:val="right"/>
            </w:pPr>
            <w:r>
              <w:rPr>
                <w:b/>
                <w:color w:val="008000"/>
              </w:rPr>
              <w:t xml:space="preserve">السوسي عن أبي عمرو, </w:t>
            </w:r>
          </w:p>
        </w:tc>
        <w:tc>
          <w:tcPr>
            <w:tcW w:w="2880" w:type="dxa"/>
          </w:tcPr>
          <w:p w14:paraId="2AE00FC3" w14:textId="77777777" w:rsidR="009D2B2B" w:rsidRDefault="00000000">
            <w:pPr>
              <w:jc w:val="right"/>
            </w:pPr>
            <w:r>
              <w:rPr>
                <w:b/>
                <w:color w:val="0000FF"/>
              </w:rPr>
              <w:t>يجدون نكاحا</w:t>
            </w:r>
          </w:p>
        </w:tc>
      </w:tr>
    </w:tbl>
    <w:p w14:paraId="7B90931B" w14:textId="77777777" w:rsidR="009D2B2B" w:rsidRDefault="009D2B2B"/>
    <w:p w14:paraId="74687D33" w14:textId="77777777" w:rsidR="009D2B2B" w:rsidRDefault="00000000">
      <w:pPr>
        <w:jc w:val="right"/>
      </w:pPr>
      <w:r>
        <w:rPr>
          <w:b/>
        </w:rPr>
        <w:t>٣٥ ـ اللَّهُ نُورُ السَّمَاوَاتِ وَالْأَرْضِ مَثَلُ نُورِهِ كَمِشْكَاةٍ فِيهَا مِصْبَاحٌ الْمِصْبَاحُ فِي زُجَاجَةٍ الزُّجَاجَةُ كَأَنَّهَا كَوْكَبٌ دُرِّيٌّ يُوقَدُ مِن شَجَرَةٍ مُّبَارَكَةٍ زَيْتُونَةٍ لَّا شَرْقِيَّةٍ وَلَا غَرْبِيَّةٍ يَكَادُ زَيْتُهَا يُضِيءُ وَلَوْ لَمْ تَمْسَسْهُ نَارٌ نُّورٌ عَلَى نُورٍ يَهْدِي اللَّهُ لِنُورِهِ مَن يَشَاءُ وَيَضْرِبُ اللَّهُ الْأَمْثَالَ لِلنَّاسِ وَاللَّهُ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50C58D6C" w14:textId="77777777">
        <w:tc>
          <w:tcPr>
            <w:tcW w:w="2880" w:type="dxa"/>
          </w:tcPr>
          <w:p w14:paraId="6797FA3F" w14:textId="77777777" w:rsidR="009D2B2B" w:rsidRDefault="009D2B2B"/>
        </w:tc>
        <w:tc>
          <w:tcPr>
            <w:tcW w:w="2880" w:type="dxa"/>
          </w:tcPr>
          <w:p w14:paraId="4C68324E" w14:textId="77777777" w:rsidR="009D2B2B" w:rsidRDefault="009D2B2B"/>
        </w:tc>
        <w:tc>
          <w:tcPr>
            <w:tcW w:w="2880" w:type="dxa"/>
          </w:tcPr>
          <w:p w14:paraId="545EB7FF" w14:textId="77777777" w:rsidR="009D2B2B" w:rsidRDefault="009D2B2B"/>
        </w:tc>
      </w:tr>
      <w:tr w:rsidR="009D2B2B" w14:paraId="554F22E4" w14:textId="77777777">
        <w:tc>
          <w:tcPr>
            <w:tcW w:w="2880" w:type="dxa"/>
          </w:tcPr>
          <w:p w14:paraId="45CF55A1" w14:textId="36E091BF" w:rsidR="009D2B2B" w:rsidRDefault="009D2B2B">
            <w:pPr>
              <w:jc w:val="right"/>
            </w:pPr>
          </w:p>
        </w:tc>
        <w:tc>
          <w:tcPr>
            <w:tcW w:w="2880" w:type="dxa"/>
          </w:tcPr>
          <w:p w14:paraId="3E14E2D2" w14:textId="77777777" w:rsidR="009D2B2B" w:rsidRDefault="00000000">
            <w:pPr>
              <w:jc w:val="right"/>
            </w:pPr>
            <w:r>
              <w:rPr>
                <w:b/>
                <w:color w:val="008000"/>
              </w:rPr>
              <w:t xml:space="preserve">السوسي عن أبي عمرو, </w:t>
            </w:r>
          </w:p>
        </w:tc>
        <w:tc>
          <w:tcPr>
            <w:tcW w:w="2880" w:type="dxa"/>
          </w:tcPr>
          <w:p w14:paraId="424E6A41" w14:textId="77777777" w:rsidR="009D2B2B" w:rsidRDefault="00000000">
            <w:pPr>
              <w:jc w:val="right"/>
            </w:pPr>
            <w:r>
              <w:rPr>
                <w:b/>
                <w:color w:val="0000FF"/>
              </w:rPr>
              <w:t>يكاد زيتها</w:t>
            </w:r>
          </w:p>
        </w:tc>
      </w:tr>
      <w:tr w:rsidR="009D2B2B" w14:paraId="24CFC2E5" w14:textId="77777777">
        <w:tc>
          <w:tcPr>
            <w:tcW w:w="2880" w:type="dxa"/>
          </w:tcPr>
          <w:p w14:paraId="57FA7884" w14:textId="60442B52" w:rsidR="009D2B2B" w:rsidRDefault="009D2B2B">
            <w:pPr>
              <w:jc w:val="right"/>
            </w:pPr>
          </w:p>
        </w:tc>
        <w:tc>
          <w:tcPr>
            <w:tcW w:w="2880" w:type="dxa"/>
          </w:tcPr>
          <w:p w14:paraId="3EEE4B2D" w14:textId="77777777" w:rsidR="009D2B2B" w:rsidRDefault="00000000">
            <w:pPr>
              <w:jc w:val="right"/>
            </w:pPr>
            <w:r>
              <w:rPr>
                <w:b/>
                <w:color w:val="008000"/>
              </w:rPr>
              <w:t xml:space="preserve">السوسي عن أبي عمرو, </w:t>
            </w:r>
          </w:p>
        </w:tc>
        <w:tc>
          <w:tcPr>
            <w:tcW w:w="2880" w:type="dxa"/>
          </w:tcPr>
          <w:p w14:paraId="56C6D46A" w14:textId="77777777" w:rsidR="009D2B2B" w:rsidRDefault="00000000">
            <w:pPr>
              <w:jc w:val="right"/>
            </w:pPr>
            <w:r>
              <w:rPr>
                <w:b/>
                <w:color w:val="0000FF"/>
              </w:rPr>
              <w:t>الأمثال للناس</w:t>
            </w:r>
          </w:p>
        </w:tc>
      </w:tr>
    </w:tbl>
    <w:p w14:paraId="5174A39B" w14:textId="77777777" w:rsidR="009D2B2B" w:rsidRDefault="009D2B2B"/>
    <w:p w14:paraId="02B5580A" w14:textId="77777777" w:rsidR="009D2B2B" w:rsidRDefault="00000000">
      <w:pPr>
        <w:jc w:val="right"/>
      </w:pPr>
      <w:r>
        <w:rPr>
          <w:b/>
        </w:rPr>
        <w:t>٣٦ ـ فِي بُيُوتٍ أَذِنَ اللَّهُ أَن تُرْفَعَ وَيُذْكَرَ فِيهَا اسْمُهُ يُسَبِّحُ لَهُ فِيهَا بِالْغُدُوِّ وَالْآصَالِ</w:t>
      </w:r>
    </w:p>
    <w:tbl>
      <w:tblPr>
        <w:tblW w:w="0" w:type="auto"/>
        <w:tblLayout w:type="fixed"/>
        <w:tblLook w:val="04A0" w:firstRow="1" w:lastRow="0" w:firstColumn="1" w:lastColumn="0" w:noHBand="0" w:noVBand="1"/>
      </w:tblPr>
      <w:tblGrid>
        <w:gridCol w:w="2880"/>
        <w:gridCol w:w="2880"/>
        <w:gridCol w:w="2880"/>
      </w:tblGrid>
      <w:tr w:rsidR="009D2B2B" w14:paraId="46D5F07B" w14:textId="77777777">
        <w:tc>
          <w:tcPr>
            <w:tcW w:w="2880" w:type="dxa"/>
          </w:tcPr>
          <w:p w14:paraId="01FF2C3D" w14:textId="77777777" w:rsidR="009D2B2B" w:rsidRDefault="009D2B2B"/>
        </w:tc>
        <w:tc>
          <w:tcPr>
            <w:tcW w:w="2880" w:type="dxa"/>
          </w:tcPr>
          <w:p w14:paraId="3550C0E8" w14:textId="77777777" w:rsidR="009D2B2B" w:rsidRDefault="009D2B2B"/>
        </w:tc>
        <w:tc>
          <w:tcPr>
            <w:tcW w:w="2880" w:type="dxa"/>
          </w:tcPr>
          <w:p w14:paraId="76055D37" w14:textId="77777777" w:rsidR="009D2B2B" w:rsidRDefault="009D2B2B"/>
        </w:tc>
      </w:tr>
      <w:tr w:rsidR="009D2B2B" w14:paraId="1EF52C44" w14:textId="77777777">
        <w:tc>
          <w:tcPr>
            <w:tcW w:w="2880" w:type="dxa"/>
          </w:tcPr>
          <w:p w14:paraId="18776EEF" w14:textId="323EC7F3" w:rsidR="009D2B2B" w:rsidRDefault="009D2B2B">
            <w:pPr>
              <w:jc w:val="right"/>
            </w:pPr>
          </w:p>
        </w:tc>
        <w:tc>
          <w:tcPr>
            <w:tcW w:w="2880" w:type="dxa"/>
          </w:tcPr>
          <w:p w14:paraId="38E78EE8" w14:textId="77777777" w:rsidR="009D2B2B" w:rsidRDefault="00000000">
            <w:pPr>
              <w:jc w:val="right"/>
            </w:pPr>
            <w:r>
              <w:rPr>
                <w:b/>
                <w:color w:val="008000"/>
              </w:rPr>
              <w:t xml:space="preserve">السوسي عن أبي عمرو, </w:t>
            </w:r>
          </w:p>
        </w:tc>
        <w:tc>
          <w:tcPr>
            <w:tcW w:w="2880" w:type="dxa"/>
          </w:tcPr>
          <w:p w14:paraId="26622A15" w14:textId="77777777" w:rsidR="009D2B2B" w:rsidRDefault="00000000">
            <w:pPr>
              <w:jc w:val="right"/>
            </w:pPr>
            <w:r>
              <w:rPr>
                <w:b/>
                <w:color w:val="0000FF"/>
              </w:rPr>
              <w:t>والآصال رجال</w:t>
            </w:r>
          </w:p>
        </w:tc>
      </w:tr>
    </w:tbl>
    <w:p w14:paraId="3EAFEEDD" w14:textId="77777777" w:rsidR="009D2B2B" w:rsidRDefault="009D2B2B"/>
    <w:p w14:paraId="7E6B7D08" w14:textId="77777777" w:rsidR="009D2B2B" w:rsidRDefault="00000000">
      <w:pPr>
        <w:jc w:val="right"/>
      </w:pPr>
      <w:r>
        <w:rPr>
          <w:b/>
        </w:rPr>
        <w:t>٣٧ ـ رِجَالٌ لَّا تُلْهِيهِمْ تِجَارَةٌ وَلَا بَيْعٌ عَن ذِكْرِ اللَّهِ وَإِقَامِ الصَّلَاةِ وَإِيتَاءِ الزَّكَاةِ يَخَافُونَ يَوْمًا تَتَقَلَّبُ فِيهِ الْقُلُوبُ وَالْأَبْصَارُ</w:t>
      </w:r>
    </w:p>
    <w:tbl>
      <w:tblPr>
        <w:tblW w:w="0" w:type="auto"/>
        <w:tblLayout w:type="fixed"/>
        <w:tblLook w:val="04A0" w:firstRow="1" w:lastRow="0" w:firstColumn="1" w:lastColumn="0" w:noHBand="0" w:noVBand="1"/>
      </w:tblPr>
      <w:tblGrid>
        <w:gridCol w:w="2880"/>
        <w:gridCol w:w="2880"/>
        <w:gridCol w:w="2880"/>
      </w:tblGrid>
      <w:tr w:rsidR="009D2B2B" w14:paraId="78A8CB16" w14:textId="77777777">
        <w:tc>
          <w:tcPr>
            <w:tcW w:w="2880" w:type="dxa"/>
          </w:tcPr>
          <w:p w14:paraId="7CA8998F" w14:textId="77777777" w:rsidR="009D2B2B" w:rsidRDefault="009D2B2B"/>
        </w:tc>
        <w:tc>
          <w:tcPr>
            <w:tcW w:w="2880" w:type="dxa"/>
          </w:tcPr>
          <w:p w14:paraId="6B17F450" w14:textId="77777777" w:rsidR="009D2B2B" w:rsidRDefault="009D2B2B"/>
        </w:tc>
        <w:tc>
          <w:tcPr>
            <w:tcW w:w="2880" w:type="dxa"/>
          </w:tcPr>
          <w:p w14:paraId="11049A86" w14:textId="77777777" w:rsidR="009D2B2B" w:rsidRDefault="009D2B2B"/>
        </w:tc>
      </w:tr>
      <w:tr w:rsidR="009D2B2B" w14:paraId="77FB629D" w14:textId="77777777">
        <w:tc>
          <w:tcPr>
            <w:tcW w:w="2880" w:type="dxa"/>
          </w:tcPr>
          <w:p w14:paraId="7E8404F9" w14:textId="2D8982FB" w:rsidR="009D2B2B" w:rsidRDefault="009D2B2B">
            <w:pPr>
              <w:jc w:val="right"/>
            </w:pPr>
          </w:p>
        </w:tc>
        <w:tc>
          <w:tcPr>
            <w:tcW w:w="2880" w:type="dxa"/>
          </w:tcPr>
          <w:p w14:paraId="29BFB992" w14:textId="77777777" w:rsidR="009D2B2B" w:rsidRDefault="00000000">
            <w:pPr>
              <w:jc w:val="right"/>
            </w:pPr>
            <w:r>
              <w:rPr>
                <w:b/>
                <w:color w:val="008000"/>
              </w:rPr>
              <w:t xml:space="preserve">السوسي عن أبي عمرو, </w:t>
            </w:r>
          </w:p>
        </w:tc>
        <w:tc>
          <w:tcPr>
            <w:tcW w:w="2880" w:type="dxa"/>
          </w:tcPr>
          <w:p w14:paraId="3B3EEC48" w14:textId="77777777" w:rsidR="009D2B2B" w:rsidRDefault="00000000">
            <w:pPr>
              <w:jc w:val="right"/>
            </w:pPr>
            <w:r>
              <w:rPr>
                <w:b/>
                <w:color w:val="0000FF"/>
              </w:rPr>
              <w:t>والأبصار ليجزيهم</w:t>
            </w:r>
          </w:p>
        </w:tc>
      </w:tr>
    </w:tbl>
    <w:p w14:paraId="020326C9" w14:textId="77777777" w:rsidR="009D2B2B" w:rsidRDefault="009D2B2B"/>
    <w:p w14:paraId="4DF3A956" w14:textId="77777777" w:rsidR="009D2B2B" w:rsidRDefault="00000000">
      <w:pPr>
        <w:jc w:val="right"/>
      </w:pPr>
      <w:r>
        <w:rPr>
          <w:b/>
        </w:rPr>
        <w:t>٤٣ ـ أَلَمْ تَرَ أَنَّ اللَّهَ يُزْجِي سَحَابًا ثُمَّ يُؤَلِّفُ بَيْنَهُ ثُمَّ يَجْعَلُهُ رُكَامًا فَتَرَى الْوَدْقَ يَخْرُجُ مِنْ خِلَالِهِ وَيُنَزِّلُ مِنَ السَّمَاءِ مِن جِبَالٍ فِيهَا مِن بَرَدٍ فَيُصِيبُ بِهِ مَن يَشَاءُ وَيَصْرِفُهُ عَن مَّن يَشَاءُ يَكَادُ سَنَا بَرْقِهِ يَذْهَبُ بِالْأَبْصَارِ</w:t>
      </w:r>
    </w:p>
    <w:tbl>
      <w:tblPr>
        <w:tblW w:w="0" w:type="auto"/>
        <w:tblLayout w:type="fixed"/>
        <w:tblLook w:val="04A0" w:firstRow="1" w:lastRow="0" w:firstColumn="1" w:lastColumn="0" w:noHBand="0" w:noVBand="1"/>
      </w:tblPr>
      <w:tblGrid>
        <w:gridCol w:w="2880"/>
        <w:gridCol w:w="2880"/>
        <w:gridCol w:w="2880"/>
      </w:tblGrid>
      <w:tr w:rsidR="009D2B2B" w14:paraId="4DC1B16E" w14:textId="77777777">
        <w:tc>
          <w:tcPr>
            <w:tcW w:w="2880" w:type="dxa"/>
          </w:tcPr>
          <w:p w14:paraId="17B42A8E" w14:textId="77777777" w:rsidR="009D2B2B" w:rsidRDefault="009D2B2B"/>
        </w:tc>
        <w:tc>
          <w:tcPr>
            <w:tcW w:w="2880" w:type="dxa"/>
          </w:tcPr>
          <w:p w14:paraId="75D139B0" w14:textId="77777777" w:rsidR="009D2B2B" w:rsidRDefault="009D2B2B"/>
        </w:tc>
        <w:tc>
          <w:tcPr>
            <w:tcW w:w="2880" w:type="dxa"/>
          </w:tcPr>
          <w:p w14:paraId="769F064D" w14:textId="77777777" w:rsidR="009D2B2B" w:rsidRDefault="009D2B2B"/>
        </w:tc>
      </w:tr>
      <w:tr w:rsidR="009D2B2B" w14:paraId="0F765F82" w14:textId="77777777">
        <w:tc>
          <w:tcPr>
            <w:tcW w:w="2880" w:type="dxa"/>
          </w:tcPr>
          <w:p w14:paraId="1AC0B3BD" w14:textId="0F729886" w:rsidR="009D2B2B" w:rsidRDefault="009D2B2B">
            <w:pPr>
              <w:jc w:val="right"/>
            </w:pPr>
          </w:p>
        </w:tc>
        <w:tc>
          <w:tcPr>
            <w:tcW w:w="2880" w:type="dxa"/>
          </w:tcPr>
          <w:p w14:paraId="6DBC06EA" w14:textId="77777777" w:rsidR="009D2B2B" w:rsidRDefault="00000000">
            <w:pPr>
              <w:jc w:val="right"/>
            </w:pPr>
            <w:r>
              <w:rPr>
                <w:b/>
                <w:color w:val="008000"/>
              </w:rPr>
              <w:t xml:space="preserve">السوسي عن أبي عمرو, </w:t>
            </w:r>
          </w:p>
        </w:tc>
        <w:tc>
          <w:tcPr>
            <w:tcW w:w="2880" w:type="dxa"/>
          </w:tcPr>
          <w:p w14:paraId="6162341E" w14:textId="77777777" w:rsidR="009D2B2B" w:rsidRDefault="00000000">
            <w:pPr>
              <w:jc w:val="right"/>
            </w:pPr>
            <w:r>
              <w:rPr>
                <w:b/>
                <w:color w:val="0000FF"/>
              </w:rPr>
              <w:t>فيصيب به</w:t>
            </w:r>
          </w:p>
        </w:tc>
      </w:tr>
      <w:tr w:rsidR="009D2B2B" w14:paraId="03F24B37" w14:textId="77777777">
        <w:tc>
          <w:tcPr>
            <w:tcW w:w="2880" w:type="dxa"/>
          </w:tcPr>
          <w:p w14:paraId="4B3AB453" w14:textId="3A520F24" w:rsidR="009D2B2B" w:rsidRDefault="009D2B2B">
            <w:pPr>
              <w:jc w:val="right"/>
            </w:pPr>
          </w:p>
        </w:tc>
        <w:tc>
          <w:tcPr>
            <w:tcW w:w="2880" w:type="dxa"/>
          </w:tcPr>
          <w:p w14:paraId="2624B38A" w14:textId="77777777" w:rsidR="009D2B2B" w:rsidRDefault="00000000">
            <w:pPr>
              <w:jc w:val="right"/>
            </w:pPr>
            <w:r>
              <w:rPr>
                <w:b/>
                <w:color w:val="008000"/>
              </w:rPr>
              <w:t xml:space="preserve">السوسي عن أبي عمرو, </w:t>
            </w:r>
          </w:p>
        </w:tc>
        <w:tc>
          <w:tcPr>
            <w:tcW w:w="2880" w:type="dxa"/>
          </w:tcPr>
          <w:p w14:paraId="6908715F" w14:textId="77777777" w:rsidR="009D2B2B" w:rsidRDefault="00000000">
            <w:pPr>
              <w:jc w:val="right"/>
            </w:pPr>
            <w:r>
              <w:rPr>
                <w:b/>
                <w:color w:val="0000FF"/>
              </w:rPr>
              <w:t>يكاد سنا</w:t>
            </w:r>
          </w:p>
        </w:tc>
      </w:tr>
      <w:tr w:rsidR="009D2B2B" w14:paraId="13BBFD06" w14:textId="77777777">
        <w:tc>
          <w:tcPr>
            <w:tcW w:w="2880" w:type="dxa"/>
          </w:tcPr>
          <w:p w14:paraId="013C4092" w14:textId="791BB656" w:rsidR="009D2B2B" w:rsidRDefault="009D2B2B">
            <w:pPr>
              <w:jc w:val="right"/>
            </w:pPr>
          </w:p>
        </w:tc>
        <w:tc>
          <w:tcPr>
            <w:tcW w:w="2880" w:type="dxa"/>
          </w:tcPr>
          <w:p w14:paraId="7F85CE5E" w14:textId="77777777" w:rsidR="009D2B2B" w:rsidRDefault="00000000">
            <w:pPr>
              <w:jc w:val="right"/>
            </w:pPr>
            <w:r>
              <w:rPr>
                <w:b/>
                <w:color w:val="008000"/>
              </w:rPr>
              <w:t xml:space="preserve">السوسي عن أبي عمرو, </w:t>
            </w:r>
          </w:p>
        </w:tc>
        <w:tc>
          <w:tcPr>
            <w:tcW w:w="2880" w:type="dxa"/>
          </w:tcPr>
          <w:p w14:paraId="4B4AE83B" w14:textId="77777777" w:rsidR="009D2B2B" w:rsidRDefault="00000000">
            <w:pPr>
              <w:jc w:val="right"/>
            </w:pPr>
            <w:r>
              <w:rPr>
                <w:b/>
                <w:color w:val="0000FF"/>
              </w:rPr>
              <w:t>يذهب بالأبصار</w:t>
            </w:r>
          </w:p>
        </w:tc>
      </w:tr>
    </w:tbl>
    <w:p w14:paraId="2DE67DA3" w14:textId="77777777" w:rsidR="009D2B2B" w:rsidRDefault="009D2B2B"/>
    <w:p w14:paraId="7E6EA15D" w14:textId="77777777" w:rsidR="009D2B2B" w:rsidRDefault="00000000">
      <w:pPr>
        <w:jc w:val="right"/>
      </w:pPr>
      <w:r>
        <w:rPr>
          <w:b/>
        </w:rPr>
        <w:t>٤٥ ـ وَاللَّهُ خَلَقَ كُلَّ دَابَّةٍ مِّن مَّاءٍ فَمِنْهُم مَّن يَمْشِي عَلَى بَطْنِهِ وَمِنْهُم مَّن يَمْشِي عَلَى رِجْلَيْنِ وَمِنْهُم مَّن يَمْشِي عَلَى أَرْبَعٍ يَخْلُقُ اللَّهُ مَا يَشَاءُ إِنَّ اللَّهَ عَلَى كُلِّ شَيْءٍ قَدِيرٌ</w:t>
      </w:r>
    </w:p>
    <w:tbl>
      <w:tblPr>
        <w:tblW w:w="0" w:type="auto"/>
        <w:tblLayout w:type="fixed"/>
        <w:tblLook w:val="04A0" w:firstRow="1" w:lastRow="0" w:firstColumn="1" w:lastColumn="0" w:noHBand="0" w:noVBand="1"/>
      </w:tblPr>
      <w:tblGrid>
        <w:gridCol w:w="2880"/>
        <w:gridCol w:w="2880"/>
        <w:gridCol w:w="2880"/>
      </w:tblGrid>
      <w:tr w:rsidR="009D2B2B" w14:paraId="03B27B76" w14:textId="77777777">
        <w:tc>
          <w:tcPr>
            <w:tcW w:w="2880" w:type="dxa"/>
          </w:tcPr>
          <w:p w14:paraId="7531741A" w14:textId="77777777" w:rsidR="009D2B2B" w:rsidRDefault="009D2B2B"/>
        </w:tc>
        <w:tc>
          <w:tcPr>
            <w:tcW w:w="2880" w:type="dxa"/>
          </w:tcPr>
          <w:p w14:paraId="05400B73" w14:textId="77777777" w:rsidR="009D2B2B" w:rsidRDefault="009D2B2B"/>
        </w:tc>
        <w:tc>
          <w:tcPr>
            <w:tcW w:w="2880" w:type="dxa"/>
          </w:tcPr>
          <w:p w14:paraId="0503F3F4" w14:textId="77777777" w:rsidR="009D2B2B" w:rsidRDefault="009D2B2B"/>
        </w:tc>
      </w:tr>
      <w:tr w:rsidR="009D2B2B" w14:paraId="54812012" w14:textId="77777777">
        <w:tc>
          <w:tcPr>
            <w:tcW w:w="2880" w:type="dxa"/>
          </w:tcPr>
          <w:p w14:paraId="71370A99" w14:textId="372EEE6A" w:rsidR="009D2B2B" w:rsidRDefault="009D2B2B">
            <w:pPr>
              <w:jc w:val="right"/>
            </w:pPr>
          </w:p>
        </w:tc>
        <w:tc>
          <w:tcPr>
            <w:tcW w:w="2880" w:type="dxa"/>
          </w:tcPr>
          <w:p w14:paraId="679E7A47" w14:textId="77777777" w:rsidR="009D2B2B" w:rsidRDefault="00000000">
            <w:pPr>
              <w:jc w:val="right"/>
            </w:pPr>
            <w:r>
              <w:rPr>
                <w:b/>
                <w:color w:val="008000"/>
              </w:rPr>
              <w:t xml:space="preserve">السوسي عن أبي عمرو, </w:t>
            </w:r>
          </w:p>
        </w:tc>
        <w:tc>
          <w:tcPr>
            <w:tcW w:w="2880" w:type="dxa"/>
          </w:tcPr>
          <w:p w14:paraId="45C5E8CF" w14:textId="77777777" w:rsidR="009D2B2B" w:rsidRDefault="00000000">
            <w:pPr>
              <w:jc w:val="right"/>
            </w:pPr>
            <w:r>
              <w:rPr>
                <w:b/>
                <w:color w:val="0000FF"/>
              </w:rPr>
              <w:t>خلق كل</w:t>
            </w:r>
          </w:p>
        </w:tc>
      </w:tr>
    </w:tbl>
    <w:p w14:paraId="78B82854" w14:textId="77777777" w:rsidR="009D2B2B" w:rsidRDefault="009D2B2B"/>
    <w:p w14:paraId="4BF01DE5" w14:textId="77777777" w:rsidR="009D2B2B" w:rsidRDefault="00000000">
      <w:pPr>
        <w:jc w:val="right"/>
      </w:pPr>
      <w:r>
        <w:rPr>
          <w:b/>
        </w:rPr>
        <w:t>٤٧ ـ وَيَقُولُونَ آمَنَّا بِاللَّهِ وَبِالرَّسُولِ وَأَطَعْنَا ثُمَّ يَتَوَلَّى فَرِيقٌ مِّنْهُم مِّن بَعْدِ ذَلِكَ وَمَا أُولَئِكَ بِالْمُؤْمِنِينَ</w:t>
      </w:r>
    </w:p>
    <w:tbl>
      <w:tblPr>
        <w:tblW w:w="0" w:type="auto"/>
        <w:tblLayout w:type="fixed"/>
        <w:tblLook w:val="04A0" w:firstRow="1" w:lastRow="0" w:firstColumn="1" w:lastColumn="0" w:noHBand="0" w:noVBand="1"/>
      </w:tblPr>
      <w:tblGrid>
        <w:gridCol w:w="2880"/>
        <w:gridCol w:w="2880"/>
        <w:gridCol w:w="2880"/>
      </w:tblGrid>
      <w:tr w:rsidR="009D2B2B" w14:paraId="65D029DC" w14:textId="77777777">
        <w:tc>
          <w:tcPr>
            <w:tcW w:w="2880" w:type="dxa"/>
          </w:tcPr>
          <w:p w14:paraId="55B7ABF0" w14:textId="77777777" w:rsidR="009D2B2B" w:rsidRDefault="009D2B2B"/>
        </w:tc>
        <w:tc>
          <w:tcPr>
            <w:tcW w:w="2880" w:type="dxa"/>
          </w:tcPr>
          <w:p w14:paraId="024BF68D" w14:textId="77777777" w:rsidR="009D2B2B" w:rsidRDefault="009D2B2B"/>
        </w:tc>
        <w:tc>
          <w:tcPr>
            <w:tcW w:w="2880" w:type="dxa"/>
          </w:tcPr>
          <w:p w14:paraId="373E22F7" w14:textId="77777777" w:rsidR="009D2B2B" w:rsidRDefault="009D2B2B"/>
        </w:tc>
      </w:tr>
      <w:tr w:rsidR="009D2B2B" w14:paraId="287A8490" w14:textId="77777777">
        <w:tc>
          <w:tcPr>
            <w:tcW w:w="2880" w:type="dxa"/>
          </w:tcPr>
          <w:p w14:paraId="7DE2BC61" w14:textId="77777777" w:rsidR="009D2B2B" w:rsidRDefault="00000000">
            <w:pPr>
              <w:jc w:val="right"/>
            </w:pPr>
            <w:r>
              <w:rPr>
                <w:b/>
                <w:color w:val="FF0000"/>
              </w:rPr>
              <w:t>قرأ بالإدغام الكبير، وله وجه الاختلاس.</w:t>
            </w:r>
          </w:p>
        </w:tc>
        <w:tc>
          <w:tcPr>
            <w:tcW w:w="2880" w:type="dxa"/>
          </w:tcPr>
          <w:p w14:paraId="7E61BECF" w14:textId="77777777" w:rsidR="009D2B2B" w:rsidRDefault="00000000">
            <w:pPr>
              <w:jc w:val="right"/>
            </w:pPr>
            <w:r>
              <w:rPr>
                <w:b/>
                <w:color w:val="008000"/>
              </w:rPr>
              <w:t xml:space="preserve">السوسي عن أبي عمرو, </w:t>
            </w:r>
          </w:p>
        </w:tc>
        <w:tc>
          <w:tcPr>
            <w:tcW w:w="2880" w:type="dxa"/>
          </w:tcPr>
          <w:p w14:paraId="06E208DC" w14:textId="77777777" w:rsidR="009D2B2B" w:rsidRDefault="00000000">
            <w:pPr>
              <w:jc w:val="right"/>
            </w:pPr>
            <w:r>
              <w:rPr>
                <w:b/>
                <w:color w:val="0000FF"/>
              </w:rPr>
              <w:t>بعد ذلك</w:t>
            </w:r>
          </w:p>
        </w:tc>
      </w:tr>
    </w:tbl>
    <w:p w14:paraId="7F3C5B54" w14:textId="77777777" w:rsidR="009D2B2B" w:rsidRDefault="009D2B2B"/>
    <w:p w14:paraId="4988AF9C" w14:textId="77777777" w:rsidR="009D2B2B" w:rsidRDefault="00000000">
      <w:pPr>
        <w:jc w:val="right"/>
      </w:pPr>
      <w:r>
        <w:rPr>
          <w:b/>
        </w:rPr>
        <w:t>٤٨ ـ وَإِذَا دُعُوا إِلَى اللَّهِ وَرَسُولِهِ لِيَحْكُمَ بَيْنَهُمْ إِذَا فَرِيقٌ مِّنْهُم مُّعْرِضُونَ</w:t>
      </w:r>
    </w:p>
    <w:tbl>
      <w:tblPr>
        <w:tblW w:w="0" w:type="auto"/>
        <w:tblLayout w:type="fixed"/>
        <w:tblLook w:val="04A0" w:firstRow="1" w:lastRow="0" w:firstColumn="1" w:lastColumn="0" w:noHBand="0" w:noVBand="1"/>
      </w:tblPr>
      <w:tblGrid>
        <w:gridCol w:w="2880"/>
        <w:gridCol w:w="2880"/>
        <w:gridCol w:w="2880"/>
      </w:tblGrid>
      <w:tr w:rsidR="009D2B2B" w14:paraId="64CBFED3" w14:textId="77777777">
        <w:tc>
          <w:tcPr>
            <w:tcW w:w="2880" w:type="dxa"/>
          </w:tcPr>
          <w:p w14:paraId="1BC5C486" w14:textId="77777777" w:rsidR="009D2B2B" w:rsidRDefault="009D2B2B"/>
        </w:tc>
        <w:tc>
          <w:tcPr>
            <w:tcW w:w="2880" w:type="dxa"/>
          </w:tcPr>
          <w:p w14:paraId="0D10FBC9" w14:textId="77777777" w:rsidR="009D2B2B" w:rsidRDefault="009D2B2B"/>
        </w:tc>
        <w:tc>
          <w:tcPr>
            <w:tcW w:w="2880" w:type="dxa"/>
          </w:tcPr>
          <w:p w14:paraId="5F97FCD9" w14:textId="77777777" w:rsidR="009D2B2B" w:rsidRDefault="009D2B2B"/>
        </w:tc>
      </w:tr>
      <w:tr w:rsidR="009D2B2B" w14:paraId="38BC72D8" w14:textId="77777777">
        <w:tc>
          <w:tcPr>
            <w:tcW w:w="2880" w:type="dxa"/>
          </w:tcPr>
          <w:p w14:paraId="00FBD75F"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8820E82" w14:textId="77777777" w:rsidR="009D2B2B" w:rsidRDefault="00000000">
            <w:pPr>
              <w:jc w:val="right"/>
            </w:pPr>
            <w:r>
              <w:rPr>
                <w:b/>
                <w:color w:val="008000"/>
              </w:rPr>
              <w:t xml:space="preserve">السوسي عن أبي عمرو, </w:t>
            </w:r>
          </w:p>
        </w:tc>
        <w:tc>
          <w:tcPr>
            <w:tcW w:w="2880" w:type="dxa"/>
          </w:tcPr>
          <w:p w14:paraId="10737782" w14:textId="77777777" w:rsidR="009D2B2B" w:rsidRDefault="00000000">
            <w:pPr>
              <w:jc w:val="right"/>
            </w:pPr>
            <w:r>
              <w:rPr>
                <w:b/>
                <w:color w:val="0000FF"/>
              </w:rPr>
              <w:t>ليحكم بينهم</w:t>
            </w:r>
          </w:p>
        </w:tc>
      </w:tr>
    </w:tbl>
    <w:p w14:paraId="308EA049" w14:textId="77777777" w:rsidR="009D2B2B" w:rsidRDefault="009D2B2B"/>
    <w:p w14:paraId="6AA7E5DC" w14:textId="77777777" w:rsidR="009D2B2B" w:rsidRDefault="00000000">
      <w:pPr>
        <w:jc w:val="right"/>
      </w:pPr>
      <w:r>
        <w:rPr>
          <w:b/>
        </w:rPr>
        <w:t>٥١ ـ إِنَّمَا كَانَ قَوْلَ الْمُؤْمِنِينَ إِذَا دُعُوا إِلَى اللَّهِ وَرَسُولِهِ لِيَحْكُمَ بَيْنَهُمْ أَن يَقُولُوا سَمِعْنَا وَأَطَعْنَا وَأُولَئِكَ هُمُ الْمُفْلِحُونَ</w:t>
      </w:r>
    </w:p>
    <w:tbl>
      <w:tblPr>
        <w:tblW w:w="0" w:type="auto"/>
        <w:tblLayout w:type="fixed"/>
        <w:tblLook w:val="04A0" w:firstRow="1" w:lastRow="0" w:firstColumn="1" w:lastColumn="0" w:noHBand="0" w:noVBand="1"/>
      </w:tblPr>
      <w:tblGrid>
        <w:gridCol w:w="2880"/>
        <w:gridCol w:w="2880"/>
        <w:gridCol w:w="2880"/>
      </w:tblGrid>
      <w:tr w:rsidR="009D2B2B" w14:paraId="4E832DAB" w14:textId="77777777">
        <w:tc>
          <w:tcPr>
            <w:tcW w:w="2880" w:type="dxa"/>
          </w:tcPr>
          <w:p w14:paraId="462A24DA" w14:textId="77777777" w:rsidR="009D2B2B" w:rsidRDefault="009D2B2B"/>
        </w:tc>
        <w:tc>
          <w:tcPr>
            <w:tcW w:w="2880" w:type="dxa"/>
          </w:tcPr>
          <w:p w14:paraId="59D4A9AB" w14:textId="77777777" w:rsidR="009D2B2B" w:rsidRDefault="009D2B2B"/>
        </w:tc>
        <w:tc>
          <w:tcPr>
            <w:tcW w:w="2880" w:type="dxa"/>
          </w:tcPr>
          <w:p w14:paraId="4E7DE33B" w14:textId="77777777" w:rsidR="009D2B2B" w:rsidRDefault="009D2B2B"/>
        </w:tc>
      </w:tr>
      <w:tr w:rsidR="009D2B2B" w14:paraId="1798EC6B" w14:textId="77777777">
        <w:tc>
          <w:tcPr>
            <w:tcW w:w="2880" w:type="dxa"/>
          </w:tcPr>
          <w:p w14:paraId="197BCDCB"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D92A1F7" w14:textId="77777777" w:rsidR="009D2B2B" w:rsidRDefault="00000000">
            <w:pPr>
              <w:jc w:val="right"/>
            </w:pPr>
            <w:r>
              <w:rPr>
                <w:b/>
                <w:color w:val="008000"/>
              </w:rPr>
              <w:t xml:space="preserve">السوسي عن أبي عمرو, </w:t>
            </w:r>
          </w:p>
        </w:tc>
        <w:tc>
          <w:tcPr>
            <w:tcW w:w="2880" w:type="dxa"/>
          </w:tcPr>
          <w:p w14:paraId="3D5C4391" w14:textId="77777777" w:rsidR="009D2B2B" w:rsidRDefault="00000000">
            <w:pPr>
              <w:jc w:val="right"/>
            </w:pPr>
            <w:r>
              <w:rPr>
                <w:b/>
                <w:color w:val="0000FF"/>
              </w:rPr>
              <w:t>ليحكم بينهم</w:t>
            </w:r>
          </w:p>
        </w:tc>
      </w:tr>
    </w:tbl>
    <w:p w14:paraId="60B27712" w14:textId="77777777" w:rsidR="009D2B2B" w:rsidRDefault="009D2B2B"/>
    <w:p w14:paraId="398EE234" w14:textId="77777777" w:rsidR="009D2B2B" w:rsidRDefault="00000000">
      <w:pPr>
        <w:jc w:val="right"/>
      </w:pPr>
      <w:r>
        <w:rPr>
          <w:b/>
        </w:rPr>
        <w:t>٥٦ ـ وَأَقِيمُوا الصَّلَاةَ وَآتُوا الزَّكَاةَ وَأَطِيعُوا الرَّسُولَ لَعَلَّكُمْ تُرْحَمُونَ</w:t>
      </w:r>
    </w:p>
    <w:tbl>
      <w:tblPr>
        <w:tblW w:w="0" w:type="auto"/>
        <w:tblLayout w:type="fixed"/>
        <w:tblLook w:val="04A0" w:firstRow="1" w:lastRow="0" w:firstColumn="1" w:lastColumn="0" w:noHBand="0" w:noVBand="1"/>
      </w:tblPr>
      <w:tblGrid>
        <w:gridCol w:w="2880"/>
        <w:gridCol w:w="2880"/>
        <w:gridCol w:w="2880"/>
      </w:tblGrid>
      <w:tr w:rsidR="009D2B2B" w14:paraId="09AA49FE" w14:textId="77777777">
        <w:tc>
          <w:tcPr>
            <w:tcW w:w="2880" w:type="dxa"/>
          </w:tcPr>
          <w:p w14:paraId="3988B79D" w14:textId="77777777" w:rsidR="009D2B2B" w:rsidRDefault="009D2B2B"/>
        </w:tc>
        <w:tc>
          <w:tcPr>
            <w:tcW w:w="2880" w:type="dxa"/>
          </w:tcPr>
          <w:p w14:paraId="4CF8C9E4" w14:textId="77777777" w:rsidR="009D2B2B" w:rsidRDefault="009D2B2B"/>
        </w:tc>
        <w:tc>
          <w:tcPr>
            <w:tcW w:w="2880" w:type="dxa"/>
          </w:tcPr>
          <w:p w14:paraId="7F661115" w14:textId="77777777" w:rsidR="009D2B2B" w:rsidRDefault="009D2B2B"/>
        </w:tc>
      </w:tr>
      <w:tr w:rsidR="009D2B2B" w14:paraId="3DFEAC41" w14:textId="77777777">
        <w:tc>
          <w:tcPr>
            <w:tcW w:w="2880" w:type="dxa"/>
          </w:tcPr>
          <w:p w14:paraId="64E55662" w14:textId="1E7D2503" w:rsidR="009D2B2B" w:rsidRDefault="009D2B2B">
            <w:pPr>
              <w:jc w:val="right"/>
            </w:pPr>
          </w:p>
        </w:tc>
        <w:tc>
          <w:tcPr>
            <w:tcW w:w="2880" w:type="dxa"/>
          </w:tcPr>
          <w:p w14:paraId="4D2FE7E2" w14:textId="77777777" w:rsidR="009D2B2B" w:rsidRDefault="00000000">
            <w:pPr>
              <w:jc w:val="right"/>
            </w:pPr>
            <w:r>
              <w:rPr>
                <w:b/>
                <w:color w:val="008000"/>
              </w:rPr>
              <w:t xml:space="preserve">السوسي عن أبي عمرو, </w:t>
            </w:r>
          </w:p>
        </w:tc>
        <w:tc>
          <w:tcPr>
            <w:tcW w:w="2880" w:type="dxa"/>
          </w:tcPr>
          <w:p w14:paraId="41DFB3BA" w14:textId="77777777" w:rsidR="009D2B2B" w:rsidRDefault="00000000">
            <w:pPr>
              <w:jc w:val="right"/>
            </w:pPr>
            <w:r>
              <w:rPr>
                <w:b/>
                <w:color w:val="0000FF"/>
              </w:rPr>
              <w:t>الرسول لعلكم</w:t>
            </w:r>
          </w:p>
        </w:tc>
      </w:tr>
    </w:tbl>
    <w:p w14:paraId="6E23109A" w14:textId="77777777" w:rsidR="009D2B2B" w:rsidRDefault="009D2B2B"/>
    <w:p w14:paraId="5240DFBA" w14:textId="77777777" w:rsidR="009D2B2B" w:rsidRDefault="00000000">
      <w:pPr>
        <w:jc w:val="right"/>
      </w:pPr>
      <w:r>
        <w:rPr>
          <w:b/>
        </w:rPr>
        <w:t>٥٨ ـ يَا أَيُّهَا الَّذِينَ آمَنُوا لِيَسْتَأْذِنكُمُ الَّذِينَ مَلَكَتْ أَيْمَانُكُمْ وَالَّذِينَ لَمْ يَبْلُغُوا الْحُلُمَ مِنكُمْ ثَلَاثَ مَرَّاتٍ مِّن قَبْلِ صَلَاةِ الْفَجْرِ وَحِينَ تَضَعُونَ ثِيَابَكُم مِّنَ الظَّهِيرَةِ وَمِن بَعْدِ صَلَاةِ الْعِشَاءِ ثَلَاثُ عَوْرَاتٍ لَّكُمْ لَيْسَ عَلَيْكُمْ وَلَا عَلَيْهِمْ جُنَاحٌ بَعْدَهُنَّ طَوَّافُونَ عَلَيْكُم بَعْضُكُمْ عَلَى بَعْضٍ كَذَلِكَ يُبَيِّنُ اللَّهُ لَكُمُ الْآيَاتِ وَاللَّهُ عَلِيمٌ حَكِيمٌ</w:t>
      </w:r>
    </w:p>
    <w:tbl>
      <w:tblPr>
        <w:tblW w:w="0" w:type="auto"/>
        <w:tblLayout w:type="fixed"/>
        <w:tblLook w:val="04A0" w:firstRow="1" w:lastRow="0" w:firstColumn="1" w:lastColumn="0" w:noHBand="0" w:noVBand="1"/>
      </w:tblPr>
      <w:tblGrid>
        <w:gridCol w:w="2880"/>
        <w:gridCol w:w="2880"/>
        <w:gridCol w:w="2880"/>
      </w:tblGrid>
      <w:tr w:rsidR="009D2B2B" w14:paraId="03C838F4" w14:textId="77777777">
        <w:tc>
          <w:tcPr>
            <w:tcW w:w="2880" w:type="dxa"/>
          </w:tcPr>
          <w:p w14:paraId="1DD3BF1C" w14:textId="77777777" w:rsidR="009D2B2B" w:rsidRDefault="009D2B2B"/>
        </w:tc>
        <w:tc>
          <w:tcPr>
            <w:tcW w:w="2880" w:type="dxa"/>
          </w:tcPr>
          <w:p w14:paraId="5F575529" w14:textId="77777777" w:rsidR="009D2B2B" w:rsidRDefault="009D2B2B"/>
        </w:tc>
        <w:tc>
          <w:tcPr>
            <w:tcW w:w="2880" w:type="dxa"/>
          </w:tcPr>
          <w:p w14:paraId="346AE461" w14:textId="77777777" w:rsidR="009D2B2B" w:rsidRDefault="009D2B2B"/>
        </w:tc>
      </w:tr>
      <w:tr w:rsidR="009D2B2B" w14:paraId="37275A40" w14:textId="77777777">
        <w:tc>
          <w:tcPr>
            <w:tcW w:w="2880" w:type="dxa"/>
          </w:tcPr>
          <w:p w14:paraId="333DA8B5" w14:textId="4201A906" w:rsidR="009D2B2B" w:rsidRDefault="009D2B2B">
            <w:pPr>
              <w:jc w:val="right"/>
            </w:pPr>
          </w:p>
        </w:tc>
        <w:tc>
          <w:tcPr>
            <w:tcW w:w="2880" w:type="dxa"/>
          </w:tcPr>
          <w:p w14:paraId="5F7DE6D8" w14:textId="77777777" w:rsidR="009D2B2B" w:rsidRDefault="00000000">
            <w:pPr>
              <w:jc w:val="right"/>
            </w:pPr>
            <w:r>
              <w:rPr>
                <w:b/>
                <w:color w:val="008000"/>
              </w:rPr>
              <w:t xml:space="preserve">السوسي عن أبي عمرو, </w:t>
            </w:r>
          </w:p>
        </w:tc>
        <w:tc>
          <w:tcPr>
            <w:tcW w:w="2880" w:type="dxa"/>
          </w:tcPr>
          <w:p w14:paraId="7C0DC40E" w14:textId="77777777" w:rsidR="009D2B2B" w:rsidRDefault="00000000">
            <w:pPr>
              <w:jc w:val="right"/>
            </w:pPr>
            <w:r>
              <w:rPr>
                <w:b/>
                <w:color w:val="0000FF"/>
              </w:rPr>
              <w:t>الحلم منكم</w:t>
            </w:r>
          </w:p>
        </w:tc>
      </w:tr>
      <w:tr w:rsidR="009D2B2B" w14:paraId="307A78B1" w14:textId="77777777">
        <w:tc>
          <w:tcPr>
            <w:tcW w:w="2880" w:type="dxa"/>
          </w:tcPr>
          <w:p w14:paraId="7BBE2B2E" w14:textId="77777777" w:rsidR="009D2B2B" w:rsidRDefault="00000000">
            <w:pPr>
              <w:jc w:val="right"/>
            </w:pPr>
            <w:r>
              <w:rPr>
                <w:b/>
                <w:color w:val="FF0000"/>
              </w:rPr>
              <w:t>قرأ بالإدغام الكبير، وله وجه الاختلاس.</w:t>
            </w:r>
          </w:p>
        </w:tc>
        <w:tc>
          <w:tcPr>
            <w:tcW w:w="2880" w:type="dxa"/>
          </w:tcPr>
          <w:p w14:paraId="498B6D0F" w14:textId="77777777" w:rsidR="009D2B2B" w:rsidRDefault="00000000">
            <w:pPr>
              <w:jc w:val="right"/>
            </w:pPr>
            <w:r>
              <w:rPr>
                <w:b/>
                <w:color w:val="008000"/>
              </w:rPr>
              <w:t xml:space="preserve">السوسي عن أبي عمرو, </w:t>
            </w:r>
          </w:p>
        </w:tc>
        <w:tc>
          <w:tcPr>
            <w:tcW w:w="2880" w:type="dxa"/>
          </w:tcPr>
          <w:p w14:paraId="04E3C147" w14:textId="77777777" w:rsidR="009D2B2B" w:rsidRDefault="00000000">
            <w:pPr>
              <w:jc w:val="right"/>
            </w:pPr>
            <w:r>
              <w:rPr>
                <w:b/>
                <w:color w:val="0000FF"/>
              </w:rPr>
              <w:t>بعد صلاة</w:t>
            </w:r>
          </w:p>
        </w:tc>
      </w:tr>
    </w:tbl>
    <w:p w14:paraId="6574E51B" w14:textId="77777777" w:rsidR="009D2B2B" w:rsidRDefault="009D2B2B"/>
    <w:p w14:paraId="50862F99" w14:textId="77777777" w:rsidR="009D2B2B" w:rsidRDefault="00000000">
      <w:pPr>
        <w:jc w:val="right"/>
      </w:pPr>
      <w:r>
        <w:rPr>
          <w:b/>
        </w:rPr>
        <w:t>٦٠ ـ وَالْقَوَاعِدُ مِنَ النِّسَاءِ اللَّاتِي لَا يَرْجُونَ نِكَاحًا فَلَيْسَ عَلَيْهِنَّ جُنَاحٌ أَن يَضَعْنَ ثِيَابَهُنَّ غَيْرَ مُتَبَرِّجَاتٍ بِزِينَةٍ وَأَن يَسْتَعْفِفْنَ خَيْرٌ لَّهُنَّ وَاللَّهُ سَمِيعٌ عَلِيمٌ</w:t>
      </w:r>
    </w:p>
    <w:tbl>
      <w:tblPr>
        <w:tblW w:w="0" w:type="auto"/>
        <w:tblLayout w:type="fixed"/>
        <w:tblLook w:val="04A0" w:firstRow="1" w:lastRow="0" w:firstColumn="1" w:lastColumn="0" w:noHBand="0" w:noVBand="1"/>
      </w:tblPr>
      <w:tblGrid>
        <w:gridCol w:w="2880"/>
        <w:gridCol w:w="2880"/>
        <w:gridCol w:w="2880"/>
      </w:tblGrid>
      <w:tr w:rsidR="009D2B2B" w14:paraId="27E1BC19" w14:textId="77777777">
        <w:tc>
          <w:tcPr>
            <w:tcW w:w="2880" w:type="dxa"/>
          </w:tcPr>
          <w:p w14:paraId="46DCE4E9" w14:textId="77777777" w:rsidR="009D2B2B" w:rsidRDefault="009D2B2B"/>
        </w:tc>
        <w:tc>
          <w:tcPr>
            <w:tcW w:w="2880" w:type="dxa"/>
          </w:tcPr>
          <w:p w14:paraId="2346A0CD" w14:textId="77777777" w:rsidR="009D2B2B" w:rsidRDefault="009D2B2B"/>
        </w:tc>
        <w:tc>
          <w:tcPr>
            <w:tcW w:w="2880" w:type="dxa"/>
          </w:tcPr>
          <w:p w14:paraId="6793B05D" w14:textId="77777777" w:rsidR="009D2B2B" w:rsidRDefault="009D2B2B"/>
        </w:tc>
      </w:tr>
      <w:tr w:rsidR="009D2B2B" w14:paraId="6007FD7F" w14:textId="77777777">
        <w:tc>
          <w:tcPr>
            <w:tcW w:w="2880" w:type="dxa"/>
          </w:tcPr>
          <w:p w14:paraId="19F9DC88" w14:textId="54BE2937" w:rsidR="009D2B2B" w:rsidRDefault="009D2B2B">
            <w:pPr>
              <w:jc w:val="right"/>
            </w:pPr>
          </w:p>
        </w:tc>
        <w:tc>
          <w:tcPr>
            <w:tcW w:w="2880" w:type="dxa"/>
          </w:tcPr>
          <w:p w14:paraId="218E11E5" w14:textId="77777777" w:rsidR="009D2B2B" w:rsidRDefault="00000000">
            <w:pPr>
              <w:jc w:val="right"/>
            </w:pPr>
            <w:r>
              <w:rPr>
                <w:b/>
                <w:color w:val="008000"/>
              </w:rPr>
              <w:t xml:space="preserve">السوسي عن أبي عمرو, </w:t>
            </w:r>
          </w:p>
        </w:tc>
        <w:tc>
          <w:tcPr>
            <w:tcW w:w="2880" w:type="dxa"/>
          </w:tcPr>
          <w:p w14:paraId="6251326A" w14:textId="77777777" w:rsidR="009D2B2B" w:rsidRDefault="00000000">
            <w:pPr>
              <w:jc w:val="right"/>
            </w:pPr>
            <w:r>
              <w:rPr>
                <w:b/>
                <w:color w:val="0000FF"/>
              </w:rPr>
              <w:t>يرجون نكاحا</w:t>
            </w:r>
          </w:p>
        </w:tc>
      </w:tr>
    </w:tbl>
    <w:p w14:paraId="2D94EE0B" w14:textId="77777777" w:rsidR="009D2B2B" w:rsidRDefault="009D2B2B"/>
    <w:p w14:paraId="457CEDF8" w14:textId="77777777" w:rsidR="009D2B2B" w:rsidRDefault="00000000">
      <w:pPr>
        <w:jc w:val="right"/>
      </w:pPr>
      <w:r>
        <w:rPr>
          <w:b/>
        </w:rPr>
        <w:t>٦٢ ـ إِنَّمَا الْمُؤْمِنُونَ الَّذِينَ آمَنُوا بِاللَّهِ وَرَسُولِهِ وَإِذَا كَانُوا مَعَهُ عَلَى أَمْرٍ جَامِعٍ لَّمْ يَذْهَبُوا حَتَّى يَسْتَأْذِنُوهُ إِنَّ الَّذِينَ يَسْتَأْذِنُونَكَ أُولَئِكَ الَّذِينَ يُؤْمِنُونَ بِاللَّهِ وَرَسُولِهِ فَإِذَا اسْتَأْذَنُوكَ لِبَعْضِ شَأْنِهِمْ فَأْذَن لِّمَن شِئْتَ مِنْهُمْ وَاسْتَغْفِرْ لَهُمُ اللَّهَ 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2009C6AB" w14:textId="77777777">
        <w:tc>
          <w:tcPr>
            <w:tcW w:w="2880" w:type="dxa"/>
          </w:tcPr>
          <w:p w14:paraId="64C211FE" w14:textId="77777777" w:rsidR="009D2B2B" w:rsidRDefault="009D2B2B"/>
        </w:tc>
        <w:tc>
          <w:tcPr>
            <w:tcW w:w="2880" w:type="dxa"/>
          </w:tcPr>
          <w:p w14:paraId="04392162" w14:textId="77777777" w:rsidR="009D2B2B" w:rsidRDefault="009D2B2B"/>
        </w:tc>
        <w:tc>
          <w:tcPr>
            <w:tcW w:w="2880" w:type="dxa"/>
          </w:tcPr>
          <w:p w14:paraId="1EC2537E" w14:textId="77777777" w:rsidR="009D2B2B" w:rsidRDefault="009D2B2B"/>
        </w:tc>
      </w:tr>
      <w:tr w:rsidR="009D2B2B" w14:paraId="7459AF3C" w14:textId="77777777">
        <w:tc>
          <w:tcPr>
            <w:tcW w:w="2880" w:type="dxa"/>
          </w:tcPr>
          <w:p w14:paraId="321742F2" w14:textId="77777777" w:rsidR="009D2B2B" w:rsidRDefault="00000000">
            <w:pPr>
              <w:jc w:val="right"/>
            </w:pPr>
            <w:r>
              <w:rPr>
                <w:b/>
                <w:color w:val="FF0000"/>
              </w:rPr>
              <w:t>قرأ بالإدغام الكبير، وله وجه الاختلاس.</w:t>
            </w:r>
          </w:p>
        </w:tc>
        <w:tc>
          <w:tcPr>
            <w:tcW w:w="2880" w:type="dxa"/>
          </w:tcPr>
          <w:p w14:paraId="417019ED" w14:textId="77777777" w:rsidR="009D2B2B" w:rsidRDefault="00000000">
            <w:pPr>
              <w:jc w:val="right"/>
            </w:pPr>
            <w:r>
              <w:rPr>
                <w:b/>
                <w:color w:val="008000"/>
              </w:rPr>
              <w:t xml:space="preserve">السوسي عن أبي عمرو, </w:t>
            </w:r>
          </w:p>
        </w:tc>
        <w:tc>
          <w:tcPr>
            <w:tcW w:w="2880" w:type="dxa"/>
          </w:tcPr>
          <w:p w14:paraId="049F750A" w14:textId="77777777" w:rsidR="009D2B2B" w:rsidRDefault="00000000">
            <w:pPr>
              <w:jc w:val="right"/>
            </w:pPr>
            <w:r>
              <w:rPr>
                <w:b/>
                <w:color w:val="0000FF"/>
              </w:rPr>
              <w:t>لبعض شأنهم</w:t>
            </w:r>
          </w:p>
        </w:tc>
      </w:tr>
    </w:tbl>
    <w:p w14:paraId="2FA49040" w14:textId="77777777" w:rsidR="009D2B2B" w:rsidRDefault="009D2B2B"/>
    <w:p w14:paraId="573EC00A" w14:textId="77777777" w:rsidR="009D2B2B" w:rsidRDefault="00000000">
      <w:pPr>
        <w:jc w:val="right"/>
      </w:pPr>
      <w:r>
        <w:rPr>
          <w:b/>
        </w:rPr>
        <w:t>٦٤ ـ أَلَا إِنَّ لِلَّهِ مَا فِي السَّمَاوَاتِ وَالْأَرْضِ قَدْ يَعْلَمُ مَا أَنتُمْ عَلَيْهِ وَيَوْمَ يُرْجَعُونَ إِلَيْهِ فَيُنَبِّئُهُم بِمَا عَمِلُوا وَاللَّهُ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13D46C50" w14:textId="77777777">
        <w:tc>
          <w:tcPr>
            <w:tcW w:w="2880" w:type="dxa"/>
          </w:tcPr>
          <w:p w14:paraId="1D5A22D7" w14:textId="77777777" w:rsidR="009D2B2B" w:rsidRDefault="009D2B2B"/>
        </w:tc>
        <w:tc>
          <w:tcPr>
            <w:tcW w:w="2880" w:type="dxa"/>
          </w:tcPr>
          <w:p w14:paraId="25F75877" w14:textId="77777777" w:rsidR="009D2B2B" w:rsidRDefault="009D2B2B"/>
        </w:tc>
        <w:tc>
          <w:tcPr>
            <w:tcW w:w="2880" w:type="dxa"/>
          </w:tcPr>
          <w:p w14:paraId="1D099637" w14:textId="77777777" w:rsidR="009D2B2B" w:rsidRDefault="009D2B2B"/>
        </w:tc>
      </w:tr>
      <w:tr w:rsidR="009D2B2B" w14:paraId="54580AB8" w14:textId="77777777">
        <w:tc>
          <w:tcPr>
            <w:tcW w:w="2880" w:type="dxa"/>
          </w:tcPr>
          <w:p w14:paraId="574BF29B" w14:textId="1E3FFB40" w:rsidR="009D2B2B" w:rsidRDefault="009D2B2B">
            <w:pPr>
              <w:jc w:val="right"/>
            </w:pPr>
          </w:p>
        </w:tc>
        <w:tc>
          <w:tcPr>
            <w:tcW w:w="2880" w:type="dxa"/>
          </w:tcPr>
          <w:p w14:paraId="17A71155" w14:textId="77777777" w:rsidR="009D2B2B" w:rsidRDefault="00000000">
            <w:pPr>
              <w:jc w:val="right"/>
            </w:pPr>
            <w:r>
              <w:rPr>
                <w:b/>
                <w:color w:val="008000"/>
              </w:rPr>
              <w:t xml:space="preserve">السوسي عن أبي عمرو, </w:t>
            </w:r>
          </w:p>
        </w:tc>
        <w:tc>
          <w:tcPr>
            <w:tcW w:w="2880" w:type="dxa"/>
          </w:tcPr>
          <w:p w14:paraId="7F50A85E" w14:textId="77777777" w:rsidR="009D2B2B" w:rsidRDefault="00000000">
            <w:pPr>
              <w:jc w:val="right"/>
            </w:pPr>
            <w:r>
              <w:rPr>
                <w:b/>
                <w:color w:val="0000FF"/>
              </w:rPr>
              <w:t>يعلم ما</w:t>
            </w:r>
          </w:p>
        </w:tc>
      </w:tr>
    </w:tbl>
    <w:p w14:paraId="50A01653" w14:textId="77777777" w:rsidR="009D2B2B" w:rsidRDefault="009D2B2B"/>
    <w:p w14:paraId="2885540E" w14:textId="77777777" w:rsidR="009D2B2B" w:rsidRDefault="00000000">
      <w:pPr>
        <w:jc w:val="right"/>
      </w:pPr>
      <w:r>
        <w:rPr>
          <w:b/>
        </w:rPr>
        <w:t>١ ـ بِسْمِ اللَّهِ الرَّحْمَنِ الرَّحِيمِ تَبَارَكَ الَّذِي نَزَّلَ الْفُرْقَانَ عَلَى عَبْدِهِ لِيَكُونَ لِلْعَالَمِينَ نَذِيرًا</w:t>
      </w:r>
    </w:p>
    <w:tbl>
      <w:tblPr>
        <w:tblW w:w="0" w:type="auto"/>
        <w:tblLayout w:type="fixed"/>
        <w:tblLook w:val="04A0" w:firstRow="1" w:lastRow="0" w:firstColumn="1" w:lastColumn="0" w:noHBand="0" w:noVBand="1"/>
      </w:tblPr>
      <w:tblGrid>
        <w:gridCol w:w="2880"/>
        <w:gridCol w:w="2880"/>
        <w:gridCol w:w="2880"/>
      </w:tblGrid>
      <w:tr w:rsidR="009D2B2B" w14:paraId="4F02B979" w14:textId="77777777">
        <w:tc>
          <w:tcPr>
            <w:tcW w:w="2880" w:type="dxa"/>
          </w:tcPr>
          <w:p w14:paraId="1DF67820" w14:textId="77777777" w:rsidR="009D2B2B" w:rsidRDefault="009D2B2B"/>
        </w:tc>
        <w:tc>
          <w:tcPr>
            <w:tcW w:w="2880" w:type="dxa"/>
          </w:tcPr>
          <w:p w14:paraId="136B31B4" w14:textId="77777777" w:rsidR="009D2B2B" w:rsidRDefault="009D2B2B"/>
        </w:tc>
        <w:tc>
          <w:tcPr>
            <w:tcW w:w="2880" w:type="dxa"/>
          </w:tcPr>
          <w:p w14:paraId="125E8436" w14:textId="77777777" w:rsidR="009D2B2B" w:rsidRDefault="009D2B2B"/>
        </w:tc>
      </w:tr>
      <w:tr w:rsidR="009D2B2B" w14:paraId="7A55E09D" w14:textId="77777777">
        <w:tc>
          <w:tcPr>
            <w:tcW w:w="2880" w:type="dxa"/>
          </w:tcPr>
          <w:p w14:paraId="36923717" w14:textId="179678AE" w:rsidR="009D2B2B" w:rsidRDefault="009D2B2B">
            <w:pPr>
              <w:jc w:val="right"/>
            </w:pPr>
          </w:p>
        </w:tc>
        <w:tc>
          <w:tcPr>
            <w:tcW w:w="2880" w:type="dxa"/>
          </w:tcPr>
          <w:p w14:paraId="225848EC" w14:textId="77777777" w:rsidR="009D2B2B" w:rsidRDefault="00000000">
            <w:pPr>
              <w:jc w:val="right"/>
            </w:pPr>
            <w:r>
              <w:rPr>
                <w:b/>
                <w:color w:val="008000"/>
              </w:rPr>
              <w:t xml:space="preserve">السوسي عن أبي عمرو, </w:t>
            </w:r>
          </w:p>
        </w:tc>
        <w:tc>
          <w:tcPr>
            <w:tcW w:w="2880" w:type="dxa"/>
          </w:tcPr>
          <w:p w14:paraId="2FF237DD" w14:textId="77777777" w:rsidR="009D2B2B" w:rsidRDefault="00000000">
            <w:pPr>
              <w:jc w:val="right"/>
            </w:pPr>
            <w:r>
              <w:rPr>
                <w:b/>
                <w:color w:val="0000FF"/>
              </w:rPr>
              <w:t>للعالمين نذيرا</w:t>
            </w:r>
          </w:p>
        </w:tc>
      </w:tr>
    </w:tbl>
    <w:p w14:paraId="4B96E43D" w14:textId="77777777" w:rsidR="009D2B2B" w:rsidRDefault="009D2B2B"/>
    <w:p w14:paraId="76BEE614" w14:textId="77777777" w:rsidR="009D2B2B" w:rsidRDefault="00000000">
      <w:pPr>
        <w:jc w:val="right"/>
      </w:pPr>
      <w:r>
        <w:rPr>
          <w:b/>
        </w:rPr>
        <w:t>٢ ـ الَّذِي لَهُ مُلْكُ السَّمَاوَاتِ وَالْأَرْضِ وَلَمْ يَتَّخِذْ وَلَدًا وَلَمْ يَكُن لَّهُ شَرِيكٌ فِي الْمُلْكِ وَخَلَقَ كُلَّ شَيْءٍ فَقَدَّرَهُ تَقْدِيرًا</w:t>
      </w:r>
    </w:p>
    <w:tbl>
      <w:tblPr>
        <w:tblW w:w="0" w:type="auto"/>
        <w:tblLayout w:type="fixed"/>
        <w:tblLook w:val="04A0" w:firstRow="1" w:lastRow="0" w:firstColumn="1" w:lastColumn="0" w:noHBand="0" w:noVBand="1"/>
      </w:tblPr>
      <w:tblGrid>
        <w:gridCol w:w="2880"/>
        <w:gridCol w:w="2880"/>
        <w:gridCol w:w="2880"/>
      </w:tblGrid>
      <w:tr w:rsidR="009D2B2B" w14:paraId="658A0B5E" w14:textId="77777777">
        <w:tc>
          <w:tcPr>
            <w:tcW w:w="2880" w:type="dxa"/>
          </w:tcPr>
          <w:p w14:paraId="148D7904" w14:textId="77777777" w:rsidR="009D2B2B" w:rsidRDefault="009D2B2B"/>
        </w:tc>
        <w:tc>
          <w:tcPr>
            <w:tcW w:w="2880" w:type="dxa"/>
          </w:tcPr>
          <w:p w14:paraId="126849B9" w14:textId="77777777" w:rsidR="009D2B2B" w:rsidRDefault="009D2B2B"/>
        </w:tc>
        <w:tc>
          <w:tcPr>
            <w:tcW w:w="2880" w:type="dxa"/>
          </w:tcPr>
          <w:p w14:paraId="45E10BAF" w14:textId="77777777" w:rsidR="009D2B2B" w:rsidRDefault="009D2B2B"/>
        </w:tc>
      </w:tr>
      <w:tr w:rsidR="009D2B2B" w14:paraId="16A9C86D" w14:textId="77777777">
        <w:tc>
          <w:tcPr>
            <w:tcW w:w="2880" w:type="dxa"/>
          </w:tcPr>
          <w:p w14:paraId="7BE30A55" w14:textId="02A0680F" w:rsidR="009D2B2B" w:rsidRDefault="009D2B2B">
            <w:pPr>
              <w:jc w:val="right"/>
            </w:pPr>
          </w:p>
        </w:tc>
        <w:tc>
          <w:tcPr>
            <w:tcW w:w="2880" w:type="dxa"/>
          </w:tcPr>
          <w:p w14:paraId="50106261" w14:textId="77777777" w:rsidR="009D2B2B" w:rsidRDefault="00000000">
            <w:pPr>
              <w:jc w:val="right"/>
            </w:pPr>
            <w:r>
              <w:rPr>
                <w:b/>
                <w:color w:val="008000"/>
              </w:rPr>
              <w:t xml:space="preserve">السوسي عن أبي عمرو, </w:t>
            </w:r>
          </w:p>
        </w:tc>
        <w:tc>
          <w:tcPr>
            <w:tcW w:w="2880" w:type="dxa"/>
          </w:tcPr>
          <w:p w14:paraId="1F9AF4B0" w14:textId="77777777" w:rsidR="009D2B2B" w:rsidRDefault="00000000">
            <w:pPr>
              <w:jc w:val="right"/>
            </w:pPr>
            <w:r>
              <w:rPr>
                <w:b/>
                <w:color w:val="0000FF"/>
              </w:rPr>
              <w:t>وخلق كل</w:t>
            </w:r>
          </w:p>
        </w:tc>
      </w:tr>
    </w:tbl>
    <w:p w14:paraId="0A7AB1D4" w14:textId="77777777" w:rsidR="009D2B2B" w:rsidRDefault="009D2B2B"/>
    <w:p w14:paraId="2004B648" w14:textId="77777777" w:rsidR="009D2B2B" w:rsidRDefault="00000000">
      <w:pPr>
        <w:jc w:val="right"/>
      </w:pPr>
      <w:r>
        <w:rPr>
          <w:b/>
        </w:rPr>
        <w:lastRenderedPageBreak/>
        <w:t>١٠ ـ تَبَارَكَ الَّذِي إِن شَاءَ جَعَلَ لَكَ خَيْرًا مِّن ذَلِكَ جَنَّاتٍ تَجْرِي مِن تَحْتِهَا الْأَنْهَارُ وَيَجْعَل لَّكَ قُصُورًا</w:t>
      </w:r>
    </w:p>
    <w:tbl>
      <w:tblPr>
        <w:tblW w:w="0" w:type="auto"/>
        <w:tblLayout w:type="fixed"/>
        <w:tblLook w:val="04A0" w:firstRow="1" w:lastRow="0" w:firstColumn="1" w:lastColumn="0" w:noHBand="0" w:noVBand="1"/>
      </w:tblPr>
      <w:tblGrid>
        <w:gridCol w:w="2880"/>
        <w:gridCol w:w="2880"/>
        <w:gridCol w:w="2880"/>
      </w:tblGrid>
      <w:tr w:rsidR="009D2B2B" w14:paraId="2CEA3467" w14:textId="77777777">
        <w:tc>
          <w:tcPr>
            <w:tcW w:w="2880" w:type="dxa"/>
          </w:tcPr>
          <w:p w14:paraId="6FD1BEB2" w14:textId="77777777" w:rsidR="009D2B2B" w:rsidRDefault="009D2B2B"/>
        </w:tc>
        <w:tc>
          <w:tcPr>
            <w:tcW w:w="2880" w:type="dxa"/>
          </w:tcPr>
          <w:p w14:paraId="5C8DAAFF" w14:textId="77777777" w:rsidR="009D2B2B" w:rsidRDefault="009D2B2B"/>
        </w:tc>
        <w:tc>
          <w:tcPr>
            <w:tcW w:w="2880" w:type="dxa"/>
          </w:tcPr>
          <w:p w14:paraId="41E5EE0D" w14:textId="77777777" w:rsidR="009D2B2B" w:rsidRDefault="009D2B2B"/>
        </w:tc>
      </w:tr>
      <w:tr w:rsidR="009D2B2B" w14:paraId="419D9585" w14:textId="77777777">
        <w:tc>
          <w:tcPr>
            <w:tcW w:w="2880" w:type="dxa"/>
          </w:tcPr>
          <w:p w14:paraId="2FE9186E" w14:textId="5EC4A771" w:rsidR="009D2B2B" w:rsidRDefault="009D2B2B">
            <w:pPr>
              <w:jc w:val="right"/>
            </w:pPr>
          </w:p>
        </w:tc>
        <w:tc>
          <w:tcPr>
            <w:tcW w:w="2880" w:type="dxa"/>
          </w:tcPr>
          <w:p w14:paraId="1C5AF29A" w14:textId="77777777" w:rsidR="009D2B2B" w:rsidRDefault="00000000">
            <w:pPr>
              <w:jc w:val="right"/>
            </w:pPr>
            <w:r>
              <w:rPr>
                <w:b/>
                <w:color w:val="008000"/>
              </w:rPr>
              <w:t xml:space="preserve">السوسي عن أبي عمرو, </w:t>
            </w:r>
          </w:p>
        </w:tc>
        <w:tc>
          <w:tcPr>
            <w:tcW w:w="2880" w:type="dxa"/>
          </w:tcPr>
          <w:p w14:paraId="6819D216" w14:textId="77777777" w:rsidR="009D2B2B" w:rsidRDefault="00000000">
            <w:pPr>
              <w:jc w:val="right"/>
            </w:pPr>
            <w:r>
              <w:rPr>
                <w:b/>
                <w:color w:val="0000FF"/>
              </w:rPr>
              <w:t>جعل لك</w:t>
            </w:r>
          </w:p>
        </w:tc>
      </w:tr>
      <w:tr w:rsidR="009D2B2B" w14:paraId="6D027932" w14:textId="77777777">
        <w:tc>
          <w:tcPr>
            <w:tcW w:w="2880" w:type="dxa"/>
          </w:tcPr>
          <w:p w14:paraId="557DEF00" w14:textId="39588966" w:rsidR="009D2B2B" w:rsidRDefault="009D2B2B">
            <w:pPr>
              <w:jc w:val="right"/>
            </w:pPr>
          </w:p>
        </w:tc>
        <w:tc>
          <w:tcPr>
            <w:tcW w:w="2880" w:type="dxa"/>
          </w:tcPr>
          <w:p w14:paraId="5B46AB1D" w14:textId="77777777" w:rsidR="009D2B2B" w:rsidRDefault="00000000">
            <w:pPr>
              <w:jc w:val="right"/>
            </w:pPr>
            <w:r>
              <w:rPr>
                <w:b/>
                <w:color w:val="008000"/>
              </w:rPr>
              <w:t xml:space="preserve">السوسي عن أبي عمرو, </w:t>
            </w:r>
          </w:p>
        </w:tc>
        <w:tc>
          <w:tcPr>
            <w:tcW w:w="2880" w:type="dxa"/>
          </w:tcPr>
          <w:p w14:paraId="411F68C1" w14:textId="77777777" w:rsidR="009D2B2B" w:rsidRDefault="00000000">
            <w:pPr>
              <w:jc w:val="right"/>
            </w:pPr>
            <w:r>
              <w:rPr>
                <w:b/>
                <w:color w:val="0000FF"/>
              </w:rPr>
              <w:t>لك قصورا</w:t>
            </w:r>
          </w:p>
        </w:tc>
      </w:tr>
    </w:tbl>
    <w:p w14:paraId="12F05F24" w14:textId="77777777" w:rsidR="009D2B2B" w:rsidRDefault="009D2B2B"/>
    <w:p w14:paraId="2A7E91D1" w14:textId="77777777" w:rsidR="009D2B2B" w:rsidRDefault="00000000">
      <w:pPr>
        <w:jc w:val="right"/>
      </w:pPr>
      <w:r>
        <w:rPr>
          <w:b/>
        </w:rPr>
        <w:t>١١ ـ بَلْ كَذَّبُوا بِالسَّاعَةِ وَأَعْتَدْنَا لِمَن كَذَّبَ بِالسَّاعَةِ سَعِيرًا</w:t>
      </w:r>
    </w:p>
    <w:tbl>
      <w:tblPr>
        <w:tblW w:w="0" w:type="auto"/>
        <w:tblLayout w:type="fixed"/>
        <w:tblLook w:val="04A0" w:firstRow="1" w:lastRow="0" w:firstColumn="1" w:lastColumn="0" w:noHBand="0" w:noVBand="1"/>
      </w:tblPr>
      <w:tblGrid>
        <w:gridCol w:w="2880"/>
        <w:gridCol w:w="2880"/>
        <w:gridCol w:w="2880"/>
      </w:tblGrid>
      <w:tr w:rsidR="009D2B2B" w14:paraId="6D5A11A8" w14:textId="77777777">
        <w:tc>
          <w:tcPr>
            <w:tcW w:w="2880" w:type="dxa"/>
          </w:tcPr>
          <w:p w14:paraId="54ACB912" w14:textId="77777777" w:rsidR="009D2B2B" w:rsidRDefault="009D2B2B"/>
        </w:tc>
        <w:tc>
          <w:tcPr>
            <w:tcW w:w="2880" w:type="dxa"/>
          </w:tcPr>
          <w:p w14:paraId="0144BF95" w14:textId="77777777" w:rsidR="009D2B2B" w:rsidRDefault="009D2B2B"/>
        </w:tc>
        <w:tc>
          <w:tcPr>
            <w:tcW w:w="2880" w:type="dxa"/>
          </w:tcPr>
          <w:p w14:paraId="45767B04" w14:textId="77777777" w:rsidR="009D2B2B" w:rsidRDefault="009D2B2B"/>
        </w:tc>
      </w:tr>
      <w:tr w:rsidR="009D2B2B" w14:paraId="48FE0FED" w14:textId="77777777">
        <w:tc>
          <w:tcPr>
            <w:tcW w:w="2880" w:type="dxa"/>
          </w:tcPr>
          <w:p w14:paraId="33645118" w14:textId="149BD564" w:rsidR="009D2B2B" w:rsidRDefault="009D2B2B">
            <w:pPr>
              <w:jc w:val="right"/>
            </w:pPr>
          </w:p>
        </w:tc>
        <w:tc>
          <w:tcPr>
            <w:tcW w:w="2880" w:type="dxa"/>
          </w:tcPr>
          <w:p w14:paraId="2A87D153" w14:textId="77777777" w:rsidR="009D2B2B" w:rsidRDefault="00000000">
            <w:pPr>
              <w:jc w:val="right"/>
            </w:pPr>
            <w:r>
              <w:rPr>
                <w:b/>
                <w:color w:val="008000"/>
              </w:rPr>
              <w:t xml:space="preserve">السوسي عن أبي عمرو, </w:t>
            </w:r>
          </w:p>
        </w:tc>
        <w:tc>
          <w:tcPr>
            <w:tcW w:w="2880" w:type="dxa"/>
          </w:tcPr>
          <w:p w14:paraId="37761B32" w14:textId="77777777" w:rsidR="009D2B2B" w:rsidRDefault="00000000">
            <w:pPr>
              <w:jc w:val="right"/>
            </w:pPr>
            <w:r>
              <w:rPr>
                <w:b/>
                <w:color w:val="0000FF"/>
              </w:rPr>
              <w:t>كذب بالساعة</w:t>
            </w:r>
          </w:p>
        </w:tc>
      </w:tr>
      <w:tr w:rsidR="009D2B2B" w14:paraId="78A06FDC" w14:textId="77777777">
        <w:tc>
          <w:tcPr>
            <w:tcW w:w="2880" w:type="dxa"/>
          </w:tcPr>
          <w:p w14:paraId="55B5CADE" w14:textId="39560DCF" w:rsidR="009D2B2B" w:rsidRDefault="009D2B2B">
            <w:pPr>
              <w:jc w:val="right"/>
            </w:pPr>
          </w:p>
        </w:tc>
        <w:tc>
          <w:tcPr>
            <w:tcW w:w="2880" w:type="dxa"/>
          </w:tcPr>
          <w:p w14:paraId="3A348356" w14:textId="77777777" w:rsidR="009D2B2B" w:rsidRDefault="00000000">
            <w:pPr>
              <w:jc w:val="right"/>
            </w:pPr>
            <w:r>
              <w:rPr>
                <w:b/>
                <w:color w:val="008000"/>
              </w:rPr>
              <w:t xml:space="preserve">السوسي عن أبي عمرو, </w:t>
            </w:r>
          </w:p>
        </w:tc>
        <w:tc>
          <w:tcPr>
            <w:tcW w:w="2880" w:type="dxa"/>
          </w:tcPr>
          <w:p w14:paraId="0B9F482C" w14:textId="77777777" w:rsidR="009D2B2B" w:rsidRDefault="00000000">
            <w:pPr>
              <w:jc w:val="right"/>
            </w:pPr>
            <w:r>
              <w:rPr>
                <w:b/>
                <w:color w:val="0000FF"/>
              </w:rPr>
              <w:t>بالساعة سعيرا</w:t>
            </w:r>
          </w:p>
        </w:tc>
      </w:tr>
    </w:tbl>
    <w:p w14:paraId="3DF04DBF" w14:textId="77777777" w:rsidR="009D2B2B" w:rsidRDefault="009D2B2B"/>
    <w:p w14:paraId="46E377EC" w14:textId="77777777" w:rsidR="009D2B2B" w:rsidRDefault="00000000">
      <w:pPr>
        <w:jc w:val="right"/>
      </w:pPr>
      <w:r>
        <w:rPr>
          <w:b/>
        </w:rPr>
        <w:t>٢٣ ـ وَقَدِمْنَا إِلَى مَا عَمِلُوا مِنْ عَمَلٍ فَجَعَلْنَاهُ هَبَاءً مَّنثُورًا</w:t>
      </w:r>
    </w:p>
    <w:tbl>
      <w:tblPr>
        <w:tblW w:w="0" w:type="auto"/>
        <w:tblLayout w:type="fixed"/>
        <w:tblLook w:val="04A0" w:firstRow="1" w:lastRow="0" w:firstColumn="1" w:lastColumn="0" w:noHBand="0" w:noVBand="1"/>
      </w:tblPr>
      <w:tblGrid>
        <w:gridCol w:w="2880"/>
        <w:gridCol w:w="2880"/>
        <w:gridCol w:w="2880"/>
      </w:tblGrid>
      <w:tr w:rsidR="009D2B2B" w14:paraId="4EF9D618" w14:textId="77777777">
        <w:tc>
          <w:tcPr>
            <w:tcW w:w="2880" w:type="dxa"/>
          </w:tcPr>
          <w:p w14:paraId="1F7C62EA" w14:textId="77777777" w:rsidR="009D2B2B" w:rsidRDefault="009D2B2B"/>
        </w:tc>
        <w:tc>
          <w:tcPr>
            <w:tcW w:w="2880" w:type="dxa"/>
          </w:tcPr>
          <w:p w14:paraId="01EB7E1B" w14:textId="77777777" w:rsidR="009D2B2B" w:rsidRDefault="009D2B2B"/>
        </w:tc>
        <w:tc>
          <w:tcPr>
            <w:tcW w:w="2880" w:type="dxa"/>
          </w:tcPr>
          <w:p w14:paraId="42519625" w14:textId="77777777" w:rsidR="009D2B2B" w:rsidRDefault="009D2B2B"/>
        </w:tc>
      </w:tr>
      <w:tr w:rsidR="009D2B2B" w14:paraId="57B8F1C9" w14:textId="77777777">
        <w:tc>
          <w:tcPr>
            <w:tcW w:w="2880" w:type="dxa"/>
          </w:tcPr>
          <w:p w14:paraId="61974097" w14:textId="355C85AF" w:rsidR="009D2B2B" w:rsidRDefault="009D2B2B">
            <w:pPr>
              <w:jc w:val="right"/>
            </w:pPr>
          </w:p>
        </w:tc>
        <w:tc>
          <w:tcPr>
            <w:tcW w:w="2880" w:type="dxa"/>
          </w:tcPr>
          <w:p w14:paraId="0295D3F3" w14:textId="77777777" w:rsidR="009D2B2B" w:rsidRDefault="00000000">
            <w:pPr>
              <w:jc w:val="right"/>
            </w:pPr>
            <w:r>
              <w:rPr>
                <w:b/>
                <w:color w:val="008000"/>
              </w:rPr>
              <w:t xml:space="preserve">السوسي عن أبي عمرو, </w:t>
            </w:r>
          </w:p>
        </w:tc>
        <w:tc>
          <w:tcPr>
            <w:tcW w:w="2880" w:type="dxa"/>
          </w:tcPr>
          <w:p w14:paraId="48F0C4C1" w14:textId="77777777" w:rsidR="009D2B2B" w:rsidRDefault="00000000">
            <w:pPr>
              <w:jc w:val="right"/>
            </w:pPr>
            <w:r>
              <w:rPr>
                <w:b/>
                <w:color w:val="0000FF"/>
              </w:rPr>
              <w:t>فجعلناه هباء</w:t>
            </w:r>
          </w:p>
        </w:tc>
      </w:tr>
    </w:tbl>
    <w:p w14:paraId="6D209C69" w14:textId="77777777" w:rsidR="009D2B2B" w:rsidRDefault="009D2B2B"/>
    <w:p w14:paraId="171D53AB" w14:textId="77777777" w:rsidR="009D2B2B" w:rsidRDefault="00000000">
      <w:pPr>
        <w:jc w:val="right"/>
      </w:pPr>
      <w:r>
        <w:rPr>
          <w:b/>
        </w:rPr>
        <w:t>٢٥ ـ وَيَوْمَ تَشَقَّقُ السَّمَاءُ بِالْغَمَامِ وَنُزِّلَ الْمَلَائِكَةُ تَنزِيلًا</w:t>
      </w:r>
    </w:p>
    <w:tbl>
      <w:tblPr>
        <w:tblW w:w="0" w:type="auto"/>
        <w:tblLayout w:type="fixed"/>
        <w:tblLook w:val="04A0" w:firstRow="1" w:lastRow="0" w:firstColumn="1" w:lastColumn="0" w:noHBand="0" w:noVBand="1"/>
      </w:tblPr>
      <w:tblGrid>
        <w:gridCol w:w="2880"/>
        <w:gridCol w:w="2880"/>
        <w:gridCol w:w="2880"/>
      </w:tblGrid>
      <w:tr w:rsidR="009D2B2B" w14:paraId="41D66CB8" w14:textId="77777777">
        <w:tc>
          <w:tcPr>
            <w:tcW w:w="2880" w:type="dxa"/>
          </w:tcPr>
          <w:p w14:paraId="5B1F93C5" w14:textId="77777777" w:rsidR="009D2B2B" w:rsidRDefault="009D2B2B"/>
        </w:tc>
        <w:tc>
          <w:tcPr>
            <w:tcW w:w="2880" w:type="dxa"/>
          </w:tcPr>
          <w:p w14:paraId="6574E5CC" w14:textId="77777777" w:rsidR="009D2B2B" w:rsidRDefault="009D2B2B"/>
        </w:tc>
        <w:tc>
          <w:tcPr>
            <w:tcW w:w="2880" w:type="dxa"/>
          </w:tcPr>
          <w:p w14:paraId="50A0BF44" w14:textId="77777777" w:rsidR="009D2B2B" w:rsidRDefault="009D2B2B"/>
        </w:tc>
      </w:tr>
      <w:tr w:rsidR="009D2B2B" w14:paraId="5C6D691E" w14:textId="77777777">
        <w:tc>
          <w:tcPr>
            <w:tcW w:w="2880" w:type="dxa"/>
          </w:tcPr>
          <w:p w14:paraId="5A15A097" w14:textId="398148FD" w:rsidR="009D2B2B" w:rsidRDefault="009D2B2B">
            <w:pPr>
              <w:jc w:val="right"/>
            </w:pPr>
          </w:p>
        </w:tc>
        <w:tc>
          <w:tcPr>
            <w:tcW w:w="2880" w:type="dxa"/>
          </w:tcPr>
          <w:p w14:paraId="0ABEA138" w14:textId="77777777" w:rsidR="009D2B2B" w:rsidRDefault="00000000">
            <w:pPr>
              <w:jc w:val="right"/>
            </w:pPr>
            <w:r>
              <w:rPr>
                <w:b/>
                <w:color w:val="008000"/>
              </w:rPr>
              <w:t xml:space="preserve">السوسي عن أبي عمرو, </w:t>
            </w:r>
          </w:p>
        </w:tc>
        <w:tc>
          <w:tcPr>
            <w:tcW w:w="2880" w:type="dxa"/>
          </w:tcPr>
          <w:p w14:paraId="4E3B8516" w14:textId="77777777" w:rsidR="009D2B2B" w:rsidRDefault="00000000">
            <w:pPr>
              <w:jc w:val="right"/>
            </w:pPr>
            <w:r>
              <w:rPr>
                <w:b/>
                <w:color w:val="0000FF"/>
              </w:rPr>
              <w:t>الملائكة تنزيلا</w:t>
            </w:r>
          </w:p>
        </w:tc>
      </w:tr>
    </w:tbl>
    <w:p w14:paraId="6C6692B7" w14:textId="77777777" w:rsidR="009D2B2B" w:rsidRDefault="009D2B2B"/>
    <w:p w14:paraId="3617691F" w14:textId="77777777" w:rsidR="009D2B2B" w:rsidRDefault="00000000">
      <w:pPr>
        <w:jc w:val="right"/>
      </w:pPr>
      <w:r>
        <w:rPr>
          <w:b/>
        </w:rPr>
        <w:t>٣٥ ـ وَلَقَدْ آتَيْنَا مُوسَى الْكِتَابَ وَجَعَلْنَا مَعَهُ أَخَاهُ هَارُونَ وَزِيرًا</w:t>
      </w:r>
    </w:p>
    <w:tbl>
      <w:tblPr>
        <w:tblW w:w="0" w:type="auto"/>
        <w:tblLayout w:type="fixed"/>
        <w:tblLook w:val="04A0" w:firstRow="1" w:lastRow="0" w:firstColumn="1" w:lastColumn="0" w:noHBand="0" w:noVBand="1"/>
      </w:tblPr>
      <w:tblGrid>
        <w:gridCol w:w="2880"/>
        <w:gridCol w:w="2880"/>
        <w:gridCol w:w="2880"/>
      </w:tblGrid>
      <w:tr w:rsidR="009D2B2B" w14:paraId="267CF730" w14:textId="77777777">
        <w:tc>
          <w:tcPr>
            <w:tcW w:w="2880" w:type="dxa"/>
          </w:tcPr>
          <w:p w14:paraId="3B28A0CE" w14:textId="77777777" w:rsidR="009D2B2B" w:rsidRDefault="009D2B2B"/>
        </w:tc>
        <w:tc>
          <w:tcPr>
            <w:tcW w:w="2880" w:type="dxa"/>
          </w:tcPr>
          <w:p w14:paraId="20ADD0CF" w14:textId="77777777" w:rsidR="009D2B2B" w:rsidRDefault="009D2B2B"/>
        </w:tc>
        <w:tc>
          <w:tcPr>
            <w:tcW w:w="2880" w:type="dxa"/>
          </w:tcPr>
          <w:p w14:paraId="47306419" w14:textId="77777777" w:rsidR="009D2B2B" w:rsidRDefault="009D2B2B"/>
        </w:tc>
      </w:tr>
      <w:tr w:rsidR="009D2B2B" w14:paraId="0F37F0ED" w14:textId="77777777">
        <w:tc>
          <w:tcPr>
            <w:tcW w:w="2880" w:type="dxa"/>
          </w:tcPr>
          <w:p w14:paraId="2323B9B1" w14:textId="2FD9F784" w:rsidR="009D2B2B" w:rsidRDefault="009D2B2B">
            <w:pPr>
              <w:jc w:val="right"/>
            </w:pPr>
          </w:p>
        </w:tc>
        <w:tc>
          <w:tcPr>
            <w:tcW w:w="2880" w:type="dxa"/>
          </w:tcPr>
          <w:p w14:paraId="2C977931" w14:textId="77777777" w:rsidR="009D2B2B" w:rsidRDefault="00000000">
            <w:pPr>
              <w:jc w:val="right"/>
            </w:pPr>
            <w:r>
              <w:rPr>
                <w:b/>
                <w:color w:val="008000"/>
              </w:rPr>
              <w:t xml:space="preserve">السوسي عن أبي عمرو, </w:t>
            </w:r>
          </w:p>
        </w:tc>
        <w:tc>
          <w:tcPr>
            <w:tcW w:w="2880" w:type="dxa"/>
          </w:tcPr>
          <w:p w14:paraId="4A1127FD" w14:textId="77777777" w:rsidR="009D2B2B" w:rsidRDefault="00000000">
            <w:pPr>
              <w:jc w:val="right"/>
            </w:pPr>
            <w:r>
              <w:rPr>
                <w:b/>
                <w:color w:val="0000FF"/>
              </w:rPr>
              <w:t>أخاه هارون</w:t>
            </w:r>
          </w:p>
        </w:tc>
      </w:tr>
    </w:tbl>
    <w:p w14:paraId="702269AB" w14:textId="77777777" w:rsidR="009D2B2B" w:rsidRDefault="009D2B2B"/>
    <w:p w14:paraId="733CC073" w14:textId="77777777" w:rsidR="009D2B2B" w:rsidRDefault="00000000">
      <w:pPr>
        <w:jc w:val="right"/>
      </w:pPr>
      <w:r>
        <w:rPr>
          <w:b/>
        </w:rPr>
        <w:t>٣٨ ـ وَعَادًا وَثَمُودَ وَأَصْحَابَ الرَّسِّ وَقُرُونًا بَيْنَ ذَلِكَ كَثِيرًا</w:t>
      </w:r>
    </w:p>
    <w:tbl>
      <w:tblPr>
        <w:tblW w:w="0" w:type="auto"/>
        <w:tblLayout w:type="fixed"/>
        <w:tblLook w:val="04A0" w:firstRow="1" w:lastRow="0" w:firstColumn="1" w:lastColumn="0" w:noHBand="0" w:noVBand="1"/>
      </w:tblPr>
      <w:tblGrid>
        <w:gridCol w:w="2880"/>
        <w:gridCol w:w="2880"/>
        <w:gridCol w:w="2880"/>
      </w:tblGrid>
      <w:tr w:rsidR="009D2B2B" w14:paraId="0A4107A5" w14:textId="77777777">
        <w:tc>
          <w:tcPr>
            <w:tcW w:w="2880" w:type="dxa"/>
          </w:tcPr>
          <w:p w14:paraId="7CAFFB60" w14:textId="77777777" w:rsidR="009D2B2B" w:rsidRDefault="009D2B2B"/>
        </w:tc>
        <w:tc>
          <w:tcPr>
            <w:tcW w:w="2880" w:type="dxa"/>
          </w:tcPr>
          <w:p w14:paraId="064B9EF8" w14:textId="77777777" w:rsidR="009D2B2B" w:rsidRDefault="009D2B2B"/>
        </w:tc>
        <w:tc>
          <w:tcPr>
            <w:tcW w:w="2880" w:type="dxa"/>
          </w:tcPr>
          <w:p w14:paraId="1E1E44C5" w14:textId="77777777" w:rsidR="009D2B2B" w:rsidRDefault="009D2B2B"/>
        </w:tc>
      </w:tr>
      <w:tr w:rsidR="009D2B2B" w14:paraId="7E9FE9AB" w14:textId="77777777">
        <w:tc>
          <w:tcPr>
            <w:tcW w:w="2880" w:type="dxa"/>
          </w:tcPr>
          <w:p w14:paraId="7BCF02C1" w14:textId="57F9421E" w:rsidR="009D2B2B" w:rsidRDefault="009D2B2B">
            <w:pPr>
              <w:jc w:val="right"/>
            </w:pPr>
          </w:p>
        </w:tc>
        <w:tc>
          <w:tcPr>
            <w:tcW w:w="2880" w:type="dxa"/>
          </w:tcPr>
          <w:p w14:paraId="4FA9A0B2" w14:textId="77777777" w:rsidR="009D2B2B" w:rsidRDefault="00000000">
            <w:pPr>
              <w:jc w:val="right"/>
            </w:pPr>
            <w:r>
              <w:rPr>
                <w:b/>
                <w:color w:val="008000"/>
              </w:rPr>
              <w:t xml:space="preserve">السوسي عن أبي عمرو, </w:t>
            </w:r>
          </w:p>
        </w:tc>
        <w:tc>
          <w:tcPr>
            <w:tcW w:w="2880" w:type="dxa"/>
          </w:tcPr>
          <w:p w14:paraId="3986ACCC" w14:textId="77777777" w:rsidR="009D2B2B" w:rsidRDefault="00000000">
            <w:pPr>
              <w:jc w:val="right"/>
            </w:pPr>
            <w:r>
              <w:rPr>
                <w:b/>
                <w:color w:val="0000FF"/>
              </w:rPr>
              <w:t>ذلك كثيرا</w:t>
            </w:r>
          </w:p>
        </w:tc>
      </w:tr>
    </w:tbl>
    <w:p w14:paraId="57D443F9" w14:textId="77777777" w:rsidR="009D2B2B" w:rsidRDefault="009D2B2B"/>
    <w:p w14:paraId="0540953B" w14:textId="77777777" w:rsidR="009D2B2B" w:rsidRDefault="00000000">
      <w:pPr>
        <w:jc w:val="right"/>
      </w:pPr>
      <w:r>
        <w:rPr>
          <w:b/>
        </w:rPr>
        <w:lastRenderedPageBreak/>
        <w:t>٤٠ ـ وَلَقَدْ أَتَوْا عَلَى الْقَرْيَةِ الَّتِي أُمْطِرَتْ مَطَرَ السَّوْءِ أَفَلَمْ يَكُونُوا يَرَوْنَهَا بَلْ كَانُوا لَا يَرْجُونَ نُشُورًا</w:t>
      </w:r>
    </w:p>
    <w:tbl>
      <w:tblPr>
        <w:tblW w:w="0" w:type="auto"/>
        <w:tblLayout w:type="fixed"/>
        <w:tblLook w:val="04A0" w:firstRow="1" w:lastRow="0" w:firstColumn="1" w:lastColumn="0" w:noHBand="0" w:noVBand="1"/>
      </w:tblPr>
      <w:tblGrid>
        <w:gridCol w:w="2880"/>
        <w:gridCol w:w="2880"/>
        <w:gridCol w:w="2880"/>
      </w:tblGrid>
      <w:tr w:rsidR="009D2B2B" w14:paraId="30A339E6" w14:textId="77777777">
        <w:tc>
          <w:tcPr>
            <w:tcW w:w="2880" w:type="dxa"/>
          </w:tcPr>
          <w:p w14:paraId="19A9AFE2" w14:textId="77777777" w:rsidR="009D2B2B" w:rsidRDefault="009D2B2B"/>
        </w:tc>
        <w:tc>
          <w:tcPr>
            <w:tcW w:w="2880" w:type="dxa"/>
          </w:tcPr>
          <w:p w14:paraId="1DCD3477" w14:textId="77777777" w:rsidR="009D2B2B" w:rsidRDefault="009D2B2B"/>
        </w:tc>
        <w:tc>
          <w:tcPr>
            <w:tcW w:w="2880" w:type="dxa"/>
          </w:tcPr>
          <w:p w14:paraId="64627805" w14:textId="77777777" w:rsidR="009D2B2B" w:rsidRDefault="009D2B2B"/>
        </w:tc>
      </w:tr>
      <w:tr w:rsidR="009D2B2B" w14:paraId="20A706E9" w14:textId="77777777">
        <w:tc>
          <w:tcPr>
            <w:tcW w:w="2880" w:type="dxa"/>
          </w:tcPr>
          <w:p w14:paraId="00F0FD7B" w14:textId="106A5776" w:rsidR="009D2B2B" w:rsidRDefault="009D2B2B">
            <w:pPr>
              <w:jc w:val="right"/>
            </w:pPr>
          </w:p>
        </w:tc>
        <w:tc>
          <w:tcPr>
            <w:tcW w:w="2880" w:type="dxa"/>
          </w:tcPr>
          <w:p w14:paraId="383911C1" w14:textId="77777777" w:rsidR="009D2B2B" w:rsidRDefault="00000000">
            <w:pPr>
              <w:jc w:val="right"/>
            </w:pPr>
            <w:r>
              <w:rPr>
                <w:b/>
                <w:color w:val="008000"/>
              </w:rPr>
              <w:t xml:space="preserve">السوسي عن أبي عمرو, </w:t>
            </w:r>
          </w:p>
        </w:tc>
        <w:tc>
          <w:tcPr>
            <w:tcW w:w="2880" w:type="dxa"/>
          </w:tcPr>
          <w:p w14:paraId="006AEA31" w14:textId="77777777" w:rsidR="009D2B2B" w:rsidRDefault="00000000">
            <w:pPr>
              <w:jc w:val="right"/>
            </w:pPr>
            <w:r>
              <w:rPr>
                <w:b/>
                <w:color w:val="0000FF"/>
              </w:rPr>
              <w:t>يرجون نشورا</w:t>
            </w:r>
          </w:p>
        </w:tc>
      </w:tr>
    </w:tbl>
    <w:p w14:paraId="42C0D975" w14:textId="77777777" w:rsidR="009D2B2B" w:rsidRDefault="009D2B2B"/>
    <w:p w14:paraId="7B634769" w14:textId="77777777" w:rsidR="009D2B2B" w:rsidRDefault="00000000">
      <w:pPr>
        <w:jc w:val="right"/>
      </w:pPr>
      <w:r>
        <w:rPr>
          <w:b/>
        </w:rPr>
        <w:t>٤٣ ـ أَرَأَيْتَ مَنِ اتَّخَذَ إِلَهَهُ هَوَاهُ أَفَأَنتَ تَكُونُ عَلَيْهِ وَكِيلًا</w:t>
      </w:r>
    </w:p>
    <w:tbl>
      <w:tblPr>
        <w:tblW w:w="0" w:type="auto"/>
        <w:tblLayout w:type="fixed"/>
        <w:tblLook w:val="04A0" w:firstRow="1" w:lastRow="0" w:firstColumn="1" w:lastColumn="0" w:noHBand="0" w:noVBand="1"/>
      </w:tblPr>
      <w:tblGrid>
        <w:gridCol w:w="2880"/>
        <w:gridCol w:w="2880"/>
        <w:gridCol w:w="2880"/>
      </w:tblGrid>
      <w:tr w:rsidR="009D2B2B" w14:paraId="474405DF" w14:textId="77777777">
        <w:tc>
          <w:tcPr>
            <w:tcW w:w="2880" w:type="dxa"/>
          </w:tcPr>
          <w:p w14:paraId="2AB790DD" w14:textId="77777777" w:rsidR="009D2B2B" w:rsidRDefault="009D2B2B"/>
        </w:tc>
        <w:tc>
          <w:tcPr>
            <w:tcW w:w="2880" w:type="dxa"/>
          </w:tcPr>
          <w:p w14:paraId="5F3D42BA" w14:textId="77777777" w:rsidR="009D2B2B" w:rsidRDefault="009D2B2B"/>
        </w:tc>
        <w:tc>
          <w:tcPr>
            <w:tcW w:w="2880" w:type="dxa"/>
          </w:tcPr>
          <w:p w14:paraId="4C35CE9C" w14:textId="77777777" w:rsidR="009D2B2B" w:rsidRDefault="009D2B2B"/>
        </w:tc>
      </w:tr>
      <w:tr w:rsidR="009D2B2B" w14:paraId="1E330841" w14:textId="77777777">
        <w:tc>
          <w:tcPr>
            <w:tcW w:w="2880" w:type="dxa"/>
          </w:tcPr>
          <w:p w14:paraId="17A215A1" w14:textId="5AAA062F" w:rsidR="009D2B2B" w:rsidRDefault="009D2B2B">
            <w:pPr>
              <w:jc w:val="right"/>
            </w:pPr>
          </w:p>
        </w:tc>
        <w:tc>
          <w:tcPr>
            <w:tcW w:w="2880" w:type="dxa"/>
          </w:tcPr>
          <w:p w14:paraId="40247E41" w14:textId="77777777" w:rsidR="009D2B2B" w:rsidRDefault="00000000">
            <w:pPr>
              <w:jc w:val="right"/>
            </w:pPr>
            <w:r>
              <w:rPr>
                <w:b/>
                <w:color w:val="008000"/>
              </w:rPr>
              <w:t xml:space="preserve">السوسي عن أبي عمرو, </w:t>
            </w:r>
          </w:p>
        </w:tc>
        <w:tc>
          <w:tcPr>
            <w:tcW w:w="2880" w:type="dxa"/>
          </w:tcPr>
          <w:p w14:paraId="530C695D" w14:textId="77777777" w:rsidR="009D2B2B" w:rsidRDefault="00000000">
            <w:pPr>
              <w:jc w:val="right"/>
            </w:pPr>
            <w:r>
              <w:rPr>
                <w:b/>
                <w:color w:val="0000FF"/>
              </w:rPr>
              <w:t>إلهه هواه</w:t>
            </w:r>
          </w:p>
        </w:tc>
      </w:tr>
    </w:tbl>
    <w:p w14:paraId="26D05592" w14:textId="77777777" w:rsidR="009D2B2B" w:rsidRDefault="009D2B2B"/>
    <w:p w14:paraId="216F7F1C" w14:textId="77777777" w:rsidR="009D2B2B" w:rsidRDefault="00000000">
      <w:pPr>
        <w:jc w:val="right"/>
      </w:pPr>
      <w:r>
        <w:rPr>
          <w:b/>
        </w:rPr>
        <w:t>٤٥ ـ أَلَمْ تَرَ إِلَى رَبِّكَ كَيْفَ مَدَّ الظِّلَّ وَلَوْ شَاءَ لَجَعَلَهُ سَاكِنًا ثُمَّ جَعَلْنَا الشَّمْسَ عَلَيْهِ دَلِيلًا</w:t>
      </w:r>
    </w:p>
    <w:tbl>
      <w:tblPr>
        <w:tblW w:w="0" w:type="auto"/>
        <w:tblLayout w:type="fixed"/>
        <w:tblLook w:val="04A0" w:firstRow="1" w:lastRow="0" w:firstColumn="1" w:lastColumn="0" w:noHBand="0" w:noVBand="1"/>
      </w:tblPr>
      <w:tblGrid>
        <w:gridCol w:w="2880"/>
        <w:gridCol w:w="2880"/>
        <w:gridCol w:w="2880"/>
      </w:tblGrid>
      <w:tr w:rsidR="009D2B2B" w14:paraId="67870AB1" w14:textId="77777777">
        <w:tc>
          <w:tcPr>
            <w:tcW w:w="2880" w:type="dxa"/>
          </w:tcPr>
          <w:p w14:paraId="4D6C0A12" w14:textId="77777777" w:rsidR="009D2B2B" w:rsidRDefault="009D2B2B"/>
        </w:tc>
        <w:tc>
          <w:tcPr>
            <w:tcW w:w="2880" w:type="dxa"/>
          </w:tcPr>
          <w:p w14:paraId="44CB3785" w14:textId="77777777" w:rsidR="009D2B2B" w:rsidRDefault="009D2B2B"/>
        </w:tc>
        <w:tc>
          <w:tcPr>
            <w:tcW w:w="2880" w:type="dxa"/>
          </w:tcPr>
          <w:p w14:paraId="431DC122" w14:textId="77777777" w:rsidR="009D2B2B" w:rsidRDefault="009D2B2B"/>
        </w:tc>
      </w:tr>
      <w:tr w:rsidR="009D2B2B" w14:paraId="05A1F291" w14:textId="77777777">
        <w:tc>
          <w:tcPr>
            <w:tcW w:w="2880" w:type="dxa"/>
          </w:tcPr>
          <w:p w14:paraId="42B2243B" w14:textId="47BC1B61" w:rsidR="009D2B2B" w:rsidRDefault="009D2B2B">
            <w:pPr>
              <w:jc w:val="right"/>
            </w:pPr>
          </w:p>
        </w:tc>
        <w:tc>
          <w:tcPr>
            <w:tcW w:w="2880" w:type="dxa"/>
          </w:tcPr>
          <w:p w14:paraId="4724D5E8" w14:textId="77777777" w:rsidR="009D2B2B" w:rsidRDefault="00000000">
            <w:pPr>
              <w:jc w:val="right"/>
            </w:pPr>
            <w:r>
              <w:rPr>
                <w:b/>
                <w:color w:val="008000"/>
              </w:rPr>
              <w:t xml:space="preserve">السوسي عن أبي عمرو, </w:t>
            </w:r>
          </w:p>
        </w:tc>
        <w:tc>
          <w:tcPr>
            <w:tcW w:w="2880" w:type="dxa"/>
          </w:tcPr>
          <w:p w14:paraId="6B2F0364" w14:textId="77777777" w:rsidR="009D2B2B" w:rsidRDefault="00000000">
            <w:pPr>
              <w:jc w:val="right"/>
            </w:pPr>
            <w:r>
              <w:rPr>
                <w:b/>
                <w:color w:val="0000FF"/>
              </w:rPr>
              <w:t>ربك كيف</w:t>
            </w:r>
          </w:p>
        </w:tc>
      </w:tr>
    </w:tbl>
    <w:p w14:paraId="30E3530F" w14:textId="77777777" w:rsidR="009D2B2B" w:rsidRDefault="009D2B2B"/>
    <w:p w14:paraId="1BF62AA3" w14:textId="77777777" w:rsidR="009D2B2B" w:rsidRDefault="00000000">
      <w:pPr>
        <w:jc w:val="right"/>
      </w:pPr>
      <w:r>
        <w:rPr>
          <w:b/>
        </w:rPr>
        <w:t>٤٧ ـ وَهُوَ الَّذِي جَعَلَ لَكُمُ اللَّيْلَ لِبَاسًا وَالنَّوْمَ سُبَاتًا وَجَعَلَ النَّهَارَ نُشُورًا</w:t>
      </w:r>
    </w:p>
    <w:tbl>
      <w:tblPr>
        <w:tblW w:w="0" w:type="auto"/>
        <w:tblLayout w:type="fixed"/>
        <w:tblLook w:val="04A0" w:firstRow="1" w:lastRow="0" w:firstColumn="1" w:lastColumn="0" w:noHBand="0" w:noVBand="1"/>
      </w:tblPr>
      <w:tblGrid>
        <w:gridCol w:w="2880"/>
        <w:gridCol w:w="2880"/>
        <w:gridCol w:w="2880"/>
      </w:tblGrid>
      <w:tr w:rsidR="009D2B2B" w14:paraId="2AE96F79" w14:textId="77777777">
        <w:tc>
          <w:tcPr>
            <w:tcW w:w="2880" w:type="dxa"/>
          </w:tcPr>
          <w:p w14:paraId="4DCE6DEE" w14:textId="77777777" w:rsidR="009D2B2B" w:rsidRDefault="009D2B2B"/>
        </w:tc>
        <w:tc>
          <w:tcPr>
            <w:tcW w:w="2880" w:type="dxa"/>
          </w:tcPr>
          <w:p w14:paraId="035C1E94" w14:textId="77777777" w:rsidR="009D2B2B" w:rsidRDefault="009D2B2B"/>
        </w:tc>
        <w:tc>
          <w:tcPr>
            <w:tcW w:w="2880" w:type="dxa"/>
          </w:tcPr>
          <w:p w14:paraId="000DC273" w14:textId="77777777" w:rsidR="009D2B2B" w:rsidRDefault="009D2B2B"/>
        </w:tc>
      </w:tr>
      <w:tr w:rsidR="009D2B2B" w14:paraId="7F117F7D" w14:textId="77777777">
        <w:tc>
          <w:tcPr>
            <w:tcW w:w="2880" w:type="dxa"/>
          </w:tcPr>
          <w:p w14:paraId="5866498D" w14:textId="16733E12" w:rsidR="009D2B2B" w:rsidRDefault="009D2B2B">
            <w:pPr>
              <w:jc w:val="right"/>
            </w:pPr>
          </w:p>
        </w:tc>
        <w:tc>
          <w:tcPr>
            <w:tcW w:w="2880" w:type="dxa"/>
          </w:tcPr>
          <w:p w14:paraId="67209078" w14:textId="77777777" w:rsidR="009D2B2B" w:rsidRDefault="00000000">
            <w:pPr>
              <w:jc w:val="right"/>
            </w:pPr>
            <w:r>
              <w:rPr>
                <w:b/>
                <w:color w:val="008000"/>
              </w:rPr>
              <w:t xml:space="preserve">السوسي عن أبي عمرو, </w:t>
            </w:r>
          </w:p>
        </w:tc>
        <w:tc>
          <w:tcPr>
            <w:tcW w:w="2880" w:type="dxa"/>
          </w:tcPr>
          <w:p w14:paraId="67533B29" w14:textId="77777777" w:rsidR="009D2B2B" w:rsidRDefault="00000000">
            <w:pPr>
              <w:jc w:val="right"/>
            </w:pPr>
            <w:r>
              <w:rPr>
                <w:b/>
                <w:color w:val="0000FF"/>
              </w:rPr>
              <w:t>جعل لكم</w:t>
            </w:r>
          </w:p>
        </w:tc>
      </w:tr>
      <w:tr w:rsidR="009D2B2B" w14:paraId="27635587" w14:textId="77777777">
        <w:tc>
          <w:tcPr>
            <w:tcW w:w="2880" w:type="dxa"/>
          </w:tcPr>
          <w:p w14:paraId="5D54D851" w14:textId="5E20E63E" w:rsidR="009D2B2B" w:rsidRDefault="009D2B2B">
            <w:pPr>
              <w:jc w:val="right"/>
            </w:pPr>
          </w:p>
        </w:tc>
        <w:tc>
          <w:tcPr>
            <w:tcW w:w="2880" w:type="dxa"/>
          </w:tcPr>
          <w:p w14:paraId="1AFB89A6" w14:textId="77777777" w:rsidR="009D2B2B" w:rsidRDefault="00000000">
            <w:pPr>
              <w:jc w:val="right"/>
            </w:pPr>
            <w:r>
              <w:rPr>
                <w:b/>
                <w:color w:val="008000"/>
              </w:rPr>
              <w:t xml:space="preserve">السوسي عن أبي عمرو, </w:t>
            </w:r>
          </w:p>
        </w:tc>
        <w:tc>
          <w:tcPr>
            <w:tcW w:w="2880" w:type="dxa"/>
          </w:tcPr>
          <w:p w14:paraId="3EDC6033" w14:textId="77777777" w:rsidR="009D2B2B" w:rsidRDefault="00000000">
            <w:pPr>
              <w:jc w:val="right"/>
            </w:pPr>
            <w:r>
              <w:rPr>
                <w:b/>
                <w:color w:val="0000FF"/>
              </w:rPr>
              <w:t>الليل لباسا</w:t>
            </w:r>
          </w:p>
        </w:tc>
      </w:tr>
    </w:tbl>
    <w:p w14:paraId="28D4DD15" w14:textId="77777777" w:rsidR="009D2B2B" w:rsidRDefault="009D2B2B"/>
    <w:p w14:paraId="09323B95" w14:textId="77777777" w:rsidR="009D2B2B" w:rsidRDefault="00000000">
      <w:pPr>
        <w:jc w:val="right"/>
      </w:pPr>
      <w:r>
        <w:rPr>
          <w:b/>
        </w:rPr>
        <w:t>٥٤ ـ وَهُوَ الَّذِي خَلَقَ مِنَ الْمَاءِ بَشَرًا فَجَعَلَهُ نَسَبًا وَصِهْرًا وَكَانَ رَبُّكَ قَدِيرًا</w:t>
      </w:r>
    </w:p>
    <w:tbl>
      <w:tblPr>
        <w:tblW w:w="0" w:type="auto"/>
        <w:tblLayout w:type="fixed"/>
        <w:tblLook w:val="04A0" w:firstRow="1" w:lastRow="0" w:firstColumn="1" w:lastColumn="0" w:noHBand="0" w:noVBand="1"/>
      </w:tblPr>
      <w:tblGrid>
        <w:gridCol w:w="2880"/>
        <w:gridCol w:w="2880"/>
        <w:gridCol w:w="2880"/>
      </w:tblGrid>
      <w:tr w:rsidR="009D2B2B" w14:paraId="74790D33" w14:textId="77777777">
        <w:tc>
          <w:tcPr>
            <w:tcW w:w="2880" w:type="dxa"/>
          </w:tcPr>
          <w:p w14:paraId="67248B82" w14:textId="77777777" w:rsidR="009D2B2B" w:rsidRDefault="009D2B2B"/>
        </w:tc>
        <w:tc>
          <w:tcPr>
            <w:tcW w:w="2880" w:type="dxa"/>
          </w:tcPr>
          <w:p w14:paraId="0008E5E7" w14:textId="77777777" w:rsidR="009D2B2B" w:rsidRDefault="009D2B2B"/>
        </w:tc>
        <w:tc>
          <w:tcPr>
            <w:tcW w:w="2880" w:type="dxa"/>
          </w:tcPr>
          <w:p w14:paraId="70688311" w14:textId="77777777" w:rsidR="009D2B2B" w:rsidRDefault="009D2B2B"/>
        </w:tc>
      </w:tr>
      <w:tr w:rsidR="009D2B2B" w14:paraId="48F0F1AA" w14:textId="77777777">
        <w:tc>
          <w:tcPr>
            <w:tcW w:w="2880" w:type="dxa"/>
          </w:tcPr>
          <w:p w14:paraId="62FC45E7" w14:textId="2F2DD116" w:rsidR="009D2B2B" w:rsidRDefault="009D2B2B">
            <w:pPr>
              <w:jc w:val="right"/>
            </w:pPr>
          </w:p>
        </w:tc>
        <w:tc>
          <w:tcPr>
            <w:tcW w:w="2880" w:type="dxa"/>
          </w:tcPr>
          <w:p w14:paraId="031289CF" w14:textId="77777777" w:rsidR="009D2B2B" w:rsidRDefault="00000000">
            <w:pPr>
              <w:jc w:val="right"/>
            </w:pPr>
            <w:r>
              <w:rPr>
                <w:b/>
                <w:color w:val="008000"/>
              </w:rPr>
              <w:t xml:space="preserve">السوسي عن أبي عمرو, </w:t>
            </w:r>
          </w:p>
        </w:tc>
        <w:tc>
          <w:tcPr>
            <w:tcW w:w="2880" w:type="dxa"/>
          </w:tcPr>
          <w:p w14:paraId="793D8A56" w14:textId="77777777" w:rsidR="009D2B2B" w:rsidRDefault="00000000">
            <w:pPr>
              <w:jc w:val="right"/>
            </w:pPr>
            <w:r>
              <w:rPr>
                <w:b/>
                <w:color w:val="0000FF"/>
              </w:rPr>
              <w:t>ربك قديرا</w:t>
            </w:r>
          </w:p>
        </w:tc>
      </w:tr>
    </w:tbl>
    <w:p w14:paraId="5E73F13B" w14:textId="77777777" w:rsidR="009D2B2B" w:rsidRDefault="009D2B2B"/>
    <w:p w14:paraId="20FA428C" w14:textId="77777777" w:rsidR="009D2B2B" w:rsidRDefault="00000000">
      <w:pPr>
        <w:jc w:val="right"/>
      </w:pPr>
      <w:r>
        <w:rPr>
          <w:b/>
        </w:rPr>
        <w:t>٦٠ ـ وَإِذَا قِيلَ لَهُمُ اسْجُدُوا لِلرَّحْمَنِ قَالُوا وَمَا الرَّحْمَنُ أَنَسْجُدُ لِمَا تَأْمُرُنَا وَزَادَهُمْ نُفُورًا</w:t>
      </w:r>
    </w:p>
    <w:tbl>
      <w:tblPr>
        <w:tblW w:w="0" w:type="auto"/>
        <w:tblLayout w:type="fixed"/>
        <w:tblLook w:val="04A0" w:firstRow="1" w:lastRow="0" w:firstColumn="1" w:lastColumn="0" w:noHBand="0" w:noVBand="1"/>
      </w:tblPr>
      <w:tblGrid>
        <w:gridCol w:w="2880"/>
        <w:gridCol w:w="2880"/>
        <w:gridCol w:w="2880"/>
      </w:tblGrid>
      <w:tr w:rsidR="009D2B2B" w14:paraId="313F43E1" w14:textId="77777777">
        <w:tc>
          <w:tcPr>
            <w:tcW w:w="2880" w:type="dxa"/>
          </w:tcPr>
          <w:p w14:paraId="3BD7ADBB" w14:textId="77777777" w:rsidR="009D2B2B" w:rsidRDefault="009D2B2B"/>
        </w:tc>
        <w:tc>
          <w:tcPr>
            <w:tcW w:w="2880" w:type="dxa"/>
          </w:tcPr>
          <w:p w14:paraId="5C30B39A" w14:textId="77777777" w:rsidR="009D2B2B" w:rsidRDefault="009D2B2B"/>
        </w:tc>
        <w:tc>
          <w:tcPr>
            <w:tcW w:w="2880" w:type="dxa"/>
          </w:tcPr>
          <w:p w14:paraId="5366FE86" w14:textId="77777777" w:rsidR="009D2B2B" w:rsidRDefault="009D2B2B"/>
        </w:tc>
      </w:tr>
      <w:tr w:rsidR="009D2B2B" w14:paraId="5CFC28EC" w14:textId="77777777">
        <w:tc>
          <w:tcPr>
            <w:tcW w:w="2880" w:type="dxa"/>
          </w:tcPr>
          <w:p w14:paraId="631BE97A" w14:textId="0BBAF670" w:rsidR="009D2B2B" w:rsidRDefault="009D2B2B">
            <w:pPr>
              <w:jc w:val="right"/>
            </w:pPr>
          </w:p>
        </w:tc>
        <w:tc>
          <w:tcPr>
            <w:tcW w:w="2880" w:type="dxa"/>
          </w:tcPr>
          <w:p w14:paraId="40D8C5E3" w14:textId="77777777" w:rsidR="009D2B2B" w:rsidRDefault="00000000">
            <w:pPr>
              <w:jc w:val="right"/>
            </w:pPr>
            <w:r>
              <w:rPr>
                <w:b/>
                <w:color w:val="008000"/>
              </w:rPr>
              <w:t xml:space="preserve">السوسي عن أبي عمرو, </w:t>
            </w:r>
          </w:p>
        </w:tc>
        <w:tc>
          <w:tcPr>
            <w:tcW w:w="2880" w:type="dxa"/>
          </w:tcPr>
          <w:p w14:paraId="572C63C4" w14:textId="77777777" w:rsidR="009D2B2B" w:rsidRDefault="00000000">
            <w:pPr>
              <w:jc w:val="right"/>
            </w:pPr>
            <w:r>
              <w:rPr>
                <w:b/>
                <w:color w:val="0000FF"/>
              </w:rPr>
              <w:t>قيل لهم</w:t>
            </w:r>
          </w:p>
        </w:tc>
      </w:tr>
    </w:tbl>
    <w:p w14:paraId="50BAD3F4" w14:textId="77777777" w:rsidR="009D2B2B" w:rsidRDefault="009D2B2B"/>
    <w:p w14:paraId="2A6218E6" w14:textId="77777777" w:rsidR="009D2B2B" w:rsidRDefault="00000000">
      <w:pPr>
        <w:jc w:val="right"/>
      </w:pPr>
      <w:r>
        <w:rPr>
          <w:b/>
        </w:rPr>
        <w:t>٦٧ ـ وَالَّذِينَ إِذَا أَنفَقُوا لَمْ يُسْرِفُوا وَلَمْ يَقْتُرُوا وَكَانَ بَيْنَ ذَلِكَ قَوَامًا</w:t>
      </w:r>
    </w:p>
    <w:tbl>
      <w:tblPr>
        <w:tblW w:w="0" w:type="auto"/>
        <w:tblLayout w:type="fixed"/>
        <w:tblLook w:val="04A0" w:firstRow="1" w:lastRow="0" w:firstColumn="1" w:lastColumn="0" w:noHBand="0" w:noVBand="1"/>
      </w:tblPr>
      <w:tblGrid>
        <w:gridCol w:w="2880"/>
        <w:gridCol w:w="2880"/>
        <w:gridCol w:w="2880"/>
      </w:tblGrid>
      <w:tr w:rsidR="009D2B2B" w14:paraId="34805AA6" w14:textId="77777777">
        <w:tc>
          <w:tcPr>
            <w:tcW w:w="2880" w:type="dxa"/>
          </w:tcPr>
          <w:p w14:paraId="1062008E" w14:textId="77777777" w:rsidR="009D2B2B" w:rsidRDefault="009D2B2B"/>
        </w:tc>
        <w:tc>
          <w:tcPr>
            <w:tcW w:w="2880" w:type="dxa"/>
          </w:tcPr>
          <w:p w14:paraId="1ABC08A0" w14:textId="77777777" w:rsidR="009D2B2B" w:rsidRDefault="009D2B2B"/>
        </w:tc>
        <w:tc>
          <w:tcPr>
            <w:tcW w:w="2880" w:type="dxa"/>
          </w:tcPr>
          <w:p w14:paraId="3AA3AF14" w14:textId="77777777" w:rsidR="009D2B2B" w:rsidRDefault="009D2B2B"/>
        </w:tc>
      </w:tr>
      <w:tr w:rsidR="009D2B2B" w14:paraId="392768C4" w14:textId="77777777">
        <w:tc>
          <w:tcPr>
            <w:tcW w:w="2880" w:type="dxa"/>
          </w:tcPr>
          <w:p w14:paraId="3B22579D" w14:textId="1E8CD811" w:rsidR="009D2B2B" w:rsidRDefault="009D2B2B">
            <w:pPr>
              <w:jc w:val="right"/>
            </w:pPr>
          </w:p>
        </w:tc>
        <w:tc>
          <w:tcPr>
            <w:tcW w:w="2880" w:type="dxa"/>
          </w:tcPr>
          <w:p w14:paraId="2F87FC8D" w14:textId="77777777" w:rsidR="009D2B2B" w:rsidRDefault="00000000">
            <w:pPr>
              <w:jc w:val="right"/>
            </w:pPr>
            <w:r>
              <w:rPr>
                <w:b/>
                <w:color w:val="008000"/>
              </w:rPr>
              <w:t xml:space="preserve">السوسي عن أبي عمرو, </w:t>
            </w:r>
          </w:p>
        </w:tc>
        <w:tc>
          <w:tcPr>
            <w:tcW w:w="2880" w:type="dxa"/>
          </w:tcPr>
          <w:p w14:paraId="0EF070E3" w14:textId="77777777" w:rsidR="009D2B2B" w:rsidRDefault="00000000">
            <w:pPr>
              <w:jc w:val="right"/>
            </w:pPr>
            <w:r>
              <w:rPr>
                <w:b/>
                <w:color w:val="0000FF"/>
              </w:rPr>
              <w:t>ذلك قواما</w:t>
            </w:r>
          </w:p>
        </w:tc>
      </w:tr>
    </w:tbl>
    <w:p w14:paraId="37EAF8CD" w14:textId="77777777" w:rsidR="009D2B2B" w:rsidRDefault="009D2B2B"/>
    <w:p w14:paraId="4C57A2E5" w14:textId="77777777" w:rsidR="009D2B2B" w:rsidRDefault="00000000">
      <w:pPr>
        <w:jc w:val="right"/>
      </w:pPr>
      <w:r>
        <w:rPr>
          <w:b/>
        </w:rPr>
        <w:t>١٢ ـ قَالَ رَبِّ إِنِّي أَخَافُ أَن يُكَذِّبُونِ</w:t>
      </w:r>
    </w:p>
    <w:tbl>
      <w:tblPr>
        <w:tblW w:w="0" w:type="auto"/>
        <w:tblLayout w:type="fixed"/>
        <w:tblLook w:val="04A0" w:firstRow="1" w:lastRow="0" w:firstColumn="1" w:lastColumn="0" w:noHBand="0" w:noVBand="1"/>
      </w:tblPr>
      <w:tblGrid>
        <w:gridCol w:w="2880"/>
        <w:gridCol w:w="2880"/>
        <w:gridCol w:w="2880"/>
      </w:tblGrid>
      <w:tr w:rsidR="009D2B2B" w14:paraId="1B39408F" w14:textId="77777777">
        <w:tc>
          <w:tcPr>
            <w:tcW w:w="2880" w:type="dxa"/>
          </w:tcPr>
          <w:p w14:paraId="5910FD89" w14:textId="77777777" w:rsidR="009D2B2B" w:rsidRDefault="009D2B2B"/>
        </w:tc>
        <w:tc>
          <w:tcPr>
            <w:tcW w:w="2880" w:type="dxa"/>
          </w:tcPr>
          <w:p w14:paraId="7BDB6282" w14:textId="77777777" w:rsidR="009D2B2B" w:rsidRDefault="009D2B2B"/>
        </w:tc>
        <w:tc>
          <w:tcPr>
            <w:tcW w:w="2880" w:type="dxa"/>
          </w:tcPr>
          <w:p w14:paraId="2A5F0B17" w14:textId="77777777" w:rsidR="009D2B2B" w:rsidRDefault="009D2B2B"/>
        </w:tc>
      </w:tr>
      <w:tr w:rsidR="009D2B2B" w14:paraId="69673A10" w14:textId="77777777">
        <w:tc>
          <w:tcPr>
            <w:tcW w:w="2880" w:type="dxa"/>
          </w:tcPr>
          <w:p w14:paraId="7E6E6132" w14:textId="1C49D28E" w:rsidR="009D2B2B" w:rsidRDefault="009D2B2B">
            <w:pPr>
              <w:jc w:val="right"/>
            </w:pPr>
          </w:p>
        </w:tc>
        <w:tc>
          <w:tcPr>
            <w:tcW w:w="2880" w:type="dxa"/>
          </w:tcPr>
          <w:p w14:paraId="6B93C4A8" w14:textId="77777777" w:rsidR="009D2B2B" w:rsidRDefault="00000000">
            <w:pPr>
              <w:jc w:val="right"/>
            </w:pPr>
            <w:r>
              <w:rPr>
                <w:b/>
                <w:color w:val="008000"/>
              </w:rPr>
              <w:t xml:space="preserve">السوسي عن أبي عمرو, </w:t>
            </w:r>
          </w:p>
        </w:tc>
        <w:tc>
          <w:tcPr>
            <w:tcW w:w="2880" w:type="dxa"/>
          </w:tcPr>
          <w:p w14:paraId="1EEC46DC" w14:textId="77777777" w:rsidR="009D2B2B" w:rsidRDefault="00000000">
            <w:pPr>
              <w:jc w:val="right"/>
            </w:pPr>
            <w:r>
              <w:rPr>
                <w:b/>
                <w:color w:val="0000FF"/>
              </w:rPr>
              <w:t>قال رب</w:t>
            </w:r>
          </w:p>
        </w:tc>
      </w:tr>
    </w:tbl>
    <w:p w14:paraId="382B7757" w14:textId="77777777" w:rsidR="009D2B2B" w:rsidRDefault="009D2B2B"/>
    <w:p w14:paraId="768E2449" w14:textId="77777777" w:rsidR="009D2B2B" w:rsidRDefault="00000000">
      <w:pPr>
        <w:jc w:val="right"/>
      </w:pPr>
      <w:r>
        <w:rPr>
          <w:b/>
        </w:rPr>
        <w:t>١٦ ـ فَأْتِيَا فِرْعَوْنَ فَقُولَا إِنَّا رَسُولُ رَبِّ الْعَالَمِينَ</w:t>
      </w:r>
    </w:p>
    <w:tbl>
      <w:tblPr>
        <w:tblW w:w="0" w:type="auto"/>
        <w:tblLayout w:type="fixed"/>
        <w:tblLook w:val="04A0" w:firstRow="1" w:lastRow="0" w:firstColumn="1" w:lastColumn="0" w:noHBand="0" w:noVBand="1"/>
      </w:tblPr>
      <w:tblGrid>
        <w:gridCol w:w="2880"/>
        <w:gridCol w:w="2880"/>
        <w:gridCol w:w="2880"/>
      </w:tblGrid>
      <w:tr w:rsidR="009D2B2B" w14:paraId="54DCA68D" w14:textId="77777777">
        <w:tc>
          <w:tcPr>
            <w:tcW w:w="2880" w:type="dxa"/>
          </w:tcPr>
          <w:p w14:paraId="46130300" w14:textId="77777777" w:rsidR="009D2B2B" w:rsidRDefault="009D2B2B"/>
        </w:tc>
        <w:tc>
          <w:tcPr>
            <w:tcW w:w="2880" w:type="dxa"/>
          </w:tcPr>
          <w:p w14:paraId="6266E1DA" w14:textId="77777777" w:rsidR="009D2B2B" w:rsidRDefault="009D2B2B"/>
        </w:tc>
        <w:tc>
          <w:tcPr>
            <w:tcW w:w="2880" w:type="dxa"/>
          </w:tcPr>
          <w:p w14:paraId="1FF353A5" w14:textId="77777777" w:rsidR="009D2B2B" w:rsidRDefault="009D2B2B"/>
        </w:tc>
      </w:tr>
      <w:tr w:rsidR="009D2B2B" w14:paraId="370C1E5A" w14:textId="77777777">
        <w:tc>
          <w:tcPr>
            <w:tcW w:w="2880" w:type="dxa"/>
          </w:tcPr>
          <w:p w14:paraId="2FEE3F3F" w14:textId="571F44E9" w:rsidR="009D2B2B" w:rsidRDefault="009D2B2B">
            <w:pPr>
              <w:jc w:val="right"/>
            </w:pPr>
          </w:p>
        </w:tc>
        <w:tc>
          <w:tcPr>
            <w:tcW w:w="2880" w:type="dxa"/>
          </w:tcPr>
          <w:p w14:paraId="61FD2D6D" w14:textId="77777777" w:rsidR="009D2B2B" w:rsidRDefault="00000000">
            <w:pPr>
              <w:jc w:val="right"/>
            </w:pPr>
            <w:r>
              <w:rPr>
                <w:b/>
                <w:color w:val="008000"/>
              </w:rPr>
              <w:t xml:space="preserve">السوسي عن أبي عمرو, </w:t>
            </w:r>
          </w:p>
        </w:tc>
        <w:tc>
          <w:tcPr>
            <w:tcW w:w="2880" w:type="dxa"/>
          </w:tcPr>
          <w:p w14:paraId="48C48AC2" w14:textId="77777777" w:rsidR="009D2B2B" w:rsidRDefault="00000000">
            <w:pPr>
              <w:jc w:val="right"/>
            </w:pPr>
            <w:r>
              <w:rPr>
                <w:b/>
                <w:color w:val="0000FF"/>
              </w:rPr>
              <w:t>رسول رب</w:t>
            </w:r>
          </w:p>
        </w:tc>
      </w:tr>
    </w:tbl>
    <w:p w14:paraId="66F52F6B" w14:textId="77777777" w:rsidR="009D2B2B" w:rsidRDefault="009D2B2B"/>
    <w:p w14:paraId="67291C12" w14:textId="77777777" w:rsidR="009D2B2B" w:rsidRDefault="00000000">
      <w:pPr>
        <w:jc w:val="right"/>
      </w:pPr>
      <w:r>
        <w:rPr>
          <w:b/>
        </w:rPr>
        <w:t>٢٤ ـ قَالَ رَبُّ السَّمَاوَاتِ وَالْأَرْضِ وَمَا بَيْنَهُمَا إِن كُنتُم مُّوقِنِينَ</w:t>
      </w:r>
    </w:p>
    <w:tbl>
      <w:tblPr>
        <w:tblW w:w="0" w:type="auto"/>
        <w:tblLayout w:type="fixed"/>
        <w:tblLook w:val="04A0" w:firstRow="1" w:lastRow="0" w:firstColumn="1" w:lastColumn="0" w:noHBand="0" w:noVBand="1"/>
      </w:tblPr>
      <w:tblGrid>
        <w:gridCol w:w="2880"/>
        <w:gridCol w:w="2880"/>
        <w:gridCol w:w="2880"/>
      </w:tblGrid>
      <w:tr w:rsidR="009D2B2B" w14:paraId="370FDF36" w14:textId="77777777">
        <w:tc>
          <w:tcPr>
            <w:tcW w:w="2880" w:type="dxa"/>
          </w:tcPr>
          <w:p w14:paraId="2F26D693" w14:textId="77777777" w:rsidR="009D2B2B" w:rsidRDefault="009D2B2B"/>
        </w:tc>
        <w:tc>
          <w:tcPr>
            <w:tcW w:w="2880" w:type="dxa"/>
          </w:tcPr>
          <w:p w14:paraId="00029ECC" w14:textId="77777777" w:rsidR="009D2B2B" w:rsidRDefault="009D2B2B"/>
        </w:tc>
        <w:tc>
          <w:tcPr>
            <w:tcW w:w="2880" w:type="dxa"/>
          </w:tcPr>
          <w:p w14:paraId="7F929FF8" w14:textId="77777777" w:rsidR="009D2B2B" w:rsidRDefault="009D2B2B"/>
        </w:tc>
      </w:tr>
      <w:tr w:rsidR="009D2B2B" w14:paraId="705C29A0" w14:textId="77777777">
        <w:tc>
          <w:tcPr>
            <w:tcW w:w="2880" w:type="dxa"/>
          </w:tcPr>
          <w:p w14:paraId="76F2F474" w14:textId="65A388BE" w:rsidR="009D2B2B" w:rsidRDefault="009D2B2B">
            <w:pPr>
              <w:jc w:val="right"/>
            </w:pPr>
          </w:p>
        </w:tc>
        <w:tc>
          <w:tcPr>
            <w:tcW w:w="2880" w:type="dxa"/>
          </w:tcPr>
          <w:p w14:paraId="6198FE2D" w14:textId="77777777" w:rsidR="009D2B2B" w:rsidRDefault="00000000">
            <w:pPr>
              <w:jc w:val="right"/>
            </w:pPr>
            <w:r>
              <w:rPr>
                <w:b/>
                <w:color w:val="008000"/>
              </w:rPr>
              <w:t xml:space="preserve">السوسي عن أبي عمرو, </w:t>
            </w:r>
          </w:p>
        </w:tc>
        <w:tc>
          <w:tcPr>
            <w:tcW w:w="2880" w:type="dxa"/>
          </w:tcPr>
          <w:p w14:paraId="455BDDE3" w14:textId="77777777" w:rsidR="009D2B2B" w:rsidRDefault="00000000">
            <w:pPr>
              <w:jc w:val="right"/>
            </w:pPr>
            <w:r>
              <w:rPr>
                <w:b/>
                <w:color w:val="0000FF"/>
              </w:rPr>
              <w:t>قال رب</w:t>
            </w:r>
          </w:p>
        </w:tc>
      </w:tr>
    </w:tbl>
    <w:p w14:paraId="1AB5C900" w14:textId="77777777" w:rsidR="009D2B2B" w:rsidRDefault="009D2B2B"/>
    <w:p w14:paraId="4AECD1CD" w14:textId="77777777" w:rsidR="009D2B2B" w:rsidRDefault="00000000">
      <w:pPr>
        <w:jc w:val="right"/>
      </w:pPr>
      <w:r>
        <w:rPr>
          <w:b/>
        </w:rPr>
        <w:t>٢٥ ـ قَالَ لِمَنْ حَوْلَهُ أَلَا تَسْتَمِعُونَ</w:t>
      </w:r>
    </w:p>
    <w:tbl>
      <w:tblPr>
        <w:tblW w:w="0" w:type="auto"/>
        <w:tblLayout w:type="fixed"/>
        <w:tblLook w:val="04A0" w:firstRow="1" w:lastRow="0" w:firstColumn="1" w:lastColumn="0" w:noHBand="0" w:noVBand="1"/>
      </w:tblPr>
      <w:tblGrid>
        <w:gridCol w:w="2880"/>
        <w:gridCol w:w="2880"/>
        <w:gridCol w:w="2880"/>
      </w:tblGrid>
      <w:tr w:rsidR="009D2B2B" w14:paraId="066F3AE5" w14:textId="77777777">
        <w:tc>
          <w:tcPr>
            <w:tcW w:w="2880" w:type="dxa"/>
          </w:tcPr>
          <w:p w14:paraId="7A398647" w14:textId="77777777" w:rsidR="009D2B2B" w:rsidRDefault="009D2B2B"/>
        </w:tc>
        <w:tc>
          <w:tcPr>
            <w:tcW w:w="2880" w:type="dxa"/>
          </w:tcPr>
          <w:p w14:paraId="0BE145B6" w14:textId="77777777" w:rsidR="009D2B2B" w:rsidRDefault="009D2B2B"/>
        </w:tc>
        <w:tc>
          <w:tcPr>
            <w:tcW w:w="2880" w:type="dxa"/>
          </w:tcPr>
          <w:p w14:paraId="5C3C0A97" w14:textId="77777777" w:rsidR="009D2B2B" w:rsidRDefault="009D2B2B"/>
        </w:tc>
      </w:tr>
      <w:tr w:rsidR="009D2B2B" w14:paraId="240963BA" w14:textId="77777777">
        <w:tc>
          <w:tcPr>
            <w:tcW w:w="2880" w:type="dxa"/>
          </w:tcPr>
          <w:p w14:paraId="74331637" w14:textId="4DC1C2A8" w:rsidR="009D2B2B" w:rsidRDefault="009D2B2B">
            <w:pPr>
              <w:jc w:val="right"/>
            </w:pPr>
          </w:p>
        </w:tc>
        <w:tc>
          <w:tcPr>
            <w:tcW w:w="2880" w:type="dxa"/>
          </w:tcPr>
          <w:p w14:paraId="66E83091" w14:textId="77777777" w:rsidR="009D2B2B" w:rsidRDefault="00000000">
            <w:pPr>
              <w:jc w:val="right"/>
            </w:pPr>
            <w:r>
              <w:rPr>
                <w:b/>
                <w:color w:val="008000"/>
              </w:rPr>
              <w:t xml:space="preserve">السوسي عن أبي عمرو, </w:t>
            </w:r>
          </w:p>
        </w:tc>
        <w:tc>
          <w:tcPr>
            <w:tcW w:w="2880" w:type="dxa"/>
          </w:tcPr>
          <w:p w14:paraId="749C1CCA" w14:textId="77777777" w:rsidR="009D2B2B" w:rsidRDefault="00000000">
            <w:pPr>
              <w:jc w:val="right"/>
            </w:pPr>
            <w:r>
              <w:rPr>
                <w:b/>
                <w:color w:val="0000FF"/>
              </w:rPr>
              <w:t>قال لمن</w:t>
            </w:r>
          </w:p>
        </w:tc>
      </w:tr>
    </w:tbl>
    <w:p w14:paraId="1743913E" w14:textId="77777777" w:rsidR="009D2B2B" w:rsidRDefault="009D2B2B"/>
    <w:p w14:paraId="1627B39E" w14:textId="77777777" w:rsidR="009D2B2B" w:rsidRDefault="00000000">
      <w:pPr>
        <w:jc w:val="right"/>
      </w:pPr>
      <w:r>
        <w:rPr>
          <w:b/>
        </w:rPr>
        <w:t>٢٦ ـ قَالَ رَبُّكُمْ وَرَبُّ آبَائِكُمُ الْأَوَّلِينَ</w:t>
      </w:r>
    </w:p>
    <w:tbl>
      <w:tblPr>
        <w:tblW w:w="0" w:type="auto"/>
        <w:tblLayout w:type="fixed"/>
        <w:tblLook w:val="04A0" w:firstRow="1" w:lastRow="0" w:firstColumn="1" w:lastColumn="0" w:noHBand="0" w:noVBand="1"/>
      </w:tblPr>
      <w:tblGrid>
        <w:gridCol w:w="2880"/>
        <w:gridCol w:w="2880"/>
        <w:gridCol w:w="2880"/>
      </w:tblGrid>
      <w:tr w:rsidR="009D2B2B" w14:paraId="06C4A923" w14:textId="77777777">
        <w:tc>
          <w:tcPr>
            <w:tcW w:w="2880" w:type="dxa"/>
          </w:tcPr>
          <w:p w14:paraId="0C2281CE" w14:textId="77777777" w:rsidR="009D2B2B" w:rsidRDefault="009D2B2B"/>
        </w:tc>
        <w:tc>
          <w:tcPr>
            <w:tcW w:w="2880" w:type="dxa"/>
          </w:tcPr>
          <w:p w14:paraId="22DA614D" w14:textId="77777777" w:rsidR="009D2B2B" w:rsidRDefault="009D2B2B"/>
        </w:tc>
        <w:tc>
          <w:tcPr>
            <w:tcW w:w="2880" w:type="dxa"/>
          </w:tcPr>
          <w:p w14:paraId="2ED399EB" w14:textId="77777777" w:rsidR="009D2B2B" w:rsidRDefault="009D2B2B"/>
        </w:tc>
      </w:tr>
      <w:tr w:rsidR="009D2B2B" w14:paraId="3A008A2D" w14:textId="77777777">
        <w:tc>
          <w:tcPr>
            <w:tcW w:w="2880" w:type="dxa"/>
          </w:tcPr>
          <w:p w14:paraId="4199523F" w14:textId="1D557482" w:rsidR="009D2B2B" w:rsidRDefault="009D2B2B">
            <w:pPr>
              <w:jc w:val="right"/>
            </w:pPr>
          </w:p>
        </w:tc>
        <w:tc>
          <w:tcPr>
            <w:tcW w:w="2880" w:type="dxa"/>
          </w:tcPr>
          <w:p w14:paraId="31F50D02" w14:textId="77777777" w:rsidR="009D2B2B" w:rsidRDefault="00000000">
            <w:pPr>
              <w:jc w:val="right"/>
            </w:pPr>
            <w:r>
              <w:rPr>
                <w:b/>
                <w:color w:val="008000"/>
              </w:rPr>
              <w:t xml:space="preserve">السوسي عن أبي عمرو, </w:t>
            </w:r>
          </w:p>
        </w:tc>
        <w:tc>
          <w:tcPr>
            <w:tcW w:w="2880" w:type="dxa"/>
          </w:tcPr>
          <w:p w14:paraId="2100E291" w14:textId="77777777" w:rsidR="009D2B2B" w:rsidRDefault="00000000">
            <w:pPr>
              <w:jc w:val="right"/>
            </w:pPr>
            <w:r>
              <w:rPr>
                <w:b/>
                <w:color w:val="0000FF"/>
              </w:rPr>
              <w:t>قال ربكم</w:t>
            </w:r>
          </w:p>
        </w:tc>
      </w:tr>
    </w:tbl>
    <w:p w14:paraId="41C1AE59" w14:textId="77777777" w:rsidR="009D2B2B" w:rsidRDefault="009D2B2B"/>
    <w:p w14:paraId="3E4A698B" w14:textId="77777777" w:rsidR="009D2B2B" w:rsidRDefault="00000000">
      <w:pPr>
        <w:jc w:val="right"/>
      </w:pPr>
      <w:r>
        <w:rPr>
          <w:b/>
        </w:rPr>
        <w:t>٢٨ ـ قَالَ رَبُّ الْمَشْرِقِ وَالْمَغْرِبِ وَمَا بَيْنَهُمَا إِن كُنتُمْ تَعْقِلُونَ</w:t>
      </w:r>
    </w:p>
    <w:tbl>
      <w:tblPr>
        <w:tblW w:w="0" w:type="auto"/>
        <w:tblLayout w:type="fixed"/>
        <w:tblLook w:val="04A0" w:firstRow="1" w:lastRow="0" w:firstColumn="1" w:lastColumn="0" w:noHBand="0" w:noVBand="1"/>
      </w:tblPr>
      <w:tblGrid>
        <w:gridCol w:w="2880"/>
        <w:gridCol w:w="2880"/>
        <w:gridCol w:w="2880"/>
      </w:tblGrid>
      <w:tr w:rsidR="009D2B2B" w14:paraId="0FF3483A" w14:textId="77777777">
        <w:tc>
          <w:tcPr>
            <w:tcW w:w="2880" w:type="dxa"/>
          </w:tcPr>
          <w:p w14:paraId="47BFD1D6" w14:textId="77777777" w:rsidR="009D2B2B" w:rsidRDefault="009D2B2B"/>
        </w:tc>
        <w:tc>
          <w:tcPr>
            <w:tcW w:w="2880" w:type="dxa"/>
          </w:tcPr>
          <w:p w14:paraId="24E1DE81" w14:textId="77777777" w:rsidR="009D2B2B" w:rsidRDefault="009D2B2B"/>
        </w:tc>
        <w:tc>
          <w:tcPr>
            <w:tcW w:w="2880" w:type="dxa"/>
          </w:tcPr>
          <w:p w14:paraId="0821B396" w14:textId="77777777" w:rsidR="009D2B2B" w:rsidRDefault="009D2B2B"/>
        </w:tc>
      </w:tr>
      <w:tr w:rsidR="009D2B2B" w14:paraId="02AAA201" w14:textId="77777777">
        <w:tc>
          <w:tcPr>
            <w:tcW w:w="2880" w:type="dxa"/>
          </w:tcPr>
          <w:p w14:paraId="03269E88" w14:textId="72637205" w:rsidR="009D2B2B" w:rsidRDefault="009D2B2B">
            <w:pPr>
              <w:jc w:val="right"/>
            </w:pPr>
          </w:p>
        </w:tc>
        <w:tc>
          <w:tcPr>
            <w:tcW w:w="2880" w:type="dxa"/>
          </w:tcPr>
          <w:p w14:paraId="7B9C897D" w14:textId="77777777" w:rsidR="009D2B2B" w:rsidRDefault="00000000">
            <w:pPr>
              <w:jc w:val="right"/>
            </w:pPr>
            <w:r>
              <w:rPr>
                <w:b/>
                <w:color w:val="008000"/>
              </w:rPr>
              <w:t xml:space="preserve">السوسي عن أبي عمرو, </w:t>
            </w:r>
          </w:p>
        </w:tc>
        <w:tc>
          <w:tcPr>
            <w:tcW w:w="2880" w:type="dxa"/>
          </w:tcPr>
          <w:p w14:paraId="3F53888F" w14:textId="77777777" w:rsidR="009D2B2B" w:rsidRDefault="00000000">
            <w:pPr>
              <w:jc w:val="right"/>
            </w:pPr>
            <w:r>
              <w:rPr>
                <w:b/>
                <w:color w:val="0000FF"/>
              </w:rPr>
              <w:t>قال رب</w:t>
            </w:r>
          </w:p>
        </w:tc>
      </w:tr>
    </w:tbl>
    <w:p w14:paraId="6715C1D9" w14:textId="77777777" w:rsidR="009D2B2B" w:rsidRDefault="009D2B2B"/>
    <w:p w14:paraId="48BA9898" w14:textId="77777777" w:rsidR="009D2B2B" w:rsidRDefault="00000000">
      <w:pPr>
        <w:jc w:val="right"/>
      </w:pPr>
      <w:r>
        <w:rPr>
          <w:b/>
        </w:rPr>
        <w:t>٢٩ ـ قَالَ لَئِنِ اتَّخَذْتَ إِلَهًا غَيْرِي لَأَجْعَلَنَّكَ مِنَ الْمَسْجُونِينَ</w:t>
      </w:r>
    </w:p>
    <w:tbl>
      <w:tblPr>
        <w:tblW w:w="0" w:type="auto"/>
        <w:tblLayout w:type="fixed"/>
        <w:tblLook w:val="04A0" w:firstRow="1" w:lastRow="0" w:firstColumn="1" w:lastColumn="0" w:noHBand="0" w:noVBand="1"/>
      </w:tblPr>
      <w:tblGrid>
        <w:gridCol w:w="2880"/>
        <w:gridCol w:w="2880"/>
        <w:gridCol w:w="2880"/>
      </w:tblGrid>
      <w:tr w:rsidR="009D2B2B" w14:paraId="66DE64CD" w14:textId="77777777">
        <w:tc>
          <w:tcPr>
            <w:tcW w:w="2880" w:type="dxa"/>
          </w:tcPr>
          <w:p w14:paraId="397CEC3D" w14:textId="77777777" w:rsidR="009D2B2B" w:rsidRDefault="009D2B2B"/>
        </w:tc>
        <w:tc>
          <w:tcPr>
            <w:tcW w:w="2880" w:type="dxa"/>
          </w:tcPr>
          <w:p w14:paraId="087FC504" w14:textId="77777777" w:rsidR="009D2B2B" w:rsidRDefault="009D2B2B"/>
        </w:tc>
        <w:tc>
          <w:tcPr>
            <w:tcW w:w="2880" w:type="dxa"/>
          </w:tcPr>
          <w:p w14:paraId="28B5F0AA" w14:textId="77777777" w:rsidR="009D2B2B" w:rsidRDefault="009D2B2B"/>
        </w:tc>
      </w:tr>
      <w:tr w:rsidR="009D2B2B" w14:paraId="165C48B3" w14:textId="77777777">
        <w:tc>
          <w:tcPr>
            <w:tcW w:w="2880" w:type="dxa"/>
          </w:tcPr>
          <w:p w14:paraId="7CCDEB67" w14:textId="6C1A1F00" w:rsidR="009D2B2B" w:rsidRDefault="009D2B2B">
            <w:pPr>
              <w:jc w:val="right"/>
            </w:pPr>
          </w:p>
        </w:tc>
        <w:tc>
          <w:tcPr>
            <w:tcW w:w="2880" w:type="dxa"/>
          </w:tcPr>
          <w:p w14:paraId="02CCD3F2" w14:textId="77777777" w:rsidR="009D2B2B" w:rsidRDefault="00000000">
            <w:pPr>
              <w:jc w:val="right"/>
            </w:pPr>
            <w:r>
              <w:rPr>
                <w:b/>
                <w:color w:val="008000"/>
              </w:rPr>
              <w:t xml:space="preserve">السوسي عن أبي عمرو, </w:t>
            </w:r>
          </w:p>
        </w:tc>
        <w:tc>
          <w:tcPr>
            <w:tcW w:w="2880" w:type="dxa"/>
          </w:tcPr>
          <w:p w14:paraId="06EB9268" w14:textId="77777777" w:rsidR="009D2B2B" w:rsidRDefault="00000000">
            <w:pPr>
              <w:jc w:val="right"/>
            </w:pPr>
            <w:r>
              <w:rPr>
                <w:b/>
                <w:color w:val="0000FF"/>
              </w:rPr>
              <w:t>قال لئن</w:t>
            </w:r>
          </w:p>
        </w:tc>
      </w:tr>
    </w:tbl>
    <w:p w14:paraId="6D5DA5E0" w14:textId="77777777" w:rsidR="009D2B2B" w:rsidRDefault="009D2B2B"/>
    <w:p w14:paraId="3CB16F6F" w14:textId="77777777" w:rsidR="009D2B2B" w:rsidRDefault="00000000">
      <w:pPr>
        <w:jc w:val="right"/>
      </w:pPr>
      <w:r>
        <w:rPr>
          <w:b/>
        </w:rPr>
        <w:t>٣٤ ـ قَالَ لِلْمَلَإِ حَوْلَهُ إِنَّ هَذَا لَسَاحِرٌ عَلِيمٌ</w:t>
      </w:r>
    </w:p>
    <w:tbl>
      <w:tblPr>
        <w:tblW w:w="0" w:type="auto"/>
        <w:tblLayout w:type="fixed"/>
        <w:tblLook w:val="04A0" w:firstRow="1" w:lastRow="0" w:firstColumn="1" w:lastColumn="0" w:noHBand="0" w:noVBand="1"/>
      </w:tblPr>
      <w:tblGrid>
        <w:gridCol w:w="2880"/>
        <w:gridCol w:w="2880"/>
        <w:gridCol w:w="2880"/>
      </w:tblGrid>
      <w:tr w:rsidR="009D2B2B" w14:paraId="3968AADA" w14:textId="77777777">
        <w:tc>
          <w:tcPr>
            <w:tcW w:w="2880" w:type="dxa"/>
          </w:tcPr>
          <w:p w14:paraId="7E0CCA84" w14:textId="77777777" w:rsidR="009D2B2B" w:rsidRDefault="009D2B2B"/>
        </w:tc>
        <w:tc>
          <w:tcPr>
            <w:tcW w:w="2880" w:type="dxa"/>
          </w:tcPr>
          <w:p w14:paraId="4BC217F3" w14:textId="77777777" w:rsidR="009D2B2B" w:rsidRDefault="009D2B2B"/>
        </w:tc>
        <w:tc>
          <w:tcPr>
            <w:tcW w:w="2880" w:type="dxa"/>
          </w:tcPr>
          <w:p w14:paraId="701D91A0" w14:textId="77777777" w:rsidR="009D2B2B" w:rsidRDefault="009D2B2B"/>
        </w:tc>
      </w:tr>
      <w:tr w:rsidR="009D2B2B" w14:paraId="4CBDA0C4" w14:textId="77777777">
        <w:tc>
          <w:tcPr>
            <w:tcW w:w="2880" w:type="dxa"/>
          </w:tcPr>
          <w:p w14:paraId="7F6F2D41" w14:textId="41244680" w:rsidR="009D2B2B" w:rsidRDefault="009D2B2B">
            <w:pPr>
              <w:jc w:val="right"/>
            </w:pPr>
          </w:p>
        </w:tc>
        <w:tc>
          <w:tcPr>
            <w:tcW w:w="2880" w:type="dxa"/>
          </w:tcPr>
          <w:p w14:paraId="6728226D" w14:textId="77777777" w:rsidR="009D2B2B" w:rsidRDefault="00000000">
            <w:pPr>
              <w:jc w:val="right"/>
            </w:pPr>
            <w:r>
              <w:rPr>
                <w:b/>
                <w:color w:val="008000"/>
              </w:rPr>
              <w:t xml:space="preserve">السوسي عن أبي عمرو, </w:t>
            </w:r>
          </w:p>
        </w:tc>
        <w:tc>
          <w:tcPr>
            <w:tcW w:w="2880" w:type="dxa"/>
          </w:tcPr>
          <w:p w14:paraId="09BDADB5" w14:textId="77777777" w:rsidR="009D2B2B" w:rsidRDefault="00000000">
            <w:pPr>
              <w:jc w:val="right"/>
            </w:pPr>
            <w:r>
              <w:rPr>
                <w:b/>
                <w:color w:val="0000FF"/>
              </w:rPr>
              <w:t>قال للملإ</w:t>
            </w:r>
          </w:p>
        </w:tc>
      </w:tr>
    </w:tbl>
    <w:p w14:paraId="21CD58E5" w14:textId="77777777" w:rsidR="009D2B2B" w:rsidRDefault="009D2B2B"/>
    <w:p w14:paraId="5DD80CED" w14:textId="77777777" w:rsidR="009D2B2B" w:rsidRDefault="00000000">
      <w:pPr>
        <w:jc w:val="right"/>
      </w:pPr>
      <w:r>
        <w:rPr>
          <w:b/>
        </w:rPr>
        <w:t>٣٩ ـ وَقِيلَ لِلنَّاسِ هَلْ أَنتُم مُّجْتَمِعُونَ</w:t>
      </w:r>
    </w:p>
    <w:tbl>
      <w:tblPr>
        <w:tblW w:w="0" w:type="auto"/>
        <w:tblLayout w:type="fixed"/>
        <w:tblLook w:val="04A0" w:firstRow="1" w:lastRow="0" w:firstColumn="1" w:lastColumn="0" w:noHBand="0" w:noVBand="1"/>
      </w:tblPr>
      <w:tblGrid>
        <w:gridCol w:w="2880"/>
        <w:gridCol w:w="2880"/>
        <w:gridCol w:w="2880"/>
      </w:tblGrid>
      <w:tr w:rsidR="009D2B2B" w14:paraId="3588F260" w14:textId="77777777">
        <w:tc>
          <w:tcPr>
            <w:tcW w:w="2880" w:type="dxa"/>
          </w:tcPr>
          <w:p w14:paraId="4474C1BB" w14:textId="77777777" w:rsidR="009D2B2B" w:rsidRDefault="009D2B2B"/>
        </w:tc>
        <w:tc>
          <w:tcPr>
            <w:tcW w:w="2880" w:type="dxa"/>
          </w:tcPr>
          <w:p w14:paraId="4E38F069" w14:textId="77777777" w:rsidR="009D2B2B" w:rsidRDefault="009D2B2B"/>
        </w:tc>
        <w:tc>
          <w:tcPr>
            <w:tcW w:w="2880" w:type="dxa"/>
          </w:tcPr>
          <w:p w14:paraId="796BBEF0" w14:textId="77777777" w:rsidR="009D2B2B" w:rsidRDefault="009D2B2B"/>
        </w:tc>
      </w:tr>
      <w:tr w:rsidR="009D2B2B" w14:paraId="6342BE18" w14:textId="77777777">
        <w:tc>
          <w:tcPr>
            <w:tcW w:w="2880" w:type="dxa"/>
          </w:tcPr>
          <w:p w14:paraId="61C72A02" w14:textId="27B16DF3" w:rsidR="009D2B2B" w:rsidRDefault="009D2B2B">
            <w:pPr>
              <w:jc w:val="right"/>
            </w:pPr>
          </w:p>
        </w:tc>
        <w:tc>
          <w:tcPr>
            <w:tcW w:w="2880" w:type="dxa"/>
          </w:tcPr>
          <w:p w14:paraId="30A38677" w14:textId="77777777" w:rsidR="009D2B2B" w:rsidRDefault="00000000">
            <w:pPr>
              <w:jc w:val="right"/>
            </w:pPr>
            <w:r>
              <w:rPr>
                <w:b/>
                <w:color w:val="008000"/>
              </w:rPr>
              <w:t xml:space="preserve">السوسي عن أبي عمرو, </w:t>
            </w:r>
          </w:p>
        </w:tc>
        <w:tc>
          <w:tcPr>
            <w:tcW w:w="2880" w:type="dxa"/>
          </w:tcPr>
          <w:p w14:paraId="0C6A40C0" w14:textId="77777777" w:rsidR="009D2B2B" w:rsidRDefault="00000000">
            <w:pPr>
              <w:jc w:val="right"/>
            </w:pPr>
            <w:r>
              <w:rPr>
                <w:b/>
                <w:color w:val="0000FF"/>
              </w:rPr>
              <w:t>وقيل للناس</w:t>
            </w:r>
          </w:p>
        </w:tc>
      </w:tr>
    </w:tbl>
    <w:p w14:paraId="12838F57" w14:textId="77777777" w:rsidR="009D2B2B" w:rsidRDefault="009D2B2B"/>
    <w:p w14:paraId="5C1EB04E" w14:textId="77777777" w:rsidR="009D2B2B" w:rsidRDefault="00000000">
      <w:pPr>
        <w:jc w:val="right"/>
      </w:pPr>
      <w:r>
        <w:rPr>
          <w:b/>
        </w:rPr>
        <w:t>٤٣ ـ قَالَ لَهُم مُّوسَى أَلْقُوا مَا أَنتُم مُّلْقُونَ</w:t>
      </w:r>
    </w:p>
    <w:tbl>
      <w:tblPr>
        <w:tblW w:w="0" w:type="auto"/>
        <w:tblLayout w:type="fixed"/>
        <w:tblLook w:val="04A0" w:firstRow="1" w:lastRow="0" w:firstColumn="1" w:lastColumn="0" w:noHBand="0" w:noVBand="1"/>
      </w:tblPr>
      <w:tblGrid>
        <w:gridCol w:w="2880"/>
        <w:gridCol w:w="2880"/>
        <w:gridCol w:w="2880"/>
      </w:tblGrid>
      <w:tr w:rsidR="009D2B2B" w14:paraId="473D08F3" w14:textId="77777777">
        <w:tc>
          <w:tcPr>
            <w:tcW w:w="2880" w:type="dxa"/>
          </w:tcPr>
          <w:p w14:paraId="205E86EA" w14:textId="77777777" w:rsidR="009D2B2B" w:rsidRDefault="009D2B2B"/>
        </w:tc>
        <w:tc>
          <w:tcPr>
            <w:tcW w:w="2880" w:type="dxa"/>
          </w:tcPr>
          <w:p w14:paraId="656A8C08" w14:textId="77777777" w:rsidR="009D2B2B" w:rsidRDefault="009D2B2B"/>
        </w:tc>
        <w:tc>
          <w:tcPr>
            <w:tcW w:w="2880" w:type="dxa"/>
          </w:tcPr>
          <w:p w14:paraId="438B049E" w14:textId="77777777" w:rsidR="009D2B2B" w:rsidRDefault="009D2B2B"/>
        </w:tc>
      </w:tr>
      <w:tr w:rsidR="009D2B2B" w14:paraId="4D4CEB06" w14:textId="77777777">
        <w:tc>
          <w:tcPr>
            <w:tcW w:w="2880" w:type="dxa"/>
          </w:tcPr>
          <w:p w14:paraId="0B8D2D2B" w14:textId="5CD3C7C3" w:rsidR="009D2B2B" w:rsidRDefault="009D2B2B">
            <w:pPr>
              <w:jc w:val="right"/>
            </w:pPr>
          </w:p>
        </w:tc>
        <w:tc>
          <w:tcPr>
            <w:tcW w:w="2880" w:type="dxa"/>
          </w:tcPr>
          <w:p w14:paraId="420A8AC3" w14:textId="77777777" w:rsidR="009D2B2B" w:rsidRDefault="00000000">
            <w:pPr>
              <w:jc w:val="right"/>
            </w:pPr>
            <w:r>
              <w:rPr>
                <w:b/>
                <w:color w:val="008000"/>
              </w:rPr>
              <w:t xml:space="preserve">السوسي عن أبي عمرو, </w:t>
            </w:r>
          </w:p>
        </w:tc>
        <w:tc>
          <w:tcPr>
            <w:tcW w:w="2880" w:type="dxa"/>
          </w:tcPr>
          <w:p w14:paraId="297A20E6" w14:textId="77777777" w:rsidR="009D2B2B" w:rsidRDefault="00000000">
            <w:pPr>
              <w:jc w:val="right"/>
            </w:pPr>
            <w:r>
              <w:rPr>
                <w:b/>
                <w:color w:val="0000FF"/>
              </w:rPr>
              <w:t>قال لهم</w:t>
            </w:r>
          </w:p>
        </w:tc>
      </w:tr>
    </w:tbl>
    <w:p w14:paraId="1AE12C5C" w14:textId="77777777" w:rsidR="009D2B2B" w:rsidRDefault="009D2B2B"/>
    <w:p w14:paraId="4B6F7D78" w14:textId="77777777" w:rsidR="009D2B2B" w:rsidRDefault="00000000">
      <w:pPr>
        <w:jc w:val="right"/>
      </w:pPr>
      <w:r>
        <w:rPr>
          <w:b/>
        </w:rPr>
        <w:t>٤٦ ـ فَأُلْقِيَ السَّحَرَةُ سَاجِدِينَ</w:t>
      </w:r>
    </w:p>
    <w:tbl>
      <w:tblPr>
        <w:tblW w:w="0" w:type="auto"/>
        <w:tblLayout w:type="fixed"/>
        <w:tblLook w:val="04A0" w:firstRow="1" w:lastRow="0" w:firstColumn="1" w:lastColumn="0" w:noHBand="0" w:noVBand="1"/>
      </w:tblPr>
      <w:tblGrid>
        <w:gridCol w:w="2880"/>
        <w:gridCol w:w="2880"/>
        <w:gridCol w:w="2880"/>
      </w:tblGrid>
      <w:tr w:rsidR="009D2B2B" w14:paraId="440DDDFB" w14:textId="77777777">
        <w:tc>
          <w:tcPr>
            <w:tcW w:w="2880" w:type="dxa"/>
          </w:tcPr>
          <w:p w14:paraId="0F2D3957" w14:textId="77777777" w:rsidR="009D2B2B" w:rsidRDefault="009D2B2B"/>
        </w:tc>
        <w:tc>
          <w:tcPr>
            <w:tcW w:w="2880" w:type="dxa"/>
          </w:tcPr>
          <w:p w14:paraId="54FD82CA" w14:textId="77777777" w:rsidR="009D2B2B" w:rsidRDefault="009D2B2B"/>
        </w:tc>
        <w:tc>
          <w:tcPr>
            <w:tcW w:w="2880" w:type="dxa"/>
          </w:tcPr>
          <w:p w14:paraId="1C8F6477" w14:textId="77777777" w:rsidR="009D2B2B" w:rsidRDefault="009D2B2B"/>
        </w:tc>
      </w:tr>
      <w:tr w:rsidR="009D2B2B" w14:paraId="1D409EBE" w14:textId="77777777">
        <w:tc>
          <w:tcPr>
            <w:tcW w:w="2880" w:type="dxa"/>
          </w:tcPr>
          <w:p w14:paraId="6309BB3A" w14:textId="43A35E6E" w:rsidR="009D2B2B" w:rsidRDefault="009D2B2B">
            <w:pPr>
              <w:jc w:val="right"/>
            </w:pPr>
          </w:p>
        </w:tc>
        <w:tc>
          <w:tcPr>
            <w:tcW w:w="2880" w:type="dxa"/>
          </w:tcPr>
          <w:p w14:paraId="07608022" w14:textId="77777777" w:rsidR="009D2B2B" w:rsidRDefault="00000000">
            <w:pPr>
              <w:jc w:val="right"/>
            </w:pPr>
            <w:r>
              <w:rPr>
                <w:b/>
                <w:color w:val="008000"/>
              </w:rPr>
              <w:t xml:space="preserve">السوسي عن أبي عمرو, </w:t>
            </w:r>
          </w:p>
        </w:tc>
        <w:tc>
          <w:tcPr>
            <w:tcW w:w="2880" w:type="dxa"/>
          </w:tcPr>
          <w:p w14:paraId="1C204696" w14:textId="77777777" w:rsidR="009D2B2B" w:rsidRDefault="00000000">
            <w:pPr>
              <w:jc w:val="right"/>
            </w:pPr>
            <w:r>
              <w:rPr>
                <w:b/>
                <w:color w:val="0000FF"/>
              </w:rPr>
              <w:t>السحرة ساجدين</w:t>
            </w:r>
          </w:p>
        </w:tc>
      </w:tr>
    </w:tbl>
    <w:p w14:paraId="5316A5FB" w14:textId="77777777" w:rsidR="009D2B2B" w:rsidRDefault="009D2B2B"/>
    <w:p w14:paraId="26EA688D" w14:textId="77777777" w:rsidR="009D2B2B" w:rsidRDefault="00000000">
      <w:pPr>
        <w:jc w:val="right"/>
      </w:pPr>
      <w:r>
        <w:rPr>
          <w:b/>
        </w:rPr>
        <w:t>٤٩ ـ قَالَ آمَنتُمْ لَهُ قَبْلَ أَنْ آذَنَ لَكُمْ إِنَّهُ لَكَبِيرُكُمُ الَّذِي عَلَّمَكُمُ السِّحْرَ فَلَسَوْفَ تَعْلَمُونَ لَأُقَطِّعَنَّ أَيْدِيَكُمْ وَأَرْجُلَكُم مِّنْ خِلَافٍ وَلَأُصَلِّبَنَّكُمْ أَجْمَعِينَ</w:t>
      </w:r>
    </w:p>
    <w:tbl>
      <w:tblPr>
        <w:tblW w:w="0" w:type="auto"/>
        <w:tblLayout w:type="fixed"/>
        <w:tblLook w:val="04A0" w:firstRow="1" w:lastRow="0" w:firstColumn="1" w:lastColumn="0" w:noHBand="0" w:noVBand="1"/>
      </w:tblPr>
      <w:tblGrid>
        <w:gridCol w:w="2880"/>
        <w:gridCol w:w="2880"/>
        <w:gridCol w:w="2880"/>
      </w:tblGrid>
      <w:tr w:rsidR="009D2B2B" w14:paraId="77B3892D" w14:textId="77777777">
        <w:tc>
          <w:tcPr>
            <w:tcW w:w="2880" w:type="dxa"/>
          </w:tcPr>
          <w:p w14:paraId="09B99EF3" w14:textId="77777777" w:rsidR="009D2B2B" w:rsidRDefault="009D2B2B"/>
        </w:tc>
        <w:tc>
          <w:tcPr>
            <w:tcW w:w="2880" w:type="dxa"/>
          </w:tcPr>
          <w:p w14:paraId="31138CD2" w14:textId="77777777" w:rsidR="009D2B2B" w:rsidRDefault="009D2B2B"/>
        </w:tc>
        <w:tc>
          <w:tcPr>
            <w:tcW w:w="2880" w:type="dxa"/>
          </w:tcPr>
          <w:p w14:paraId="560E2523" w14:textId="77777777" w:rsidR="009D2B2B" w:rsidRDefault="009D2B2B"/>
        </w:tc>
      </w:tr>
      <w:tr w:rsidR="009D2B2B" w14:paraId="2C21F2AD" w14:textId="77777777">
        <w:tc>
          <w:tcPr>
            <w:tcW w:w="2880" w:type="dxa"/>
          </w:tcPr>
          <w:p w14:paraId="3DA27EE8" w14:textId="6D6A6C96" w:rsidR="009D2B2B" w:rsidRDefault="009D2B2B">
            <w:pPr>
              <w:jc w:val="right"/>
            </w:pPr>
          </w:p>
        </w:tc>
        <w:tc>
          <w:tcPr>
            <w:tcW w:w="2880" w:type="dxa"/>
          </w:tcPr>
          <w:p w14:paraId="1DEB51FD" w14:textId="77777777" w:rsidR="009D2B2B" w:rsidRDefault="00000000">
            <w:pPr>
              <w:jc w:val="right"/>
            </w:pPr>
            <w:r>
              <w:rPr>
                <w:b/>
                <w:color w:val="008000"/>
              </w:rPr>
              <w:t xml:space="preserve">السوسي عن أبي عمرو, </w:t>
            </w:r>
          </w:p>
        </w:tc>
        <w:tc>
          <w:tcPr>
            <w:tcW w:w="2880" w:type="dxa"/>
          </w:tcPr>
          <w:p w14:paraId="67B52A3A" w14:textId="77777777" w:rsidR="009D2B2B" w:rsidRDefault="00000000">
            <w:pPr>
              <w:jc w:val="right"/>
            </w:pPr>
            <w:r>
              <w:rPr>
                <w:b/>
                <w:color w:val="0000FF"/>
              </w:rPr>
              <w:t>آذن لكم</w:t>
            </w:r>
          </w:p>
        </w:tc>
      </w:tr>
    </w:tbl>
    <w:p w14:paraId="2D679723" w14:textId="77777777" w:rsidR="009D2B2B" w:rsidRDefault="009D2B2B"/>
    <w:p w14:paraId="7A1DEDB5" w14:textId="77777777" w:rsidR="009D2B2B" w:rsidRDefault="00000000">
      <w:pPr>
        <w:jc w:val="right"/>
      </w:pPr>
      <w:r>
        <w:rPr>
          <w:b/>
        </w:rPr>
        <w:t>٥١ ـ إِنَّا نَطْمَعُ أَن يَغْفِرَ لَنَا رَبُّنَا خَطَايَانَا أَن كُنَّا أَوَّلَ الْمُؤْمِنِينَ</w:t>
      </w:r>
    </w:p>
    <w:tbl>
      <w:tblPr>
        <w:tblW w:w="0" w:type="auto"/>
        <w:tblLayout w:type="fixed"/>
        <w:tblLook w:val="04A0" w:firstRow="1" w:lastRow="0" w:firstColumn="1" w:lastColumn="0" w:noHBand="0" w:noVBand="1"/>
      </w:tblPr>
      <w:tblGrid>
        <w:gridCol w:w="2880"/>
        <w:gridCol w:w="2880"/>
        <w:gridCol w:w="2880"/>
      </w:tblGrid>
      <w:tr w:rsidR="009D2B2B" w14:paraId="6384A8D8" w14:textId="77777777">
        <w:tc>
          <w:tcPr>
            <w:tcW w:w="2880" w:type="dxa"/>
          </w:tcPr>
          <w:p w14:paraId="69352A58" w14:textId="77777777" w:rsidR="009D2B2B" w:rsidRDefault="009D2B2B"/>
        </w:tc>
        <w:tc>
          <w:tcPr>
            <w:tcW w:w="2880" w:type="dxa"/>
          </w:tcPr>
          <w:p w14:paraId="37A659E5" w14:textId="77777777" w:rsidR="009D2B2B" w:rsidRDefault="009D2B2B"/>
        </w:tc>
        <w:tc>
          <w:tcPr>
            <w:tcW w:w="2880" w:type="dxa"/>
          </w:tcPr>
          <w:p w14:paraId="03D37D90" w14:textId="77777777" w:rsidR="009D2B2B" w:rsidRDefault="009D2B2B"/>
        </w:tc>
      </w:tr>
      <w:tr w:rsidR="009D2B2B" w14:paraId="72739C5E" w14:textId="77777777">
        <w:tc>
          <w:tcPr>
            <w:tcW w:w="2880" w:type="dxa"/>
          </w:tcPr>
          <w:p w14:paraId="734E54C3" w14:textId="26D4B366" w:rsidR="009D2B2B" w:rsidRDefault="009D2B2B">
            <w:pPr>
              <w:jc w:val="right"/>
            </w:pPr>
          </w:p>
        </w:tc>
        <w:tc>
          <w:tcPr>
            <w:tcW w:w="2880" w:type="dxa"/>
          </w:tcPr>
          <w:p w14:paraId="1F16A511" w14:textId="77777777" w:rsidR="009D2B2B" w:rsidRDefault="00000000">
            <w:pPr>
              <w:jc w:val="right"/>
            </w:pPr>
            <w:r>
              <w:rPr>
                <w:b/>
                <w:color w:val="008000"/>
              </w:rPr>
              <w:t xml:space="preserve">السوسي عن أبي عمرو, </w:t>
            </w:r>
          </w:p>
        </w:tc>
        <w:tc>
          <w:tcPr>
            <w:tcW w:w="2880" w:type="dxa"/>
          </w:tcPr>
          <w:p w14:paraId="42C74A21" w14:textId="77777777" w:rsidR="009D2B2B" w:rsidRDefault="00000000">
            <w:pPr>
              <w:jc w:val="right"/>
            </w:pPr>
            <w:r>
              <w:rPr>
                <w:b/>
                <w:color w:val="0000FF"/>
              </w:rPr>
              <w:t>يغفر لنا</w:t>
            </w:r>
          </w:p>
        </w:tc>
      </w:tr>
    </w:tbl>
    <w:p w14:paraId="5842ADD2" w14:textId="77777777" w:rsidR="009D2B2B" w:rsidRDefault="009D2B2B"/>
    <w:p w14:paraId="11132BE1" w14:textId="77777777" w:rsidR="009D2B2B" w:rsidRDefault="00000000">
      <w:pPr>
        <w:jc w:val="right"/>
      </w:pPr>
      <w:r>
        <w:rPr>
          <w:b/>
        </w:rPr>
        <w:t>٧٠ ـ إِذْ قَالَ لِأَبِيهِ وَقَوْمِهِ مَا تَعْبُدُونَ</w:t>
      </w:r>
    </w:p>
    <w:tbl>
      <w:tblPr>
        <w:tblW w:w="0" w:type="auto"/>
        <w:tblLayout w:type="fixed"/>
        <w:tblLook w:val="04A0" w:firstRow="1" w:lastRow="0" w:firstColumn="1" w:lastColumn="0" w:noHBand="0" w:noVBand="1"/>
      </w:tblPr>
      <w:tblGrid>
        <w:gridCol w:w="2880"/>
        <w:gridCol w:w="2880"/>
        <w:gridCol w:w="2880"/>
      </w:tblGrid>
      <w:tr w:rsidR="009D2B2B" w14:paraId="163D3555" w14:textId="77777777">
        <w:tc>
          <w:tcPr>
            <w:tcW w:w="2880" w:type="dxa"/>
          </w:tcPr>
          <w:p w14:paraId="2787215E" w14:textId="77777777" w:rsidR="009D2B2B" w:rsidRDefault="009D2B2B"/>
        </w:tc>
        <w:tc>
          <w:tcPr>
            <w:tcW w:w="2880" w:type="dxa"/>
          </w:tcPr>
          <w:p w14:paraId="0617E9B2" w14:textId="77777777" w:rsidR="009D2B2B" w:rsidRDefault="009D2B2B"/>
        </w:tc>
        <w:tc>
          <w:tcPr>
            <w:tcW w:w="2880" w:type="dxa"/>
          </w:tcPr>
          <w:p w14:paraId="5E6CFD45" w14:textId="77777777" w:rsidR="009D2B2B" w:rsidRDefault="009D2B2B"/>
        </w:tc>
      </w:tr>
      <w:tr w:rsidR="009D2B2B" w14:paraId="4896B64E" w14:textId="77777777">
        <w:tc>
          <w:tcPr>
            <w:tcW w:w="2880" w:type="dxa"/>
          </w:tcPr>
          <w:p w14:paraId="4533BB9F" w14:textId="48F3221A" w:rsidR="009D2B2B" w:rsidRDefault="009D2B2B">
            <w:pPr>
              <w:jc w:val="right"/>
            </w:pPr>
          </w:p>
        </w:tc>
        <w:tc>
          <w:tcPr>
            <w:tcW w:w="2880" w:type="dxa"/>
          </w:tcPr>
          <w:p w14:paraId="6CB19003" w14:textId="77777777" w:rsidR="009D2B2B" w:rsidRDefault="00000000">
            <w:pPr>
              <w:jc w:val="right"/>
            </w:pPr>
            <w:r>
              <w:rPr>
                <w:b/>
                <w:color w:val="008000"/>
              </w:rPr>
              <w:t xml:space="preserve">السوسي عن أبي عمرو, </w:t>
            </w:r>
          </w:p>
        </w:tc>
        <w:tc>
          <w:tcPr>
            <w:tcW w:w="2880" w:type="dxa"/>
          </w:tcPr>
          <w:p w14:paraId="72EEA757" w14:textId="77777777" w:rsidR="009D2B2B" w:rsidRDefault="00000000">
            <w:pPr>
              <w:jc w:val="right"/>
            </w:pPr>
            <w:r>
              <w:rPr>
                <w:b/>
                <w:color w:val="0000FF"/>
              </w:rPr>
              <w:t>قال لأبيه</w:t>
            </w:r>
          </w:p>
        </w:tc>
      </w:tr>
    </w:tbl>
    <w:p w14:paraId="58DCB85C" w14:textId="77777777" w:rsidR="009D2B2B" w:rsidRDefault="009D2B2B"/>
    <w:p w14:paraId="26997C16" w14:textId="77777777" w:rsidR="009D2B2B" w:rsidRDefault="00000000">
      <w:pPr>
        <w:jc w:val="right"/>
      </w:pPr>
      <w:r>
        <w:rPr>
          <w:b/>
        </w:rPr>
        <w:t>٨٢ ـ وَالَّذِي أَطْمَعُ أَن يَغْفِرَ لِي خَطِيئَتِي يَوْمَ الدِّينِ</w:t>
      </w:r>
    </w:p>
    <w:tbl>
      <w:tblPr>
        <w:tblW w:w="0" w:type="auto"/>
        <w:tblLayout w:type="fixed"/>
        <w:tblLook w:val="04A0" w:firstRow="1" w:lastRow="0" w:firstColumn="1" w:lastColumn="0" w:noHBand="0" w:noVBand="1"/>
      </w:tblPr>
      <w:tblGrid>
        <w:gridCol w:w="2880"/>
        <w:gridCol w:w="2880"/>
        <w:gridCol w:w="2880"/>
      </w:tblGrid>
      <w:tr w:rsidR="009D2B2B" w14:paraId="7F032687" w14:textId="77777777">
        <w:tc>
          <w:tcPr>
            <w:tcW w:w="2880" w:type="dxa"/>
          </w:tcPr>
          <w:p w14:paraId="693A2996" w14:textId="77777777" w:rsidR="009D2B2B" w:rsidRDefault="009D2B2B"/>
        </w:tc>
        <w:tc>
          <w:tcPr>
            <w:tcW w:w="2880" w:type="dxa"/>
          </w:tcPr>
          <w:p w14:paraId="775A5846" w14:textId="77777777" w:rsidR="009D2B2B" w:rsidRDefault="009D2B2B"/>
        </w:tc>
        <w:tc>
          <w:tcPr>
            <w:tcW w:w="2880" w:type="dxa"/>
          </w:tcPr>
          <w:p w14:paraId="5FF96E23" w14:textId="77777777" w:rsidR="009D2B2B" w:rsidRDefault="009D2B2B"/>
        </w:tc>
      </w:tr>
      <w:tr w:rsidR="009D2B2B" w14:paraId="1B085C7D" w14:textId="77777777">
        <w:tc>
          <w:tcPr>
            <w:tcW w:w="2880" w:type="dxa"/>
          </w:tcPr>
          <w:p w14:paraId="36EA05E0" w14:textId="32701550" w:rsidR="009D2B2B" w:rsidRDefault="009D2B2B">
            <w:pPr>
              <w:jc w:val="right"/>
            </w:pPr>
          </w:p>
        </w:tc>
        <w:tc>
          <w:tcPr>
            <w:tcW w:w="2880" w:type="dxa"/>
          </w:tcPr>
          <w:p w14:paraId="4AF02D87" w14:textId="77777777" w:rsidR="009D2B2B" w:rsidRDefault="00000000">
            <w:pPr>
              <w:jc w:val="right"/>
            </w:pPr>
            <w:r>
              <w:rPr>
                <w:b/>
                <w:color w:val="008000"/>
              </w:rPr>
              <w:t xml:space="preserve">السوسي عن أبي عمرو, </w:t>
            </w:r>
          </w:p>
        </w:tc>
        <w:tc>
          <w:tcPr>
            <w:tcW w:w="2880" w:type="dxa"/>
          </w:tcPr>
          <w:p w14:paraId="7B0F74FF" w14:textId="77777777" w:rsidR="009D2B2B" w:rsidRDefault="00000000">
            <w:pPr>
              <w:jc w:val="right"/>
            </w:pPr>
            <w:r>
              <w:rPr>
                <w:b/>
                <w:color w:val="0000FF"/>
              </w:rPr>
              <w:t>يغفر لي</w:t>
            </w:r>
          </w:p>
        </w:tc>
      </w:tr>
    </w:tbl>
    <w:p w14:paraId="2AD0F902" w14:textId="77777777" w:rsidR="009D2B2B" w:rsidRDefault="009D2B2B"/>
    <w:p w14:paraId="2DED9426" w14:textId="77777777" w:rsidR="009D2B2B" w:rsidRDefault="00000000">
      <w:pPr>
        <w:jc w:val="right"/>
      </w:pPr>
      <w:r>
        <w:rPr>
          <w:b/>
        </w:rPr>
        <w:t>٨٥ ـ وَاجْعَلْنِي مِن وَرَثَةِ جَنَّةِ النَّعِيمِ</w:t>
      </w:r>
    </w:p>
    <w:tbl>
      <w:tblPr>
        <w:tblW w:w="0" w:type="auto"/>
        <w:tblLayout w:type="fixed"/>
        <w:tblLook w:val="04A0" w:firstRow="1" w:lastRow="0" w:firstColumn="1" w:lastColumn="0" w:noHBand="0" w:noVBand="1"/>
      </w:tblPr>
      <w:tblGrid>
        <w:gridCol w:w="2880"/>
        <w:gridCol w:w="2880"/>
        <w:gridCol w:w="2880"/>
      </w:tblGrid>
      <w:tr w:rsidR="009D2B2B" w14:paraId="7B545D8B" w14:textId="77777777">
        <w:tc>
          <w:tcPr>
            <w:tcW w:w="2880" w:type="dxa"/>
          </w:tcPr>
          <w:p w14:paraId="0E594827" w14:textId="77777777" w:rsidR="009D2B2B" w:rsidRDefault="009D2B2B"/>
        </w:tc>
        <w:tc>
          <w:tcPr>
            <w:tcW w:w="2880" w:type="dxa"/>
          </w:tcPr>
          <w:p w14:paraId="1231CB8D" w14:textId="77777777" w:rsidR="009D2B2B" w:rsidRDefault="009D2B2B"/>
        </w:tc>
        <w:tc>
          <w:tcPr>
            <w:tcW w:w="2880" w:type="dxa"/>
          </w:tcPr>
          <w:p w14:paraId="1B5A895C" w14:textId="77777777" w:rsidR="009D2B2B" w:rsidRDefault="009D2B2B"/>
        </w:tc>
      </w:tr>
      <w:tr w:rsidR="009D2B2B" w14:paraId="72815E77" w14:textId="77777777">
        <w:tc>
          <w:tcPr>
            <w:tcW w:w="2880" w:type="dxa"/>
          </w:tcPr>
          <w:p w14:paraId="6E959681" w14:textId="10EE7E0D" w:rsidR="009D2B2B" w:rsidRDefault="009D2B2B">
            <w:pPr>
              <w:jc w:val="right"/>
            </w:pPr>
          </w:p>
        </w:tc>
        <w:tc>
          <w:tcPr>
            <w:tcW w:w="2880" w:type="dxa"/>
          </w:tcPr>
          <w:p w14:paraId="7BBBBA30" w14:textId="77777777" w:rsidR="009D2B2B" w:rsidRDefault="00000000">
            <w:pPr>
              <w:jc w:val="right"/>
            </w:pPr>
            <w:r>
              <w:rPr>
                <w:b/>
                <w:color w:val="008000"/>
              </w:rPr>
              <w:t xml:space="preserve">السوسي عن أبي عمرو, </w:t>
            </w:r>
          </w:p>
        </w:tc>
        <w:tc>
          <w:tcPr>
            <w:tcW w:w="2880" w:type="dxa"/>
          </w:tcPr>
          <w:p w14:paraId="6BE2AFDB" w14:textId="77777777" w:rsidR="009D2B2B" w:rsidRDefault="00000000">
            <w:pPr>
              <w:jc w:val="right"/>
            </w:pPr>
            <w:r>
              <w:rPr>
                <w:b/>
                <w:color w:val="0000FF"/>
              </w:rPr>
              <w:t>ورثة جنة</w:t>
            </w:r>
          </w:p>
        </w:tc>
      </w:tr>
    </w:tbl>
    <w:p w14:paraId="6811E973" w14:textId="77777777" w:rsidR="009D2B2B" w:rsidRDefault="009D2B2B"/>
    <w:p w14:paraId="1235C21D" w14:textId="77777777" w:rsidR="009D2B2B" w:rsidRDefault="00000000">
      <w:pPr>
        <w:jc w:val="right"/>
      </w:pPr>
      <w:r>
        <w:rPr>
          <w:b/>
        </w:rPr>
        <w:t>٩٢ ـ وَقِيلَ لَهُمْ أَيْنَ مَا كُنتُمْ تَعْبُدُونَ</w:t>
      </w:r>
    </w:p>
    <w:tbl>
      <w:tblPr>
        <w:tblW w:w="0" w:type="auto"/>
        <w:tblLayout w:type="fixed"/>
        <w:tblLook w:val="04A0" w:firstRow="1" w:lastRow="0" w:firstColumn="1" w:lastColumn="0" w:noHBand="0" w:noVBand="1"/>
      </w:tblPr>
      <w:tblGrid>
        <w:gridCol w:w="2880"/>
        <w:gridCol w:w="2880"/>
        <w:gridCol w:w="2880"/>
      </w:tblGrid>
      <w:tr w:rsidR="009D2B2B" w14:paraId="25DB5C97" w14:textId="77777777">
        <w:tc>
          <w:tcPr>
            <w:tcW w:w="2880" w:type="dxa"/>
          </w:tcPr>
          <w:p w14:paraId="33648424" w14:textId="77777777" w:rsidR="009D2B2B" w:rsidRDefault="009D2B2B"/>
        </w:tc>
        <w:tc>
          <w:tcPr>
            <w:tcW w:w="2880" w:type="dxa"/>
          </w:tcPr>
          <w:p w14:paraId="322E15FF" w14:textId="77777777" w:rsidR="009D2B2B" w:rsidRDefault="009D2B2B"/>
        </w:tc>
        <w:tc>
          <w:tcPr>
            <w:tcW w:w="2880" w:type="dxa"/>
          </w:tcPr>
          <w:p w14:paraId="2D0EA4F7" w14:textId="77777777" w:rsidR="009D2B2B" w:rsidRDefault="009D2B2B"/>
        </w:tc>
      </w:tr>
      <w:tr w:rsidR="009D2B2B" w14:paraId="3E851572" w14:textId="77777777">
        <w:tc>
          <w:tcPr>
            <w:tcW w:w="2880" w:type="dxa"/>
          </w:tcPr>
          <w:p w14:paraId="6B7BE3EB" w14:textId="28665FFD" w:rsidR="009D2B2B" w:rsidRDefault="009D2B2B">
            <w:pPr>
              <w:jc w:val="right"/>
            </w:pPr>
          </w:p>
        </w:tc>
        <w:tc>
          <w:tcPr>
            <w:tcW w:w="2880" w:type="dxa"/>
          </w:tcPr>
          <w:p w14:paraId="0AE3B120" w14:textId="77777777" w:rsidR="009D2B2B" w:rsidRDefault="00000000">
            <w:pPr>
              <w:jc w:val="right"/>
            </w:pPr>
            <w:r>
              <w:rPr>
                <w:b/>
                <w:color w:val="008000"/>
              </w:rPr>
              <w:t xml:space="preserve">السوسي عن أبي عمرو, </w:t>
            </w:r>
          </w:p>
        </w:tc>
        <w:tc>
          <w:tcPr>
            <w:tcW w:w="2880" w:type="dxa"/>
          </w:tcPr>
          <w:p w14:paraId="5C0ECAC0" w14:textId="77777777" w:rsidR="009D2B2B" w:rsidRDefault="00000000">
            <w:pPr>
              <w:jc w:val="right"/>
            </w:pPr>
            <w:r>
              <w:rPr>
                <w:b/>
                <w:color w:val="0000FF"/>
              </w:rPr>
              <w:t>وقيل لهم</w:t>
            </w:r>
          </w:p>
        </w:tc>
      </w:tr>
    </w:tbl>
    <w:p w14:paraId="12948D42" w14:textId="77777777" w:rsidR="009D2B2B" w:rsidRDefault="009D2B2B"/>
    <w:p w14:paraId="67FBE475" w14:textId="77777777" w:rsidR="009D2B2B" w:rsidRDefault="00000000">
      <w:pPr>
        <w:jc w:val="right"/>
      </w:pPr>
      <w:r>
        <w:rPr>
          <w:b/>
        </w:rPr>
        <w:t>٩٣ ـ مِن دُونِ اللَّهِ هَلْ يَنصُرُونَكُمْ أَوْ يَنتَصِرُونَ</w:t>
      </w:r>
    </w:p>
    <w:tbl>
      <w:tblPr>
        <w:tblW w:w="0" w:type="auto"/>
        <w:tblLayout w:type="fixed"/>
        <w:tblLook w:val="04A0" w:firstRow="1" w:lastRow="0" w:firstColumn="1" w:lastColumn="0" w:noHBand="0" w:noVBand="1"/>
      </w:tblPr>
      <w:tblGrid>
        <w:gridCol w:w="2880"/>
        <w:gridCol w:w="2880"/>
        <w:gridCol w:w="2880"/>
      </w:tblGrid>
      <w:tr w:rsidR="009D2B2B" w14:paraId="6808C8EC" w14:textId="77777777">
        <w:tc>
          <w:tcPr>
            <w:tcW w:w="2880" w:type="dxa"/>
          </w:tcPr>
          <w:p w14:paraId="45784148" w14:textId="77777777" w:rsidR="009D2B2B" w:rsidRDefault="009D2B2B"/>
        </w:tc>
        <w:tc>
          <w:tcPr>
            <w:tcW w:w="2880" w:type="dxa"/>
          </w:tcPr>
          <w:p w14:paraId="316D4CC3" w14:textId="77777777" w:rsidR="009D2B2B" w:rsidRDefault="009D2B2B"/>
        </w:tc>
        <w:tc>
          <w:tcPr>
            <w:tcW w:w="2880" w:type="dxa"/>
          </w:tcPr>
          <w:p w14:paraId="49269401" w14:textId="77777777" w:rsidR="009D2B2B" w:rsidRDefault="009D2B2B"/>
        </w:tc>
      </w:tr>
      <w:tr w:rsidR="009D2B2B" w14:paraId="38826966" w14:textId="77777777">
        <w:tc>
          <w:tcPr>
            <w:tcW w:w="2880" w:type="dxa"/>
          </w:tcPr>
          <w:p w14:paraId="3410E86A" w14:textId="7A7D2747" w:rsidR="009D2B2B" w:rsidRDefault="009D2B2B">
            <w:pPr>
              <w:jc w:val="right"/>
            </w:pPr>
          </w:p>
        </w:tc>
        <w:tc>
          <w:tcPr>
            <w:tcW w:w="2880" w:type="dxa"/>
          </w:tcPr>
          <w:p w14:paraId="07B10CD1" w14:textId="77777777" w:rsidR="009D2B2B" w:rsidRDefault="00000000">
            <w:pPr>
              <w:jc w:val="right"/>
            </w:pPr>
            <w:r>
              <w:rPr>
                <w:b/>
                <w:color w:val="008000"/>
              </w:rPr>
              <w:t xml:space="preserve">السوسي عن أبي عمرو, </w:t>
            </w:r>
          </w:p>
        </w:tc>
        <w:tc>
          <w:tcPr>
            <w:tcW w:w="2880" w:type="dxa"/>
          </w:tcPr>
          <w:p w14:paraId="2E456D64" w14:textId="77777777" w:rsidR="009D2B2B" w:rsidRDefault="00000000">
            <w:pPr>
              <w:jc w:val="right"/>
            </w:pPr>
            <w:r>
              <w:rPr>
                <w:b/>
                <w:color w:val="0000FF"/>
              </w:rPr>
              <w:t>الله هل</w:t>
            </w:r>
          </w:p>
        </w:tc>
      </w:tr>
    </w:tbl>
    <w:p w14:paraId="7E12403F" w14:textId="77777777" w:rsidR="009D2B2B" w:rsidRDefault="009D2B2B"/>
    <w:p w14:paraId="1D37BB0F" w14:textId="77777777" w:rsidR="009D2B2B" w:rsidRDefault="00000000">
      <w:pPr>
        <w:jc w:val="right"/>
      </w:pPr>
      <w:r>
        <w:rPr>
          <w:b/>
        </w:rPr>
        <w:t>١٠٦ ـ إِذْ قَالَ لَهُمْ أَخُوهُمْ نُوحٌ أَلَا تَتَّقُونَ</w:t>
      </w:r>
    </w:p>
    <w:tbl>
      <w:tblPr>
        <w:tblW w:w="0" w:type="auto"/>
        <w:tblLayout w:type="fixed"/>
        <w:tblLook w:val="04A0" w:firstRow="1" w:lastRow="0" w:firstColumn="1" w:lastColumn="0" w:noHBand="0" w:noVBand="1"/>
      </w:tblPr>
      <w:tblGrid>
        <w:gridCol w:w="2880"/>
        <w:gridCol w:w="2880"/>
        <w:gridCol w:w="2880"/>
      </w:tblGrid>
      <w:tr w:rsidR="009D2B2B" w14:paraId="2B01C74B" w14:textId="77777777">
        <w:tc>
          <w:tcPr>
            <w:tcW w:w="2880" w:type="dxa"/>
          </w:tcPr>
          <w:p w14:paraId="7E0FDFD3" w14:textId="77777777" w:rsidR="009D2B2B" w:rsidRDefault="009D2B2B"/>
        </w:tc>
        <w:tc>
          <w:tcPr>
            <w:tcW w:w="2880" w:type="dxa"/>
          </w:tcPr>
          <w:p w14:paraId="420A9664" w14:textId="77777777" w:rsidR="009D2B2B" w:rsidRDefault="009D2B2B"/>
        </w:tc>
        <w:tc>
          <w:tcPr>
            <w:tcW w:w="2880" w:type="dxa"/>
          </w:tcPr>
          <w:p w14:paraId="2B38542B" w14:textId="77777777" w:rsidR="009D2B2B" w:rsidRDefault="009D2B2B"/>
        </w:tc>
      </w:tr>
      <w:tr w:rsidR="009D2B2B" w14:paraId="5E8B74D0" w14:textId="77777777">
        <w:tc>
          <w:tcPr>
            <w:tcW w:w="2880" w:type="dxa"/>
          </w:tcPr>
          <w:p w14:paraId="7E4761A2" w14:textId="2E58BBBD" w:rsidR="009D2B2B" w:rsidRDefault="009D2B2B">
            <w:pPr>
              <w:jc w:val="right"/>
            </w:pPr>
          </w:p>
        </w:tc>
        <w:tc>
          <w:tcPr>
            <w:tcW w:w="2880" w:type="dxa"/>
          </w:tcPr>
          <w:p w14:paraId="13797871" w14:textId="77777777" w:rsidR="009D2B2B" w:rsidRDefault="00000000">
            <w:pPr>
              <w:jc w:val="right"/>
            </w:pPr>
            <w:r>
              <w:rPr>
                <w:b/>
                <w:color w:val="008000"/>
              </w:rPr>
              <w:t xml:space="preserve">السوسي عن أبي عمرو, </w:t>
            </w:r>
          </w:p>
        </w:tc>
        <w:tc>
          <w:tcPr>
            <w:tcW w:w="2880" w:type="dxa"/>
          </w:tcPr>
          <w:p w14:paraId="360E52CE" w14:textId="77777777" w:rsidR="009D2B2B" w:rsidRDefault="00000000">
            <w:pPr>
              <w:jc w:val="right"/>
            </w:pPr>
            <w:r>
              <w:rPr>
                <w:b/>
                <w:color w:val="0000FF"/>
              </w:rPr>
              <w:t>قال لهم</w:t>
            </w:r>
          </w:p>
        </w:tc>
      </w:tr>
    </w:tbl>
    <w:p w14:paraId="270D3072" w14:textId="77777777" w:rsidR="009D2B2B" w:rsidRDefault="009D2B2B"/>
    <w:p w14:paraId="400859EF" w14:textId="77777777" w:rsidR="009D2B2B" w:rsidRDefault="00000000">
      <w:pPr>
        <w:jc w:val="right"/>
      </w:pPr>
      <w:r>
        <w:rPr>
          <w:b/>
        </w:rPr>
        <w:t>١١١ ـ قَالُوا أَنُؤْمِنُ لَكَ وَاتَّبَعَكَ الْأَرْذَلُونَ</w:t>
      </w:r>
    </w:p>
    <w:tbl>
      <w:tblPr>
        <w:tblW w:w="0" w:type="auto"/>
        <w:tblLayout w:type="fixed"/>
        <w:tblLook w:val="04A0" w:firstRow="1" w:lastRow="0" w:firstColumn="1" w:lastColumn="0" w:noHBand="0" w:noVBand="1"/>
      </w:tblPr>
      <w:tblGrid>
        <w:gridCol w:w="2880"/>
        <w:gridCol w:w="2880"/>
        <w:gridCol w:w="2880"/>
      </w:tblGrid>
      <w:tr w:rsidR="009D2B2B" w14:paraId="0F817E92" w14:textId="77777777">
        <w:tc>
          <w:tcPr>
            <w:tcW w:w="2880" w:type="dxa"/>
          </w:tcPr>
          <w:p w14:paraId="1B6EFB78" w14:textId="77777777" w:rsidR="009D2B2B" w:rsidRDefault="009D2B2B"/>
        </w:tc>
        <w:tc>
          <w:tcPr>
            <w:tcW w:w="2880" w:type="dxa"/>
          </w:tcPr>
          <w:p w14:paraId="0BB1F5AD" w14:textId="77777777" w:rsidR="009D2B2B" w:rsidRDefault="009D2B2B"/>
        </w:tc>
        <w:tc>
          <w:tcPr>
            <w:tcW w:w="2880" w:type="dxa"/>
          </w:tcPr>
          <w:p w14:paraId="452AA179" w14:textId="77777777" w:rsidR="009D2B2B" w:rsidRDefault="009D2B2B"/>
        </w:tc>
      </w:tr>
      <w:tr w:rsidR="009D2B2B" w14:paraId="7E888865" w14:textId="77777777">
        <w:tc>
          <w:tcPr>
            <w:tcW w:w="2880" w:type="dxa"/>
          </w:tcPr>
          <w:p w14:paraId="75E151D2" w14:textId="1D271FB3" w:rsidR="009D2B2B" w:rsidRDefault="009D2B2B">
            <w:pPr>
              <w:jc w:val="right"/>
            </w:pPr>
          </w:p>
        </w:tc>
        <w:tc>
          <w:tcPr>
            <w:tcW w:w="2880" w:type="dxa"/>
          </w:tcPr>
          <w:p w14:paraId="600CDAA0" w14:textId="77777777" w:rsidR="009D2B2B" w:rsidRDefault="00000000">
            <w:pPr>
              <w:jc w:val="right"/>
            </w:pPr>
            <w:r>
              <w:rPr>
                <w:b/>
                <w:color w:val="008000"/>
              </w:rPr>
              <w:t xml:space="preserve">السوسي عن أبي عمرو, </w:t>
            </w:r>
          </w:p>
        </w:tc>
        <w:tc>
          <w:tcPr>
            <w:tcW w:w="2880" w:type="dxa"/>
          </w:tcPr>
          <w:p w14:paraId="682C1758" w14:textId="77777777" w:rsidR="009D2B2B" w:rsidRDefault="00000000">
            <w:pPr>
              <w:jc w:val="right"/>
            </w:pPr>
            <w:r>
              <w:rPr>
                <w:b/>
                <w:color w:val="0000FF"/>
              </w:rPr>
              <w:t>أنؤمن لك</w:t>
            </w:r>
          </w:p>
        </w:tc>
      </w:tr>
    </w:tbl>
    <w:p w14:paraId="56E58D71" w14:textId="77777777" w:rsidR="009D2B2B" w:rsidRDefault="009D2B2B"/>
    <w:p w14:paraId="3F70008B" w14:textId="77777777" w:rsidR="009D2B2B" w:rsidRDefault="00000000">
      <w:pPr>
        <w:jc w:val="right"/>
      </w:pPr>
      <w:r>
        <w:rPr>
          <w:b/>
        </w:rPr>
        <w:t>١١٧ ـ قَالَ رَبِّ إِنَّ قَوْمِي كَذَّبُونِ</w:t>
      </w:r>
    </w:p>
    <w:tbl>
      <w:tblPr>
        <w:tblW w:w="0" w:type="auto"/>
        <w:tblLayout w:type="fixed"/>
        <w:tblLook w:val="04A0" w:firstRow="1" w:lastRow="0" w:firstColumn="1" w:lastColumn="0" w:noHBand="0" w:noVBand="1"/>
      </w:tblPr>
      <w:tblGrid>
        <w:gridCol w:w="2880"/>
        <w:gridCol w:w="2880"/>
        <w:gridCol w:w="2880"/>
      </w:tblGrid>
      <w:tr w:rsidR="009D2B2B" w14:paraId="12B97159" w14:textId="77777777">
        <w:tc>
          <w:tcPr>
            <w:tcW w:w="2880" w:type="dxa"/>
          </w:tcPr>
          <w:p w14:paraId="46D19BD4" w14:textId="77777777" w:rsidR="009D2B2B" w:rsidRDefault="009D2B2B"/>
        </w:tc>
        <w:tc>
          <w:tcPr>
            <w:tcW w:w="2880" w:type="dxa"/>
          </w:tcPr>
          <w:p w14:paraId="7253EADB" w14:textId="77777777" w:rsidR="009D2B2B" w:rsidRDefault="009D2B2B"/>
        </w:tc>
        <w:tc>
          <w:tcPr>
            <w:tcW w:w="2880" w:type="dxa"/>
          </w:tcPr>
          <w:p w14:paraId="1865C168" w14:textId="77777777" w:rsidR="009D2B2B" w:rsidRDefault="009D2B2B"/>
        </w:tc>
      </w:tr>
      <w:tr w:rsidR="009D2B2B" w14:paraId="7014BB0F" w14:textId="77777777">
        <w:tc>
          <w:tcPr>
            <w:tcW w:w="2880" w:type="dxa"/>
          </w:tcPr>
          <w:p w14:paraId="6F3E3081" w14:textId="00F7C7EF" w:rsidR="009D2B2B" w:rsidRDefault="009D2B2B">
            <w:pPr>
              <w:jc w:val="right"/>
            </w:pPr>
          </w:p>
        </w:tc>
        <w:tc>
          <w:tcPr>
            <w:tcW w:w="2880" w:type="dxa"/>
          </w:tcPr>
          <w:p w14:paraId="3FD7C883" w14:textId="77777777" w:rsidR="009D2B2B" w:rsidRDefault="00000000">
            <w:pPr>
              <w:jc w:val="right"/>
            </w:pPr>
            <w:r>
              <w:rPr>
                <w:b/>
                <w:color w:val="008000"/>
              </w:rPr>
              <w:t xml:space="preserve">السوسي عن أبي عمرو, </w:t>
            </w:r>
          </w:p>
        </w:tc>
        <w:tc>
          <w:tcPr>
            <w:tcW w:w="2880" w:type="dxa"/>
          </w:tcPr>
          <w:p w14:paraId="543428F9" w14:textId="77777777" w:rsidR="009D2B2B" w:rsidRDefault="00000000">
            <w:pPr>
              <w:jc w:val="right"/>
            </w:pPr>
            <w:r>
              <w:rPr>
                <w:b/>
                <w:color w:val="0000FF"/>
              </w:rPr>
              <w:t>قال رب</w:t>
            </w:r>
          </w:p>
        </w:tc>
      </w:tr>
    </w:tbl>
    <w:p w14:paraId="66593026" w14:textId="77777777" w:rsidR="009D2B2B" w:rsidRDefault="009D2B2B"/>
    <w:p w14:paraId="06990BD5" w14:textId="77777777" w:rsidR="009D2B2B" w:rsidRDefault="00000000">
      <w:pPr>
        <w:jc w:val="right"/>
      </w:pPr>
      <w:r>
        <w:rPr>
          <w:b/>
        </w:rPr>
        <w:t>١٢٤ ـ إِذْ قَالَ لَهُمْ أَخُوهُمْ هُودٌ أَلَا تَتَّقُونَ</w:t>
      </w:r>
    </w:p>
    <w:tbl>
      <w:tblPr>
        <w:tblW w:w="0" w:type="auto"/>
        <w:tblLayout w:type="fixed"/>
        <w:tblLook w:val="04A0" w:firstRow="1" w:lastRow="0" w:firstColumn="1" w:lastColumn="0" w:noHBand="0" w:noVBand="1"/>
      </w:tblPr>
      <w:tblGrid>
        <w:gridCol w:w="2880"/>
        <w:gridCol w:w="2880"/>
        <w:gridCol w:w="2880"/>
      </w:tblGrid>
      <w:tr w:rsidR="009D2B2B" w14:paraId="674EDB1B" w14:textId="77777777">
        <w:tc>
          <w:tcPr>
            <w:tcW w:w="2880" w:type="dxa"/>
          </w:tcPr>
          <w:p w14:paraId="38679EAE" w14:textId="77777777" w:rsidR="009D2B2B" w:rsidRDefault="009D2B2B"/>
        </w:tc>
        <w:tc>
          <w:tcPr>
            <w:tcW w:w="2880" w:type="dxa"/>
          </w:tcPr>
          <w:p w14:paraId="7A3F4ACE" w14:textId="77777777" w:rsidR="009D2B2B" w:rsidRDefault="009D2B2B"/>
        </w:tc>
        <w:tc>
          <w:tcPr>
            <w:tcW w:w="2880" w:type="dxa"/>
          </w:tcPr>
          <w:p w14:paraId="6925B99E" w14:textId="77777777" w:rsidR="009D2B2B" w:rsidRDefault="009D2B2B"/>
        </w:tc>
      </w:tr>
      <w:tr w:rsidR="009D2B2B" w14:paraId="2E532387" w14:textId="77777777">
        <w:tc>
          <w:tcPr>
            <w:tcW w:w="2880" w:type="dxa"/>
          </w:tcPr>
          <w:p w14:paraId="57388C8C" w14:textId="3CBDCE40" w:rsidR="009D2B2B" w:rsidRDefault="009D2B2B">
            <w:pPr>
              <w:jc w:val="right"/>
            </w:pPr>
          </w:p>
        </w:tc>
        <w:tc>
          <w:tcPr>
            <w:tcW w:w="2880" w:type="dxa"/>
          </w:tcPr>
          <w:p w14:paraId="2F74CCB9" w14:textId="77777777" w:rsidR="009D2B2B" w:rsidRDefault="00000000">
            <w:pPr>
              <w:jc w:val="right"/>
            </w:pPr>
            <w:r>
              <w:rPr>
                <w:b/>
                <w:color w:val="008000"/>
              </w:rPr>
              <w:t xml:space="preserve">السوسي عن أبي عمرو, </w:t>
            </w:r>
          </w:p>
        </w:tc>
        <w:tc>
          <w:tcPr>
            <w:tcW w:w="2880" w:type="dxa"/>
          </w:tcPr>
          <w:p w14:paraId="2EDEA455" w14:textId="77777777" w:rsidR="009D2B2B" w:rsidRDefault="00000000">
            <w:pPr>
              <w:jc w:val="right"/>
            </w:pPr>
            <w:r>
              <w:rPr>
                <w:b/>
                <w:color w:val="0000FF"/>
              </w:rPr>
              <w:t>قال لهم</w:t>
            </w:r>
          </w:p>
        </w:tc>
      </w:tr>
    </w:tbl>
    <w:p w14:paraId="4686B2EE" w14:textId="77777777" w:rsidR="009D2B2B" w:rsidRDefault="009D2B2B"/>
    <w:p w14:paraId="388B39D7" w14:textId="77777777" w:rsidR="009D2B2B" w:rsidRDefault="00000000">
      <w:pPr>
        <w:jc w:val="right"/>
      </w:pPr>
      <w:r>
        <w:rPr>
          <w:b/>
        </w:rPr>
        <w:t>١٤٢ ـ إِذْ قَالَ لَهُمْ أَخُوهُمْ صَالِحٌ أَلَا تَتَّقُونَ</w:t>
      </w:r>
    </w:p>
    <w:tbl>
      <w:tblPr>
        <w:tblW w:w="0" w:type="auto"/>
        <w:tblLayout w:type="fixed"/>
        <w:tblLook w:val="04A0" w:firstRow="1" w:lastRow="0" w:firstColumn="1" w:lastColumn="0" w:noHBand="0" w:noVBand="1"/>
      </w:tblPr>
      <w:tblGrid>
        <w:gridCol w:w="2880"/>
        <w:gridCol w:w="2880"/>
        <w:gridCol w:w="2880"/>
      </w:tblGrid>
      <w:tr w:rsidR="009D2B2B" w14:paraId="6E77A562" w14:textId="77777777">
        <w:tc>
          <w:tcPr>
            <w:tcW w:w="2880" w:type="dxa"/>
          </w:tcPr>
          <w:p w14:paraId="5036BDBA" w14:textId="77777777" w:rsidR="009D2B2B" w:rsidRDefault="009D2B2B"/>
        </w:tc>
        <w:tc>
          <w:tcPr>
            <w:tcW w:w="2880" w:type="dxa"/>
          </w:tcPr>
          <w:p w14:paraId="5F19737E" w14:textId="77777777" w:rsidR="009D2B2B" w:rsidRDefault="009D2B2B"/>
        </w:tc>
        <w:tc>
          <w:tcPr>
            <w:tcW w:w="2880" w:type="dxa"/>
          </w:tcPr>
          <w:p w14:paraId="6E708A54" w14:textId="77777777" w:rsidR="009D2B2B" w:rsidRDefault="009D2B2B"/>
        </w:tc>
      </w:tr>
      <w:tr w:rsidR="009D2B2B" w14:paraId="71E0B1AD" w14:textId="77777777">
        <w:tc>
          <w:tcPr>
            <w:tcW w:w="2880" w:type="dxa"/>
          </w:tcPr>
          <w:p w14:paraId="7F109DF4" w14:textId="589E5074" w:rsidR="009D2B2B" w:rsidRDefault="009D2B2B">
            <w:pPr>
              <w:jc w:val="right"/>
            </w:pPr>
          </w:p>
        </w:tc>
        <w:tc>
          <w:tcPr>
            <w:tcW w:w="2880" w:type="dxa"/>
          </w:tcPr>
          <w:p w14:paraId="3B88957F" w14:textId="77777777" w:rsidR="009D2B2B" w:rsidRDefault="00000000">
            <w:pPr>
              <w:jc w:val="right"/>
            </w:pPr>
            <w:r>
              <w:rPr>
                <w:b/>
                <w:color w:val="008000"/>
              </w:rPr>
              <w:t xml:space="preserve">السوسي عن أبي عمرو, </w:t>
            </w:r>
          </w:p>
        </w:tc>
        <w:tc>
          <w:tcPr>
            <w:tcW w:w="2880" w:type="dxa"/>
          </w:tcPr>
          <w:p w14:paraId="01DC0CB8" w14:textId="77777777" w:rsidR="009D2B2B" w:rsidRDefault="00000000">
            <w:pPr>
              <w:jc w:val="right"/>
            </w:pPr>
            <w:r>
              <w:rPr>
                <w:b/>
                <w:color w:val="0000FF"/>
              </w:rPr>
              <w:t>قال لهم</w:t>
            </w:r>
          </w:p>
        </w:tc>
      </w:tr>
    </w:tbl>
    <w:p w14:paraId="540D3AF3" w14:textId="77777777" w:rsidR="009D2B2B" w:rsidRDefault="009D2B2B"/>
    <w:p w14:paraId="1A9B6BD9" w14:textId="77777777" w:rsidR="009D2B2B" w:rsidRDefault="00000000">
      <w:pPr>
        <w:jc w:val="right"/>
      </w:pPr>
      <w:r>
        <w:rPr>
          <w:b/>
        </w:rPr>
        <w:t>١٦١ ـ إِذْ قَالَ لَهُمْ أَخُوهُمْ لُوطٌ أَلَا تَتَّقُونَ</w:t>
      </w:r>
    </w:p>
    <w:tbl>
      <w:tblPr>
        <w:tblW w:w="0" w:type="auto"/>
        <w:tblLayout w:type="fixed"/>
        <w:tblLook w:val="04A0" w:firstRow="1" w:lastRow="0" w:firstColumn="1" w:lastColumn="0" w:noHBand="0" w:noVBand="1"/>
      </w:tblPr>
      <w:tblGrid>
        <w:gridCol w:w="2880"/>
        <w:gridCol w:w="2880"/>
        <w:gridCol w:w="2880"/>
      </w:tblGrid>
      <w:tr w:rsidR="009D2B2B" w14:paraId="7DBFA832" w14:textId="77777777">
        <w:tc>
          <w:tcPr>
            <w:tcW w:w="2880" w:type="dxa"/>
          </w:tcPr>
          <w:p w14:paraId="57852911" w14:textId="77777777" w:rsidR="009D2B2B" w:rsidRDefault="009D2B2B"/>
        </w:tc>
        <w:tc>
          <w:tcPr>
            <w:tcW w:w="2880" w:type="dxa"/>
          </w:tcPr>
          <w:p w14:paraId="2A8544B9" w14:textId="77777777" w:rsidR="009D2B2B" w:rsidRDefault="009D2B2B"/>
        </w:tc>
        <w:tc>
          <w:tcPr>
            <w:tcW w:w="2880" w:type="dxa"/>
          </w:tcPr>
          <w:p w14:paraId="55AA34FD" w14:textId="77777777" w:rsidR="009D2B2B" w:rsidRDefault="009D2B2B"/>
        </w:tc>
      </w:tr>
      <w:tr w:rsidR="009D2B2B" w14:paraId="660F8EA9" w14:textId="77777777">
        <w:tc>
          <w:tcPr>
            <w:tcW w:w="2880" w:type="dxa"/>
          </w:tcPr>
          <w:p w14:paraId="3CA481A5" w14:textId="4C816A53" w:rsidR="009D2B2B" w:rsidRDefault="009D2B2B">
            <w:pPr>
              <w:jc w:val="right"/>
            </w:pPr>
          </w:p>
        </w:tc>
        <w:tc>
          <w:tcPr>
            <w:tcW w:w="2880" w:type="dxa"/>
          </w:tcPr>
          <w:p w14:paraId="0E0E7DF9" w14:textId="77777777" w:rsidR="009D2B2B" w:rsidRDefault="00000000">
            <w:pPr>
              <w:jc w:val="right"/>
            </w:pPr>
            <w:r>
              <w:rPr>
                <w:b/>
                <w:color w:val="008000"/>
              </w:rPr>
              <w:t xml:space="preserve">السوسي عن أبي عمرو, </w:t>
            </w:r>
          </w:p>
        </w:tc>
        <w:tc>
          <w:tcPr>
            <w:tcW w:w="2880" w:type="dxa"/>
          </w:tcPr>
          <w:p w14:paraId="5D036391" w14:textId="77777777" w:rsidR="009D2B2B" w:rsidRDefault="00000000">
            <w:pPr>
              <w:jc w:val="right"/>
            </w:pPr>
            <w:r>
              <w:rPr>
                <w:b/>
                <w:color w:val="0000FF"/>
              </w:rPr>
              <w:t>قال لهم</w:t>
            </w:r>
          </w:p>
        </w:tc>
      </w:tr>
    </w:tbl>
    <w:p w14:paraId="7DE0D331" w14:textId="77777777" w:rsidR="009D2B2B" w:rsidRDefault="009D2B2B"/>
    <w:p w14:paraId="3512EAEC" w14:textId="77777777" w:rsidR="009D2B2B" w:rsidRDefault="00000000">
      <w:pPr>
        <w:jc w:val="right"/>
      </w:pPr>
      <w:r>
        <w:rPr>
          <w:b/>
        </w:rPr>
        <w:t>١٧٧ ـ إِذْ قَالَ لَهُمْ شُعَيْبٌ أَلَا تَتَّقُونَ</w:t>
      </w:r>
    </w:p>
    <w:tbl>
      <w:tblPr>
        <w:tblW w:w="0" w:type="auto"/>
        <w:tblLayout w:type="fixed"/>
        <w:tblLook w:val="04A0" w:firstRow="1" w:lastRow="0" w:firstColumn="1" w:lastColumn="0" w:noHBand="0" w:noVBand="1"/>
      </w:tblPr>
      <w:tblGrid>
        <w:gridCol w:w="2880"/>
        <w:gridCol w:w="2880"/>
        <w:gridCol w:w="2880"/>
      </w:tblGrid>
      <w:tr w:rsidR="009D2B2B" w14:paraId="24FABED4" w14:textId="77777777">
        <w:tc>
          <w:tcPr>
            <w:tcW w:w="2880" w:type="dxa"/>
          </w:tcPr>
          <w:p w14:paraId="31CB3DC5" w14:textId="77777777" w:rsidR="009D2B2B" w:rsidRDefault="009D2B2B"/>
        </w:tc>
        <w:tc>
          <w:tcPr>
            <w:tcW w:w="2880" w:type="dxa"/>
          </w:tcPr>
          <w:p w14:paraId="5D0D86D5" w14:textId="77777777" w:rsidR="009D2B2B" w:rsidRDefault="009D2B2B"/>
        </w:tc>
        <w:tc>
          <w:tcPr>
            <w:tcW w:w="2880" w:type="dxa"/>
          </w:tcPr>
          <w:p w14:paraId="6AFA722B" w14:textId="77777777" w:rsidR="009D2B2B" w:rsidRDefault="009D2B2B"/>
        </w:tc>
      </w:tr>
      <w:tr w:rsidR="009D2B2B" w14:paraId="664E1728" w14:textId="77777777">
        <w:tc>
          <w:tcPr>
            <w:tcW w:w="2880" w:type="dxa"/>
          </w:tcPr>
          <w:p w14:paraId="42779160" w14:textId="1BD8D97B" w:rsidR="009D2B2B" w:rsidRDefault="009D2B2B">
            <w:pPr>
              <w:jc w:val="right"/>
            </w:pPr>
          </w:p>
        </w:tc>
        <w:tc>
          <w:tcPr>
            <w:tcW w:w="2880" w:type="dxa"/>
          </w:tcPr>
          <w:p w14:paraId="0010D8DC" w14:textId="77777777" w:rsidR="009D2B2B" w:rsidRDefault="00000000">
            <w:pPr>
              <w:jc w:val="right"/>
            </w:pPr>
            <w:r>
              <w:rPr>
                <w:b/>
                <w:color w:val="008000"/>
              </w:rPr>
              <w:t xml:space="preserve">السوسي عن أبي عمرو, </w:t>
            </w:r>
          </w:p>
        </w:tc>
        <w:tc>
          <w:tcPr>
            <w:tcW w:w="2880" w:type="dxa"/>
          </w:tcPr>
          <w:p w14:paraId="215C2041" w14:textId="77777777" w:rsidR="009D2B2B" w:rsidRDefault="00000000">
            <w:pPr>
              <w:jc w:val="right"/>
            </w:pPr>
            <w:r>
              <w:rPr>
                <w:b/>
                <w:color w:val="0000FF"/>
              </w:rPr>
              <w:t>قال لهم</w:t>
            </w:r>
          </w:p>
        </w:tc>
      </w:tr>
    </w:tbl>
    <w:p w14:paraId="5CDB5430" w14:textId="77777777" w:rsidR="009D2B2B" w:rsidRDefault="009D2B2B"/>
    <w:p w14:paraId="65399C89" w14:textId="77777777" w:rsidR="009D2B2B" w:rsidRDefault="00000000">
      <w:pPr>
        <w:jc w:val="right"/>
      </w:pPr>
      <w:r>
        <w:rPr>
          <w:b/>
        </w:rPr>
        <w:t>١٨٤ ـ وَاتَّقُوا الَّذِي خَلَقَكُمْ وَالْجِبِلَّةَ الْأَوَّلِينَ</w:t>
      </w:r>
    </w:p>
    <w:tbl>
      <w:tblPr>
        <w:tblW w:w="0" w:type="auto"/>
        <w:tblLayout w:type="fixed"/>
        <w:tblLook w:val="04A0" w:firstRow="1" w:lastRow="0" w:firstColumn="1" w:lastColumn="0" w:noHBand="0" w:noVBand="1"/>
      </w:tblPr>
      <w:tblGrid>
        <w:gridCol w:w="2880"/>
        <w:gridCol w:w="2880"/>
        <w:gridCol w:w="2880"/>
      </w:tblGrid>
      <w:tr w:rsidR="009D2B2B" w14:paraId="369280B8" w14:textId="77777777">
        <w:tc>
          <w:tcPr>
            <w:tcW w:w="2880" w:type="dxa"/>
          </w:tcPr>
          <w:p w14:paraId="6E373192" w14:textId="77777777" w:rsidR="009D2B2B" w:rsidRDefault="009D2B2B"/>
        </w:tc>
        <w:tc>
          <w:tcPr>
            <w:tcW w:w="2880" w:type="dxa"/>
          </w:tcPr>
          <w:p w14:paraId="5675AD44" w14:textId="77777777" w:rsidR="009D2B2B" w:rsidRDefault="009D2B2B"/>
        </w:tc>
        <w:tc>
          <w:tcPr>
            <w:tcW w:w="2880" w:type="dxa"/>
          </w:tcPr>
          <w:p w14:paraId="7B84F406" w14:textId="77777777" w:rsidR="009D2B2B" w:rsidRDefault="009D2B2B"/>
        </w:tc>
      </w:tr>
      <w:tr w:rsidR="009D2B2B" w14:paraId="0070D097" w14:textId="77777777">
        <w:tc>
          <w:tcPr>
            <w:tcW w:w="2880" w:type="dxa"/>
          </w:tcPr>
          <w:p w14:paraId="2D60D41C" w14:textId="691C09AA" w:rsidR="009D2B2B" w:rsidRDefault="009D2B2B">
            <w:pPr>
              <w:jc w:val="right"/>
            </w:pPr>
          </w:p>
        </w:tc>
        <w:tc>
          <w:tcPr>
            <w:tcW w:w="2880" w:type="dxa"/>
          </w:tcPr>
          <w:p w14:paraId="76B5F1A9" w14:textId="77777777" w:rsidR="009D2B2B" w:rsidRDefault="00000000">
            <w:pPr>
              <w:jc w:val="right"/>
            </w:pPr>
            <w:r>
              <w:rPr>
                <w:b/>
                <w:color w:val="008000"/>
              </w:rPr>
              <w:t xml:space="preserve">السوسي عن أبي عمرو, </w:t>
            </w:r>
          </w:p>
        </w:tc>
        <w:tc>
          <w:tcPr>
            <w:tcW w:w="2880" w:type="dxa"/>
          </w:tcPr>
          <w:p w14:paraId="3D04E924" w14:textId="77777777" w:rsidR="009D2B2B" w:rsidRDefault="00000000">
            <w:pPr>
              <w:jc w:val="right"/>
            </w:pPr>
            <w:r>
              <w:rPr>
                <w:b/>
                <w:color w:val="0000FF"/>
              </w:rPr>
              <w:t>خلقكم</w:t>
            </w:r>
          </w:p>
        </w:tc>
      </w:tr>
    </w:tbl>
    <w:p w14:paraId="02FEE16A" w14:textId="77777777" w:rsidR="009D2B2B" w:rsidRDefault="009D2B2B"/>
    <w:p w14:paraId="071A4799" w14:textId="77777777" w:rsidR="009D2B2B" w:rsidRDefault="00000000">
      <w:pPr>
        <w:jc w:val="right"/>
      </w:pPr>
      <w:r>
        <w:rPr>
          <w:b/>
        </w:rPr>
        <w:t>١٨٨ ـ قَالَ رَبِّي أَعْلَمُ بِمَا تَعْمَلُونَ</w:t>
      </w:r>
    </w:p>
    <w:tbl>
      <w:tblPr>
        <w:tblW w:w="0" w:type="auto"/>
        <w:tblLayout w:type="fixed"/>
        <w:tblLook w:val="04A0" w:firstRow="1" w:lastRow="0" w:firstColumn="1" w:lastColumn="0" w:noHBand="0" w:noVBand="1"/>
      </w:tblPr>
      <w:tblGrid>
        <w:gridCol w:w="2880"/>
        <w:gridCol w:w="2880"/>
        <w:gridCol w:w="2880"/>
      </w:tblGrid>
      <w:tr w:rsidR="009D2B2B" w14:paraId="1BCF1E4A" w14:textId="77777777">
        <w:tc>
          <w:tcPr>
            <w:tcW w:w="2880" w:type="dxa"/>
          </w:tcPr>
          <w:p w14:paraId="16397E61" w14:textId="77777777" w:rsidR="009D2B2B" w:rsidRDefault="009D2B2B"/>
        </w:tc>
        <w:tc>
          <w:tcPr>
            <w:tcW w:w="2880" w:type="dxa"/>
          </w:tcPr>
          <w:p w14:paraId="36B20682" w14:textId="77777777" w:rsidR="009D2B2B" w:rsidRDefault="009D2B2B"/>
        </w:tc>
        <w:tc>
          <w:tcPr>
            <w:tcW w:w="2880" w:type="dxa"/>
          </w:tcPr>
          <w:p w14:paraId="66B07D98" w14:textId="77777777" w:rsidR="009D2B2B" w:rsidRDefault="009D2B2B"/>
        </w:tc>
      </w:tr>
      <w:tr w:rsidR="009D2B2B" w14:paraId="506D9371" w14:textId="77777777">
        <w:tc>
          <w:tcPr>
            <w:tcW w:w="2880" w:type="dxa"/>
          </w:tcPr>
          <w:p w14:paraId="73C9D033" w14:textId="73ABB19F" w:rsidR="009D2B2B" w:rsidRDefault="009D2B2B">
            <w:pPr>
              <w:jc w:val="right"/>
            </w:pPr>
          </w:p>
        </w:tc>
        <w:tc>
          <w:tcPr>
            <w:tcW w:w="2880" w:type="dxa"/>
          </w:tcPr>
          <w:p w14:paraId="20453422" w14:textId="77777777" w:rsidR="009D2B2B" w:rsidRDefault="00000000">
            <w:pPr>
              <w:jc w:val="right"/>
            </w:pPr>
            <w:r>
              <w:rPr>
                <w:b/>
                <w:color w:val="008000"/>
              </w:rPr>
              <w:t xml:space="preserve">السوسي عن أبي عمرو, </w:t>
            </w:r>
          </w:p>
        </w:tc>
        <w:tc>
          <w:tcPr>
            <w:tcW w:w="2880" w:type="dxa"/>
          </w:tcPr>
          <w:p w14:paraId="19EDBCB8" w14:textId="77777777" w:rsidR="009D2B2B" w:rsidRDefault="00000000">
            <w:pPr>
              <w:jc w:val="right"/>
            </w:pPr>
            <w:r>
              <w:rPr>
                <w:b/>
                <w:color w:val="0000FF"/>
              </w:rPr>
              <w:t>قال ربي</w:t>
            </w:r>
          </w:p>
        </w:tc>
      </w:tr>
      <w:tr w:rsidR="009D2B2B" w14:paraId="6654602D" w14:textId="77777777">
        <w:tc>
          <w:tcPr>
            <w:tcW w:w="2880" w:type="dxa"/>
          </w:tcPr>
          <w:p w14:paraId="16BE4386"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C312D9E" w14:textId="77777777" w:rsidR="009D2B2B" w:rsidRDefault="00000000">
            <w:pPr>
              <w:jc w:val="right"/>
            </w:pPr>
            <w:r>
              <w:rPr>
                <w:b/>
                <w:color w:val="008000"/>
              </w:rPr>
              <w:t xml:space="preserve">السوسي عن أبي عمرو, </w:t>
            </w:r>
          </w:p>
        </w:tc>
        <w:tc>
          <w:tcPr>
            <w:tcW w:w="2880" w:type="dxa"/>
          </w:tcPr>
          <w:p w14:paraId="25AFDA3F" w14:textId="77777777" w:rsidR="009D2B2B" w:rsidRDefault="00000000">
            <w:pPr>
              <w:jc w:val="right"/>
            </w:pPr>
            <w:r>
              <w:rPr>
                <w:b/>
                <w:color w:val="0000FF"/>
              </w:rPr>
              <w:t>أعلم بما</w:t>
            </w:r>
          </w:p>
        </w:tc>
      </w:tr>
    </w:tbl>
    <w:p w14:paraId="4DFA8E84" w14:textId="77777777" w:rsidR="009D2B2B" w:rsidRDefault="009D2B2B"/>
    <w:p w14:paraId="203A3493" w14:textId="77777777" w:rsidR="009D2B2B" w:rsidRDefault="00000000">
      <w:pPr>
        <w:jc w:val="right"/>
      </w:pPr>
      <w:r>
        <w:rPr>
          <w:b/>
        </w:rPr>
        <w:t>١٩٢ ـ وَإِنَّهُ لَتَنزِيلُ رَبِّ الْعَالَمِينَ</w:t>
      </w:r>
    </w:p>
    <w:tbl>
      <w:tblPr>
        <w:tblW w:w="0" w:type="auto"/>
        <w:tblLayout w:type="fixed"/>
        <w:tblLook w:val="04A0" w:firstRow="1" w:lastRow="0" w:firstColumn="1" w:lastColumn="0" w:noHBand="0" w:noVBand="1"/>
      </w:tblPr>
      <w:tblGrid>
        <w:gridCol w:w="2880"/>
        <w:gridCol w:w="2880"/>
        <w:gridCol w:w="2880"/>
      </w:tblGrid>
      <w:tr w:rsidR="009D2B2B" w14:paraId="26301B4E" w14:textId="77777777">
        <w:tc>
          <w:tcPr>
            <w:tcW w:w="2880" w:type="dxa"/>
          </w:tcPr>
          <w:p w14:paraId="73FF9DFA" w14:textId="77777777" w:rsidR="009D2B2B" w:rsidRDefault="009D2B2B"/>
        </w:tc>
        <w:tc>
          <w:tcPr>
            <w:tcW w:w="2880" w:type="dxa"/>
          </w:tcPr>
          <w:p w14:paraId="305C70F7" w14:textId="77777777" w:rsidR="009D2B2B" w:rsidRDefault="009D2B2B"/>
        </w:tc>
        <w:tc>
          <w:tcPr>
            <w:tcW w:w="2880" w:type="dxa"/>
          </w:tcPr>
          <w:p w14:paraId="656671FE" w14:textId="77777777" w:rsidR="009D2B2B" w:rsidRDefault="009D2B2B"/>
        </w:tc>
      </w:tr>
      <w:tr w:rsidR="009D2B2B" w14:paraId="45800F99" w14:textId="77777777">
        <w:tc>
          <w:tcPr>
            <w:tcW w:w="2880" w:type="dxa"/>
          </w:tcPr>
          <w:p w14:paraId="1E9446BF" w14:textId="1CCA0C10" w:rsidR="009D2B2B" w:rsidRDefault="009D2B2B">
            <w:pPr>
              <w:jc w:val="right"/>
            </w:pPr>
          </w:p>
        </w:tc>
        <w:tc>
          <w:tcPr>
            <w:tcW w:w="2880" w:type="dxa"/>
          </w:tcPr>
          <w:p w14:paraId="396AC4D6" w14:textId="77777777" w:rsidR="009D2B2B" w:rsidRDefault="00000000">
            <w:pPr>
              <w:jc w:val="right"/>
            </w:pPr>
            <w:r>
              <w:rPr>
                <w:b/>
                <w:color w:val="008000"/>
              </w:rPr>
              <w:t xml:space="preserve">السوسي عن أبي عمرو, </w:t>
            </w:r>
          </w:p>
        </w:tc>
        <w:tc>
          <w:tcPr>
            <w:tcW w:w="2880" w:type="dxa"/>
          </w:tcPr>
          <w:p w14:paraId="500E091A" w14:textId="77777777" w:rsidR="009D2B2B" w:rsidRDefault="00000000">
            <w:pPr>
              <w:jc w:val="right"/>
            </w:pPr>
            <w:r>
              <w:rPr>
                <w:b/>
                <w:color w:val="0000FF"/>
              </w:rPr>
              <w:t>لتنزيل رب</w:t>
            </w:r>
          </w:p>
        </w:tc>
      </w:tr>
      <w:tr w:rsidR="009D2B2B" w14:paraId="4E103603" w14:textId="77777777">
        <w:tc>
          <w:tcPr>
            <w:tcW w:w="2880" w:type="dxa"/>
          </w:tcPr>
          <w:p w14:paraId="5CE342A9" w14:textId="0E3D797D" w:rsidR="009D2B2B" w:rsidRDefault="009D2B2B">
            <w:pPr>
              <w:jc w:val="right"/>
            </w:pPr>
          </w:p>
        </w:tc>
        <w:tc>
          <w:tcPr>
            <w:tcW w:w="2880" w:type="dxa"/>
          </w:tcPr>
          <w:p w14:paraId="158144AF" w14:textId="77777777" w:rsidR="009D2B2B" w:rsidRDefault="00000000">
            <w:pPr>
              <w:jc w:val="right"/>
            </w:pPr>
            <w:r>
              <w:rPr>
                <w:b/>
                <w:color w:val="008000"/>
              </w:rPr>
              <w:t xml:space="preserve">السوسي عن أبي عمرو, </w:t>
            </w:r>
          </w:p>
        </w:tc>
        <w:tc>
          <w:tcPr>
            <w:tcW w:w="2880" w:type="dxa"/>
          </w:tcPr>
          <w:p w14:paraId="1B34A7A5" w14:textId="77777777" w:rsidR="009D2B2B" w:rsidRDefault="00000000">
            <w:pPr>
              <w:jc w:val="right"/>
            </w:pPr>
            <w:r>
              <w:rPr>
                <w:b/>
                <w:color w:val="0000FF"/>
              </w:rPr>
              <w:t>العالمين نزل</w:t>
            </w:r>
          </w:p>
        </w:tc>
      </w:tr>
    </w:tbl>
    <w:p w14:paraId="5EF4FF75" w14:textId="77777777" w:rsidR="009D2B2B" w:rsidRDefault="009D2B2B"/>
    <w:p w14:paraId="77F91AB2" w14:textId="77777777" w:rsidR="009D2B2B" w:rsidRDefault="00000000">
      <w:pPr>
        <w:jc w:val="right"/>
      </w:pPr>
      <w:r>
        <w:rPr>
          <w:b/>
        </w:rPr>
        <w:t>٢٢٠ ـ إِنَّهُ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2A1E4199" w14:textId="77777777">
        <w:tc>
          <w:tcPr>
            <w:tcW w:w="2880" w:type="dxa"/>
          </w:tcPr>
          <w:p w14:paraId="2A820DC9" w14:textId="77777777" w:rsidR="009D2B2B" w:rsidRDefault="009D2B2B"/>
        </w:tc>
        <w:tc>
          <w:tcPr>
            <w:tcW w:w="2880" w:type="dxa"/>
          </w:tcPr>
          <w:p w14:paraId="5A5799E1" w14:textId="77777777" w:rsidR="009D2B2B" w:rsidRDefault="009D2B2B"/>
        </w:tc>
        <w:tc>
          <w:tcPr>
            <w:tcW w:w="2880" w:type="dxa"/>
          </w:tcPr>
          <w:p w14:paraId="6DB73FFA" w14:textId="77777777" w:rsidR="009D2B2B" w:rsidRDefault="009D2B2B"/>
        </w:tc>
      </w:tr>
      <w:tr w:rsidR="009D2B2B" w14:paraId="1F8E4582" w14:textId="77777777">
        <w:tc>
          <w:tcPr>
            <w:tcW w:w="2880" w:type="dxa"/>
          </w:tcPr>
          <w:p w14:paraId="65C75416" w14:textId="676A624F" w:rsidR="009D2B2B" w:rsidRDefault="009D2B2B">
            <w:pPr>
              <w:jc w:val="right"/>
            </w:pPr>
          </w:p>
        </w:tc>
        <w:tc>
          <w:tcPr>
            <w:tcW w:w="2880" w:type="dxa"/>
          </w:tcPr>
          <w:p w14:paraId="2AF1B11A" w14:textId="77777777" w:rsidR="009D2B2B" w:rsidRDefault="00000000">
            <w:pPr>
              <w:jc w:val="right"/>
            </w:pPr>
            <w:r>
              <w:rPr>
                <w:b/>
                <w:color w:val="008000"/>
              </w:rPr>
              <w:t xml:space="preserve">السوسي عن أبي عمرو, </w:t>
            </w:r>
          </w:p>
        </w:tc>
        <w:tc>
          <w:tcPr>
            <w:tcW w:w="2880" w:type="dxa"/>
          </w:tcPr>
          <w:p w14:paraId="1523F582" w14:textId="77777777" w:rsidR="009D2B2B" w:rsidRDefault="00000000">
            <w:pPr>
              <w:jc w:val="right"/>
            </w:pPr>
            <w:r>
              <w:rPr>
                <w:b/>
                <w:color w:val="0000FF"/>
              </w:rPr>
              <w:t>إنه هو</w:t>
            </w:r>
          </w:p>
        </w:tc>
      </w:tr>
    </w:tbl>
    <w:p w14:paraId="300D586E" w14:textId="77777777" w:rsidR="009D2B2B" w:rsidRDefault="009D2B2B"/>
    <w:p w14:paraId="0B064363" w14:textId="77777777" w:rsidR="009D2B2B" w:rsidRDefault="00000000">
      <w:pPr>
        <w:jc w:val="right"/>
      </w:pPr>
      <w:r>
        <w:rPr>
          <w:b/>
        </w:rPr>
        <w:t>٤ ـ إِنَّ الَّذِينَ لَا يُؤْمِنُونَ بِالْآخِرَةِ زَيَّنَّا لَهُمْ أَعْمَالَهُمْ فَهُمْ يَعْمَهُونَ</w:t>
      </w:r>
    </w:p>
    <w:tbl>
      <w:tblPr>
        <w:tblW w:w="0" w:type="auto"/>
        <w:tblLayout w:type="fixed"/>
        <w:tblLook w:val="04A0" w:firstRow="1" w:lastRow="0" w:firstColumn="1" w:lastColumn="0" w:noHBand="0" w:noVBand="1"/>
      </w:tblPr>
      <w:tblGrid>
        <w:gridCol w:w="2880"/>
        <w:gridCol w:w="2880"/>
        <w:gridCol w:w="2880"/>
      </w:tblGrid>
      <w:tr w:rsidR="009D2B2B" w14:paraId="68925DC5" w14:textId="77777777">
        <w:tc>
          <w:tcPr>
            <w:tcW w:w="2880" w:type="dxa"/>
          </w:tcPr>
          <w:p w14:paraId="0A53F520" w14:textId="77777777" w:rsidR="009D2B2B" w:rsidRDefault="009D2B2B"/>
        </w:tc>
        <w:tc>
          <w:tcPr>
            <w:tcW w:w="2880" w:type="dxa"/>
          </w:tcPr>
          <w:p w14:paraId="51EF7D07" w14:textId="77777777" w:rsidR="009D2B2B" w:rsidRDefault="009D2B2B"/>
        </w:tc>
        <w:tc>
          <w:tcPr>
            <w:tcW w:w="2880" w:type="dxa"/>
          </w:tcPr>
          <w:p w14:paraId="6B9C5C6B" w14:textId="77777777" w:rsidR="009D2B2B" w:rsidRDefault="009D2B2B"/>
        </w:tc>
      </w:tr>
      <w:tr w:rsidR="009D2B2B" w14:paraId="537AE473" w14:textId="77777777">
        <w:tc>
          <w:tcPr>
            <w:tcW w:w="2880" w:type="dxa"/>
          </w:tcPr>
          <w:p w14:paraId="522433CB" w14:textId="774A6FD9" w:rsidR="009D2B2B" w:rsidRDefault="009D2B2B">
            <w:pPr>
              <w:jc w:val="right"/>
            </w:pPr>
          </w:p>
        </w:tc>
        <w:tc>
          <w:tcPr>
            <w:tcW w:w="2880" w:type="dxa"/>
          </w:tcPr>
          <w:p w14:paraId="51E3DBCB" w14:textId="77777777" w:rsidR="009D2B2B" w:rsidRDefault="00000000">
            <w:pPr>
              <w:jc w:val="right"/>
            </w:pPr>
            <w:r>
              <w:rPr>
                <w:b/>
                <w:color w:val="008000"/>
              </w:rPr>
              <w:t xml:space="preserve">السوسي عن أبي عمرو, </w:t>
            </w:r>
          </w:p>
        </w:tc>
        <w:tc>
          <w:tcPr>
            <w:tcW w:w="2880" w:type="dxa"/>
          </w:tcPr>
          <w:p w14:paraId="2D73EDEA" w14:textId="77777777" w:rsidR="009D2B2B" w:rsidRDefault="00000000">
            <w:pPr>
              <w:jc w:val="right"/>
            </w:pPr>
            <w:r>
              <w:rPr>
                <w:b/>
                <w:color w:val="0000FF"/>
              </w:rPr>
              <w:t>بالآخرة زينا</w:t>
            </w:r>
          </w:p>
        </w:tc>
      </w:tr>
    </w:tbl>
    <w:p w14:paraId="2C9B03B1" w14:textId="77777777" w:rsidR="009D2B2B" w:rsidRDefault="009D2B2B"/>
    <w:p w14:paraId="51E97710" w14:textId="77777777" w:rsidR="009D2B2B" w:rsidRDefault="00000000">
      <w:pPr>
        <w:jc w:val="right"/>
      </w:pPr>
      <w:r>
        <w:rPr>
          <w:b/>
        </w:rPr>
        <w:t>١٦ ـ وَوَرِثَ سُلَيْمَانُ دَاوُودَ وَقَالَ يَا أَيُّهَا النَّاسُ عُلِّمْنَا مَنطِقَ الطَّيْرِ وَأُوتِينَا مِن كُلِّ شَيْءٍ إِنَّ هَذَا لَهُوَ الْفَضْلُ الْمُبِينُ</w:t>
      </w:r>
    </w:p>
    <w:tbl>
      <w:tblPr>
        <w:tblW w:w="0" w:type="auto"/>
        <w:tblLayout w:type="fixed"/>
        <w:tblLook w:val="04A0" w:firstRow="1" w:lastRow="0" w:firstColumn="1" w:lastColumn="0" w:noHBand="0" w:noVBand="1"/>
      </w:tblPr>
      <w:tblGrid>
        <w:gridCol w:w="2880"/>
        <w:gridCol w:w="2880"/>
        <w:gridCol w:w="2880"/>
      </w:tblGrid>
      <w:tr w:rsidR="009D2B2B" w14:paraId="3EBD37B8" w14:textId="77777777">
        <w:tc>
          <w:tcPr>
            <w:tcW w:w="2880" w:type="dxa"/>
          </w:tcPr>
          <w:p w14:paraId="048991E2" w14:textId="77777777" w:rsidR="009D2B2B" w:rsidRDefault="009D2B2B"/>
        </w:tc>
        <w:tc>
          <w:tcPr>
            <w:tcW w:w="2880" w:type="dxa"/>
          </w:tcPr>
          <w:p w14:paraId="2CAE4240" w14:textId="77777777" w:rsidR="009D2B2B" w:rsidRDefault="009D2B2B"/>
        </w:tc>
        <w:tc>
          <w:tcPr>
            <w:tcW w:w="2880" w:type="dxa"/>
          </w:tcPr>
          <w:p w14:paraId="34305F1A" w14:textId="77777777" w:rsidR="009D2B2B" w:rsidRDefault="009D2B2B"/>
        </w:tc>
      </w:tr>
      <w:tr w:rsidR="009D2B2B" w14:paraId="1D8C2C58" w14:textId="77777777">
        <w:tc>
          <w:tcPr>
            <w:tcW w:w="2880" w:type="dxa"/>
          </w:tcPr>
          <w:p w14:paraId="7C0F6E6C" w14:textId="7DB1E166" w:rsidR="009D2B2B" w:rsidRDefault="009D2B2B">
            <w:pPr>
              <w:jc w:val="right"/>
            </w:pPr>
          </w:p>
        </w:tc>
        <w:tc>
          <w:tcPr>
            <w:tcW w:w="2880" w:type="dxa"/>
          </w:tcPr>
          <w:p w14:paraId="770C2A9B" w14:textId="77777777" w:rsidR="009D2B2B" w:rsidRDefault="00000000">
            <w:pPr>
              <w:jc w:val="right"/>
            </w:pPr>
            <w:r>
              <w:rPr>
                <w:b/>
                <w:color w:val="008000"/>
              </w:rPr>
              <w:t xml:space="preserve">السوسي عن أبي عمرو, </w:t>
            </w:r>
          </w:p>
        </w:tc>
        <w:tc>
          <w:tcPr>
            <w:tcW w:w="2880" w:type="dxa"/>
          </w:tcPr>
          <w:p w14:paraId="28CB6270" w14:textId="77777777" w:rsidR="009D2B2B" w:rsidRDefault="00000000">
            <w:pPr>
              <w:jc w:val="right"/>
            </w:pPr>
            <w:r>
              <w:rPr>
                <w:b/>
                <w:color w:val="0000FF"/>
              </w:rPr>
              <w:t>وورث سليمان</w:t>
            </w:r>
          </w:p>
        </w:tc>
      </w:tr>
    </w:tbl>
    <w:p w14:paraId="258DF4A7" w14:textId="77777777" w:rsidR="009D2B2B" w:rsidRDefault="009D2B2B"/>
    <w:p w14:paraId="51EF657C" w14:textId="77777777" w:rsidR="009D2B2B" w:rsidRDefault="00000000">
      <w:pPr>
        <w:jc w:val="right"/>
      </w:pPr>
      <w:r>
        <w:rPr>
          <w:b/>
        </w:rPr>
        <w:t>١٧ ـ وَحُشِرَ لِسُلَيْمَانَ جُنُودُهُ مِنَ الْجِنِّ وَالْإِنسِ وَالطَّيْرِ فَهُمْ يُوزَعُونَ</w:t>
      </w:r>
    </w:p>
    <w:tbl>
      <w:tblPr>
        <w:tblW w:w="0" w:type="auto"/>
        <w:tblLayout w:type="fixed"/>
        <w:tblLook w:val="04A0" w:firstRow="1" w:lastRow="0" w:firstColumn="1" w:lastColumn="0" w:noHBand="0" w:noVBand="1"/>
      </w:tblPr>
      <w:tblGrid>
        <w:gridCol w:w="2880"/>
        <w:gridCol w:w="2880"/>
        <w:gridCol w:w="2880"/>
      </w:tblGrid>
      <w:tr w:rsidR="009D2B2B" w14:paraId="2C538011" w14:textId="77777777">
        <w:tc>
          <w:tcPr>
            <w:tcW w:w="2880" w:type="dxa"/>
          </w:tcPr>
          <w:p w14:paraId="68153670" w14:textId="77777777" w:rsidR="009D2B2B" w:rsidRDefault="009D2B2B"/>
        </w:tc>
        <w:tc>
          <w:tcPr>
            <w:tcW w:w="2880" w:type="dxa"/>
          </w:tcPr>
          <w:p w14:paraId="10D65236" w14:textId="77777777" w:rsidR="009D2B2B" w:rsidRDefault="009D2B2B"/>
        </w:tc>
        <w:tc>
          <w:tcPr>
            <w:tcW w:w="2880" w:type="dxa"/>
          </w:tcPr>
          <w:p w14:paraId="091CAE33" w14:textId="77777777" w:rsidR="009D2B2B" w:rsidRDefault="009D2B2B"/>
        </w:tc>
      </w:tr>
      <w:tr w:rsidR="009D2B2B" w14:paraId="767129E1" w14:textId="77777777">
        <w:tc>
          <w:tcPr>
            <w:tcW w:w="2880" w:type="dxa"/>
          </w:tcPr>
          <w:p w14:paraId="1A64E618" w14:textId="2C20F2C7" w:rsidR="009D2B2B" w:rsidRDefault="009D2B2B">
            <w:pPr>
              <w:jc w:val="right"/>
            </w:pPr>
          </w:p>
        </w:tc>
        <w:tc>
          <w:tcPr>
            <w:tcW w:w="2880" w:type="dxa"/>
          </w:tcPr>
          <w:p w14:paraId="2BDBD8FF" w14:textId="77777777" w:rsidR="009D2B2B" w:rsidRDefault="00000000">
            <w:pPr>
              <w:jc w:val="right"/>
            </w:pPr>
            <w:r>
              <w:rPr>
                <w:b/>
                <w:color w:val="008000"/>
              </w:rPr>
              <w:t xml:space="preserve">السوسي عن أبي عمرو, </w:t>
            </w:r>
          </w:p>
        </w:tc>
        <w:tc>
          <w:tcPr>
            <w:tcW w:w="2880" w:type="dxa"/>
          </w:tcPr>
          <w:p w14:paraId="2C2083E8" w14:textId="77777777" w:rsidR="009D2B2B" w:rsidRDefault="00000000">
            <w:pPr>
              <w:jc w:val="right"/>
            </w:pPr>
            <w:r>
              <w:rPr>
                <w:b/>
                <w:color w:val="0000FF"/>
              </w:rPr>
              <w:t>وحشر لسليمان</w:t>
            </w:r>
          </w:p>
        </w:tc>
      </w:tr>
    </w:tbl>
    <w:p w14:paraId="6E608B54" w14:textId="77777777" w:rsidR="009D2B2B" w:rsidRDefault="009D2B2B"/>
    <w:p w14:paraId="08CE199E" w14:textId="77777777" w:rsidR="009D2B2B" w:rsidRDefault="00000000">
      <w:pPr>
        <w:jc w:val="right"/>
      </w:pPr>
      <w:r>
        <w:rPr>
          <w:b/>
        </w:rPr>
        <w:t>١٩ ـ فَتَبَسَّمَ ضَاحِكًا مِّن قَوْلِهَا وَقَالَ رَبِّ أَوْزِعْنِي أَنْ أَشْكُرَ نِعْمَتَكَ الَّتِي أَنْعَمْتَ عَلَيَّ وَعَلَى وَالِدَيَّ وَأَنْ أَعْمَلَ صَالِحًا تَرْضَاهُ وَأَدْخِلْنِي بِرَحْمَتِكَ فِي عِبَادِكَ الصَّالِحِينَ</w:t>
      </w:r>
    </w:p>
    <w:tbl>
      <w:tblPr>
        <w:tblW w:w="0" w:type="auto"/>
        <w:tblLayout w:type="fixed"/>
        <w:tblLook w:val="04A0" w:firstRow="1" w:lastRow="0" w:firstColumn="1" w:lastColumn="0" w:noHBand="0" w:noVBand="1"/>
      </w:tblPr>
      <w:tblGrid>
        <w:gridCol w:w="2880"/>
        <w:gridCol w:w="2880"/>
        <w:gridCol w:w="2880"/>
      </w:tblGrid>
      <w:tr w:rsidR="009D2B2B" w14:paraId="6A49214E" w14:textId="77777777">
        <w:tc>
          <w:tcPr>
            <w:tcW w:w="2880" w:type="dxa"/>
          </w:tcPr>
          <w:p w14:paraId="65B97EDD" w14:textId="77777777" w:rsidR="009D2B2B" w:rsidRDefault="009D2B2B"/>
        </w:tc>
        <w:tc>
          <w:tcPr>
            <w:tcW w:w="2880" w:type="dxa"/>
          </w:tcPr>
          <w:p w14:paraId="1844D488" w14:textId="77777777" w:rsidR="009D2B2B" w:rsidRDefault="009D2B2B"/>
        </w:tc>
        <w:tc>
          <w:tcPr>
            <w:tcW w:w="2880" w:type="dxa"/>
          </w:tcPr>
          <w:p w14:paraId="239A1CA1" w14:textId="77777777" w:rsidR="009D2B2B" w:rsidRDefault="009D2B2B"/>
        </w:tc>
      </w:tr>
      <w:tr w:rsidR="009D2B2B" w14:paraId="6CE0078D" w14:textId="77777777">
        <w:tc>
          <w:tcPr>
            <w:tcW w:w="2880" w:type="dxa"/>
          </w:tcPr>
          <w:p w14:paraId="128F9EDB" w14:textId="070E855A" w:rsidR="009D2B2B" w:rsidRDefault="009D2B2B">
            <w:pPr>
              <w:jc w:val="right"/>
            </w:pPr>
          </w:p>
        </w:tc>
        <w:tc>
          <w:tcPr>
            <w:tcW w:w="2880" w:type="dxa"/>
          </w:tcPr>
          <w:p w14:paraId="2ACDF227" w14:textId="77777777" w:rsidR="009D2B2B" w:rsidRDefault="00000000">
            <w:pPr>
              <w:jc w:val="right"/>
            </w:pPr>
            <w:r>
              <w:rPr>
                <w:b/>
                <w:color w:val="008000"/>
              </w:rPr>
              <w:t xml:space="preserve">السوسي عن أبي عمرو, </w:t>
            </w:r>
          </w:p>
        </w:tc>
        <w:tc>
          <w:tcPr>
            <w:tcW w:w="2880" w:type="dxa"/>
          </w:tcPr>
          <w:p w14:paraId="39CF9DA8" w14:textId="77777777" w:rsidR="009D2B2B" w:rsidRDefault="00000000">
            <w:pPr>
              <w:jc w:val="right"/>
            </w:pPr>
            <w:r>
              <w:rPr>
                <w:b/>
                <w:color w:val="0000FF"/>
              </w:rPr>
              <w:t>وقال رب</w:t>
            </w:r>
          </w:p>
        </w:tc>
      </w:tr>
    </w:tbl>
    <w:p w14:paraId="698E9E09" w14:textId="77777777" w:rsidR="009D2B2B" w:rsidRDefault="009D2B2B"/>
    <w:p w14:paraId="1F51BC2D" w14:textId="77777777" w:rsidR="009D2B2B" w:rsidRDefault="00000000">
      <w:pPr>
        <w:jc w:val="right"/>
      </w:pPr>
      <w:r>
        <w:rPr>
          <w:b/>
        </w:rPr>
        <w:t>٢٤ ـ وَجَدتُّهَا وَقَوْمَهَا يَسْجُدُونَ لِلشَّمْسِ مِن دُونِ اللَّهِ وَزَيَّنَ لَهُمُ الشَّيْطَانُ أَعْمَالَهُمْ فَصَدَّهُمْ عَنِ السَّبِيلِ فَهُمْ لَا يَهْتَدُونَ</w:t>
      </w:r>
    </w:p>
    <w:tbl>
      <w:tblPr>
        <w:tblW w:w="0" w:type="auto"/>
        <w:tblLayout w:type="fixed"/>
        <w:tblLook w:val="04A0" w:firstRow="1" w:lastRow="0" w:firstColumn="1" w:lastColumn="0" w:noHBand="0" w:noVBand="1"/>
      </w:tblPr>
      <w:tblGrid>
        <w:gridCol w:w="2880"/>
        <w:gridCol w:w="2880"/>
        <w:gridCol w:w="2880"/>
      </w:tblGrid>
      <w:tr w:rsidR="009D2B2B" w14:paraId="76164B3F" w14:textId="77777777">
        <w:tc>
          <w:tcPr>
            <w:tcW w:w="2880" w:type="dxa"/>
          </w:tcPr>
          <w:p w14:paraId="1DACDC52" w14:textId="77777777" w:rsidR="009D2B2B" w:rsidRDefault="009D2B2B"/>
        </w:tc>
        <w:tc>
          <w:tcPr>
            <w:tcW w:w="2880" w:type="dxa"/>
          </w:tcPr>
          <w:p w14:paraId="0B8D04B1" w14:textId="77777777" w:rsidR="009D2B2B" w:rsidRDefault="009D2B2B"/>
        </w:tc>
        <w:tc>
          <w:tcPr>
            <w:tcW w:w="2880" w:type="dxa"/>
          </w:tcPr>
          <w:p w14:paraId="3BF9B80B" w14:textId="77777777" w:rsidR="009D2B2B" w:rsidRDefault="009D2B2B"/>
        </w:tc>
      </w:tr>
      <w:tr w:rsidR="009D2B2B" w14:paraId="7EA89C32" w14:textId="77777777">
        <w:tc>
          <w:tcPr>
            <w:tcW w:w="2880" w:type="dxa"/>
          </w:tcPr>
          <w:p w14:paraId="50519424" w14:textId="531E84FE" w:rsidR="009D2B2B" w:rsidRDefault="009D2B2B">
            <w:pPr>
              <w:jc w:val="right"/>
            </w:pPr>
          </w:p>
        </w:tc>
        <w:tc>
          <w:tcPr>
            <w:tcW w:w="2880" w:type="dxa"/>
          </w:tcPr>
          <w:p w14:paraId="64AD046A" w14:textId="77777777" w:rsidR="009D2B2B" w:rsidRDefault="00000000">
            <w:pPr>
              <w:jc w:val="right"/>
            </w:pPr>
            <w:r>
              <w:rPr>
                <w:b/>
                <w:color w:val="008000"/>
              </w:rPr>
              <w:t xml:space="preserve">السوسي عن أبي عمرو, </w:t>
            </w:r>
          </w:p>
        </w:tc>
        <w:tc>
          <w:tcPr>
            <w:tcW w:w="2880" w:type="dxa"/>
          </w:tcPr>
          <w:p w14:paraId="5C8F4074" w14:textId="77777777" w:rsidR="009D2B2B" w:rsidRDefault="00000000">
            <w:pPr>
              <w:jc w:val="right"/>
            </w:pPr>
            <w:r>
              <w:rPr>
                <w:b/>
                <w:color w:val="0000FF"/>
              </w:rPr>
              <w:t>وزين لهم</w:t>
            </w:r>
          </w:p>
        </w:tc>
      </w:tr>
    </w:tbl>
    <w:p w14:paraId="257D263F" w14:textId="77777777" w:rsidR="009D2B2B" w:rsidRDefault="009D2B2B"/>
    <w:p w14:paraId="4D3110EF" w14:textId="77777777" w:rsidR="009D2B2B" w:rsidRDefault="00000000">
      <w:pPr>
        <w:jc w:val="right"/>
      </w:pPr>
      <w:r>
        <w:rPr>
          <w:b/>
        </w:rPr>
        <w:t>٢٥ ـ أَلَّا يَسْجُدُوا لِلَّهِ الَّذِي يُخْرِجُ الْخَبْءَ فِي السَّمَاوَاتِ وَالْأَرْضِ وَيَعْلَمُ مَا تُخْفُونَ وَمَا تُعْلِنُونَ</w:t>
      </w:r>
    </w:p>
    <w:tbl>
      <w:tblPr>
        <w:tblW w:w="0" w:type="auto"/>
        <w:tblLayout w:type="fixed"/>
        <w:tblLook w:val="04A0" w:firstRow="1" w:lastRow="0" w:firstColumn="1" w:lastColumn="0" w:noHBand="0" w:noVBand="1"/>
      </w:tblPr>
      <w:tblGrid>
        <w:gridCol w:w="2880"/>
        <w:gridCol w:w="2880"/>
        <w:gridCol w:w="2880"/>
      </w:tblGrid>
      <w:tr w:rsidR="009D2B2B" w14:paraId="1947B61F" w14:textId="77777777">
        <w:tc>
          <w:tcPr>
            <w:tcW w:w="2880" w:type="dxa"/>
          </w:tcPr>
          <w:p w14:paraId="6E6376B1" w14:textId="77777777" w:rsidR="009D2B2B" w:rsidRDefault="009D2B2B"/>
        </w:tc>
        <w:tc>
          <w:tcPr>
            <w:tcW w:w="2880" w:type="dxa"/>
          </w:tcPr>
          <w:p w14:paraId="78CD4448" w14:textId="77777777" w:rsidR="009D2B2B" w:rsidRDefault="009D2B2B"/>
        </w:tc>
        <w:tc>
          <w:tcPr>
            <w:tcW w:w="2880" w:type="dxa"/>
          </w:tcPr>
          <w:p w14:paraId="75C17238" w14:textId="77777777" w:rsidR="009D2B2B" w:rsidRDefault="009D2B2B"/>
        </w:tc>
      </w:tr>
      <w:tr w:rsidR="009D2B2B" w14:paraId="720850E7" w14:textId="77777777">
        <w:tc>
          <w:tcPr>
            <w:tcW w:w="2880" w:type="dxa"/>
          </w:tcPr>
          <w:p w14:paraId="6F228CC4" w14:textId="54E0E00F" w:rsidR="009D2B2B" w:rsidRDefault="009D2B2B">
            <w:pPr>
              <w:jc w:val="right"/>
            </w:pPr>
          </w:p>
        </w:tc>
        <w:tc>
          <w:tcPr>
            <w:tcW w:w="2880" w:type="dxa"/>
          </w:tcPr>
          <w:p w14:paraId="1B7F1C50" w14:textId="77777777" w:rsidR="009D2B2B" w:rsidRDefault="00000000">
            <w:pPr>
              <w:jc w:val="right"/>
            </w:pPr>
            <w:r>
              <w:rPr>
                <w:b/>
                <w:color w:val="008000"/>
              </w:rPr>
              <w:t xml:space="preserve">السوسي عن أبي عمرو, </w:t>
            </w:r>
          </w:p>
        </w:tc>
        <w:tc>
          <w:tcPr>
            <w:tcW w:w="2880" w:type="dxa"/>
          </w:tcPr>
          <w:p w14:paraId="766DEC1F" w14:textId="77777777" w:rsidR="009D2B2B" w:rsidRDefault="00000000">
            <w:pPr>
              <w:jc w:val="right"/>
            </w:pPr>
            <w:r>
              <w:rPr>
                <w:b/>
                <w:color w:val="0000FF"/>
              </w:rPr>
              <w:t>ويعلم ما</w:t>
            </w:r>
          </w:p>
        </w:tc>
      </w:tr>
    </w:tbl>
    <w:p w14:paraId="4414A0A2" w14:textId="77777777" w:rsidR="009D2B2B" w:rsidRDefault="009D2B2B"/>
    <w:p w14:paraId="66634449" w14:textId="77777777" w:rsidR="009D2B2B" w:rsidRDefault="00000000">
      <w:pPr>
        <w:jc w:val="right"/>
      </w:pPr>
      <w:r>
        <w:rPr>
          <w:b/>
        </w:rPr>
        <w:t>٣٧ ـ ارْجِعْ إِلَيْهِمْ فَلَنَأْتِيَنَّهُم بِجُنُودٍ لَّا قِبَلَ لَهُم بِهَا وَلَنُخْرِجَنَّهُم مِّنْهَا أَذِلَّةً وَهُمْ صَاغِرُونَ</w:t>
      </w:r>
    </w:p>
    <w:tbl>
      <w:tblPr>
        <w:tblW w:w="0" w:type="auto"/>
        <w:tblLayout w:type="fixed"/>
        <w:tblLook w:val="04A0" w:firstRow="1" w:lastRow="0" w:firstColumn="1" w:lastColumn="0" w:noHBand="0" w:noVBand="1"/>
      </w:tblPr>
      <w:tblGrid>
        <w:gridCol w:w="2880"/>
        <w:gridCol w:w="2880"/>
        <w:gridCol w:w="2880"/>
      </w:tblGrid>
      <w:tr w:rsidR="009D2B2B" w14:paraId="6B2BB7E9" w14:textId="77777777">
        <w:tc>
          <w:tcPr>
            <w:tcW w:w="2880" w:type="dxa"/>
          </w:tcPr>
          <w:p w14:paraId="093F91C5" w14:textId="77777777" w:rsidR="009D2B2B" w:rsidRDefault="009D2B2B"/>
        </w:tc>
        <w:tc>
          <w:tcPr>
            <w:tcW w:w="2880" w:type="dxa"/>
          </w:tcPr>
          <w:p w14:paraId="66C7DF99" w14:textId="77777777" w:rsidR="009D2B2B" w:rsidRDefault="009D2B2B"/>
        </w:tc>
        <w:tc>
          <w:tcPr>
            <w:tcW w:w="2880" w:type="dxa"/>
          </w:tcPr>
          <w:p w14:paraId="1CD9D0CB" w14:textId="77777777" w:rsidR="009D2B2B" w:rsidRDefault="009D2B2B"/>
        </w:tc>
      </w:tr>
      <w:tr w:rsidR="009D2B2B" w14:paraId="6B8CB5D1" w14:textId="77777777">
        <w:tc>
          <w:tcPr>
            <w:tcW w:w="2880" w:type="dxa"/>
          </w:tcPr>
          <w:p w14:paraId="073B6062" w14:textId="52008CD8" w:rsidR="009D2B2B" w:rsidRDefault="009D2B2B">
            <w:pPr>
              <w:jc w:val="right"/>
            </w:pPr>
          </w:p>
        </w:tc>
        <w:tc>
          <w:tcPr>
            <w:tcW w:w="2880" w:type="dxa"/>
          </w:tcPr>
          <w:p w14:paraId="0BED3119" w14:textId="77777777" w:rsidR="009D2B2B" w:rsidRDefault="00000000">
            <w:pPr>
              <w:jc w:val="right"/>
            </w:pPr>
            <w:r>
              <w:rPr>
                <w:b/>
                <w:color w:val="008000"/>
              </w:rPr>
              <w:t xml:space="preserve">السوسي عن أبي عمرو, </w:t>
            </w:r>
          </w:p>
        </w:tc>
        <w:tc>
          <w:tcPr>
            <w:tcW w:w="2880" w:type="dxa"/>
          </w:tcPr>
          <w:p w14:paraId="258146FA" w14:textId="77777777" w:rsidR="009D2B2B" w:rsidRDefault="00000000">
            <w:pPr>
              <w:jc w:val="right"/>
            </w:pPr>
            <w:r>
              <w:rPr>
                <w:b/>
                <w:color w:val="0000FF"/>
              </w:rPr>
              <w:t>قبل لهم</w:t>
            </w:r>
          </w:p>
        </w:tc>
      </w:tr>
    </w:tbl>
    <w:p w14:paraId="1027FA54" w14:textId="77777777" w:rsidR="009D2B2B" w:rsidRDefault="009D2B2B"/>
    <w:p w14:paraId="68BB3577" w14:textId="77777777" w:rsidR="009D2B2B" w:rsidRDefault="00000000">
      <w:pPr>
        <w:jc w:val="right"/>
      </w:pPr>
      <w:r>
        <w:rPr>
          <w:b/>
        </w:rPr>
        <w:t>٣٩ ـ قَالَ عِفْرِيتٌ مِّنَ الْجِنِّ أَنَا آتِيكَ بِهِ قَبْلَ أَن تَقُومَ مِن مَّقَامِكَ وَإِنِّي عَلَيْهِ لَقَوِيٌّ أَمِينٌ</w:t>
      </w:r>
    </w:p>
    <w:tbl>
      <w:tblPr>
        <w:tblW w:w="0" w:type="auto"/>
        <w:tblLayout w:type="fixed"/>
        <w:tblLook w:val="04A0" w:firstRow="1" w:lastRow="0" w:firstColumn="1" w:lastColumn="0" w:noHBand="0" w:noVBand="1"/>
      </w:tblPr>
      <w:tblGrid>
        <w:gridCol w:w="2880"/>
        <w:gridCol w:w="2880"/>
        <w:gridCol w:w="2880"/>
      </w:tblGrid>
      <w:tr w:rsidR="009D2B2B" w14:paraId="05BA4467" w14:textId="77777777">
        <w:tc>
          <w:tcPr>
            <w:tcW w:w="2880" w:type="dxa"/>
          </w:tcPr>
          <w:p w14:paraId="70FF04F9" w14:textId="77777777" w:rsidR="009D2B2B" w:rsidRDefault="009D2B2B"/>
        </w:tc>
        <w:tc>
          <w:tcPr>
            <w:tcW w:w="2880" w:type="dxa"/>
          </w:tcPr>
          <w:p w14:paraId="026EB022" w14:textId="77777777" w:rsidR="009D2B2B" w:rsidRDefault="009D2B2B"/>
        </w:tc>
        <w:tc>
          <w:tcPr>
            <w:tcW w:w="2880" w:type="dxa"/>
          </w:tcPr>
          <w:p w14:paraId="6B67BC93" w14:textId="77777777" w:rsidR="009D2B2B" w:rsidRDefault="009D2B2B"/>
        </w:tc>
      </w:tr>
      <w:tr w:rsidR="009D2B2B" w14:paraId="443BA3C9" w14:textId="77777777">
        <w:tc>
          <w:tcPr>
            <w:tcW w:w="2880" w:type="dxa"/>
          </w:tcPr>
          <w:p w14:paraId="55DEC44F" w14:textId="7A281BCC" w:rsidR="009D2B2B" w:rsidRDefault="009D2B2B">
            <w:pPr>
              <w:jc w:val="right"/>
            </w:pPr>
          </w:p>
        </w:tc>
        <w:tc>
          <w:tcPr>
            <w:tcW w:w="2880" w:type="dxa"/>
          </w:tcPr>
          <w:p w14:paraId="5E1E00EF" w14:textId="77777777" w:rsidR="009D2B2B" w:rsidRDefault="00000000">
            <w:pPr>
              <w:jc w:val="right"/>
            </w:pPr>
            <w:r>
              <w:rPr>
                <w:b/>
                <w:color w:val="008000"/>
              </w:rPr>
              <w:t xml:space="preserve">السوسي عن أبي عمرو, </w:t>
            </w:r>
          </w:p>
        </w:tc>
        <w:tc>
          <w:tcPr>
            <w:tcW w:w="2880" w:type="dxa"/>
          </w:tcPr>
          <w:p w14:paraId="4016C2CA" w14:textId="77777777" w:rsidR="009D2B2B" w:rsidRDefault="00000000">
            <w:pPr>
              <w:jc w:val="right"/>
            </w:pPr>
            <w:r>
              <w:rPr>
                <w:b/>
                <w:color w:val="0000FF"/>
              </w:rPr>
              <w:t>تقوم من</w:t>
            </w:r>
          </w:p>
        </w:tc>
      </w:tr>
    </w:tbl>
    <w:p w14:paraId="3F073F25" w14:textId="77777777" w:rsidR="009D2B2B" w:rsidRDefault="009D2B2B"/>
    <w:p w14:paraId="140E4237" w14:textId="77777777" w:rsidR="009D2B2B" w:rsidRDefault="00000000">
      <w:pPr>
        <w:jc w:val="right"/>
      </w:pPr>
      <w:r>
        <w:rPr>
          <w:b/>
        </w:rPr>
        <w:t>٤٠ ـ قَالَ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w:t>
      </w:r>
    </w:p>
    <w:tbl>
      <w:tblPr>
        <w:tblW w:w="0" w:type="auto"/>
        <w:tblLayout w:type="fixed"/>
        <w:tblLook w:val="04A0" w:firstRow="1" w:lastRow="0" w:firstColumn="1" w:lastColumn="0" w:noHBand="0" w:noVBand="1"/>
      </w:tblPr>
      <w:tblGrid>
        <w:gridCol w:w="2880"/>
        <w:gridCol w:w="2880"/>
        <w:gridCol w:w="2880"/>
      </w:tblGrid>
      <w:tr w:rsidR="009D2B2B" w14:paraId="132E3B99" w14:textId="77777777">
        <w:tc>
          <w:tcPr>
            <w:tcW w:w="2880" w:type="dxa"/>
          </w:tcPr>
          <w:p w14:paraId="020EEE4F" w14:textId="77777777" w:rsidR="009D2B2B" w:rsidRDefault="009D2B2B"/>
        </w:tc>
        <w:tc>
          <w:tcPr>
            <w:tcW w:w="2880" w:type="dxa"/>
          </w:tcPr>
          <w:p w14:paraId="11D8F444" w14:textId="77777777" w:rsidR="009D2B2B" w:rsidRDefault="009D2B2B"/>
        </w:tc>
        <w:tc>
          <w:tcPr>
            <w:tcW w:w="2880" w:type="dxa"/>
          </w:tcPr>
          <w:p w14:paraId="4B1F8496" w14:textId="77777777" w:rsidR="009D2B2B" w:rsidRDefault="009D2B2B"/>
        </w:tc>
      </w:tr>
      <w:tr w:rsidR="009D2B2B" w14:paraId="2E8B6A4F" w14:textId="77777777">
        <w:tc>
          <w:tcPr>
            <w:tcW w:w="2880" w:type="dxa"/>
          </w:tcPr>
          <w:p w14:paraId="6FB10C89" w14:textId="77777777" w:rsidR="009D2B2B" w:rsidRDefault="00000000">
            <w:pPr>
              <w:jc w:val="right"/>
            </w:pPr>
            <w:r>
              <w:rPr>
                <w:b/>
                <w:color w:val="FF0000"/>
              </w:rPr>
              <w:t>قرأ بالإدغام الكبير، وله وجه الاختلاس.</w:t>
            </w:r>
          </w:p>
        </w:tc>
        <w:tc>
          <w:tcPr>
            <w:tcW w:w="2880" w:type="dxa"/>
          </w:tcPr>
          <w:p w14:paraId="763AC732" w14:textId="77777777" w:rsidR="009D2B2B" w:rsidRDefault="00000000">
            <w:pPr>
              <w:jc w:val="right"/>
            </w:pPr>
            <w:r>
              <w:rPr>
                <w:b/>
                <w:color w:val="008000"/>
              </w:rPr>
              <w:t xml:space="preserve">السوسي عن أبي عمرو, </w:t>
            </w:r>
          </w:p>
        </w:tc>
        <w:tc>
          <w:tcPr>
            <w:tcW w:w="2880" w:type="dxa"/>
          </w:tcPr>
          <w:p w14:paraId="47F8CADD" w14:textId="77777777" w:rsidR="009D2B2B" w:rsidRDefault="00000000">
            <w:pPr>
              <w:jc w:val="right"/>
            </w:pPr>
            <w:r>
              <w:rPr>
                <w:b/>
                <w:color w:val="0000FF"/>
              </w:rPr>
              <w:t>فضل ربي</w:t>
            </w:r>
          </w:p>
        </w:tc>
      </w:tr>
      <w:tr w:rsidR="009D2B2B" w14:paraId="1D117A87" w14:textId="77777777">
        <w:tc>
          <w:tcPr>
            <w:tcW w:w="2880" w:type="dxa"/>
          </w:tcPr>
          <w:p w14:paraId="357A335D" w14:textId="6FBF5F70" w:rsidR="009D2B2B" w:rsidRDefault="009D2B2B">
            <w:pPr>
              <w:jc w:val="right"/>
            </w:pPr>
          </w:p>
        </w:tc>
        <w:tc>
          <w:tcPr>
            <w:tcW w:w="2880" w:type="dxa"/>
          </w:tcPr>
          <w:p w14:paraId="2C114862" w14:textId="77777777" w:rsidR="009D2B2B" w:rsidRDefault="00000000">
            <w:pPr>
              <w:jc w:val="right"/>
            </w:pPr>
            <w:r>
              <w:rPr>
                <w:b/>
                <w:color w:val="008000"/>
              </w:rPr>
              <w:t xml:space="preserve">السوسي عن أبي عمرو, </w:t>
            </w:r>
          </w:p>
        </w:tc>
        <w:tc>
          <w:tcPr>
            <w:tcW w:w="2880" w:type="dxa"/>
          </w:tcPr>
          <w:p w14:paraId="2E12AA06" w14:textId="77777777" w:rsidR="009D2B2B" w:rsidRDefault="00000000">
            <w:pPr>
              <w:jc w:val="right"/>
            </w:pPr>
            <w:r>
              <w:rPr>
                <w:b/>
                <w:color w:val="0000FF"/>
              </w:rPr>
              <w:t>يشكر لنفسه</w:t>
            </w:r>
          </w:p>
        </w:tc>
      </w:tr>
    </w:tbl>
    <w:p w14:paraId="4296586C" w14:textId="77777777" w:rsidR="009D2B2B" w:rsidRDefault="009D2B2B"/>
    <w:p w14:paraId="1CCAF6BC" w14:textId="77777777" w:rsidR="009D2B2B" w:rsidRDefault="00000000">
      <w:pPr>
        <w:jc w:val="right"/>
      </w:pPr>
      <w:r>
        <w:rPr>
          <w:b/>
        </w:rPr>
        <w:t>٤٢ ـ فَلَمَّا جَاءَتْ قِيلَ أَهَكَذَا عَرْشُكِ قَالَتْ كَأَنَّهُ هُوَ وَأُوتِينَا الْعِلْمَ مِن قَبْلِهَا وَكُنَّا مُسْلِمِينَ</w:t>
      </w:r>
    </w:p>
    <w:tbl>
      <w:tblPr>
        <w:tblW w:w="0" w:type="auto"/>
        <w:tblLayout w:type="fixed"/>
        <w:tblLook w:val="04A0" w:firstRow="1" w:lastRow="0" w:firstColumn="1" w:lastColumn="0" w:noHBand="0" w:noVBand="1"/>
      </w:tblPr>
      <w:tblGrid>
        <w:gridCol w:w="2880"/>
        <w:gridCol w:w="2880"/>
        <w:gridCol w:w="2880"/>
      </w:tblGrid>
      <w:tr w:rsidR="009D2B2B" w14:paraId="30AABB4A" w14:textId="77777777">
        <w:tc>
          <w:tcPr>
            <w:tcW w:w="2880" w:type="dxa"/>
          </w:tcPr>
          <w:p w14:paraId="3168596C" w14:textId="77777777" w:rsidR="009D2B2B" w:rsidRDefault="009D2B2B"/>
        </w:tc>
        <w:tc>
          <w:tcPr>
            <w:tcW w:w="2880" w:type="dxa"/>
          </w:tcPr>
          <w:p w14:paraId="0B3B56E2" w14:textId="77777777" w:rsidR="009D2B2B" w:rsidRDefault="009D2B2B"/>
        </w:tc>
        <w:tc>
          <w:tcPr>
            <w:tcW w:w="2880" w:type="dxa"/>
          </w:tcPr>
          <w:p w14:paraId="7E80DCFC" w14:textId="77777777" w:rsidR="009D2B2B" w:rsidRDefault="009D2B2B"/>
        </w:tc>
      </w:tr>
      <w:tr w:rsidR="009D2B2B" w14:paraId="6071E979" w14:textId="77777777">
        <w:tc>
          <w:tcPr>
            <w:tcW w:w="2880" w:type="dxa"/>
          </w:tcPr>
          <w:p w14:paraId="20DFD695" w14:textId="1BBD2F1F" w:rsidR="009D2B2B" w:rsidRDefault="009D2B2B">
            <w:pPr>
              <w:jc w:val="right"/>
            </w:pPr>
          </w:p>
        </w:tc>
        <w:tc>
          <w:tcPr>
            <w:tcW w:w="2880" w:type="dxa"/>
          </w:tcPr>
          <w:p w14:paraId="4637DDA8" w14:textId="77777777" w:rsidR="009D2B2B" w:rsidRDefault="00000000">
            <w:pPr>
              <w:jc w:val="right"/>
            </w:pPr>
            <w:r>
              <w:rPr>
                <w:b/>
                <w:color w:val="008000"/>
              </w:rPr>
              <w:t xml:space="preserve">السوسي عن أبي عمرو, </w:t>
            </w:r>
          </w:p>
        </w:tc>
        <w:tc>
          <w:tcPr>
            <w:tcW w:w="2880" w:type="dxa"/>
          </w:tcPr>
          <w:p w14:paraId="683F5377" w14:textId="77777777" w:rsidR="009D2B2B" w:rsidRDefault="00000000">
            <w:pPr>
              <w:jc w:val="right"/>
            </w:pPr>
            <w:r>
              <w:rPr>
                <w:b/>
                <w:color w:val="0000FF"/>
              </w:rPr>
              <w:t>عرشك قالت</w:t>
            </w:r>
          </w:p>
        </w:tc>
      </w:tr>
      <w:tr w:rsidR="009D2B2B" w14:paraId="5A5F35F6" w14:textId="77777777">
        <w:tc>
          <w:tcPr>
            <w:tcW w:w="2880" w:type="dxa"/>
          </w:tcPr>
          <w:p w14:paraId="0D16C0B8" w14:textId="43C56D3C" w:rsidR="009D2B2B" w:rsidRDefault="009D2B2B">
            <w:pPr>
              <w:jc w:val="right"/>
            </w:pPr>
          </w:p>
        </w:tc>
        <w:tc>
          <w:tcPr>
            <w:tcW w:w="2880" w:type="dxa"/>
          </w:tcPr>
          <w:p w14:paraId="3CEC0CB0" w14:textId="77777777" w:rsidR="009D2B2B" w:rsidRDefault="00000000">
            <w:pPr>
              <w:jc w:val="right"/>
            </w:pPr>
            <w:r>
              <w:rPr>
                <w:b/>
                <w:color w:val="008000"/>
              </w:rPr>
              <w:t xml:space="preserve">السوسي عن أبي عمرو, </w:t>
            </w:r>
          </w:p>
        </w:tc>
        <w:tc>
          <w:tcPr>
            <w:tcW w:w="2880" w:type="dxa"/>
          </w:tcPr>
          <w:p w14:paraId="46AF9E78" w14:textId="77777777" w:rsidR="009D2B2B" w:rsidRDefault="00000000">
            <w:pPr>
              <w:jc w:val="right"/>
            </w:pPr>
            <w:r>
              <w:rPr>
                <w:b/>
                <w:color w:val="0000FF"/>
              </w:rPr>
              <w:t>كأنه هو</w:t>
            </w:r>
          </w:p>
        </w:tc>
      </w:tr>
      <w:tr w:rsidR="009D2B2B" w14:paraId="62801361" w14:textId="77777777">
        <w:tc>
          <w:tcPr>
            <w:tcW w:w="2880" w:type="dxa"/>
          </w:tcPr>
          <w:p w14:paraId="11A60C71" w14:textId="07FC80C0" w:rsidR="009D2B2B" w:rsidRDefault="009D2B2B">
            <w:pPr>
              <w:jc w:val="right"/>
            </w:pPr>
          </w:p>
        </w:tc>
        <w:tc>
          <w:tcPr>
            <w:tcW w:w="2880" w:type="dxa"/>
          </w:tcPr>
          <w:p w14:paraId="2A37F802" w14:textId="77777777" w:rsidR="009D2B2B" w:rsidRDefault="00000000">
            <w:pPr>
              <w:jc w:val="right"/>
            </w:pPr>
            <w:r>
              <w:rPr>
                <w:b/>
                <w:color w:val="008000"/>
              </w:rPr>
              <w:t xml:space="preserve">السوسي عن أبي عمرو, </w:t>
            </w:r>
          </w:p>
        </w:tc>
        <w:tc>
          <w:tcPr>
            <w:tcW w:w="2880" w:type="dxa"/>
          </w:tcPr>
          <w:p w14:paraId="40323DF7" w14:textId="77777777" w:rsidR="009D2B2B" w:rsidRDefault="00000000">
            <w:pPr>
              <w:jc w:val="right"/>
            </w:pPr>
            <w:r>
              <w:rPr>
                <w:b/>
                <w:color w:val="0000FF"/>
              </w:rPr>
              <w:t>هو وأوتينا</w:t>
            </w:r>
          </w:p>
        </w:tc>
      </w:tr>
      <w:tr w:rsidR="009D2B2B" w14:paraId="462E45FE" w14:textId="77777777">
        <w:tc>
          <w:tcPr>
            <w:tcW w:w="2880" w:type="dxa"/>
          </w:tcPr>
          <w:p w14:paraId="66746A98" w14:textId="77777777" w:rsidR="009D2B2B" w:rsidRDefault="00000000">
            <w:pPr>
              <w:jc w:val="right"/>
            </w:pPr>
            <w:r>
              <w:rPr>
                <w:b/>
                <w:color w:val="FF0000"/>
              </w:rPr>
              <w:t>قرأ بالإدغام الكبير، وله وجه الاختلاس.</w:t>
            </w:r>
          </w:p>
        </w:tc>
        <w:tc>
          <w:tcPr>
            <w:tcW w:w="2880" w:type="dxa"/>
          </w:tcPr>
          <w:p w14:paraId="1B2A3AD0" w14:textId="77777777" w:rsidR="009D2B2B" w:rsidRDefault="00000000">
            <w:pPr>
              <w:jc w:val="right"/>
            </w:pPr>
            <w:r>
              <w:rPr>
                <w:b/>
                <w:color w:val="008000"/>
              </w:rPr>
              <w:t xml:space="preserve">السوسي عن أبي عمرو, </w:t>
            </w:r>
          </w:p>
        </w:tc>
        <w:tc>
          <w:tcPr>
            <w:tcW w:w="2880" w:type="dxa"/>
          </w:tcPr>
          <w:p w14:paraId="3E1EFF20" w14:textId="77777777" w:rsidR="009D2B2B" w:rsidRDefault="00000000">
            <w:pPr>
              <w:jc w:val="right"/>
            </w:pPr>
            <w:r>
              <w:rPr>
                <w:b/>
                <w:color w:val="0000FF"/>
              </w:rPr>
              <w:t>العلم من</w:t>
            </w:r>
          </w:p>
        </w:tc>
      </w:tr>
    </w:tbl>
    <w:p w14:paraId="783FF32B" w14:textId="77777777" w:rsidR="009D2B2B" w:rsidRDefault="009D2B2B"/>
    <w:p w14:paraId="4860A6EA" w14:textId="77777777" w:rsidR="009D2B2B" w:rsidRDefault="00000000">
      <w:pPr>
        <w:jc w:val="right"/>
      </w:pPr>
      <w:r>
        <w:rPr>
          <w:b/>
        </w:rPr>
        <w:t>٤٤ ـ قِيلَ لَهَا ادْخُلِي الصَّرْحَ فَلَمَّا رَأَتْهُ حَسِبَتْهُ لُجَّةً وَكَشَفَتْ عَن سَاقَيْهَا قَالَ إِنَّهُ صَرْحٌ مُّمَرَّدٌ مِّن قَوَارِيرَ قَالَتْ رَبِّ إِنِّي ظَلَمْتُ نَفْسِي وَأَسْلَمْتُ مَعَ سُلَيْمَانَ لِلَّهِ رَبِّ الْعَالَمِينَ</w:t>
      </w:r>
    </w:p>
    <w:tbl>
      <w:tblPr>
        <w:tblW w:w="0" w:type="auto"/>
        <w:tblLayout w:type="fixed"/>
        <w:tblLook w:val="04A0" w:firstRow="1" w:lastRow="0" w:firstColumn="1" w:lastColumn="0" w:noHBand="0" w:noVBand="1"/>
      </w:tblPr>
      <w:tblGrid>
        <w:gridCol w:w="2880"/>
        <w:gridCol w:w="2880"/>
        <w:gridCol w:w="2880"/>
      </w:tblGrid>
      <w:tr w:rsidR="009D2B2B" w14:paraId="3D5F06C5" w14:textId="77777777">
        <w:tc>
          <w:tcPr>
            <w:tcW w:w="2880" w:type="dxa"/>
          </w:tcPr>
          <w:p w14:paraId="3EF0473C" w14:textId="77777777" w:rsidR="009D2B2B" w:rsidRDefault="009D2B2B"/>
        </w:tc>
        <w:tc>
          <w:tcPr>
            <w:tcW w:w="2880" w:type="dxa"/>
          </w:tcPr>
          <w:p w14:paraId="22E995AD" w14:textId="77777777" w:rsidR="009D2B2B" w:rsidRDefault="009D2B2B"/>
        </w:tc>
        <w:tc>
          <w:tcPr>
            <w:tcW w:w="2880" w:type="dxa"/>
          </w:tcPr>
          <w:p w14:paraId="761FCF42" w14:textId="77777777" w:rsidR="009D2B2B" w:rsidRDefault="009D2B2B"/>
        </w:tc>
      </w:tr>
      <w:tr w:rsidR="009D2B2B" w14:paraId="1E718AF2" w14:textId="77777777">
        <w:tc>
          <w:tcPr>
            <w:tcW w:w="2880" w:type="dxa"/>
          </w:tcPr>
          <w:p w14:paraId="01938DB6" w14:textId="7CE3F314" w:rsidR="009D2B2B" w:rsidRDefault="009D2B2B">
            <w:pPr>
              <w:jc w:val="right"/>
            </w:pPr>
          </w:p>
        </w:tc>
        <w:tc>
          <w:tcPr>
            <w:tcW w:w="2880" w:type="dxa"/>
          </w:tcPr>
          <w:p w14:paraId="14B01FF0" w14:textId="77777777" w:rsidR="009D2B2B" w:rsidRDefault="00000000">
            <w:pPr>
              <w:jc w:val="right"/>
            </w:pPr>
            <w:r>
              <w:rPr>
                <w:b/>
                <w:color w:val="008000"/>
              </w:rPr>
              <w:t xml:space="preserve">السوسي عن أبي عمرو, </w:t>
            </w:r>
          </w:p>
        </w:tc>
        <w:tc>
          <w:tcPr>
            <w:tcW w:w="2880" w:type="dxa"/>
          </w:tcPr>
          <w:p w14:paraId="43C60318" w14:textId="77777777" w:rsidR="009D2B2B" w:rsidRDefault="00000000">
            <w:pPr>
              <w:jc w:val="right"/>
            </w:pPr>
            <w:r>
              <w:rPr>
                <w:b/>
                <w:color w:val="0000FF"/>
              </w:rPr>
              <w:t>قيل لها</w:t>
            </w:r>
          </w:p>
        </w:tc>
      </w:tr>
    </w:tbl>
    <w:p w14:paraId="04EC3232" w14:textId="77777777" w:rsidR="009D2B2B" w:rsidRDefault="009D2B2B"/>
    <w:p w14:paraId="744E5831" w14:textId="77777777" w:rsidR="009D2B2B" w:rsidRDefault="00000000">
      <w:pPr>
        <w:jc w:val="right"/>
      </w:pPr>
      <w:r>
        <w:rPr>
          <w:b/>
        </w:rPr>
        <w:t>٤٧ ـ قَالُوا اطَّيَّرْنَا بِكَ وَبِمَن مَّعَكَ قَالَ طَائِرُكُمْ عِندَ اللَّهِ بَلْ أَنتُمْ قَوْمٌ تُفْتَنُونَ</w:t>
      </w:r>
    </w:p>
    <w:tbl>
      <w:tblPr>
        <w:tblW w:w="0" w:type="auto"/>
        <w:tblLayout w:type="fixed"/>
        <w:tblLook w:val="04A0" w:firstRow="1" w:lastRow="0" w:firstColumn="1" w:lastColumn="0" w:noHBand="0" w:noVBand="1"/>
      </w:tblPr>
      <w:tblGrid>
        <w:gridCol w:w="2880"/>
        <w:gridCol w:w="2880"/>
        <w:gridCol w:w="2880"/>
      </w:tblGrid>
      <w:tr w:rsidR="009D2B2B" w14:paraId="10C8487D" w14:textId="77777777">
        <w:tc>
          <w:tcPr>
            <w:tcW w:w="2880" w:type="dxa"/>
          </w:tcPr>
          <w:p w14:paraId="7C9A3A32" w14:textId="77777777" w:rsidR="009D2B2B" w:rsidRDefault="009D2B2B"/>
        </w:tc>
        <w:tc>
          <w:tcPr>
            <w:tcW w:w="2880" w:type="dxa"/>
          </w:tcPr>
          <w:p w14:paraId="43B78DAB" w14:textId="77777777" w:rsidR="009D2B2B" w:rsidRDefault="009D2B2B"/>
        </w:tc>
        <w:tc>
          <w:tcPr>
            <w:tcW w:w="2880" w:type="dxa"/>
          </w:tcPr>
          <w:p w14:paraId="73C2BC8C" w14:textId="77777777" w:rsidR="009D2B2B" w:rsidRDefault="009D2B2B"/>
        </w:tc>
      </w:tr>
      <w:tr w:rsidR="009D2B2B" w14:paraId="56FC1EEB" w14:textId="77777777">
        <w:tc>
          <w:tcPr>
            <w:tcW w:w="2880" w:type="dxa"/>
          </w:tcPr>
          <w:p w14:paraId="6E91A02D" w14:textId="4FF14259" w:rsidR="009D2B2B" w:rsidRDefault="009D2B2B">
            <w:pPr>
              <w:jc w:val="right"/>
            </w:pPr>
          </w:p>
        </w:tc>
        <w:tc>
          <w:tcPr>
            <w:tcW w:w="2880" w:type="dxa"/>
          </w:tcPr>
          <w:p w14:paraId="63BAC419" w14:textId="77777777" w:rsidR="009D2B2B" w:rsidRDefault="00000000">
            <w:pPr>
              <w:jc w:val="right"/>
            </w:pPr>
            <w:r>
              <w:rPr>
                <w:b/>
                <w:color w:val="008000"/>
              </w:rPr>
              <w:t xml:space="preserve">السوسي عن أبي عمرو, </w:t>
            </w:r>
          </w:p>
        </w:tc>
        <w:tc>
          <w:tcPr>
            <w:tcW w:w="2880" w:type="dxa"/>
          </w:tcPr>
          <w:p w14:paraId="0F01E6B3" w14:textId="77777777" w:rsidR="009D2B2B" w:rsidRDefault="00000000">
            <w:pPr>
              <w:jc w:val="right"/>
            </w:pPr>
            <w:r>
              <w:rPr>
                <w:b/>
                <w:color w:val="0000FF"/>
              </w:rPr>
              <w:t>معك قال</w:t>
            </w:r>
          </w:p>
        </w:tc>
      </w:tr>
    </w:tbl>
    <w:p w14:paraId="213AF890" w14:textId="77777777" w:rsidR="009D2B2B" w:rsidRDefault="009D2B2B"/>
    <w:p w14:paraId="6E5E61F5" w14:textId="77777777" w:rsidR="009D2B2B" w:rsidRDefault="00000000">
      <w:pPr>
        <w:jc w:val="right"/>
      </w:pPr>
      <w:r>
        <w:rPr>
          <w:b/>
        </w:rPr>
        <w:t>٤٨ ـ وَكَانَ فِي الْمَدِينَةِ تِسْعَةُ رَهْطٍ يُفْسِدُونَ فِي الْأَرْضِ وَلَا يُصْلِحُونَ</w:t>
      </w:r>
    </w:p>
    <w:tbl>
      <w:tblPr>
        <w:tblW w:w="0" w:type="auto"/>
        <w:tblLayout w:type="fixed"/>
        <w:tblLook w:val="04A0" w:firstRow="1" w:lastRow="0" w:firstColumn="1" w:lastColumn="0" w:noHBand="0" w:noVBand="1"/>
      </w:tblPr>
      <w:tblGrid>
        <w:gridCol w:w="2880"/>
        <w:gridCol w:w="2880"/>
        <w:gridCol w:w="2880"/>
      </w:tblGrid>
      <w:tr w:rsidR="009D2B2B" w14:paraId="30A99834" w14:textId="77777777">
        <w:tc>
          <w:tcPr>
            <w:tcW w:w="2880" w:type="dxa"/>
          </w:tcPr>
          <w:p w14:paraId="35E0F64E" w14:textId="77777777" w:rsidR="009D2B2B" w:rsidRDefault="009D2B2B"/>
        </w:tc>
        <w:tc>
          <w:tcPr>
            <w:tcW w:w="2880" w:type="dxa"/>
          </w:tcPr>
          <w:p w14:paraId="1255E362" w14:textId="77777777" w:rsidR="009D2B2B" w:rsidRDefault="009D2B2B"/>
        </w:tc>
        <w:tc>
          <w:tcPr>
            <w:tcW w:w="2880" w:type="dxa"/>
          </w:tcPr>
          <w:p w14:paraId="0400E04D" w14:textId="77777777" w:rsidR="009D2B2B" w:rsidRDefault="009D2B2B"/>
        </w:tc>
      </w:tr>
      <w:tr w:rsidR="009D2B2B" w14:paraId="790F1A9F" w14:textId="77777777">
        <w:tc>
          <w:tcPr>
            <w:tcW w:w="2880" w:type="dxa"/>
          </w:tcPr>
          <w:p w14:paraId="7540DF80" w14:textId="758B2260" w:rsidR="009D2B2B" w:rsidRDefault="009D2B2B">
            <w:pPr>
              <w:jc w:val="right"/>
            </w:pPr>
          </w:p>
        </w:tc>
        <w:tc>
          <w:tcPr>
            <w:tcW w:w="2880" w:type="dxa"/>
          </w:tcPr>
          <w:p w14:paraId="54CB1ED2" w14:textId="77777777" w:rsidR="009D2B2B" w:rsidRDefault="00000000">
            <w:pPr>
              <w:jc w:val="right"/>
            </w:pPr>
            <w:r>
              <w:rPr>
                <w:b/>
                <w:color w:val="008000"/>
              </w:rPr>
              <w:t xml:space="preserve">السوسي عن أبي عمرو, </w:t>
            </w:r>
          </w:p>
        </w:tc>
        <w:tc>
          <w:tcPr>
            <w:tcW w:w="2880" w:type="dxa"/>
          </w:tcPr>
          <w:p w14:paraId="0F6A38BB" w14:textId="77777777" w:rsidR="009D2B2B" w:rsidRDefault="00000000">
            <w:pPr>
              <w:jc w:val="right"/>
            </w:pPr>
            <w:r>
              <w:rPr>
                <w:b/>
                <w:color w:val="0000FF"/>
              </w:rPr>
              <w:t>المدينة تسعة</w:t>
            </w:r>
          </w:p>
        </w:tc>
      </w:tr>
    </w:tbl>
    <w:p w14:paraId="537D4AE9" w14:textId="77777777" w:rsidR="009D2B2B" w:rsidRDefault="009D2B2B"/>
    <w:p w14:paraId="08AF9DF2" w14:textId="77777777" w:rsidR="009D2B2B" w:rsidRDefault="00000000">
      <w:pPr>
        <w:jc w:val="right"/>
      </w:pPr>
      <w:r>
        <w:rPr>
          <w:b/>
        </w:rPr>
        <w:t>٥٤ ـ وَلُوطًا إِذْ قَالَ لِقَوْمِهِ أَتَأْتُونَ الْفَاحِشَةَ وَأَنتُمْ تُبْصِرُونَ</w:t>
      </w:r>
    </w:p>
    <w:tbl>
      <w:tblPr>
        <w:tblW w:w="0" w:type="auto"/>
        <w:tblLayout w:type="fixed"/>
        <w:tblLook w:val="04A0" w:firstRow="1" w:lastRow="0" w:firstColumn="1" w:lastColumn="0" w:noHBand="0" w:noVBand="1"/>
      </w:tblPr>
      <w:tblGrid>
        <w:gridCol w:w="2880"/>
        <w:gridCol w:w="2880"/>
        <w:gridCol w:w="2880"/>
      </w:tblGrid>
      <w:tr w:rsidR="009D2B2B" w14:paraId="1D9735DE" w14:textId="77777777">
        <w:tc>
          <w:tcPr>
            <w:tcW w:w="2880" w:type="dxa"/>
          </w:tcPr>
          <w:p w14:paraId="544B0376" w14:textId="77777777" w:rsidR="009D2B2B" w:rsidRDefault="009D2B2B"/>
        </w:tc>
        <w:tc>
          <w:tcPr>
            <w:tcW w:w="2880" w:type="dxa"/>
          </w:tcPr>
          <w:p w14:paraId="5CD0A8B2" w14:textId="77777777" w:rsidR="009D2B2B" w:rsidRDefault="009D2B2B"/>
        </w:tc>
        <w:tc>
          <w:tcPr>
            <w:tcW w:w="2880" w:type="dxa"/>
          </w:tcPr>
          <w:p w14:paraId="4BE4A4E8" w14:textId="77777777" w:rsidR="009D2B2B" w:rsidRDefault="009D2B2B"/>
        </w:tc>
      </w:tr>
      <w:tr w:rsidR="009D2B2B" w14:paraId="24B8C375" w14:textId="77777777">
        <w:tc>
          <w:tcPr>
            <w:tcW w:w="2880" w:type="dxa"/>
          </w:tcPr>
          <w:p w14:paraId="4CFA5A78" w14:textId="75B2B91A" w:rsidR="009D2B2B" w:rsidRDefault="009D2B2B">
            <w:pPr>
              <w:jc w:val="right"/>
            </w:pPr>
          </w:p>
        </w:tc>
        <w:tc>
          <w:tcPr>
            <w:tcW w:w="2880" w:type="dxa"/>
          </w:tcPr>
          <w:p w14:paraId="3B6D78BF" w14:textId="77777777" w:rsidR="009D2B2B" w:rsidRDefault="00000000">
            <w:pPr>
              <w:jc w:val="right"/>
            </w:pPr>
            <w:r>
              <w:rPr>
                <w:b/>
                <w:color w:val="008000"/>
              </w:rPr>
              <w:t xml:space="preserve">السوسي عن أبي عمرو, </w:t>
            </w:r>
          </w:p>
        </w:tc>
        <w:tc>
          <w:tcPr>
            <w:tcW w:w="2880" w:type="dxa"/>
          </w:tcPr>
          <w:p w14:paraId="71BE1857" w14:textId="77777777" w:rsidR="009D2B2B" w:rsidRDefault="00000000">
            <w:pPr>
              <w:jc w:val="right"/>
            </w:pPr>
            <w:r>
              <w:rPr>
                <w:b/>
                <w:color w:val="0000FF"/>
              </w:rPr>
              <w:t>قال لقومه</w:t>
            </w:r>
          </w:p>
        </w:tc>
      </w:tr>
    </w:tbl>
    <w:p w14:paraId="5F2F3119" w14:textId="77777777" w:rsidR="009D2B2B" w:rsidRDefault="009D2B2B"/>
    <w:p w14:paraId="307B84DE" w14:textId="77777777" w:rsidR="009D2B2B" w:rsidRDefault="00000000">
      <w:pPr>
        <w:jc w:val="right"/>
      </w:pPr>
      <w:r>
        <w:rPr>
          <w:b/>
        </w:rPr>
        <w:t>٥٦ ـ فَمَا كَانَ جَوَابَ قَوْمِهِ إِلَّا أَن قَالُوا أَخْرِجُوا آلَ لُوطٍ مِّن قَرْيَتِكُمْ إِنَّهُمْ أُنَاسٌ يَتَطَهَّرُونَ</w:t>
      </w:r>
    </w:p>
    <w:tbl>
      <w:tblPr>
        <w:tblW w:w="0" w:type="auto"/>
        <w:tblLayout w:type="fixed"/>
        <w:tblLook w:val="04A0" w:firstRow="1" w:lastRow="0" w:firstColumn="1" w:lastColumn="0" w:noHBand="0" w:noVBand="1"/>
      </w:tblPr>
      <w:tblGrid>
        <w:gridCol w:w="2880"/>
        <w:gridCol w:w="2880"/>
        <w:gridCol w:w="2880"/>
      </w:tblGrid>
      <w:tr w:rsidR="009D2B2B" w14:paraId="600FEBC3" w14:textId="77777777">
        <w:tc>
          <w:tcPr>
            <w:tcW w:w="2880" w:type="dxa"/>
          </w:tcPr>
          <w:p w14:paraId="0DA50AFF" w14:textId="77777777" w:rsidR="009D2B2B" w:rsidRDefault="009D2B2B"/>
        </w:tc>
        <w:tc>
          <w:tcPr>
            <w:tcW w:w="2880" w:type="dxa"/>
          </w:tcPr>
          <w:p w14:paraId="0FA3A405" w14:textId="77777777" w:rsidR="009D2B2B" w:rsidRDefault="009D2B2B"/>
        </w:tc>
        <w:tc>
          <w:tcPr>
            <w:tcW w:w="2880" w:type="dxa"/>
          </w:tcPr>
          <w:p w14:paraId="13D7FCF4" w14:textId="77777777" w:rsidR="009D2B2B" w:rsidRDefault="009D2B2B"/>
        </w:tc>
      </w:tr>
      <w:tr w:rsidR="009D2B2B" w14:paraId="5A8FB859" w14:textId="77777777">
        <w:tc>
          <w:tcPr>
            <w:tcW w:w="2880" w:type="dxa"/>
          </w:tcPr>
          <w:p w14:paraId="5DD490D9" w14:textId="647420F1" w:rsidR="009D2B2B" w:rsidRDefault="009D2B2B">
            <w:pPr>
              <w:jc w:val="right"/>
            </w:pPr>
          </w:p>
        </w:tc>
        <w:tc>
          <w:tcPr>
            <w:tcW w:w="2880" w:type="dxa"/>
          </w:tcPr>
          <w:p w14:paraId="3EC5BC15" w14:textId="77777777" w:rsidR="009D2B2B" w:rsidRDefault="00000000">
            <w:pPr>
              <w:jc w:val="right"/>
            </w:pPr>
            <w:r>
              <w:rPr>
                <w:b/>
                <w:color w:val="008000"/>
              </w:rPr>
              <w:t xml:space="preserve">السوسي عن أبي عمرو, </w:t>
            </w:r>
          </w:p>
        </w:tc>
        <w:tc>
          <w:tcPr>
            <w:tcW w:w="2880" w:type="dxa"/>
          </w:tcPr>
          <w:p w14:paraId="42CD5702" w14:textId="77777777" w:rsidR="009D2B2B" w:rsidRDefault="00000000">
            <w:pPr>
              <w:jc w:val="right"/>
            </w:pPr>
            <w:r>
              <w:rPr>
                <w:b/>
                <w:color w:val="0000FF"/>
              </w:rPr>
              <w:t>آل لوط</w:t>
            </w:r>
          </w:p>
        </w:tc>
      </w:tr>
    </w:tbl>
    <w:p w14:paraId="56A01941" w14:textId="77777777" w:rsidR="009D2B2B" w:rsidRDefault="009D2B2B"/>
    <w:p w14:paraId="56F5B42B" w14:textId="77777777" w:rsidR="009D2B2B" w:rsidRDefault="00000000">
      <w:pPr>
        <w:jc w:val="right"/>
      </w:pPr>
      <w:r>
        <w:rPr>
          <w:b/>
        </w:rPr>
        <w:t>٦٠ ـ أَمَّنْ خَلَقَ السَّمَاوَاتِ وَالْأَرْضَ وَأَنزَلَ لَكُم مِّنَ السَّمَاءِ مَاءً فَأَنبَتْنَا بِهِ حَدَائِقَ ذَاتَ بَهْجَةٍ مَّا كَانَ لَكُمْ أَن تُنبِتُوا شَجَرَهَا أَإِلَهٌ مَّعَ اللَّهِ بَلْ هُمْ قَوْمٌ يَعْدِلُونَ</w:t>
      </w:r>
    </w:p>
    <w:tbl>
      <w:tblPr>
        <w:tblW w:w="0" w:type="auto"/>
        <w:tblLayout w:type="fixed"/>
        <w:tblLook w:val="04A0" w:firstRow="1" w:lastRow="0" w:firstColumn="1" w:lastColumn="0" w:noHBand="0" w:noVBand="1"/>
      </w:tblPr>
      <w:tblGrid>
        <w:gridCol w:w="2880"/>
        <w:gridCol w:w="2880"/>
        <w:gridCol w:w="2880"/>
      </w:tblGrid>
      <w:tr w:rsidR="009D2B2B" w14:paraId="4A7F6C68" w14:textId="77777777">
        <w:tc>
          <w:tcPr>
            <w:tcW w:w="2880" w:type="dxa"/>
          </w:tcPr>
          <w:p w14:paraId="2B0DC27E" w14:textId="77777777" w:rsidR="009D2B2B" w:rsidRDefault="009D2B2B"/>
        </w:tc>
        <w:tc>
          <w:tcPr>
            <w:tcW w:w="2880" w:type="dxa"/>
          </w:tcPr>
          <w:p w14:paraId="49EB32B1" w14:textId="77777777" w:rsidR="009D2B2B" w:rsidRDefault="009D2B2B"/>
        </w:tc>
        <w:tc>
          <w:tcPr>
            <w:tcW w:w="2880" w:type="dxa"/>
          </w:tcPr>
          <w:p w14:paraId="5F047EC0" w14:textId="77777777" w:rsidR="009D2B2B" w:rsidRDefault="009D2B2B"/>
        </w:tc>
      </w:tr>
      <w:tr w:rsidR="009D2B2B" w14:paraId="35C28E8E" w14:textId="77777777">
        <w:tc>
          <w:tcPr>
            <w:tcW w:w="2880" w:type="dxa"/>
          </w:tcPr>
          <w:p w14:paraId="156EB7C3" w14:textId="56209930" w:rsidR="009D2B2B" w:rsidRDefault="009D2B2B">
            <w:pPr>
              <w:jc w:val="right"/>
            </w:pPr>
          </w:p>
        </w:tc>
        <w:tc>
          <w:tcPr>
            <w:tcW w:w="2880" w:type="dxa"/>
          </w:tcPr>
          <w:p w14:paraId="538C6F7B" w14:textId="77777777" w:rsidR="009D2B2B" w:rsidRDefault="00000000">
            <w:pPr>
              <w:jc w:val="right"/>
            </w:pPr>
            <w:r>
              <w:rPr>
                <w:b/>
                <w:color w:val="008000"/>
              </w:rPr>
              <w:t xml:space="preserve">السوسي عن أبي عمرو, </w:t>
            </w:r>
          </w:p>
        </w:tc>
        <w:tc>
          <w:tcPr>
            <w:tcW w:w="2880" w:type="dxa"/>
          </w:tcPr>
          <w:p w14:paraId="4D9DB200" w14:textId="77777777" w:rsidR="009D2B2B" w:rsidRDefault="00000000">
            <w:pPr>
              <w:jc w:val="right"/>
            </w:pPr>
            <w:r>
              <w:rPr>
                <w:b/>
                <w:color w:val="0000FF"/>
              </w:rPr>
              <w:t>وأنزل لكم</w:t>
            </w:r>
          </w:p>
        </w:tc>
      </w:tr>
    </w:tbl>
    <w:p w14:paraId="03E3AE4A" w14:textId="77777777" w:rsidR="009D2B2B" w:rsidRDefault="009D2B2B"/>
    <w:p w14:paraId="50A1F20C" w14:textId="77777777" w:rsidR="009D2B2B" w:rsidRDefault="00000000">
      <w:pPr>
        <w:jc w:val="right"/>
      </w:pPr>
      <w:r>
        <w:rPr>
          <w:b/>
        </w:rPr>
        <w:t>٦١ ـ أَمَّن جَعَلَ الْأَرْضَ قَرَارًا وَجَعَلَ خِلَالَهَا أَنْهَارًا وَجَعَلَ لَهَا رَوَاسِيَ وَجَعَلَ بَيْنَ الْبَحْرَيْنِ حَاجِزًا أَإِلَهٌ مَّعَ اللَّهِ بَلْ أَكْثَرُهُمْ لَا يَعْلَمُونَ</w:t>
      </w:r>
    </w:p>
    <w:tbl>
      <w:tblPr>
        <w:tblW w:w="0" w:type="auto"/>
        <w:tblLayout w:type="fixed"/>
        <w:tblLook w:val="04A0" w:firstRow="1" w:lastRow="0" w:firstColumn="1" w:lastColumn="0" w:noHBand="0" w:noVBand="1"/>
      </w:tblPr>
      <w:tblGrid>
        <w:gridCol w:w="2880"/>
        <w:gridCol w:w="2880"/>
        <w:gridCol w:w="2880"/>
      </w:tblGrid>
      <w:tr w:rsidR="009D2B2B" w14:paraId="0A40AE13" w14:textId="77777777">
        <w:tc>
          <w:tcPr>
            <w:tcW w:w="2880" w:type="dxa"/>
          </w:tcPr>
          <w:p w14:paraId="6FCF93CB" w14:textId="77777777" w:rsidR="009D2B2B" w:rsidRDefault="009D2B2B"/>
        </w:tc>
        <w:tc>
          <w:tcPr>
            <w:tcW w:w="2880" w:type="dxa"/>
          </w:tcPr>
          <w:p w14:paraId="0965BFFF" w14:textId="77777777" w:rsidR="009D2B2B" w:rsidRDefault="009D2B2B"/>
        </w:tc>
        <w:tc>
          <w:tcPr>
            <w:tcW w:w="2880" w:type="dxa"/>
          </w:tcPr>
          <w:p w14:paraId="1F8346D2" w14:textId="77777777" w:rsidR="009D2B2B" w:rsidRDefault="009D2B2B"/>
        </w:tc>
      </w:tr>
      <w:tr w:rsidR="009D2B2B" w14:paraId="7BB3B0B5" w14:textId="77777777">
        <w:tc>
          <w:tcPr>
            <w:tcW w:w="2880" w:type="dxa"/>
          </w:tcPr>
          <w:p w14:paraId="6E62C2D3" w14:textId="3BA1A5E6" w:rsidR="009D2B2B" w:rsidRDefault="009D2B2B">
            <w:pPr>
              <w:jc w:val="right"/>
            </w:pPr>
          </w:p>
        </w:tc>
        <w:tc>
          <w:tcPr>
            <w:tcW w:w="2880" w:type="dxa"/>
          </w:tcPr>
          <w:p w14:paraId="5DD91422" w14:textId="77777777" w:rsidR="009D2B2B" w:rsidRDefault="00000000">
            <w:pPr>
              <w:jc w:val="right"/>
            </w:pPr>
            <w:r>
              <w:rPr>
                <w:b/>
                <w:color w:val="008000"/>
              </w:rPr>
              <w:t xml:space="preserve">السوسي عن أبي عمرو, </w:t>
            </w:r>
          </w:p>
        </w:tc>
        <w:tc>
          <w:tcPr>
            <w:tcW w:w="2880" w:type="dxa"/>
          </w:tcPr>
          <w:p w14:paraId="6BE64360" w14:textId="77777777" w:rsidR="009D2B2B" w:rsidRDefault="00000000">
            <w:pPr>
              <w:jc w:val="right"/>
            </w:pPr>
            <w:r>
              <w:rPr>
                <w:b/>
                <w:color w:val="0000FF"/>
              </w:rPr>
              <w:t>وجعل لها</w:t>
            </w:r>
          </w:p>
        </w:tc>
      </w:tr>
    </w:tbl>
    <w:p w14:paraId="378F1341" w14:textId="77777777" w:rsidR="009D2B2B" w:rsidRDefault="009D2B2B"/>
    <w:p w14:paraId="06E27610" w14:textId="77777777" w:rsidR="009D2B2B" w:rsidRDefault="00000000">
      <w:pPr>
        <w:jc w:val="right"/>
      </w:pPr>
      <w:r>
        <w:rPr>
          <w:b/>
        </w:rPr>
        <w:t>٦٤ ـ أَمَّن يَبْدَأُ الْخَلْقَ ثُمَّ يُعِيدُهُ وَمَن يَرْزُقُكُم مِّنَ السَّمَاءِ وَالْأَرْضِ أَإِلَهٌ مَّعَ اللَّهِ قُلْ هَاتُوا بُرْهَانَكُمْ إِن كُنتُمْ صَادِقِينَ</w:t>
      </w:r>
    </w:p>
    <w:tbl>
      <w:tblPr>
        <w:tblW w:w="0" w:type="auto"/>
        <w:tblLayout w:type="fixed"/>
        <w:tblLook w:val="04A0" w:firstRow="1" w:lastRow="0" w:firstColumn="1" w:lastColumn="0" w:noHBand="0" w:noVBand="1"/>
      </w:tblPr>
      <w:tblGrid>
        <w:gridCol w:w="2880"/>
        <w:gridCol w:w="2880"/>
        <w:gridCol w:w="2880"/>
      </w:tblGrid>
      <w:tr w:rsidR="009D2B2B" w14:paraId="623FFE12" w14:textId="77777777">
        <w:tc>
          <w:tcPr>
            <w:tcW w:w="2880" w:type="dxa"/>
          </w:tcPr>
          <w:p w14:paraId="38D8084C" w14:textId="77777777" w:rsidR="009D2B2B" w:rsidRDefault="009D2B2B"/>
        </w:tc>
        <w:tc>
          <w:tcPr>
            <w:tcW w:w="2880" w:type="dxa"/>
          </w:tcPr>
          <w:p w14:paraId="52C32632" w14:textId="77777777" w:rsidR="009D2B2B" w:rsidRDefault="009D2B2B"/>
        </w:tc>
        <w:tc>
          <w:tcPr>
            <w:tcW w:w="2880" w:type="dxa"/>
          </w:tcPr>
          <w:p w14:paraId="239D3D28" w14:textId="77777777" w:rsidR="009D2B2B" w:rsidRDefault="009D2B2B"/>
        </w:tc>
      </w:tr>
      <w:tr w:rsidR="009D2B2B" w14:paraId="36DDA206" w14:textId="77777777">
        <w:tc>
          <w:tcPr>
            <w:tcW w:w="2880" w:type="dxa"/>
          </w:tcPr>
          <w:p w14:paraId="4C02F0E0" w14:textId="43662BC4" w:rsidR="009D2B2B" w:rsidRDefault="009D2B2B">
            <w:pPr>
              <w:jc w:val="right"/>
            </w:pPr>
          </w:p>
        </w:tc>
        <w:tc>
          <w:tcPr>
            <w:tcW w:w="2880" w:type="dxa"/>
          </w:tcPr>
          <w:p w14:paraId="27DF9047" w14:textId="77777777" w:rsidR="009D2B2B" w:rsidRDefault="00000000">
            <w:pPr>
              <w:jc w:val="right"/>
            </w:pPr>
            <w:r>
              <w:rPr>
                <w:b/>
                <w:color w:val="008000"/>
              </w:rPr>
              <w:t xml:space="preserve">السوسي عن أبي عمرو, </w:t>
            </w:r>
          </w:p>
        </w:tc>
        <w:tc>
          <w:tcPr>
            <w:tcW w:w="2880" w:type="dxa"/>
          </w:tcPr>
          <w:p w14:paraId="46AEB189" w14:textId="77777777" w:rsidR="009D2B2B" w:rsidRDefault="00000000">
            <w:pPr>
              <w:jc w:val="right"/>
            </w:pPr>
            <w:r>
              <w:rPr>
                <w:b/>
                <w:color w:val="0000FF"/>
              </w:rPr>
              <w:t>يرزقكم</w:t>
            </w:r>
          </w:p>
        </w:tc>
      </w:tr>
    </w:tbl>
    <w:p w14:paraId="6F9D7E11" w14:textId="77777777" w:rsidR="009D2B2B" w:rsidRDefault="009D2B2B"/>
    <w:p w14:paraId="07FA53BB" w14:textId="77777777" w:rsidR="009D2B2B" w:rsidRDefault="00000000">
      <w:pPr>
        <w:jc w:val="right"/>
      </w:pPr>
      <w:r>
        <w:rPr>
          <w:b/>
        </w:rPr>
        <w:t>٦٥ ـ قُل لَّا يَعْلَمُ مَن فِي السَّمَاوَاتِ وَالْأَرْضِ الْغَيْبَ إِلَّا اللَّهُ وَمَا يَشْعُرُونَ أَيَّانَ يُبْعَثُونَ</w:t>
      </w:r>
    </w:p>
    <w:tbl>
      <w:tblPr>
        <w:tblW w:w="0" w:type="auto"/>
        <w:tblLayout w:type="fixed"/>
        <w:tblLook w:val="04A0" w:firstRow="1" w:lastRow="0" w:firstColumn="1" w:lastColumn="0" w:noHBand="0" w:noVBand="1"/>
      </w:tblPr>
      <w:tblGrid>
        <w:gridCol w:w="2880"/>
        <w:gridCol w:w="2880"/>
        <w:gridCol w:w="2880"/>
      </w:tblGrid>
      <w:tr w:rsidR="009D2B2B" w14:paraId="6A120BBB" w14:textId="77777777">
        <w:tc>
          <w:tcPr>
            <w:tcW w:w="2880" w:type="dxa"/>
          </w:tcPr>
          <w:p w14:paraId="296AE2A9" w14:textId="77777777" w:rsidR="009D2B2B" w:rsidRDefault="009D2B2B"/>
        </w:tc>
        <w:tc>
          <w:tcPr>
            <w:tcW w:w="2880" w:type="dxa"/>
          </w:tcPr>
          <w:p w14:paraId="048629F1" w14:textId="77777777" w:rsidR="009D2B2B" w:rsidRDefault="009D2B2B"/>
        </w:tc>
        <w:tc>
          <w:tcPr>
            <w:tcW w:w="2880" w:type="dxa"/>
          </w:tcPr>
          <w:p w14:paraId="2A03AD09" w14:textId="77777777" w:rsidR="009D2B2B" w:rsidRDefault="009D2B2B"/>
        </w:tc>
      </w:tr>
      <w:tr w:rsidR="009D2B2B" w14:paraId="0C4B40B7" w14:textId="77777777">
        <w:tc>
          <w:tcPr>
            <w:tcW w:w="2880" w:type="dxa"/>
          </w:tcPr>
          <w:p w14:paraId="5159007D" w14:textId="41A9D56B" w:rsidR="009D2B2B" w:rsidRDefault="009D2B2B">
            <w:pPr>
              <w:jc w:val="right"/>
            </w:pPr>
          </w:p>
        </w:tc>
        <w:tc>
          <w:tcPr>
            <w:tcW w:w="2880" w:type="dxa"/>
          </w:tcPr>
          <w:p w14:paraId="5E74A967" w14:textId="77777777" w:rsidR="009D2B2B" w:rsidRDefault="00000000">
            <w:pPr>
              <w:jc w:val="right"/>
            </w:pPr>
            <w:r>
              <w:rPr>
                <w:b/>
                <w:color w:val="008000"/>
              </w:rPr>
              <w:t xml:space="preserve">السوسي عن أبي عمرو, </w:t>
            </w:r>
          </w:p>
        </w:tc>
        <w:tc>
          <w:tcPr>
            <w:tcW w:w="2880" w:type="dxa"/>
          </w:tcPr>
          <w:p w14:paraId="3C93C722" w14:textId="77777777" w:rsidR="009D2B2B" w:rsidRDefault="00000000">
            <w:pPr>
              <w:jc w:val="right"/>
            </w:pPr>
            <w:r>
              <w:rPr>
                <w:b/>
                <w:color w:val="0000FF"/>
              </w:rPr>
              <w:t>يعلم من</w:t>
            </w:r>
          </w:p>
        </w:tc>
      </w:tr>
    </w:tbl>
    <w:p w14:paraId="3DFE6C65" w14:textId="77777777" w:rsidR="009D2B2B" w:rsidRDefault="009D2B2B"/>
    <w:p w14:paraId="64913635" w14:textId="77777777" w:rsidR="009D2B2B" w:rsidRDefault="00000000">
      <w:pPr>
        <w:jc w:val="right"/>
      </w:pPr>
      <w:r>
        <w:rPr>
          <w:b/>
        </w:rPr>
        <w:t>٧٤ ـ وَإِنَّ رَبَّكَ لَيَعْلَمُ مَا تُكِنُّ صُدُورُهُمْ وَمَا يُعْلِنُونَ</w:t>
      </w:r>
    </w:p>
    <w:tbl>
      <w:tblPr>
        <w:tblW w:w="0" w:type="auto"/>
        <w:tblLayout w:type="fixed"/>
        <w:tblLook w:val="04A0" w:firstRow="1" w:lastRow="0" w:firstColumn="1" w:lastColumn="0" w:noHBand="0" w:noVBand="1"/>
      </w:tblPr>
      <w:tblGrid>
        <w:gridCol w:w="2880"/>
        <w:gridCol w:w="2880"/>
        <w:gridCol w:w="2880"/>
      </w:tblGrid>
      <w:tr w:rsidR="009D2B2B" w14:paraId="7028195D" w14:textId="77777777">
        <w:tc>
          <w:tcPr>
            <w:tcW w:w="2880" w:type="dxa"/>
          </w:tcPr>
          <w:p w14:paraId="31D96F17" w14:textId="77777777" w:rsidR="009D2B2B" w:rsidRDefault="009D2B2B"/>
        </w:tc>
        <w:tc>
          <w:tcPr>
            <w:tcW w:w="2880" w:type="dxa"/>
          </w:tcPr>
          <w:p w14:paraId="7D87850B" w14:textId="77777777" w:rsidR="009D2B2B" w:rsidRDefault="009D2B2B"/>
        </w:tc>
        <w:tc>
          <w:tcPr>
            <w:tcW w:w="2880" w:type="dxa"/>
          </w:tcPr>
          <w:p w14:paraId="5307DFF8" w14:textId="77777777" w:rsidR="009D2B2B" w:rsidRDefault="009D2B2B"/>
        </w:tc>
      </w:tr>
      <w:tr w:rsidR="009D2B2B" w14:paraId="67BB1597" w14:textId="77777777">
        <w:tc>
          <w:tcPr>
            <w:tcW w:w="2880" w:type="dxa"/>
          </w:tcPr>
          <w:p w14:paraId="4D61F0AE" w14:textId="2B6D5432" w:rsidR="009D2B2B" w:rsidRDefault="009D2B2B">
            <w:pPr>
              <w:jc w:val="right"/>
            </w:pPr>
          </w:p>
        </w:tc>
        <w:tc>
          <w:tcPr>
            <w:tcW w:w="2880" w:type="dxa"/>
          </w:tcPr>
          <w:p w14:paraId="415B32A1" w14:textId="77777777" w:rsidR="009D2B2B" w:rsidRDefault="00000000">
            <w:pPr>
              <w:jc w:val="right"/>
            </w:pPr>
            <w:r>
              <w:rPr>
                <w:b/>
                <w:color w:val="008000"/>
              </w:rPr>
              <w:t xml:space="preserve">السوسي عن أبي عمرو, </w:t>
            </w:r>
          </w:p>
        </w:tc>
        <w:tc>
          <w:tcPr>
            <w:tcW w:w="2880" w:type="dxa"/>
          </w:tcPr>
          <w:p w14:paraId="62B22826" w14:textId="77777777" w:rsidR="009D2B2B" w:rsidRDefault="00000000">
            <w:pPr>
              <w:jc w:val="right"/>
            </w:pPr>
            <w:r>
              <w:rPr>
                <w:b/>
                <w:color w:val="0000FF"/>
              </w:rPr>
              <w:t>ليعلم ما</w:t>
            </w:r>
          </w:p>
        </w:tc>
      </w:tr>
    </w:tbl>
    <w:p w14:paraId="0F382F41" w14:textId="77777777" w:rsidR="009D2B2B" w:rsidRDefault="009D2B2B"/>
    <w:p w14:paraId="79798B94" w14:textId="77777777" w:rsidR="009D2B2B" w:rsidRDefault="00000000">
      <w:pPr>
        <w:jc w:val="right"/>
      </w:pPr>
      <w:r>
        <w:rPr>
          <w:b/>
        </w:rPr>
        <w:t>٨٣ ـ وَيَوْمَ نَحْشُرُ مِن كُلِّ أُمَّةٍ فَوْجًا مِّمَّن يُكَذِّبُ بِآيَاتِنَا فَهُمْ يُوزَعُونَ</w:t>
      </w:r>
    </w:p>
    <w:tbl>
      <w:tblPr>
        <w:tblW w:w="0" w:type="auto"/>
        <w:tblLayout w:type="fixed"/>
        <w:tblLook w:val="04A0" w:firstRow="1" w:lastRow="0" w:firstColumn="1" w:lastColumn="0" w:noHBand="0" w:noVBand="1"/>
      </w:tblPr>
      <w:tblGrid>
        <w:gridCol w:w="2880"/>
        <w:gridCol w:w="2880"/>
        <w:gridCol w:w="2880"/>
      </w:tblGrid>
      <w:tr w:rsidR="009D2B2B" w14:paraId="5A6F5B28" w14:textId="77777777">
        <w:tc>
          <w:tcPr>
            <w:tcW w:w="2880" w:type="dxa"/>
          </w:tcPr>
          <w:p w14:paraId="46ECAB18" w14:textId="77777777" w:rsidR="009D2B2B" w:rsidRDefault="009D2B2B"/>
        </w:tc>
        <w:tc>
          <w:tcPr>
            <w:tcW w:w="2880" w:type="dxa"/>
          </w:tcPr>
          <w:p w14:paraId="006C9B27" w14:textId="77777777" w:rsidR="009D2B2B" w:rsidRDefault="009D2B2B"/>
        </w:tc>
        <w:tc>
          <w:tcPr>
            <w:tcW w:w="2880" w:type="dxa"/>
          </w:tcPr>
          <w:p w14:paraId="6188DC11" w14:textId="77777777" w:rsidR="009D2B2B" w:rsidRDefault="009D2B2B"/>
        </w:tc>
      </w:tr>
      <w:tr w:rsidR="009D2B2B" w14:paraId="02F87202" w14:textId="77777777">
        <w:tc>
          <w:tcPr>
            <w:tcW w:w="2880" w:type="dxa"/>
          </w:tcPr>
          <w:p w14:paraId="7D08F0CF" w14:textId="1C43D257" w:rsidR="009D2B2B" w:rsidRDefault="009D2B2B">
            <w:pPr>
              <w:jc w:val="right"/>
            </w:pPr>
          </w:p>
        </w:tc>
        <w:tc>
          <w:tcPr>
            <w:tcW w:w="2880" w:type="dxa"/>
          </w:tcPr>
          <w:p w14:paraId="5B0B28E3" w14:textId="77777777" w:rsidR="009D2B2B" w:rsidRDefault="00000000">
            <w:pPr>
              <w:jc w:val="right"/>
            </w:pPr>
            <w:r>
              <w:rPr>
                <w:b/>
                <w:color w:val="008000"/>
              </w:rPr>
              <w:t xml:space="preserve">السوسي عن أبي عمرو, </w:t>
            </w:r>
          </w:p>
        </w:tc>
        <w:tc>
          <w:tcPr>
            <w:tcW w:w="2880" w:type="dxa"/>
          </w:tcPr>
          <w:p w14:paraId="562C77B0" w14:textId="77777777" w:rsidR="009D2B2B" w:rsidRDefault="00000000">
            <w:pPr>
              <w:jc w:val="right"/>
            </w:pPr>
            <w:r>
              <w:rPr>
                <w:b/>
                <w:color w:val="0000FF"/>
              </w:rPr>
              <w:t>يكذب بآياتنا</w:t>
            </w:r>
          </w:p>
        </w:tc>
      </w:tr>
    </w:tbl>
    <w:p w14:paraId="103A6CC1" w14:textId="77777777" w:rsidR="009D2B2B" w:rsidRDefault="009D2B2B"/>
    <w:p w14:paraId="2C6ADA2B" w14:textId="77777777" w:rsidR="009D2B2B" w:rsidRDefault="00000000">
      <w:pPr>
        <w:jc w:val="right"/>
      </w:pPr>
      <w:r>
        <w:rPr>
          <w:b/>
        </w:rPr>
        <w:t>٨٦ ـ أَلَمْ يَرَوْا أَنَّا جَعَلْنَا اللَّيْلَ لِيَسْكُنُوا فِيهِ وَالنَّهَارَ مُبْصِرًا إِنَّ فِي ذَلِكَ لَآيَاتٍ لِّقَوْمٍ يُؤْمِنُونَ</w:t>
      </w:r>
    </w:p>
    <w:tbl>
      <w:tblPr>
        <w:tblW w:w="0" w:type="auto"/>
        <w:tblLayout w:type="fixed"/>
        <w:tblLook w:val="04A0" w:firstRow="1" w:lastRow="0" w:firstColumn="1" w:lastColumn="0" w:noHBand="0" w:noVBand="1"/>
      </w:tblPr>
      <w:tblGrid>
        <w:gridCol w:w="2880"/>
        <w:gridCol w:w="2880"/>
        <w:gridCol w:w="2880"/>
      </w:tblGrid>
      <w:tr w:rsidR="009D2B2B" w14:paraId="3EDF8837" w14:textId="77777777">
        <w:tc>
          <w:tcPr>
            <w:tcW w:w="2880" w:type="dxa"/>
          </w:tcPr>
          <w:p w14:paraId="1A407AFD" w14:textId="77777777" w:rsidR="009D2B2B" w:rsidRDefault="009D2B2B"/>
        </w:tc>
        <w:tc>
          <w:tcPr>
            <w:tcW w:w="2880" w:type="dxa"/>
          </w:tcPr>
          <w:p w14:paraId="36BB0DCF" w14:textId="77777777" w:rsidR="009D2B2B" w:rsidRDefault="009D2B2B"/>
        </w:tc>
        <w:tc>
          <w:tcPr>
            <w:tcW w:w="2880" w:type="dxa"/>
          </w:tcPr>
          <w:p w14:paraId="410D8621" w14:textId="77777777" w:rsidR="009D2B2B" w:rsidRDefault="009D2B2B"/>
        </w:tc>
      </w:tr>
      <w:tr w:rsidR="009D2B2B" w14:paraId="5BEC979F" w14:textId="77777777">
        <w:tc>
          <w:tcPr>
            <w:tcW w:w="2880" w:type="dxa"/>
          </w:tcPr>
          <w:p w14:paraId="207972DC" w14:textId="70E914B7" w:rsidR="009D2B2B" w:rsidRDefault="009D2B2B">
            <w:pPr>
              <w:jc w:val="right"/>
            </w:pPr>
          </w:p>
        </w:tc>
        <w:tc>
          <w:tcPr>
            <w:tcW w:w="2880" w:type="dxa"/>
          </w:tcPr>
          <w:p w14:paraId="6E382355" w14:textId="77777777" w:rsidR="009D2B2B" w:rsidRDefault="00000000">
            <w:pPr>
              <w:jc w:val="right"/>
            </w:pPr>
            <w:r>
              <w:rPr>
                <w:b/>
                <w:color w:val="008000"/>
              </w:rPr>
              <w:t xml:space="preserve">السوسي عن أبي عمرو, </w:t>
            </w:r>
          </w:p>
        </w:tc>
        <w:tc>
          <w:tcPr>
            <w:tcW w:w="2880" w:type="dxa"/>
          </w:tcPr>
          <w:p w14:paraId="7AB063AB" w14:textId="77777777" w:rsidR="009D2B2B" w:rsidRDefault="00000000">
            <w:pPr>
              <w:jc w:val="right"/>
            </w:pPr>
            <w:r>
              <w:rPr>
                <w:b/>
                <w:color w:val="0000FF"/>
              </w:rPr>
              <w:t>الليل ليسكنوا</w:t>
            </w:r>
          </w:p>
        </w:tc>
      </w:tr>
    </w:tbl>
    <w:p w14:paraId="1E819C62" w14:textId="77777777" w:rsidR="009D2B2B" w:rsidRDefault="009D2B2B"/>
    <w:p w14:paraId="6D592B79" w14:textId="77777777" w:rsidR="009D2B2B" w:rsidRDefault="00000000">
      <w:pPr>
        <w:jc w:val="right"/>
      </w:pPr>
      <w:r>
        <w:rPr>
          <w:b/>
        </w:rPr>
        <w:t>٢ ـ تِلْكَ آيَاتُ الْكِتَابِ الْمُبِينِ</w:t>
      </w:r>
    </w:p>
    <w:tbl>
      <w:tblPr>
        <w:tblW w:w="0" w:type="auto"/>
        <w:tblLayout w:type="fixed"/>
        <w:tblLook w:val="04A0" w:firstRow="1" w:lastRow="0" w:firstColumn="1" w:lastColumn="0" w:noHBand="0" w:noVBand="1"/>
      </w:tblPr>
      <w:tblGrid>
        <w:gridCol w:w="2880"/>
        <w:gridCol w:w="2880"/>
        <w:gridCol w:w="2880"/>
      </w:tblGrid>
      <w:tr w:rsidR="009D2B2B" w14:paraId="45FFECC4" w14:textId="77777777">
        <w:tc>
          <w:tcPr>
            <w:tcW w:w="2880" w:type="dxa"/>
          </w:tcPr>
          <w:p w14:paraId="10E5B2ED" w14:textId="77777777" w:rsidR="009D2B2B" w:rsidRDefault="009D2B2B"/>
        </w:tc>
        <w:tc>
          <w:tcPr>
            <w:tcW w:w="2880" w:type="dxa"/>
          </w:tcPr>
          <w:p w14:paraId="570DEC36" w14:textId="77777777" w:rsidR="009D2B2B" w:rsidRDefault="009D2B2B"/>
        </w:tc>
        <w:tc>
          <w:tcPr>
            <w:tcW w:w="2880" w:type="dxa"/>
          </w:tcPr>
          <w:p w14:paraId="4C2BC3B6" w14:textId="77777777" w:rsidR="009D2B2B" w:rsidRDefault="009D2B2B"/>
        </w:tc>
      </w:tr>
      <w:tr w:rsidR="009D2B2B" w14:paraId="0E57158A" w14:textId="77777777">
        <w:tc>
          <w:tcPr>
            <w:tcW w:w="2880" w:type="dxa"/>
          </w:tcPr>
          <w:p w14:paraId="062AF845" w14:textId="38CCAAC4" w:rsidR="009D2B2B" w:rsidRDefault="009D2B2B">
            <w:pPr>
              <w:jc w:val="right"/>
            </w:pPr>
          </w:p>
        </w:tc>
        <w:tc>
          <w:tcPr>
            <w:tcW w:w="2880" w:type="dxa"/>
          </w:tcPr>
          <w:p w14:paraId="3983131C" w14:textId="77777777" w:rsidR="009D2B2B" w:rsidRDefault="00000000">
            <w:pPr>
              <w:jc w:val="right"/>
            </w:pPr>
            <w:r>
              <w:rPr>
                <w:b/>
                <w:color w:val="008000"/>
              </w:rPr>
              <w:t xml:space="preserve">السوسي عن أبي عمرو, </w:t>
            </w:r>
          </w:p>
        </w:tc>
        <w:tc>
          <w:tcPr>
            <w:tcW w:w="2880" w:type="dxa"/>
          </w:tcPr>
          <w:p w14:paraId="7480DACE" w14:textId="77777777" w:rsidR="009D2B2B" w:rsidRDefault="00000000">
            <w:pPr>
              <w:jc w:val="right"/>
            </w:pPr>
            <w:r>
              <w:rPr>
                <w:b/>
                <w:color w:val="0000FF"/>
              </w:rPr>
              <w:t>المبين نتلو</w:t>
            </w:r>
          </w:p>
        </w:tc>
      </w:tr>
    </w:tbl>
    <w:p w14:paraId="3DE1F69F" w14:textId="77777777" w:rsidR="009D2B2B" w:rsidRDefault="009D2B2B"/>
    <w:p w14:paraId="20BF010A" w14:textId="77777777" w:rsidR="009D2B2B" w:rsidRDefault="00000000">
      <w:pPr>
        <w:jc w:val="right"/>
      </w:pPr>
      <w:r>
        <w:rPr>
          <w:b/>
        </w:rPr>
        <w:t>٦ ـ وَنُمَكِّنَ لَهُمْ فِي الْأَرْضِ وَنُرِيَ فِرْعَوْنَ وَهَامَانَ وَجُنُودَهُمَا مِنْهُم مَّا كَانُوا يَحْذَرُونَ</w:t>
      </w:r>
    </w:p>
    <w:tbl>
      <w:tblPr>
        <w:tblW w:w="0" w:type="auto"/>
        <w:tblLayout w:type="fixed"/>
        <w:tblLook w:val="04A0" w:firstRow="1" w:lastRow="0" w:firstColumn="1" w:lastColumn="0" w:noHBand="0" w:noVBand="1"/>
      </w:tblPr>
      <w:tblGrid>
        <w:gridCol w:w="2880"/>
        <w:gridCol w:w="2880"/>
        <w:gridCol w:w="2880"/>
      </w:tblGrid>
      <w:tr w:rsidR="009D2B2B" w14:paraId="43A11E65" w14:textId="77777777">
        <w:tc>
          <w:tcPr>
            <w:tcW w:w="2880" w:type="dxa"/>
          </w:tcPr>
          <w:p w14:paraId="5A9796DA" w14:textId="77777777" w:rsidR="009D2B2B" w:rsidRDefault="009D2B2B"/>
        </w:tc>
        <w:tc>
          <w:tcPr>
            <w:tcW w:w="2880" w:type="dxa"/>
          </w:tcPr>
          <w:p w14:paraId="04830835" w14:textId="77777777" w:rsidR="009D2B2B" w:rsidRDefault="009D2B2B"/>
        </w:tc>
        <w:tc>
          <w:tcPr>
            <w:tcW w:w="2880" w:type="dxa"/>
          </w:tcPr>
          <w:p w14:paraId="31DE9905" w14:textId="77777777" w:rsidR="009D2B2B" w:rsidRDefault="009D2B2B"/>
        </w:tc>
      </w:tr>
      <w:tr w:rsidR="009D2B2B" w14:paraId="7B5A6EC7" w14:textId="77777777">
        <w:tc>
          <w:tcPr>
            <w:tcW w:w="2880" w:type="dxa"/>
          </w:tcPr>
          <w:p w14:paraId="1717F0C5" w14:textId="1EBFE577" w:rsidR="009D2B2B" w:rsidRDefault="009D2B2B">
            <w:pPr>
              <w:jc w:val="right"/>
            </w:pPr>
          </w:p>
        </w:tc>
        <w:tc>
          <w:tcPr>
            <w:tcW w:w="2880" w:type="dxa"/>
          </w:tcPr>
          <w:p w14:paraId="0C7C7482" w14:textId="77777777" w:rsidR="009D2B2B" w:rsidRDefault="00000000">
            <w:pPr>
              <w:jc w:val="right"/>
            </w:pPr>
            <w:r>
              <w:rPr>
                <w:b/>
                <w:color w:val="008000"/>
              </w:rPr>
              <w:t xml:space="preserve">السوسي عن أبي عمرو, </w:t>
            </w:r>
          </w:p>
        </w:tc>
        <w:tc>
          <w:tcPr>
            <w:tcW w:w="2880" w:type="dxa"/>
          </w:tcPr>
          <w:p w14:paraId="1D8E68E2" w14:textId="77777777" w:rsidR="009D2B2B" w:rsidRDefault="00000000">
            <w:pPr>
              <w:jc w:val="right"/>
            </w:pPr>
            <w:r>
              <w:rPr>
                <w:b/>
                <w:color w:val="0000FF"/>
              </w:rPr>
              <w:t>ونمكن لهم</w:t>
            </w:r>
          </w:p>
        </w:tc>
      </w:tr>
    </w:tbl>
    <w:p w14:paraId="5758CFD6" w14:textId="77777777" w:rsidR="009D2B2B" w:rsidRDefault="009D2B2B"/>
    <w:p w14:paraId="052A3537" w14:textId="77777777" w:rsidR="009D2B2B" w:rsidRDefault="00000000">
      <w:pPr>
        <w:jc w:val="right"/>
      </w:pPr>
      <w:r>
        <w:rPr>
          <w:b/>
        </w:rPr>
        <w:t>١٦ ـ قَالَ رَبِّ إِنِّي ظَلَمْتُ نَفْسِي فَاغْفِرْ لِي فَغَفَرَ لَهُ إِنَّهُ 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30E34AC8" w14:textId="77777777">
        <w:tc>
          <w:tcPr>
            <w:tcW w:w="2880" w:type="dxa"/>
          </w:tcPr>
          <w:p w14:paraId="3F4824BF" w14:textId="77777777" w:rsidR="009D2B2B" w:rsidRDefault="009D2B2B"/>
        </w:tc>
        <w:tc>
          <w:tcPr>
            <w:tcW w:w="2880" w:type="dxa"/>
          </w:tcPr>
          <w:p w14:paraId="4DB67BD8" w14:textId="77777777" w:rsidR="009D2B2B" w:rsidRDefault="009D2B2B"/>
        </w:tc>
        <w:tc>
          <w:tcPr>
            <w:tcW w:w="2880" w:type="dxa"/>
          </w:tcPr>
          <w:p w14:paraId="6CB9D9BE" w14:textId="77777777" w:rsidR="009D2B2B" w:rsidRDefault="009D2B2B"/>
        </w:tc>
      </w:tr>
      <w:tr w:rsidR="009D2B2B" w14:paraId="25061F48" w14:textId="77777777">
        <w:tc>
          <w:tcPr>
            <w:tcW w:w="2880" w:type="dxa"/>
          </w:tcPr>
          <w:p w14:paraId="1AB89EC5" w14:textId="42D2CBEA" w:rsidR="009D2B2B" w:rsidRDefault="009D2B2B">
            <w:pPr>
              <w:jc w:val="right"/>
            </w:pPr>
          </w:p>
        </w:tc>
        <w:tc>
          <w:tcPr>
            <w:tcW w:w="2880" w:type="dxa"/>
          </w:tcPr>
          <w:p w14:paraId="37AFA350" w14:textId="77777777" w:rsidR="009D2B2B" w:rsidRDefault="00000000">
            <w:pPr>
              <w:jc w:val="right"/>
            </w:pPr>
            <w:r>
              <w:rPr>
                <w:b/>
                <w:color w:val="008000"/>
              </w:rPr>
              <w:t xml:space="preserve">السوسي عن أبي عمرو, </w:t>
            </w:r>
          </w:p>
        </w:tc>
        <w:tc>
          <w:tcPr>
            <w:tcW w:w="2880" w:type="dxa"/>
          </w:tcPr>
          <w:p w14:paraId="6819134B" w14:textId="77777777" w:rsidR="009D2B2B" w:rsidRDefault="00000000">
            <w:pPr>
              <w:jc w:val="right"/>
            </w:pPr>
            <w:r>
              <w:rPr>
                <w:b/>
                <w:color w:val="0000FF"/>
              </w:rPr>
              <w:t>قال رب</w:t>
            </w:r>
          </w:p>
        </w:tc>
      </w:tr>
      <w:tr w:rsidR="009D2B2B" w14:paraId="19884920" w14:textId="77777777">
        <w:tc>
          <w:tcPr>
            <w:tcW w:w="2880" w:type="dxa"/>
          </w:tcPr>
          <w:p w14:paraId="76EACA5F" w14:textId="2BE5A700" w:rsidR="009D2B2B" w:rsidRDefault="009D2B2B">
            <w:pPr>
              <w:jc w:val="right"/>
            </w:pPr>
          </w:p>
        </w:tc>
        <w:tc>
          <w:tcPr>
            <w:tcW w:w="2880" w:type="dxa"/>
          </w:tcPr>
          <w:p w14:paraId="286287B6" w14:textId="77777777" w:rsidR="009D2B2B" w:rsidRDefault="00000000">
            <w:pPr>
              <w:jc w:val="right"/>
            </w:pPr>
            <w:r>
              <w:rPr>
                <w:b/>
                <w:color w:val="008000"/>
              </w:rPr>
              <w:t xml:space="preserve">السوسي عن أبي عمرو, </w:t>
            </w:r>
          </w:p>
        </w:tc>
        <w:tc>
          <w:tcPr>
            <w:tcW w:w="2880" w:type="dxa"/>
          </w:tcPr>
          <w:p w14:paraId="66FD2BDA" w14:textId="77777777" w:rsidR="009D2B2B" w:rsidRDefault="00000000">
            <w:pPr>
              <w:jc w:val="right"/>
            </w:pPr>
            <w:r>
              <w:rPr>
                <w:b/>
                <w:color w:val="0000FF"/>
              </w:rPr>
              <w:t>فغفر له</w:t>
            </w:r>
          </w:p>
        </w:tc>
      </w:tr>
      <w:tr w:rsidR="009D2B2B" w14:paraId="6D99C8B2" w14:textId="77777777">
        <w:tc>
          <w:tcPr>
            <w:tcW w:w="2880" w:type="dxa"/>
          </w:tcPr>
          <w:p w14:paraId="1C6A1EED" w14:textId="2444806C" w:rsidR="009D2B2B" w:rsidRDefault="009D2B2B">
            <w:pPr>
              <w:jc w:val="right"/>
            </w:pPr>
          </w:p>
        </w:tc>
        <w:tc>
          <w:tcPr>
            <w:tcW w:w="2880" w:type="dxa"/>
          </w:tcPr>
          <w:p w14:paraId="2E313CD2" w14:textId="77777777" w:rsidR="009D2B2B" w:rsidRDefault="00000000">
            <w:pPr>
              <w:jc w:val="right"/>
            </w:pPr>
            <w:r>
              <w:rPr>
                <w:b/>
                <w:color w:val="008000"/>
              </w:rPr>
              <w:t xml:space="preserve">السوسي عن أبي عمرو, </w:t>
            </w:r>
          </w:p>
        </w:tc>
        <w:tc>
          <w:tcPr>
            <w:tcW w:w="2880" w:type="dxa"/>
          </w:tcPr>
          <w:p w14:paraId="31F70C25" w14:textId="77777777" w:rsidR="009D2B2B" w:rsidRDefault="00000000">
            <w:pPr>
              <w:jc w:val="right"/>
            </w:pPr>
            <w:r>
              <w:rPr>
                <w:b/>
                <w:color w:val="0000FF"/>
              </w:rPr>
              <w:t>إنه هو</w:t>
            </w:r>
          </w:p>
        </w:tc>
      </w:tr>
    </w:tbl>
    <w:p w14:paraId="3FB54C06" w14:textId="77777777" w:rsidR="009D2B2B" w:rsidRDefault="009D2B2B"/>
    <w:p w14:paraId="293269A8" w14:textId="77777777" w:rsidR="009D2B2B" w:rsidRDefault="00000000">
      <w:pPr>
        <w:jc w:val="right"/>
      </w:pPr>
      <w:r>
        <w:rPr>
          <w:b/>
        </w:rPr>
        <w:t>١٧ ـ قَالَ رَبِّ بِمَا أَنْعَمْتَ عَلَيَّ فَلَنْ أَكُونَ ظَهِيرًا لِّلْمُجْرِمِينَ</w:t>
      </w:r>
    </w:p>
    <w:tbl>
      <w:tblPr>
        <w:tblW w:w="0" w:type="auto"/>
        <w:tblLayout w:type="fixed"/>
        <w:tblLook w:val="04A0" w:firstRow="1" w:lastRow="0" w:firstColumn="1" w:lastColumn="0" w:noHBand="0" w:noVBand="1"/>
      </w:tblPr>
      <w:tblGrid>
        <w:gridCol w:w="2880"/>
        <w:gridCol w:w="2880"/>
        <w:gridCol w:w="2880"/>
      </w:tblGrid>
      <w:tr w:rsidR="009D2B2B" w14:paraId="36F08EF1" w14:textId="77777777">
        <w:tc>
          <w:tcPr>
            <w:tcW w:w="2880" w:type="dxa"/>
          </w:tcPr>
          <w:p w14:paraId="0E0C25F4" w14:textId="77777777" w:rsidR="009D2B2B" w:rsidRDefault="009D2B2B"/>
        </w:tc>
        <w:tc>
          <w:tcPr>
            <w:tcW w:w="2880" w:type="dxa"/>
          </w:tcPr>
          <w:p w14:paraId="0318C5E8" w14:textId="77777777" w:rsidR="009D2B2B" w:rsidRDefault="009D2B2B"/>
        </w:tc>
        <w:tc>
          <w:tcPr>
            <w:tcW w:w="2880" w:type="dxa"/>
          </w:tcPr>
          <w:p w14:paraId="686CF499" w14:textId="77777777" w:rsidR="009D2B2B" w:rsidRDefault="009D2B2B"/>
        </w:tc>
      </w:tr>
      <w:tr w:rsidR="009D2B2B" w14:paraId="33A76919" w14:textId="77777777">
        <w:tc>
          <w:tcPr>
            <w:tcW w:w="2880" w:type="dxa"/>
          </w:tcPr>
          <w:p w14:paraId="45A8799C" w14:textId="72FF6568" w:rsidR="009D2B2B" w:rsidRDefault="009D2B2B">
            <w:pPr>
              <w:jc w:val="right"/>
            </w:pPr>
          </w:p>
        </w:tc>
        <w:tc>
          <w:tcPr>
            <w:tcW w:w="2880" w:type="dxa"/>
          </w:tcPr>
          <w:p w14:paraId="6B4E2924" w14:textId="77777777" w:rsidR="009D2B2B" w:rsidRDefault="00000000">
            <w:pPr>
              <w:jc w:val="right"/>
            </w:pPr>
            <w:r>
              <w:rPr>
                <w:b/>
                <w:color w:val="008000"/>
              </w:rPr>
              <w:t xml:space="preserve">السوسي عن أبي عمرو, </w:t>
            </w:r>
          </w:p>
        </w:tc>
        <w:tc>
          <w:tcPr>
            <w:tcW w:w="2880" w:type="dxa"/>
          </w:tcPr>
          <w:p w14:paraId="308D3141" w14:textId="77777777" w:rsidR="009D2B2B" w:rsidRDefault="00000000">
            <w:pPr>
              <w:jc w:val="right"/>
            </w:pPr>
            <w:r>
              <w:rPr>
                <w:b/>
                <w:color w:val="0000FF"/>
              </w:rPr>
              <w:t>قال رب</w:t>
            </w:r>
          </w:p>
        </w:tc>
      </w:tr>
    </w:tbl>
    <w:p w14:paraId="3877BFCC" w14:textId="77777777" w:rsidR="009D2B2B" w:rsidRDefault="009D2B2B"/>
    <w:p w14:paraId="6505B52C" w14:textId="77777777" w:rsidR="009D2B2B" w:rsidRDefault="00000000">
      <w:pPr>
        <w:jc w:val="right"/>
      </w:pPr>
      <w:r>
        <w:rPr>
          <w:b/>
        </w:rPr>
        <w:t>١٨ ـ فَأَصْبَحَ فِي الْمَدِينَةِ خَائِفًا يَتَرَقَّبُ فَإِذَا الَّذِي اسْتَنصَرَهُ بِالْأَمْسِ يَسْتَصْرِخُهُ قَالَ لَهُ مُوسَى إِنَّكَ لَغَوِيٌّ مُّبِينٌ</w:t>
      </w:r>
    </w:p>
    <w:tbl>
      <w:tblPr>
        <w:tblW w:w="0" w:type="auto"/>
        <w:tblLayout w:type="fixed"/>
        <w:tblLook w:val="04A0" w:firstRow="1" w:lastRow="0" w:firstColumn="1" w:lastColumn="0" w:noHBand="0" w:noVBand="1"/>
      </w:tblPr>
      <w:tblGrid>
        <w:gridCol w:w="2880"/>
        <w:gridCol w:w="2880"/>
        <w:gridCol w:w="2880"/>
      </w:tblGrid>
      <w:tr w:rsidR="009D2B2B" w14:paraId="2814A127" w14:textId="77777777">
        <w:tc>
          <w:tcPr>
            <w:tcW w:w="2880" w:type="dxa"/>
          </w:tcPr>
          <w:p w14:paraId="27043E70" w14:textId="77777777" w:rsidR="009D2B2B" w:rsidRDefault="009D2B2B"/>
        </w:tc>
        <w:tc>
          <w:tcPr>
            <w:tcW w:w="2880" w:type="dxa"/>
          </w:tcPr>
          <w:p w14:paraId="68DC2647" w14:textId="77777777" w:rsidR="009D2B2B" w:rsidRDefault="009D2B2B"/>
        </w:tc>
        <w:tc>
          <w:tcPr>
            <w:tcW w:w="2880" w:type="dxa"/>
          </w:tcPr>
          <w:p w14:paraId="60B55898" w14:textId="77777777" w:rsidR="009D2B2B" w:rsidRDefault="009D2B2B"/>
        </w:tc>
      </w:tr>
      <w:tr w:rsidR="009D2B2B" w14:paraId="7FF528CB" w14:textId="77777777">
        <w:tc>
          <w:tcPr>
            <w:tcW w:w="2880" w:type="dxa"/>
          </w:tcPr>
          <w:p w14:paraId="3A771828" w14:textId="4AE22D22" w:rsidR="009D2B2B" w:rsidRDefault="009D2B2B">
            <w:pPr>
              <w:jc w:val="right"/>
            </w:pPr>
          </w:p>
        </w:tc>
        <w:tc>
          <w:tcPr>
            <w:tcW w:w="2880" w:type="dxa"/>
          </w:tcPr>
          <w:p w14:paraId="05E678D9" w14:textId="77777777" w:rsidR="009D2B2B" w:rsidRDefault="00000000">
            <w:pPr>
              <w:jc w:val="right"/>
            </w:pPr>
            <w:r>
              <w:rPr>
                <w:b/>
                <w:color w:val="008000"/>
              </w:rPr>
              <w:t xml:space="preserve">السوسي عن أبي عمرو, </w:t>
            </w:r>
          </w:p>
        </w:tc>
        <w:tc>
          <w:tcPr>
            <w:tcW w:w="2880" w:type="dxa"/>
          </w:tcPr>
          <w:p w14:paraId="75B6C6CA" w14:textId="77777777" w:rsidR="009D2B2B" w:rsidRDefault="00000000">
            <w:pPr>
              <w:jc w:val="right"/>
            </w:pPr>
            <w:r>
              <w:rPr>
                <w:b/>
                <w:color w:val="0000FF"/>
              </w:rPr>
              <w:t>قال له</w:t>
            </w:r>
          </w:p>
        </w:tc>
      </w:tr>
    </w:tbl>
    <w:p w14:paraId="7B2AE5DC" w14:textId="77777777" w:rsidR="009D2B2B" w:rsidRDefault="009D2B2B"/>
    <w:p w14:paraId="37C11B57" w14:textId="77777777" w:rsidR="009D2B2B" w:rsidRDefault="00000000">
      <w:pPr>
        <w:jc w:val="right"/>
      </w:pPr>
      <w:r>
        <w:rPr>
          <w:b/>
        </w:rPr>
        <w:t>٢١ ـ فَخَرَجَ مِنْهَا خَائِفًا يَتَرَقَّبُ قَالَ رَبِّ نَجِّنِي مِنَ الْقَوْمِ الظَّالِمِينَ</w:t>
      </w:r>
    </w:p>
    <w:tbl>
      <w:tblPr>
        <w:tblW w:w="0" w:type="auto"/>
        <w:tblLayout w:type="fixed"/>
        <w:tblLook w:val="04A0" w:firstRow="1" w:lastRow="0" w:firstColumn="1" w:lastColumn="0" w:noHBand="0" w:noVBand="1"/>
      </w:tblPr>
      <w:tblGrid>
        <w:gridCol w:w="2880"/>
        <w:gridCol w:w="2880"/>
        <w:gridCol w:w="2880"/>
      </w:tblGrid>
      <w:tr w:rsidR="009D2B2B" w14:paraId="50444621" w14:textId="77777777">
        <w:tc>
          <w:tcPr>
            <w:tcW w:w="2880" w:type="dxa"/>
          </w:tcPr>
          <w:p w14:paraId="06429A2C" w14:textId="77777777" w:rsidR="009D2B2B" w:rsidRDefault="009D2B2B"/>
        </w:tc>
        <w:tc>
          <w:tcPr>
            <w:tcW w:w="2880" w:type="dxa"/>
          </w:tcPr>
          <w:p w14:paraId="44213AFD" w14:textId="77777777" w:rsidR="009D2B2B" w:rsidRDefault="009D2B2B"/>
        </w:tc>
        <w:tc>
          <w:tcPr>
            <w:tcW w:w="2880" w:type="dxa"/>
          </w:tcPr>
          <w:p w14:paraId="49E0CDCE" w14:textId="77777777" w:rsidR="009D2B2B" w:rsidRDefault="009D2B2B"/>
        </w:tc>
      </w:tr>
      <w:tr w:rsidR="009D2B2B" w14:paraId="6DA323AB" w14:textId="77777777">
        <w:tc>
          <w:tcPr>
            <w:tcW w:w="2880" w:type="dxa"/>
          </w:tcPr>
          <w:p w14:paraId="66434836" w14:textId="61EA4FFC" w:rsidR="009D2B2B" w:rsidRDefault="009D2B2B">
            <w:pPr>
              <w:jc w:val="right"/>
            </w:pPr>
          </w:p>
        </w:tc>
        <w:tc>
          <w:tcPr>
            <w:tcW w:w="2880" w:type="dxa"/>
          </w:tcPr>
          <w:p w14:paraId="3E3632DB" w14:textId="77777777" w:rsidR="009D2B2B" w:rsidRDefault="00000000">
            <w:pPr>
              <w:jc w:val="right"/>
            </w:pPr>
            <w:r>
              <w:rPr>
                <w:b/>
                <w:color w:val="008000"/>
              </w:rPr>
              <w:t xml:space="preserve">السوسي عن أبي عمرو, </w:t>
            </w:r>
          </w:p>
        </w:tc>
        <w:tc>
          <w:tcPr>
            <w:tcW w:w="2880" w:type="dxa"/>
          </w:tcPr>
          <w:p w14:paraId="4049E356" w14:textId="77777777" w:rsidR="009D2B2B" w:rsidRDefault="00000000">
            <w:pPr>
              <w:jc w:val="right"/>
            </w:pPr>
            <w:r>
              <w:rPr>
                <w:b/>
                <w:color w:val="0000FF"/>
              </w:rPr>
              <w:t>قال رب</w:t>
            </w:r>
          </w:p>
        </w:tc>
      </w:tr>
    </w:tbl>
    <w:p w14:paraId="269C57A0" w14:textId="77777777" w:rsidR="009D2B2B" w:rsidRDefault="009D2B2B"/>
    <w:p w14:paraId="56DA5C61" w14:textId="77777777" w:rsidR="009D2B2B" w:rsidRDefault="00000000">
      <w:pPr>
        <w:jc w:val="right"/>
      </w:pPr>
      <w:r>
        <w:rPr>
          <w:b/>
        </w:rPr>
        <w:t>٢٤ ـ فَسَقَى لَهُمَا ثُمَّ تَوَلَّى إِلَى الظِّلِّ فَقَالَ رَبِّ إِنِّي لِمَا أَنزَلْتَ إِلَيَّ مِنْ خَيْرٍ فَقِيرٌ</w:t>
      </w:r>
    </w:p>
    <w:tbl>
      <w:tblPr>
        <w:tblW w:w="0" w:type="auto"/>
        <w:tblLayout w:type="fixed"/>
        <w:tblLook w:val="04A0" w:firstRow="1" w:lastRow="0" w:firstColumn="1" w:lastColumn="0" w:noHBand="0" w:noVBand="1"/>
      </w:tblPr>
      <w:tblGrid>
        <w:gridCol w:w="2880"/>
        <w:gridCol w:w="2880"/>
        <w:gridCol w:w="2880"/>
      </w:tblGrid>
      <w:tr w:rsidR="009D2B2B" w14:paraId="01DDA3D8" w14:textId="77777777">
        <w:tc>
          <w:tcPr>
            <w:tcW w:w="2880" w:type="dxa"/>
          </w:tcPr>
          <w:p w14:paraId="1216EB7A" w14:textId="77777777" w:rsidR="009D2B2B" w:rsidRDefault="009D2B2B"/>
        </w:tc>
        <w:tc>
          <w:tcPr>
            <w:tcW w:w="2880" w:type="dxa"/>
          </w:tcPr>
          <w:p w14:paraId="145472ED" w14:textId="77777777" w:rsidR="009D2B2B" w:rsidRDefault="009D2B2B"/>
        </w:tc>
        <w:tc>
          <w:tcPr>
            <w:tcW w:w="2880" w:type="dxa"/>
          </w:tcPr>
          <w:p w14:paraId="06C9AC24" w14:textId="77777777" w:rsidR="009D2B2B" w:rsidRDefault="009D2B2B"/>
        </w:tc>
      </w:tr>
      <w:tr w:rsidR="009D2B2B" w14:paraId="415DD033" w14:textId="77777777">
        <w:tc>
          <w:tcPr>
            <w:tcW w:w="2880" w:type="dxa"/>
          </w:tcPr>
          <w:p w14:paraId="2EE342E0" w14:textId="750B6031" w:rsidR="009D2B2B" w:rsidRDefault="009D2B2B">
            <w:pPr>
              <w:jc w:val="right"/>
            </w:pPr>
          </w:p>
        </w:tc>
        <w:tc>
          <w:tcPr>
            <w:tcW w:w="2880" w:type="dxa"/>
          </w:tcPr>
          <w:p w14:paraId="5F896810" w14:textId="77777777" w:rsidR="009D2B2B" w:rsidRDefault="00000000">
            <w:pPr>
              <w:jc w:val="right"/>
            </w:pPr>
            <w:r>
              <w:rPr>
                <w:b/>
                <w:color w:val="008000"/>
              </w:rPr>
              <w:t xml:space="preserve">السوسي عن أبي عمرو, </w:t>
            </w:r>
          </w:p>
        </w:tc>
        <w:tc>
          <w:tcPr>
            <w:tcW w:w="2880" w:type="dxa"/>
          </w:tcPr>
          <w:p w14:paraId="356A12BE" w14:textId="77777777" w:rsidR="009D2B2B" w:rsidRDefault="00000000">
            <w:pPr>
              <w:jc w:val="right"/>
            </w:pPr>
            <w:r>
              <w:rPr>
                <w:b/>
                <w:color w:val="0000FF"/>
              </w:rPr>
              <w:t>فقال رب</w:t>
            </w:r>
          </w:p>
        </w:tc>
      </w:tr>
    </w:tbl>
    <w:p w14:paraId="470911D0" w14:textId="77777777" w:rsidR="009D2B2B" w:rsidRDefault="009D2B2B"/>
    <w:p w14:paraId="41FD37DF" w14:textId="77777777" w:rsidR="009D2B2B" w:rsidRDefault="00000000">
      <w:pPr>
        <w:jc w:val="right"/>
      </w:pPr>
      <w:r>
        <w:rPr>
          <w:b/>
        </w:rPr>
        <w:t>٢٥ ـ فَجَاءَتْهُ إِحْدَاهُمَا تَمْشِي عَلَى اسْتِحْيَاءٍ قَالَتْ إِنَّ أَبِي يَدْعُوكَ لِيَجْزِيَكَ أَجْرَ مَا سَقَيْتَ لَنَا فَلَمَّا جَاءَهُ وَقَصَّ عَلَيْهِ الْقَصَصَ قَالَ لَا تَخَفْ نَجَوْتَ مِنَ الْقَوْمِ الظَّالِمِينَ</w:t>
      </w:r>
    </w:p>
    <w:tbl>
      <w:tblPr>
        <w:tblW w:w="0" w:type="auto"/>
        <w:tblLayout w:type="fixed"/>
        <w:tblLook w:val="04A0" w:firstRow="1" w:lastRow="0" w:firstColumn="1" w:lastColumn="0" w:noHBand="0" w:noVBand="1"/>
      </w:tblPr>
      <w:tblGrid>
        <w:gridCol w:w="2880"/>
        <w:gridCol w:w="2880"/>
        <w:gridCol w:w="2880"/>
      </w:tblGrid>
      <w:tr w:rsidR="009D2B2B" w14:paraId="6B8F4FB9" w14:textId="77777777">
        <w:tc>
          <w:tcPr>
            <w:tcW w:w="2880" w:type="dxa"/>
          </w:tcPr>
          <w:p w14:paraId="2A5541A7" w14:textId="77777777" w:rsidR="009D2B2B" w:rsidRDefault="009D2B2B"/>
        </w:tc>
        <w:tc>
          <w:tcPr>
            <w:tcW w:w="2880" w:type="dxa"/>
          </w:tcPr>
          <w:p w14:paraId="23C45CC4" w14:textId="77777777" w:rsidR="009D2B2B" w:rsidRDefault="009D2B2B"/>
        </w:tc>
        <w:tc>
          <w:tcPr>
            <w:tcW w:w="2880" w:type="dxa"/>
          </w:tcPr>
          <w:p w14:paraId="3F278E6A" w14:textId="77777777" w:rsidR="009D2B2B" w:rsidRDefault="009D2B2B"/>
        </w:tc>
      </w:tr>
      <w:tr w:rsidR="009D2B2B" w14:paraId="70643034" w14:textId="77777777">
        <w:tc>
          <w:tcPr>
            <w:tcW w:w="2880" w:type="dxa"/>
          </w:tcPr>
          <w:p w14:paraId="73F25687" w14:textId="50763C59" w:rsidR="009D2B2B" w:rsidRDefault="009D2B2B">
            <w:pPr>
              <w:jc w:val="right"/>
            </w:pPr>
          </w:p>
        </w:tc>
        <w:tc>
          <w:tcPr>
            <w:tcW w:w="2880" w:type="dxa"/>
          </w:tcPr>
          <w:p w14:paraId="32EE6FA8" w14:textId="77777777" w:rsidR="009D2B2B" w:rsidRDefault="00000000">
            <w:pPr>
              <w:jc w:val="right"/>
            </w:pPr>
            <w:r>
              <w:rPr>
                <w:b/>
                <w:color w:val="008000"/>
              </w:rPr>
              <w:t xml:space="preserve">السوسي عن أبي عمرو, </w:t>
            </w:r>
          </w:p>
        </w:tc>
        <w:tc>
          <w:tcPr>
            <w:tcW w:w="2880" w:type="dxa"/>
          </w:tcPr>
          <w:p w14:paraId="003E4831" w14:textId="77777777" w:rsidR="009D2B2B" w:rsidRDefault="00000000">
            <w:pPr>
              <w:jc w:val="right"/>
            </w:pPr>
            <w:r>
              <w:rPr>
                <w:b/>
                <w:color w:val="0000FF"/>
              </w:rPr>
              <w:t>قال لا</w:t>
            </w:r>
          </w:p>
        </w:tc>
      </w:tr>
    </w:tbl>
    <w:p w14:paraId="4E9A21C5" w14:textId="77777777" w:rsidR="009D2B2B" w:rsidRDefault="009D2B2B"/>
    <w:p w14:paraId="0A0E5391" w14:textId="77777777" w:rsidR="009D2B2B" w:rsidRDefault="00000000">
      <w:pPr>
        <w:jc w:val="right"/>
      </w:pPr>
      <w:r>
        <w:rPr>
          <w:b/>
        </w:rPr>
        <w:t>٢٩ ـ فَلَمَّا قَضَى مُوسَى الْأَجَلَ وَسَارَ بِأَهْلِهِ آنَسَ مِن جَانِبِ الطُّورِ نَارًا قَالَ لِأَهْلِهِ امْكُثُوا إِنِّي آنَسْتُ نَارًا لَّعَلِّي آتِيكُم مِّنْهَا بِخَبَرٍ أَوْ جَذْوَةٍ مِّنَ النَّارِ لَعَلَّكُمْ تَصْطَلُونَ</w:t>
      </w:r>
    </w:p>
    <w:tbl>
      <w:tblPr>
        <w:tblW w:w="0" w:type="auto"/>
        <w:tblLayout w:type="fixed"/>
        <w:tblLook w:val="04A0" w:firstRow="1" w:lastRow="0" w:firstColumn="1" w:lastColumn="0" w:noHBand="0" w:noVBand="1"/>
      </w:tblPr>
      <w:tblGrid>
        <w:gridCol w:w="2880"/>
        <w:gridCol w:w="2880"/>
        <w:gridCol w:w="2880"/>
      </w:tblGrid>
      <w:tr w:rsidR="009D2B2B" w14:paraId="10185237" w14:textId="77777777">
        <w:tc>
          <w:tcPr>
            <w:tcW w:w="2880" w:type="dxa"/>
          </w:tcPr>
          <w:p w14:paraId="62A8A2B6" w14:textId="77777777" w:rsidR="009D2B2B" w:rsidRDefault="009D2B2B"/>
        </w:tc>
        <w:tc>
          <w:tcPr>
            <w:tcW w:w="2880" w:type="dxa"/>
          </w:tcPr>
          <w:p w14:paraId="7A77136E" w14:textId="77777777" w:rsidR="009D2B2B" w:rsidRDefault="009D2B2B"/>
        </w:tc>
        <w:tc>
          <w:tcPr>
            <w:tcW w:w="2880" w:type="dxa"/>
          </w:tcPr>
          <w:p w14:paraId="453151B4" w14:textId="77777777" w:rsidR="009D2B2B" w:rsidRDefault="009D2B2B"/>
        </w:tc>
      </w:tr>
      <w:tr w:rsidR="009D2B2B" w14:paraId="69A2646C" w14:textId="77777777">
        <w:tc>
          <w:tcPr>
            <w:tcW w:w="2880" w:type="dxa"/>
          </w:tcPr>
          <w:p w14:paraId="1016CA12" w14:textId="62F6089B" w:rsidR="009D2B2B" w:rsidRDefault="009D2B2B">
            <w:pPr>
              <w:jc w:val="right"/>
            </w:pPr>
          </w:p>
        </w:tc>
        <w:tc>
          <w:tcPr>
            <w:tcW w:w="2880" w:type="dxa"/>
          </w:tcPr>
          <w:p w14:paraId="5552CFF5" w14:textId="77777777" w:rsidR="009D2B2B" w:rsidRDefault="00000000">
            <w:pPr>
              <w:jc w:val="right"/>
            </w:pPr>
            <w:r>
              <w:rPr>
                <w:b/>
                <w:color w:val="008000"/>
              </w:rPr>
              <w:t xml:space="preserve">السوسي عن أبي عمرو, </w:t>
            </w:r>
          </w:p>
        </w:tc>
        <w:tc>
          <w:tcPr>
            <w:tcW w:w="2880" w:type="dxa"/>
          </w:tcPr>
          <w:p w14:paraId="6500C56A" w14:textId="77777777" w:rsidR="009D2B2B" w:rsidRDefault="00000000">
            <w:pPr>
              <w:jc w:val="right"/>
            </w:pPr>
            <w:r>
              <w:rPr>
                <w:b/>
                <w:color w:val="0000FF"/>
              </w:rPr>
              <w:t>قال لأهله</w:t>
            </w:r>
          </w:p>
        </w:tc>
      </w:tr>
      <w:tr w:rsidR="009D2B2B" w14:paraId="54176102" w14:textId="77777777">
        <w:tc>
          <w:tcPr>
            <w:tcW w:w="2880" w:type="dxa"/>
          </w:tcPr>
          <w:p w14:paraId="15F3792D" w14:textId="13B52031" w:rsidR="009D2B2B" w:rsidRDefault="009D2B2B">
            <w:pPr>
              <w:jc w:val="right"/>
            </w:pPr>
          </w:p>
        </w:tc>
        <w:tc>
          <w:tcPr>
            <w:tcW w:w="2880" w:type="dxa"/>
          </w:tcPr>
          <w:p w14:paraId="387C6314" w14:textId="77777777" w:rsidR="009D2B2B" w:rsidRDefault="00000000">
            <w:pPr>
              <w:jc w:val="right"/>
            </w:pPr>
            <w:r>
              <w:rPr>
                <w:b/>
                <w:color w:val="008000"/>
              </w:rPr>
              <w:t xml:space="preserve">السوسي عن أبي عمرو, </w:t>
            </w:r>
          </w:p>
        </w:tc>
        <w:tc>
          <w:tcPr>
            <w:tcW w:w="2880" w:type="dxa"/>
          </w:tcPr>
          <w:p w14:paraId="16F1C4CB" w14:textId="77777777" w:rsidR="009D2B2B" w:rsidRDefault="00000000">
            <w:pPr>
              <w:jc w:val="right"/>
            </w:pPr>
            <w:r>
              <w:rPr>
                <w:b/>
                <w:color w:val="0000FF"/>
              </w:rPr>
              <w:t>النار لعلكم</w:t>
            </w:r>
          </w:p>
        </w:tc>
      </w:tr>
    </w:tbl>
    <w:p w14:paraId="1FF16B96" w14:textId="77777777" w:rsidR="009D2B2B" w:rsidRDefault="009D2B2B"/>
    <w:p w14:paraId="0BB91583" w14:textId="77777777" w:rsidR="009D2B2B" w:rsidRDefault="00000000">
      <w:pPr>
        <w:jc w:val="right"/>
      </w:pPr>
      <w:r>
        <w:rPr>
          <w:b/>
        </w:rPr>
        <w:t>٣٣ ـ قَالَ رَبِّ إِنِّي قَتَلْتُ مِنْهُمْ نَفْسًا فَأَخَافُ أَن يَقْتُلُونِ</w:t>
      </w:r>
    </w:p>
    <w:tbl>
      <w:tblPr>
        <w:tblW w:w="0" w:type="auto"/>
        <w:tblLayout w:type="fixed"/>
        <w:tblLook w:val="04A0" w:firstRow="1" w:lastRow="0" w:firstColumn="1" w:lastColumn="0" w:noHBand="0" w:noVBand="1"/>
      </w:tblPr>
      <w:tblGrid>
        <w:gridCol w:w="2880"/>
        <w:gridCol w:w="2880"/>
        <w:gridCol w:w="2880"/>
      </w:tblGrid>
      <w:tr w:rsidR="009D2B2B" w14:paraId="753F953B" w14:textId="77777777">
        <w:tc>
          <w:tcPr>
            <w:tcW w:w="2880" w:type="dxa"/>
          </w:tcPr>
          <w:p w14:paraId="567B0905" w14:textId="77777777" w:rsidR="009D2B2B" w:rsidRDefault="009D2B2B"/>
        </w:tc>
        <w:tc>
          <w:tcPr>
            <w:tcW w:w="2880" w:type="dxa"/>
          </w:tcPr>
          <w:p w14:paraId="4915FB21" w14:textId="77777777" w:rsidR="009D2B2B" w:rsidRDefault="009D2B2B"/>
        </w:tc>
        <w:tc>
          <w:tcPr>
            <w:tcW w:w="2880" w:type="dxa"/>
          </w:tcPr>
          <w:p w14:paraId="6B4FF38F" w14:textId="77777777" w:rsidR="009D2B2B" w:rsidRDefault="009D2B2B"/>
        </w:tc>
      </w:tr>
      <w:tr w:rsidR="009D2B2B" w14:paraId="45863B70" w14:textId="77777777">
        <w:tc>
          <w:tcPr>
            <w:tcW w:w="2880" w:type="dxa"/>
          </w:tcPr>
          <w:p w14:paraId="234CE202" w14:textId="26A0B146" w:rsidR="009D2B2B" w:rsidRDefault="009D2B2B">
            <w:pPr>
              <w:jc w:val="right"/>
            </w:pPr>
          </w:p>
        </w:tc>
        <w:tc>
          <w:tcPr>
            <w:tcW w:w="2880" w:type="dxa"/>
          </w:tcPr>
          <w:p w14:paraId="57873E04" w14:textId="77777777" w:rsidR="009D2B2B" w:rsidRDefault="00000000">
            <w:pPr>
              <w:jc w:val="right"/>
            </w:pPr>
            <w:r>
              <w:rPr>
                <w:b/>
                <w:color w:val="008000"/>
              </w:rPr>
              <w:t xml:space="preserve">السوسي عن أبي عمرو, </w:t>
            </w:r>
          </w:p>
        </w:tc>
        <w:tc>
          <w:tcPr>
            <w:tcW w:w="2880" w:type="dxa"/>
          </w:tcPr>
          <w:p w14:paraId="7A6310BE" w14:textId="77777777" w:rsidR="009D2B2B" w:rsidRDefault="00000000">
            <w:pPr>
              <w:jc w:val="right"/>
            </w:pPr>
            <w:r>
              <w:rPr>
                <w:b/>
                <w:color w:val="0000FF"/>
              </w:rPr>
              <w:t>قال رب</w:t>
            </w:r>
          </w:p>
        </w:tc>
      </w:tr>
    </w:tbl>
    <w:p w14:paraId="49A31F9D" w14:textId="77777777" w:rsidR="009D2B2B" w:rsidRDefault="009D2B2B"/>
    <w:p w14:paraId="1200A168" w14:textId="77777777" w:rsidR="009D2B2B" w:rsidRDefault="00000000">
      <w:pPr>
        <w:jc w:val="right"/>
      </w:pPr>
      <w:r>
        <w:rPr>
          <w:b/>
        </w:rPr>
        <w:t>٣٥ ـ قَالَ سَنَشُدُّ عَضُدَكَ بِأَخِيكَ وَنَجْعَلُ لَكُمَا سُلْطَانًا فَلَا يَصِلُونَ إِلَيْكُمَا بِآيَاتِنَا أَنتُمَا وَمَنِ اتَّبَعَكُمَا الْغَالِبُونَ</w:t>
      </w:r>
    </w:p>
    <w:tbl>
      <w:tblPr>
        <w:tblW w:w="0" w:type="auto"/>
        <w:tblLayout w:type="fixed"/>
        <w:tblLook w:val="04A0" w:firstRow="1" w:lastRow="0" w:firstColumn="1" w:lastColumn="0" w:noHBand="0" w:noVBand="1"/>
      </w:tblPr>
      <w:tblGrid>
        <w:gridCol w:w="2880"/>
        <w:gridCol w:w="2880"/>
        <w:gridCol w:w="2880"/>
      </w:tblGrid>
      <w:tr w:rsidR="009D2B2B" w14:paraId="260D7566" w14:textId="77777777">
        <w:tc>
          <w:tcPr>
            <w:tcW w:w="2880" w:type="dxa"/>
          </w:tcPr>
          <w:p w14:paraId="3D3CBE51" w14:textId="77777777" w:rsidR="009D2B2B" w:rsidRDefault="009D2B2B"/>
        </w:tc>
        <w:tc>
          <w:tcPr>
            <w:tcW w:w="2880" w:type="dxa"/>
          </w:tcPr>
          <w:p w14:paraId="5E5DF15B" w14:textId="77777777" w:rsidR="009D2B2B" w:rsidRDefault="009D2B2B"/>
        </w:tc>
        <w:tc>
          <w:tcPr>
            <w:tcW w:w="2880" w:type="dxa"/>
          </w:tcPr>
          <w:p w14:paraId="55011848" w14:textId="77777777" w:rsidR="009D2B2B" w:rsidRDefault="009D2B2B"/>
        </w:tc>
      </w:tr>
      <w:tr w:rsidR="009D2B2B" w14:paraId="3F9D34F9" w14:textId="77777777">
        <w:tc>
          <w:tcPr>
            <w:tcW w:w="2880" w:type="dxa"/>
          </w:tcPr>
          <w:p w14:paraId="6D5D8B77" w14:textId="7DBD8A1E" w:rsidR="009D2B2B" w:rsidRDefault="009D2B2B">
            <w:pPr>
              <w:jc w:val="right"/>
            </w:pPr>
          </w:p>
        </w:tc>
        <w:tc>
          <w:tcPr>
            <w:tcW w:w="2880" w:type="dxa"/>
          </w:tcPr>
          <w:p w14:paraId="38BC4406" w14:textId="77777777" w:rsidR="009D2B2B" w:rsidRDefault="00000000">
            <w:pPr>
              <w:jc w:val="right"/>
            </w:pPr>
            <w:r>
              <w:rPr>
                <w:b/>
                <w:color w:val="008000"/>
              </w:rPr>
              <w:t xml:space="preserve">السوسي عن أبي عمرو, </w:t>
            </w:r>
          </w:p>
        </w:tc>
        <w:tc>
          <w:tcPr>
            <w:tcW w:w="2880" w:type="dxa"/>
          </w:tcPr>
          <w:p w14:paraId="298A7452" w14:textId="77777777" w:rsidR="009D2B2B" w:rsidRDefault="00000000">
            <w:pPr>
              <w:jc w:val="right"/>
            </w:pPr>
            <w:r>
              <w:rPr>
                <w:b/>
                <w:color w:val="0000FF"/>
              </w:rPr>
              <w:t>ونجعل لكما</w:t>
            </w:r>
          </w:p>
        </w:tc>
      </w:tr>
    </w:tbl>
    <w:p w14:paraId="0D05FD5E" w14:textId="77777777" w:rsidR="009D2B2B" w:rsidRDefault="009D2B2B"/>
    <w:p w14:paraId="39D5A882" w14:textId="77777777" w:rsidR="009D2B2B" w:rsidRDefault="00000000">
      <w:pPr>
        <w:jc w:val="right"/>
      </w:pPr>
      <w:r>
        <w:rPr>
          <w:b/>
        </w:rPr>
        <w:t>٣٧ ـ وَقَالَ مُوسَى رَبِّي أَعْلَمُ بِمَن جَاءَ بِالْهُدَى مِنْ عِندِهِ وَمَن تَكُونُ لَهُ عَاقِبَةُ الدَّارِ إِنَّهُ لَا يُفْلِحُ الظَّالِمُونَ</w:t>
      </w:r>
    </w:p>
    <w:tbl>
      <w:tblPr>
        <w:tblW w:w="0" w:type="auto"/>
        <w:tblLayout w:type="fixed"/>
        <w:tblLook w:val="04A0" w:firstRow="1" w:lastRow="0" w:firstColumn="1" w:lastColumn="0" w:noHBand="0" w:noVBand="1"/>
      </w:tblPr>
      <w:tblGrid>
        <w:gridCol w:w="2880"/>
        <w:gridCol w:w="2880"/>
        <w:gridCol w:w="2880"/>
      </w:tblGrid>
      <w:tr w:rsidR="009D2B2B" w14:paraId="77D7F081" w14:textId="77777777">
        <w:tc>
          <w:tcPr>
            <w:tcW w:w="2880" w:type="dxa"/>
          </w:tcPr>
          <w:p w14:paraId="54AE6741" w14:textId="77777777" w:rsidR="009D2B2B" w:rsidRDefault="009D2B2B"/>
        </w:tc>
        <w:tc>
          <w:tcPr>
            <w:tcW w:w="2880" w:type="dxa"/>
          </w:tcPr>
          <w:p w14:paraId="41BC1542" w14:textId="77777777" w:rsidR="009D2B2B" w:rsidRDefault="009D2B2B"/>
        </w:tc>
        <w:tc>
          <w:tcPr>
            <w:tcW w:w="2880" w:type="dxa"/>
          </w:tcPr>
          <w:p w14:paraId="67886D59" w14:textId="77777777" w:rsidR="009D2B2B" w:rsidRDefault="009D2B2B"/>
        </w:tc>
      </w:tr>
      <w:tr w:rsidR="009D2B2B" w14:paraId="2B10563C" w14:textId="77777777">
        <w:tc>
          <w:tcPr>
            <w:tcW w:w="2880" w:type="dxa"/>
          </w:tcPr>
          <w:p w14:paraId="32328AC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8022518" w14:textId="77777777" w:rsidR="009D2B2B" w:rsidRDefault="00000000">
            <w:pPr>
              <w:jc w:val="right"/>
            </w:pPr>
            <w:r>
              <w:rPr>
                <w:b/>
                <w:color w:val="008000"/>
              </w:rPr>
              <w:t xml:space="preserve">السوسي عن أبي عمرو, </w:t>
            </w:r>
          </w:p>
        </w:tc>
        <w:tc>
          <w:tcPr>
            <w:tcW w:w="2880" w:type="dxa"/>
          </w:tcPr>
          <w:p w14:paraId="6555E3C8" w14:textId="77777777" w:rsidR="009D2B2B" w:rsidRDefault="00000000">
            <w:pPr>
              <w:jc w:val="right"/>
            </w:pPr>
            <w:r>
              <w:rPr>
                <w:b/>
                <w:color w:val="0000FF"/>
              </w:rPr>
              <w:t>أعلم بمن</w:t>
            </w:r>
          </w:p>
        </w:tc>
      </w:tr>
    </w:tbl>
    <w:p w14:paraId="2CC908D3" w14:textId="77777777" w:rsidR="009D2B2B" w:rsidRDefault="009D2B2B"/>
    <w:p w14:paraId="37645601" w14:textId="77777777" w:rsidR="009D2B2B" w:rsidRDefault="00000000">
      <w:pPr>
        <w:jc w:val="right"/>
      </w:pPr>
      <w:r>
        <w:rPr>
          <w:b/>
        </w:rPr>
        <w:t>٣٩ ـ وَاسْتَكْبَرَ هُوَ وَجُنُودُهُ فِي الْأَرْضِ بِغَيْرِ الْحَقِّ وَظَنُّوا أَنَّهُمْ إِلَيْنَا لَا يُرْجَعُونَ</w:t>
      </w:r>
    </w:p>
    <w:tbl>
      <w:tblPr>
        <w:tblW w:w="0" w:type="auto"/>
        <w:tblLayout w:type="fixed"/>
        <w:tblLook w:val="04A0" w:firstRow="1" w:lastRow="0" w:firstColumn="1" w:lastColumn="0" w:noHBand="0" w:noVBand="1"/>
      </w:tblPr>
      <w:tblGrid>
        <w:gridCol w:w="2880"/>
        <w:gridCol w:w="2880"/>
        <w:gridCol w:w="2880"/>
      </w:tblGrid>
      <w:tr w:rsidR="009D2B2B" w14:paraId="3AE3FFE8" w14:textId="77777777">
        <w:tc>
          <w:tcPr>
            <w:tcW w:w="2880" w:type="dxa"/>
          </w:tcPr>
          <w:p w14:paraId="1F44258E" w14:textId="77777777" w:rsidR="009D2B2B" w:rsidRDefault="009D2B2B"/>
        </w:tc>
        <w:tc>
          <w:tcPr>
            <w:tcW w:w="2880" w:type="dxa"/>
          </w:tcPr>
          <w:p w14:paraId="14616D1D" w14:textId="77777777" w:rsidR="009D2B2B" w:rsidRDefault="009D2B2B"/>
        </w:tc>
        <w:tc>
          <w:tcPr>
            <w:tcW w:w="2880" w:type="dxa"/>
          </w:tcPr>
          <w:p w14:paraId="78A3B1AC" w14:textId="77777777" w:rsidR="009D2B2B" w:rsidRDefault="009D2B2B"/>
        </w:tc>
      </w:tr>
      <w:tr w:rsidR="009D2B2B" w14:paraId="73E2682C" w14:textId="77777777">
        <w:tc>
          <w:tcPr>
            <w:tcW w:w="2880" w:type="dxa"/>
          </w:tcPr>
          <w:p w14:paraId="57DD3AD3" w14:textId="6B6889DF" w:rsidR="009D2B2B" w:rsidRDefault="009D2B2B">
            <w:pPr>
              <w:jc w:val="right"/>
            </w:pPr>
          </w:p>
        </w:tc>
        <w:tc>
          <w:tcPr>
            <w:tcW w:w="2880" w:type="dxa"/>
          </w:tcPr>
          <w:p w14:paraId="5D269ECC" w14:textId="77777777" w:rsidR="009D2B2B" w:rsidRDefault="00000000">
            <w:pPr>
              <w:jc w:val="right"/>
            </w:pPr>
            <w:r>
              <w:rPr>
                <w:b/>
                <w:color w:val="008000"/>
              </w:rPr>
              <w:t xml:space="preserve">السوسي عن أبي عمرو, </w:t>
            </w:r>
          </w:p>
        </w:tc>
        <w:tc>
          <w:tcPr>
            <w:tcW w:w="2880" w:type="dxa"/>
          </w:tcPr>
          <w:p w14:paraId="2DA6D266" w14:textId="77777777" w:rsidR="009D2B2B" w:rsidRDefault="00000000">
            <w:pPr>
              <w:jc w:val="right"/>
            </w:pPr>
            <w:r>
              <w:rPr>
                <w:b/>
                <w:color w:val="0000FF"/>
              </w:rPr>
              <w:t>هو وجنوده</w:t>
            </w:r>
          </w:p>
        </w:tc>
      </w:tr>
    </w:tbl>
    <w:p w14:paraId="4FC34703" w14:textId="77777777" w:rsidR="009D2B2B" w:rsidRDefault="009D2B2B"/>
    <w:p w14:paraId="11880EA4" w14:textId="77777777" w:rsidR="009D2B2B" w:rsidRDefault="00000000">
      <w:pPr>
        <w:jc w:val="right"/>
      </w:pPr>
      <w:r>
        <w:rPr>
          <w:b/>
        </w:rPr>
        <w:t>٤٣ ـ وَلَقَدْ آتَيْنَا مُوسَى الْكِتَابَ مِن بَعْدِ مَا أَهْلَكْنَا الْقُرُونَ الْأُولَى بَصَائِرَ لِلنَّاسِ وَهُدًى وَرَحْمَةً لَّعَلَّهُمْ يَتَذَكَّرُونَ</w:t>
      </w:r>
    </w:p>
    <w:tbl>
      <w:tblPr>
        <w:tblW w:w="0" w:type="auto"/>
        <w:tblLayout w:type="fixed"/>
        <w:tblLook w:val="04A0" w:firstRow="1" w:lastRow="0" w:firstColumn="1" w:lastColumn="0" w:noHBand="0" w:noVBand="1"/>
      </w:tblPr>
      <w:tblGrid>
        <w:gridCol w:w="2880"/>
        <w:gridCol w:w="2880"/>
        <w:gridCol w:w="2880"/>
      </w:tblGrid>
      <w:tr w:rsidR="009D2B2B" w14:paraId="40E8483F" w14:textId="77777777">
        <w:tc>
          <w:tcPr>
            <w:tcW w:w="2880" w:type="dxa"/>
          </w:tcPr>
          <w:p w14:paraId="2BA6672C" w14:textId="77777777" w:rsidR="009D2B2B" w:rsidRDefault="009D2B2B"/>
        </w:tc>
        <w:tc>
          <w:tcPr>
            <w:tcW w:w="2880" w:type="dxa"/>
          </w:tcPr>
          <w:p w14:paraId="29D0C24D" w14:textId="77777777" w:rsidR="009D2B2B" w:rsidRDefault="009D2B2B"/>
        </w:tc>
        <w:tc>
          <w:tcPr>
            <w:tcW w:w="2880" w:type="dxa"/>
          </w:tcPr>
          <w:p w14:paraId="48BACA1B" w14:textId="77777777" w:rsidR="009D2B2B" w:rsidRDefault="009D2B2B"/>
        </w:tc>
      </w:tr>
      <w:tr w:rsidR="009D2B2B" w14:paraId="1F91522D" w14:textId="77777777">
        <w:tc>
          <w:tcPr>
            <w:tcW w:w="2880" w:type="dxa"/>
          </w:tcPr>
          <w:p w14:paraId="2A287BF2" w14:textId="247E1C49" w:rsidR="009D2B2B" w:rsidRDefault="009D2B2B">
            <w:pPr>
              <w:jc w:val="right"/>
            </w:pPr>
          </w:p>
        </w:tc>
        <w:tc>
          <w:tcPr>
            <w:tcW w:w="2880" w:type="dxa"/>
          </w:tcPr>
          <w:p w14:paraId="6E27AB55" w14:textId="77777777" w:rsidR="009D2B2B" w:rsidRDefault="00000000">
            <w:pPr>
              <w:jc w:val="right"/>
            </w:pPr>
            <w:r>
              <w:rPr>
                <w:b/>
                <w:color w:val="008000"/>
              </w:rPr>
              <w:t xml:space="preserve">السوسي عن أبي عمرو, </w:t>
            </w:r>
          </w:p>
        </w:tc>
        <w:tc>
          <w:tcPr>
            <w:tcW w:w="2880" w:type="dxa"/>
          </w:tcPr>
          <w:p w14:paraId="02E4D378" w14:textId="77777777" w:rsidR="009D2B2B" w:rsidRDefault="00000000">
            <w:pPr>
              <w:jc w:val="right"/>
            </w:pPr>
            <w:r>
              <w:rPr>
                <w:b/>
                <w:color w:val="0000FF"/>
              </w:rPr>
              <w:t>بصائر للناس</w:t>
            </w:r>
          </w:p>
        </w:tc>
      </w:tr>
    </w:tbl>
    <w:p w14:paraId="250A48F1" w14:textId="77777777" w:rsidR="009D2B2B" w:rsidRDefault="009D2B2B"/>
    <w:p w14:paraId="169CFFB3" w14:textId="77777777" w:rsidR="009D2B2B" w:rsidRDefault="00000000">
      <w:pPr>
        <w:jc w:val="right"/>
      </w:pPr>
      <w:r>
        <w:rPr>
          <w:b/>
        </w:rPr>
        <w:t>٤٩ ـ قُلْ فَأْتُوا بِكِتَابٍ مِّنْ عِندِ اللَّهِ هُوَ أَهْدَى مِنْهُمَا أَتَّبِعْهُ إِن كُنتُمْ صَادِقِينَ</w:t>
      </w:r>
    </w:p>
    <w:tbl>
      <w:tblPr>
        <w:tblW w:w="0" w:type="auto"/>
        <w:tblLayout w:type="fixed"/>
        <w:tblLook w:val="04A0" w:firstRow="1" w:lastRow="0" w:firstColumn="1" w:lastColumn="0" w:noHBand="0" w:noVBand="1"/>
      </w:tblPr>
      <w:tblGrid>
        <w:gridCol w:w="2880"/>
        <w:gridCol w:w="2880"/>
        <w:gridCol w:w="2880"/>
      </w:tblGrid>
      <w:tr w:rsidR="009D2B2B" w14:paraId="58F84E41" w14:textId="77777777">
        <w:tc>
          <w:tcPr>
            <w:tcW w:w="2880" w:type="dxa"/>
          </w:tcPr>
          <w:p w14:paraId="200A27B5" w14:textId="77777777" w:rsidR="009D2B2B" w:rsidRDefault="009D2B2B"/>
        </w:tc>
        <w:tc>
          <w:tcPr>
            <w:tcW w:w="2880" w:type="dxa"/>
          </w:tcPr>
          <w:p w14:paraId="40A20EA4" w14:textId="77777777" w:rsidR="009D2B2B" w:rsidRDefault="009D2B2B"/>
        </w:tc>
        <w:tc>
          <w:tcPr>
            <w:tcW w:w="2880" w:type="dxa"/>
          </w:tcPr>
          <w:p w14:paraId="241872C9" w14:textId="77777777" w:rsidR="009D2B2B" w:rsidRDefault="009D2B2B"/>
        </w:tc>
      </w:tr>
      <w:tr w:rsidR="009D2B2B" w14:paraId="7D9C2DD4" w14:textId="77777777">
        <w:tc>
          <w:tcPr>
            <w:tcW w:w="2880" w:type="dxa"/>
          </w:tcPr>
          <w:p w14:paraId="48DEE728" w14:textId="150FE222" w:rsidR="009D2B2B" w:rsidRDefault="009D2B2B">
            <w:pPr>
              <w:jc w:val="right"/>
            </w:pPr>
          </w:p>
        </w:tc>
        <w:tc>
          <w:tcPr>
            <w:tcW w:w="2880" w:type="dxa"/>
          </w:tcPr>
          <w:p w14:paraId="2A56D7AD" w14:textId="77777777" w:rsidR="009D2B2B" w:rsidRDefault="00000000">
            <w:pPr>
              <w:jc w:val="right"/>
            </w:pPr>
            <w:r>
              <w:rPr>
                <w:b/>
                <w:color w:val="008000"/>
              </w:rPr>
              <w:t xml:space="preserve">السوسي عن أبي عمرو, </w:t>
            </w:r>
          </w:p>
        </w:tc>
        <w:tc>
          <w:tcPr>
            <w:tcW w:w="2880" w:type="dxa"/>
          </w:tcPr>
          <w:p w14:paraId="609CE222" w14:textId="77777777" w:rsidR="009D2B2B" w:rsidRDefault="00000000">
            <w:pPr>
              <w:jc w:val="right"/>
            </w:pPr>
            <w:r>
              <w:rPr>
                <w:b/>
                <w:color w:val="0000FF"/>
              </w:rPr>
              <w:t>الله هو</w:t>
            </w:r>
          </w:p>
        </w:tc>
      </w:tr>
    </w:tbl>
    <w:p w14:paraId="6B972B67" w14:textId="77777777" w:rsidR="009D2B2B" w:rsidRDefault="009D2B2B"/>
    <w:p w14:paraId="21690555" w14:textId="77777777" w:rsidR="009D2B2B" w:rsidRDefault="00000000">
      <w:pPr>
        <w:jc w:val="right"/>
      </w:pPr>
      <w:r>
        <w:rPr>
          <w:b/>
        </w:rPr>
        <w:t>٥١ ـ وَلَقَدْ وَصَّلْنَا لَهُمُ الْقَوْلَ لَعَلَّهُمْ يَتَذَكَّرُونَ</w:t>
      </w:r>
    </w:p>
    <w:tbl>
      <w:tblPr>
        <w:tblW w:w="0" w:type="auto"/>
        <w:tblLayout w:type="fixed"/>
        <w:tblLook w:val="04A0" w:firstRow="1" w:lastRow="0" w:firstColumn="1" w:lastColumn="0" w:noHBand="0" w:noVBand="1"/>
      </w:tblPr>
      <w:tblGrid>
        <w:gridCol w:w="2880"/>
        <w:gridCol w:w="2880"/>
        <w:gridCol w:w="2880"/>
      </w:tblGrid>
      <w:tr w:rsidR="009D2B2B" w14:paraId="04BF35F5" w14:textId="77777777">
        <w:tc>
          <w:tcPr>
            <w:tcW w:w="2880" w:type="dxa"/>
          </w:tcPr>
          <w:p w14:paraId="54FE4B8B" w14:textId="77777777" w:rsidR="009D2B2B" w:rsidRDefault="009D2B2B"/>
        </w:tc>
        <w:tc>
          <w:tcPr>
            <w:tcW w:w="2880" w:type="dxa"/>
          </w:tcPr>
          <w:p w14:paraId="3AA50025" w14:textId="77777777" w:rsidR="009D2B2B" w:rsidRDefault="009D2B2B"/>
        </w:tc>
        <w:tc>
          <w:tcPr>
            <w:tcW w:w="2880" w:type="dxa"/>
          </w:tcPr>
          <w:p w14:paraId="67034D74" w14:textId="77777777" w:rsidR="009D2B2B" w:rsidRDefault="009D2B2B"/>
        </w:tc>
      </w:tr>
      <w:tr w:rsidR="009D2B2B" w14:paraId="69CA7C69" w14:textId="77777777">
        <w:tc>
          <w:tcPr>
            <w:tcW w:w="2880" w:type="dxa"/>
          </w:tcPr>
          <w:p w14:paraId="3685B12D" w14:textId="1D62DC04" w:rsidR="009D2B2B" w:rsidRDefault="009D2B2B">
            <w:pPr>
              <w:jc w:val="right"/>
            </w:pPr>
          </w:p>
        </w:tc>
        <w:tc>
          <w:tcPr>
            <w:tcW w:w="2880" w:type="dxa"/>
          </w:tcPr>
          <w:p w14:paraId="41EAD587" w14:textId="77777777" w:rsidR="009D2B2B" w:rsidRDefault="00000000">
            <w:pPr>
              <w:jc w:val="right"/>
            </w:pPr>
            <w:r>
              <w:rPr>
                <w:b/>
                <w:color w:val="008000"/>
              </w:rPr>
              <w:t xml:space="preserve">السوسي عن أبي عمرو, </w:t>
            </w:r>
          </w:p>
        </w:tc>
        <w:tc>
          <w:tcPr>
            <w:tcW w:w="2880" w:type="dxa"/>
          </w:tcPr>
          <w:p w14:paraId="690E6F23" w14:textId="77777777" w:rsidR="009D2B2B" w:rsidRDefault="00000000">
            <w:pPr>
              <w:jc w:val="right"/>
            </w:pPr>
            <w:r>
              <w:rPr>
                <w:b/>
                <w:color w:val="0000FF"/>
              </w:rPr>
              <w:t>القول لعلهم</w:t>
            </w:r>
          </w:p>
        </w:tc>
      </w:tr>
    </w:tbl>
    <w:p w14:paraId="1813BB2A" w14:textId="77777777" w:rsidR="009D2B2B" w:rsidRDefault="009D2B2B"/>
    <w:p w14:paraId="47FFE6C4" w14:textId="77777777" w:rsidR="009D2B2B" w:rsidRDefault="00000000">
      <w:pPr>
        <w:jc w:val="right"/>
      </w:pPr>
      <w:r>
        <w:rPr>
          <w:b/>
        </w:rPr>
        <w:t>٥٢ ـ الَّذِينَ آتَيْنَاهُمُ الْكِتَابَ مِن قَبْلِهِ هُم بِهِ يُؤْمِنُونَ</w:t>
      </w:r>
    </w:p>
    <w:tbl>
      <w:tblPr>
        <w:tblW w:w="0" w:type="auto"/>
        <w:tblLayout w:type="fixed"/>
        <w:tblLook w:val="04A0" w:firstRow="1" w:lastRow="0" w:firstColumn="1" w:lastColumn="0" w:noHBand="0" w:noVBand="1"/>
      </w:tblPr>
      <w:tblGrid>
        <w:gridCol w:w="2880"/>
        <w:gridCol w:w="2880"/>
        <w:gridCol w:w="2880"/>
      </w:tblGrid>
      <w:tr w:rsidR="009D2B2B" w14:paraId="2DFDCBDE" w14:textId="77777777">
        <w:tc>
          <w:tcPr>
            <w:tcW w:w="2880" w:type="dxa"/>
          </w:tcPr>
          <w:p w14:paraId="3F44C2FF" w14:textId="77777777" w:rsidR="009D2B2B" w:rsidRDefault="009D2B2B"/>
        </w:tc>
        <w:tc>
          <w:tcPr>
            <w:tcW w:w="2880" w:type="dxa"/>
          </w:tcPr>
          <w:p w14:paraId="4BF989A7" w14:textId="77777777" w:rsidR="009D2B2B" w:rsidRDefault="009D2B2B"/>
        </w:tc>
        <w:tc>
          <w:tcPr>
            <w:tcW w:w="2880" w:type="dxa"/>
          </w:tcPr>
          <w:p w14:paraId="3F229D6A" w14:textId="77777777" w:rsidR="009D2B2B" w:rsidRDefault="009D2B2B"/>
        </w:tc>
      </w:tr>
      <w:tr w:rsidR="009D2B2B" w14:paraId="37326C76" w14:textId="77777777">
        <w:tc>
          <w:tcPr>
            <w:tcW w:w="2880" w:type="dxa"/>
          </w:tcPr>
          <w:p w14:paraId="7C82CDC0" w14:textId="749F38A0" w:rsidR="009D2B2B" w:rsidRDefault="009D2B2B">
            <w:pPr>
              <w:jc w:val="right"/>
            </w:pPr>
          </w:p>
        </w:tc>
        <w:tc>
          <w:tcPr>
            <w:tcW w:w="2880" w:type="dxa"/>
          </w:tcPr>
          <w:p w14:paraId="411C313E" w14:textId="77777777" w:rsidR="009D2B2B" w:rsidRDefault="00000000">
            <w:pPr>
              <w:jc w:val="right"/>
            </w:pPr>
            <w:r>
              <w:rPr>
                <w:b/>
                <w:color w:val="008000"/>
              </w:rPr>
              <w:t xml:space="preserve">السوسي عن أبي عمرو, </w:t>
            </w:r>
          </w:p>
        </w:tc>
        <w:tc>
          <w:tcPr>
            <w:tcW w:w="2880" w:type="dxa"/>
          </w:tcPr>
          <w:p w14:paraId="7199DFFA" w14:textId="77777777" w:rsidR="009D2B2B" w:rsidRDefault="00000000">
            <w:pPr>
              <w:jc w:val="right"/>
            </w:pPr>
            <w:r>
              <w:rPr>
                <w:b/>
                <w:color w:val="0000FF"/>
              </w:rPr>
              <w:t>قبله هم</w:t>
            </w:r>
          </w:p>
        </w:tc>
      </w:tr>
    </w:tbl>
    <w:p w14:paraId="2477C169" w14:textId="77777777" w:rsidR="009D2B2B" w:rsidRDefault="009D2B2B"/>
    <w:p w14:paraId="2143AB1E" w14:textId="77777777" w:rsidR="009D2B2B" w:rsidRDefault="00000000">
      <w:pPr>
        <w:jc w:val="right"/>
      </w:pPr>
      <w:r>
        <w:rPr>
          <w:b/>
        </w:rPr>
        <w:t>٥٦ ـ إِنَّكَ لَا تَهْدِي مَنْ أَحْبَبْتَ وَلَكِنَّ اللَّهَ يَهْدِي مَن يَشَاءُ وَهُوَ أَعْلَمُ بِالْمُهْتَدِينَ</w:t>
      </w:r>
    </w:p>
    <w:tbl>
      <w:tblPr>
        <w:tblW w:w="0" w:type="auto"/>
        <w:tblLayout w:type="fixed"/>
        <w:tblLook w:val="04A0" w:firstRow="1" w:lastRow="0" w:firstColumn="1" w:lastColumn="0" w:noHBand="0" w:noVBand="1"/>
      </w:tblPr>
      <w:tblGrid>
        <w:gridCol w:w="2880"/>
        <w:gridCol w:w="2880"/>
        <w:gridCol w:w="2880"/>
      </w:tblGrid>
      <w:tr w:rsidR="009D2B2B" w14:paraId="4B247CB0" w14:textId="77777777">
        <w:tc>
          <w:tcPr>
            <w:tcW w:w="2880" w:type="dxa"/>
          </w:tcPr>
          <w:p w14:paraId="3C086CCC" w14:textId="77777777" w:rsidR="009D2B2B" w:rsidRDefault="009D2B2B"/>
        </w:tc>
        <w:tc>
          <w:tcPr>
            <w:tcW w:w="2880" w:type="dxa"/>
          </w:tcPr>
          <w:p w14:paraId="2A42B237" w14:textId="77777777" w:rsidR="009D2B2B" w:rsidRDefault="009D2B2B"/>
        </w:tc>
        <w:tc>
          <w:tcPr>
            <w:tcW w:w="2880" w:type="dxa"/>
          </w:tcPr>
          <w:p w14:paraId="5BBBB53B" w14:textId="77777777" w:rsidR="009D2B2B" w:rsidRDefault="009D2B2B"/>
        </w:tc>
      </w:tr>
      <w:tr w:rsidR="009D2B2B" w14:paraId="3824B423" w14:textId="77777777">
        <w:tc>
          <w:tcPr>
            <w:tcW w:w="2880" w:type="dxa"/>
          </w:tcPr>
          <w:p w14:paraId="51D04720"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E4572A3" w14:textId="77777777" w:rsidR="009D2B2B" w:rsidRDefault="00000000">
            <w:pPr>
              <w:jc w:val="right"/>
            </w:pPr>
            <w:r>
              <w:rPr>
                <w:b/>
                <w:color w:val="008000"/>
              </w:rPr>
              <w:t xml:space="preserve">السوسي عن أبي عمرو, </w:t>
            </w:r>
          </w:p>
        </w:tc>
        <w:tc>
          <w:tcPr>
            <w:tcW w:w="2880" w:type="dxa"/>
          </w:tcPr>
          <w:p w14:paraId="094BB328" w14:textId="77777777" w:rsidR="009D2B2B" w:rsidRDefault="00000000">
            <w:pPr>
              <w:jc w:val="right"/>
            </w:pPr>
            <w:r>
              <w:rPr>
                <w:b/>
                <w:color w:val="0000FF"/>
              </w:rPr>
              <w:t>أعلم بالمهتدين</w:t>
            </w:r>
          </w:p>
        </w:tc>
      </w:tr>
    </w:tbl>
    <w:p w14:paraId="731F7BCD" w14:textId="77777777" w:rsidR="009D2B2B" w:rsidRDefault="009D2B2B"/>
    <w:p w14:paraId="19DD668E" w14:textId="77777777" w:rsidR="009D2B2B" w:rsidRDefault="00000000">
      <w:pPr>
        <w:jc w:val="right"/>
      </w:pPr>
      <w:r>
        <w:rPr>
          <w:b/>
        </w:rPr>
        <w:t>٦٣ ـ قَالَ الَّذِينَ حَقَّ عَلَيْهِمُ الْقَوْلُ رَبَّنَا هَؤُلَاءِ الَّذِينَ أَغْوَيْنَا أَغْوَيْنَاهُمْ كَمَا غَوَيْنَا تَبَرَّأْنَا إِلَيْكَ مَا كَانُوا إِيَّانَا يَعْبُدُونَ</w:t>
      </w:r>
    </w:p>
    <w:tbl>
      <w:tblPr>
        <w:tblW w:w="0" w:type="auto"/>
        <w:tblLayout w:type="fixed"/>
        <w:tblLook w:val="04A0" w:firstRow="1" w:lastRow="0" w:firstColumn="1" w:lastColumn="0" w:noHBand="0" w:noVBand="1"/>
      </w:tblPr>
      <w:tblGrid>
        <w:gridCol w:w="2880"/>
        <w:gridCol w:w="2880"/>
        <w:gridCol w:w="2880"/>
      </w:tblGrid>
      <w:tr w:rsidR="009D2B2B" w14:paraId="737FEF66" w14:textId="77777777">
        <w:tc>
          <w:tcPr>
            <w:tcW w:w="2880" w:type="dxa"/>
          </w:tcPr>
          <w:p w14:paraId="5DB40B75" w14:textId="77777777" w:rsidR="009D2B2B" w:rsidRDefault="009D2B2B"/>
        </w:tc>
        <w:tc>
          <w:tcPr>
            <w:tcW w:w="2880" w:type="dxa"/>
          </w:tcPr>
          <w:p w14:paraId="5F287858" w14:textId="77777777" w:rsidR="009D2B2B" w:rsidRDefault="009D2B2B"/>
        </w:tc>
        <w:tc>
          <w:tcPr>
            <w:tcW w:w="2880" w:type="dxa"/>
          </w:tcPr>
          <w:p w14:paraId="2E9DB6F0" w14:textId="77777777" w:rsidR="009D2B2B" w:rsidRDefault="009D2B2B"/>
        </w:tc>
      </w:tr>
      <w:tr w:rsidR="009D2B2B" w14:paraId="00BCE327" w14:textId="77777777">
        <w:tc>
          <w:tcPr>
            <w:tcW w:w="2880" w:type="dxa"/>
          </w:tcPr>
          <w:p w14:paraId="0E101092" w14:textId="1B4C54A7" w:rsidR="009D2B2B" w:rsidRDefault="009D2B2B">
            <w:pPr>
              <w:jc w:val="right"/>
            </w:pPr>
          </w:p>
        </w:tc>
        <w:tc>
          <w:tcPr>
            <w:tcW w:w="2880" w:type="dxa"/>
          </w:tcPr>
          <w:p w14:paraId="195875E7" w14:textId="77777777" w:rsidR="009D2B2B" w:rsidRDefault="00000000">
            <w:pPr>
              <w:jc w:val="right"/>
            </w:pPr>
            <w:r>
              <w:rPr>
                <w:b/>
                <w:color w:val="008000"/>
              </w:rPr>
              <w:t xml:space="preserve">السوسي عن أبي عمرو, </w:t>
            </w:r>
          </w:p>
        </w:tc>
        <w:tc>
          <w:tcPr>
            <w:tcW w:w="2880" w:type="dxa"/>
          </w:tcPr>
          <w:p w14:paraId="71AFCF9E" w14:textId="77777777" w:rsidR="009D2B2B" w:rsidRDefault="00000000">
            <w:pPr>
              <w:jc w:val="right"/>
            </w:pPr>
            <w:r>
              <w:rPr>
                <w:b/>
                <w:color w:val="0000FF"/>
              </w:rPr>
              <w:t>القول ربنا</w:t>
            </w:r>
          </w:p>
        </w:tc>
      </w:tr>
    </w:tbl>
    <w:p w14:paraId="6963014B" w14:textId="77777777" w:rsidR="009D2B2B" w:rsidRDefault="009D2B2B"/>
    <w:p w14:paraId="163587F2" w14:textId="77777777" w:rsidR="009D2B2B" w:rsidRDefault="00000000">
      <w:pPr>
        <w:jc w:val="right"/>
      </w:pPr>
      <w:r>
        <w:rPr>
          <w:b/>
        </w:rPr>
        <w:t>٦٨ ـ وَرَبُّكَ يَخْلُقُ مَا يَشَاءُ وَيَخْتَارُ مَا كَانَ لَهُمُ الْخِيَرَةُ سُبْحَانَ اللَّهِ وَتَعَالَى عَمَّا يُشْرِكُونَ</w:t>
      </w:r>
    </w:p>
    <w:tbl>
      <w:tblPr>
        <w:tblW w:w="0" w:type="auto"/>
        <w:tblLayout w:type="fixed"/>
        <w:tblLook w:val="04A0" w:firstRow="1" w:lastRow="0" w:firstColumn="1" w:lastColumn="0" w:noHBand="0" w:noVBand="1"/>
      </w:tblPr>
      <w:tblGrid>
        <w:gridCol w:w="2880"/>
        <w:gridCol w:w="2880"/>
        <w:gridCol w:w="2880"/>
      </w:tblGrid>
      <w:tr w:rsidR="009D2B2B" w14:paraId="3687CE9E" w14:textId="77777777">
        <w:tc>
          <w:tcPr>
            <w:tcW w:w="2880" w:type="dxa"/>
          </w:tcPr>
          <w:p w14:paraId="1EAD0ADC" w14:textId="77777777" w:rsidR="009D2B2B" w:rsidRDefault="009D2B2B"/>
        </w:tc>
        <w:tc>
          <w:tcPr>
            <w:tcW w:w="2880" w:type="dxa"/>
          </w:tcPr>
          <w:p w14:paraId="6F865962" w14:textId="77777777" w:rsidR="009D2B2B" w:rsidRDefault="009D2B2B"/>
        </w:tc>
        <w:tc>
          <w:tcPr>
            <w:tcW w:w="2880" w:type="dxa"/>
          </w:tcPr>
          <w:p w14:paraId="101FFF0A" w14:textId="77777777" w:rsidR="009D2B2B" w:rsidRDefault="009D2B2B"/>
        </w:tc>
      </w:tr>
      <w:tr w:rsidR="009D2B2B" w14:paraId="270B3EA9" w14:textId="77777777">
        <w:tc>
          <w:tcPr>
            <w:tcW w:w="2880" w:type="dxa"/>
          </w:tcPr>
          <w:p w14:paraId="130E4EC8" w14:textId="5A584E54" w:rsidR="009D2B2B" w:rsidRDefault="009D2B2B">
            <w:pPr>
              <w:jc w:val="right"/>
            </w:pPr>
          </w:p>
        </w:tc>
        <w:tc>
          <w:tcPr>
            <w:tcW w:w="2880" w:type="dxa"/>
          </w:tcPr>
          <w:p w14:paraId="26F0F7CB" w14:textId="77777777" w:rsidR="009D2B2B" w:rsidRDefault="00000000">
            <w:pPr>
              <w:jc w:val="right"/>
            </w:pPr>
            <w:r>
              <w:rPr>
                <w:b/>
                <w:color w:val="008000"/>
              </w:rPr>
              <w:t xml:space="preserve">السوسي عن أبي عمرو, </w:t>
            </w:r>
          </w:p>
        </w:tc>
        <w:tc>
          <w:tcPr>
            <w:tcW w:w="2880" w:type="dxa"/>
          </w:tcPr>
          <w:p w14:paraId="055EF5E0" w14:textId="77777777" w:rsidR="009D2B2B" w:rsidRDefault="00000000">
            <w:pPr>
              <w:jc w:val="right"/>
            </w:pPr>
            <w:r>
              <w:rPr>
                <w:b/>
                <w:color w:val="0000FF"/>
              </w:rPr>
              <w:t>الخيرة سبحان</w:t>
            </w:r>
          </w:p>
        </w:tc>
      </w:tr>
    </w:tbl>
    <w:p w14:paraId="756F9A48" w14:textId="77777777" w:rsidR="009D2B2B" w:rsidRDefault="009D2B2B"/>
    <w:p w14:paraId="557EA189" w14:textId="77777777" w:rsidR="009D2B2B" w:rsidRDefault="00000000">
      <w:pPr>
        <w:jc w:val="right"/>
      </w:pPr>
      <w:r>
        <w:rPr>
          <w:b/>
        </w:rPr>
        <w:t>٦٩ ـ وَرَبُّكَ يَعْلَمُ مَا تُكِنُّ صُدُورُهُمْ وَمَا يُعْلِنُونَ</w:t>
      </w:r>
    </w:p>
    <w:tbl>
      <w:tblPr>
        <w:tblW w:w="0" w:type="auto"/>
        <w:tblLayout w:type="fixed"/>
        <w:tblLook w:val="04A0" w:firstRow="1" w:lastRow="0" w:firstColumn="1" w:lastColumn="0" w:noHBand="0" w:noVBand="1"/>
      </w:tblPr>
      <w:tblGrid>
        <w:gridCol w:w="2880"/>
        <w:gridCol w:w="2880"/>
        <w:gridCol w:w="2880"/>
      </w:tblGrid>
      <w:tr w:rsidR="009D2B2B" w14:paraId="02743BEA" w14:textId="77777777">
        <w:tc>
          <w:tcPr>
            <w:tcW w:w="2880" w:type="dxa"/>
          </w:tcPr>
          <w:p w14:paraId="7607D577" w14:textId="77777777" w:rsidR="009D2B2B" w:rsidRDefault="009D2B2B"/>
        </w:tc>
        <w:tc>
          <w:tcPr>
            <w:tcW w:w="2880" w:type="dxa"/>
          </w:tcPr>
          <w:p w14:paraId="25952820" w14:textId="77777777" w:rsidR="009D2B2B" w:rsidRDefault="009D2B2B"/>
        </w:tc>
        <w:tc>
          <w:tcPr>
            <w:tcW w:w="2880" w:type="dxa"/>
          </w:tcPr>
          <w:p w14:paraId="66310AB2" w14:textId="77777777" w:rsidR="009D2B2B" w:rsidRDefault="009D2B2B"/>
        </w:tc>
      </w:tr>
      <w:tr w:rsidR="009D2B2B" w14:paraId="7E41A3E1" w14:textId="77777777">
        <w:tc>
          <w:tcPr>
            <w:tcW w:w="2880" w:type="dxa"/>
          </w:tcPr>
          <w:p w14:paraId="402B2D0A" w14:textId="08C1C72F" w:rsidR="009D2B2B" w:rsidRDefault="009D2B2B">
            <w:pPr>
              <w:jc w:val="right"/>
            </w:pPr>
          </w:p>
        </w:tc>
        <w:tc>
          <w:tcPr>
            <w:tcW w:w="2880" w:type="dxa"/>
          </w:tcPr>
          <w:p w14:paraId="536BB8D8" w14:textId="77777777" w:rsidR="009D2B2B" w:rsidRDefault="00000000">
            <w:pPr>
              <w:jc w:val="right"/>
            </w:pPr>
            <w:r>
              <w:rPr>
                <w:b/>
                <w:color w:val="008000"/>
              </w:rPr>
              <w:t xml:space="preserve">السوسي عن أبي عمرو, </w:t>
            </w:r>
          </w:p>
        </w:tc>
        <w:tc>
          <w:tcPr>
            <w:tcW w:w="2880" w:type="dxa"/>
          </w:tcPr>
          <w:p w14:paraId="669F09A3" w14:textId="77777777" w:rsidR="009D2B2B" w:rsidRDefault="00000000">
            <w:pPr>
              <w:jc w:val="right"/>
            </w:pPr>
            <w:r>
              <w:rPr>
                <w:b/>
                <w:color w:val="0000FF"/>
              </w:rPr>
              <w:t>يعلم ما</w:t>
            </w:r>
          </w:p>
        </w:tc>
      </w:tr>
    </w:tbl>
    <w:p w14:paraId="3738DDA2" w14:textId="77777777" w:rsidR="009D2B2B" w:rsidRDefault="009D2B2B"/>
    <w:p w14:paraId="1B9B6319" w14:textId="77777777" w:rsidR="009D2B2B" w:rsidRDefault="00000000">
      <w:pPr>
        <w:jc w:val="right"/>
      </w:pPr>
      <w:r>
        <w:rPr>
          <w:b/>
        </w:rPr>
        <w:t>٧٣ ـ وَمِن رَّحْمَتِهِ جَعَلَ لَكُمُ اللَّيْلَ وَالنَّهَارَ لِتَسْكُنُوا فِيهِ وَلِتَبْتَغُوا مِن فَضْلِهِ وَلَعَلَّكُمْ تَشْكُرُونَ</w:t>
      </w:r>
    </w:p>
    <w:tbl>
      <w:tblPr>
        <w:tblW w:w="0" w:type="auto"/>
        <w:tblLayout w:type="fixed"/>
        <w:tblLook w:val="04A0" w:firstRow="1" w:lastRow="0" w:firstColumn="1" w:lastColumn="0" w:noHBand="0" w:noVBand="1"/>
      </w:tblPr>
      <w:tblGrid>
        <w:gridCol w:w="2880"/>
        <w:gridCol w:w="2880"/>
        <w:gridCol w:w="2880"/>
      </w:tblGrid>
      <w:tr w:rsidR="009D2B2B" w14:paraId="1111C6BC" w14:textId="77777777">
        <w:tc>
          <w:tcPr>
            <w:tcW w:w="2880" w:type="dxa"/>
          </w:tcPr>
          <w:p w14:paraId="3335885B" w14:textId="77777777" w:rsidR="009D2B2B" w:rsidRDefault="009D2B2B"/>
        </w:tc>
        <w:tc>
          <w:tcPr>
            <w:tcW w:w="2880" w:type="dxa"/>
          </w:tcPr>
          <w:p w14:paraId="27BCCF78" w14:textId="77777777" w:rsidR="009D2B2B" w:rsidRDefault="009D2B2B"/>
        </w:tc>
        <w:tc>
          <w:tcPr>
            <w:tcW w:w="2880" w:type="dxa"/>
          </w:tcPr>
          <w:p w14:paraId="11700238" w14:textId="77777777" w:rsidR="009D2B2B" w:rsidRDefault="009D2B2B"/>
        </w:tc>
      </w:tr>
      <w:tr w:rsidR="009D2B2B" w14:paraId="39927667" w14:textId="77777777">
        <w:tc>
          <w:tcPr>
            <w:tcW w:w="2880" w:type="dxa"/>
          </w:tcPr>
          <w:p w14:paraId="7201CA19" w14:textId="0D030150" w:rsidR="009D2B2B" w:rsidRDefault="009D2B2B">
            <w:pPr>
              <w:jc w:val="right"/>
            </w:pPr>
          </w:p>
        </w:tc>
        <w:tc>
          <w:tcPr>
            <w:tcW w:w="2880" w:type="dxa"/>
          </w:tcPr>
          <w:p w14:paraId="49B31CF0" w14:textId="77777777" w:rsidR="009D2B2B" w:rsidRDefault="00000000">
            <w:pPr>
              <w:jc w:val="right"/>
            </w:pPr>
            <w:r>
              <w:rPr>
                <w:b/>
                <w:color w:val="008000"/>
              </w:rPr>
              <w:t xml:space="preserve">السوسي عن أبي عمرو, </w:t>
            </w:r>
          </w:p>
        </w:tc>
        <w:tc>
          <w:tcPr>
            <w:tcW w:w="2880" w:type="dxa"/>
          </w:tcPr>
          <w:p w14:paraId="776A06C4" w14:textId="77777777" w:rsidR="009D2B2B" w:rsidRDefault="00000000">
            <w:pPr>
              <w:jc w:val="right"/>
            </w:pPr>
            <w:r>
              <w:rPr>
                <w:b/>
                <w:color w:val="0000FF"/>
              </w:rPr>
              <w:t>جعل لكم</w:t>
            </w:r>
          </w:p>
        </w:tc>
      </w:tr>
    </w:tbl>
    <w:p w14:paraId="42D52828" w14:textId="77777777" w:rsidR="009D2B2B" w:rsidRDefault="009D2B2B"/>
    <w:p w14:paraId="06725F1A" w14:textId="77777777" w:rsidR="009D2B2B" w:rsidRDefault="00000000">
      <w:pPr>
        <w:jc w:val="right"/>
      </w:pPr>
      <w:r>
        <w:rPr>
          <w:b/>
        </w:rPr>
        <w:lastRenderedPageBreak/>
        <w:t>٧٦ ـ إِنَّ قَارُونَ كَانَ مِن قَوْمِ مُوسَى فَبَغَى عَلَيْهِمْ وَآتَيْنَاهُ مِنَ الْكُنُوزِ مَا إِنَّ مَفَاتِحَهُ لَتَنُوءُ بِالْعُصْبَةِ أُولِي الْقُوَّةِ إِذْ قَالَ لَهُ قَوْمُهُ لَا تَفْرَحْ إِنَّ اللَّهَ لَا يُحِبُّ الْفَرِحِينَ</w:t>
      </w:r>
    </w:p>
    <w:tbl>
      <w:tblPr>
        <w:tblW w:w="0" w:type="auto"/>
        <w:tblLayout w:type="fixed"/>
        <w:tblLook w:val="04A0" w:firstRow="1" w:lastRow="0" w:firstColumn="1" w:lastColumn="0" w:noHBand="0" w:noVBand="1"/>
      </w:tblPr>
      <w:tblGrid>
        <w:gridCol w:w="2880"/>
        <w:gridCol w:w="2880"/>
        <w:gridCol w:w="2880"/>
      </w:tblGrid>
      <w:tr w:rsidR="009D2B2B" w14:paraId="1B2CE7FC" w14:textId="77777777">
        <w:tc>
          <w:tcPr>
            <w:tcW w:w="2880" w:type="dxa"/>
          </w:tcPr>
          <w:p w14:paraId="6CB71061" w14:textId="77777777" w:rsidR="009D2B2B" w:rsidRDefault="009D2B2B"/>
        </w:tc>
        <w:tc>
          <w:tcPr>
            <w:tcW w:w="2880" w:type="dxa"/>
          </w:tcPr>
          <w:p w14:paraId="45FC5253" w14:textId="77777777" w:rsidR="009D2B2B" w:rsidRDefault="009D2B2B"/>
        </w:tc>
        <w:tc>
          <w:tcPr>
            <w:tcW w:w="2880" w:type="dxa"/>
          </w:tcPr>
          <w:p w14:paraId="7BEF0201" w14:textId="77777777" w:rsidR="009D2B2B" w:rsidRDefault="009D2B2B"/>
        </w:tc>
      </w:tr>
      <w:tr w:rsidR="009D2B2B" w14:paraId="67BDE603" w14:textId="77777777">
        <w:tc>
          <w:tcPr>
            <w:tcW w:w="2880" w:type="dxa"/>
          </w:tcPr>
          <w:p w14:paraId="24CC7FB2" w14:textId="4756061F" w:rsidR="009D2B2B" w:rsidRDefault="009D2B2B">
            <w:pPr>
              <w:jc w:val="right"/>
            </w:pPr>
          </w:p>
        </w:tc>
        <w:tc>
          <w:tcPr>
            <w:tcW w:w="2880" w:type="dxa"/>
          </w:tcPr>
          <w:p w14:paraId="544B9EA3" w14:textId="77777777" w:rsidR="009D2B2B" w:rsidRDefault="00000000">
            <w:pPr>
              <w:jc w:val="right"/>
            </w:pPr>
            <w:r>
              <w:rPr>
                <w:b/>
                <w:color w:val="008000"/>
              </w:rPr>
              <w:t xml:space="preserve">السوسي عن أبي عمرو, </w:t>
            </w:r>
          </w:p>
        </w:tc>
        <w:tc>
          <w:tcPr>
            <w:tcW w:w="2880" w:type="dxa"/>
          </w:tcPr>
          <w:p w14:paraId="7411BE49" w14:textId="77777777" w:rsidR="009D2B2B" w:rsidRDefault="00000000">
            <w:pPr>
              <w:jc w:val="right"/>
            </w:pPr>
            <w:r>
              <w:rPr>
                <w:b/>
                <w:color w:val="0000FF"/>
              </w:rPr>
              <w:t>قوم موسى</w:t>
            </w:r>
          </w:p>
        </w:tc>
      </w:tr>
      <w:tr w:rsidR="009D2B2B" w14:paraId="06394F31" w14:textId="77777777">
        <w:tc>
          <w:tcPr>
            <w:tcW w:w="2880" w:type="dxa"/>
          </w:tcPr>
          <w:p w14:paraId="7B2DE5B7" w14:textId="4A35A59C" w:rsidR="009D2B2B" w:rsidRDefault="009D2B2B">
            <w:pPr>
              <w:jc w:val="right"/>
            </w:pPr>
          </w:p>
        </w:tc>
        <w:tc>
          <w:tcPr>
            <w:tcW w:w="2880" w:type="dxa"/>
          </w:tcPr>
          <w:p w14:paraId="2AD29B83" w14:textId="77777777" w:rsidR="009D2B2B" w:rsidRDefault="00000000">
            <w:pPr>
              <w:jc w:val="right"/>
            </w:pPr>
            <w:r>
              <w:rPr>
                <w:b/>
                <w:color w:val="008000"/>
              </w:rPr>
              <w:t xml:space="preserve">السوسي عن أبي عمرو, </w:t>
            </w:r>
          </w:p>
        </w:tc>
        <w:tc>
          <w:tcPr>
            <w:tcW w:w="2880" w:type="dxa"/>
          </w:tcPr>
          <w:p w14:paraId="6CA4B825" w14:textId="77777777" w:rsidR="009D2B2B" w:rsidRDefault="00000000">
            <w:pPr>
              <w:jc w:val="right"/>
            </w:pPr>
            <w:r>
              <w:rPr>
                <w:b/>
                <w:color w:val="0000FF"/>
              </w:rPr>
              <w:t>قال له</w:t>
            </w:r>
          </w:p>
        </w:tc>
      </w:tr>
    </w:tbl>
    <w:p w14:paraId="5F9FC611" w14:textId="77777777" w:rsidR="009D2B2B" w:rsidRDefault="009D2B2B"/>
    <w:p w14:paraId="0F7E6E05" w14:textId="77777777" w:rsidR="009D2B2B" w:rsidRDefault="00000000">
      <w:pPr>
        <w:jc w:val="right"/>
      </w:pPr>
      <w:r>
        <w:rPr>
          <w:b/>
        </w:rPr>
        <w:t>٨٢ ـ وَأَصْبَحَ الَّذِينَ تَمَنَّوْا مَكَانَهُ بِالْأَمْسِ يَقُولُونَ وَيْكَأَنَّ اللَّهَ يَبْسُطُ الرِّزْقَ لِمَن يَشَاءُ مِنْ عِبَادِهِ وَيَقْدِرُ لَوْلَا أَن مَّنَّ اللَّهُ عَلَيْنَا لَخَسَفَ بِنَا وَيْكَأَنَّهُ لَا يُفْلِحُ الْكَافِرُونَ</w:t>
      </w:r>
    </w:p>
    <w:tbl>
      <w:tblPr>
        <w:tblW w:w="0" w:type="auto"/>
        <w:tblLayout w:type="fixed"/>
        <w:tblLook w:val="04A0" w:firstRow="1" w:lastRow="0" w:firstColumn="1" w:lastColumn="0" w:noHBand="0" w:noVBand="1"/>
      </w:tblPr>
      <w:tblGrid>
        <w:gridCol w:w="2880"/>
        <w:gridCol w:w="2880"/>
        <w:gridCol w:w="2880"/>
      </w:tblGrid>
      <w:tr w:rsidR="009D2B2B" w14:paraId="78C87D60" w14:textId="77777777">
        <w:tc>
          <w:tcPr>
            <w:tcW w:w="2880" w:type="dxa"/>
          </w:tcPr>
          <w:p w14:paraId="004F6241" w14:textId="77777777" w:rsidR="009D2B2B" w:rsidRDefault="009D2B2B"/>
        </w:tc>
        <w:tc>
          <w:tcPr>
            <w:tcW w:w="2880" w:type="dxa"/>
          </w:tcPr>
          <w:p w14:paraId="00790014" w14:textId="77777777" w:rsidR="009D2B2B" w:rsidRDefault="009D2B2B"/>
        </w:tc>
        <w:tc>
          <w:tcPr>
            <w:tcW w:w="2880" w:type="dxa"/>
          </w:tcPr>
          <w:p w14:paraId="3D04B60A" w14:textId="77777777" w:rsidR="009D2B2B" w:rsidRDefault="009D2B2B"/>
        </w:tc>
      </w:tr>
      <w:tr w:rsidR="009D2B2B" w14:paraId="22679142" w14:textId="77777777">
        <w:tc>
          <w:tcPr>
            <w:tcW w:w="2880" w:type="dxa"/>
          </w:tcPr>
          <w:p w14:paraId="3E7EC5EF" w14:textId="071F1D0E" w:rsidR="009D2B2B" w:rsidRDefault="009D2B2B">
            <w:pPr>
              <w:jc w:val="right"/>
            </w:pPr>
          </w:p>
        </w:tc>
        <w:tc>
          <w:tcPr>
            <w:tcW w:w="2880" w:type="dxa"/>
          </w:tcPr>
          <w:p w14:paraId="207C379F" w14:textId="77777777" w:rsidR="009D2B2B" w:rsidRDefault="00000000">
            <w:pPr>
              <w:jc w:val="right"/>
            </w:pPr>
            <w:r>
              <w:rPr>
                <w:b/>
                <w:color w:val="008000"/>
              </w:rPr>
              <w:t xml:space="preserve">السوسي عن أبي عمرو, </w:t>
            </w:r>
          </w:p>
        </w:tc>
        <w:tc>
          <w:tcPr>
            <w:tcW w:w="2880" w:type="dxa"/>
          </w:tcPr>
          <w:p w14:paraId="586E8169" w14:textId="77777777" w:rsidR="009D2B2B" w:rsidRDefault="00000000">
            <w:pPr>
              <w:jc w:val="right"/>
            </w:pPr>
            <w:r>
              <w:rPr>
                <w:b/>
                <w:color w:val="0000FF"/>
              </w:rPr>
              <w:t>ويقدر لولا</w:t>
            </w:r>
          </w:p>
        </w:tc>
      </w:tr>
    </w:tbl>
    <w:p w14:paraId="7A3C4AF8" w14:textId="77777777" w:rsidR="009D2B2B" w:rsidRDefault="009D2B2B"/>
    <w:p w14:paraId="7614FC8F" w14:textId="77777777" w:rsidR="009D2B2B" w:rsidRDefault="00000000">
      <w:pPr>
        <w:jc w:val="right"/>
      </w:pPr>
      <w:r>
        <w:rPr>
          <w:b/>
        </w:rPr>
        <w:t>٨٥ ـ إِنَّ الَّذِي فَرَضَ عَلَيْكَ الْقُرْآنَ لَرَادُّكَ إِلَى مَعَادٍ قُل رَّبِّي أَعْلَمُ مَن جَاءَ بِالْهُدَى وَمَنْ هُوَ فِي ضَلَالٍ مُّبِينٍ</w:t>
      </w:r>
    </w:p>
    <w:tbl>
      <w:tblPr>
        <w:tblW w:w="0" w:type="auto"/>
        <w:tblLayout w:type="fixed"/>
        <w:tblLook w:val="04A0" w:firstRow="1" w:lastRow="0" w:firstColumn="1" w:lastColumn="0" w:noHBand="0" w:noVBand="1"/>
      </w:tblPr>
      <w:tblGrid>
        <w:gridCol w:w="2880"/>
        <w:gridCol w:w="2880"/>
        <w:gridCol w:w="2880"/>
      </w:tblGrid>
      <w:tr w:rsidR="009D2B2B" w14:paraId="5097FB59" w14:textId="77777777">
        <w:tc>
          <w:tcPr>
            <w:tcW w:w="2880" w:type="dxa"/>
          </w:tcPr>
          <w:p w14:paraId="1E29EC84" w14:textId="77777777" w:rsidR="009D2B2B" w:rsidRDefault="009D2B2B"/>
        </w:tc>
        <w:tc>
          <w:tcPr>
            <w:tcW w:w="2880" w:type="dxa"/>
          </w:tcPr>
          <w:p w14:paraId="49635374" w14:textId="77777777" w:rsidR="009D2B2B" w:rsidRDefault="009D2B2B"/>
        </w:tc>
        <w:tc>
          <w:tcPr>
            <w:tcW w:w="2880" w:type="dxa"/>
          </w:tcPr>
          <w:p w14:paraId="02855845" w14:textId="77777777" w:rsidR="009D2B2B" w:rsidRDefault="009D2B2B"/>
        </w:tc>
      </w:tr>
      <w:tr w:rsidR="009D2B2B" w14:paraId="7674882F" w14:textId="77777777">
        <w:tc>
          <w:tcPr>
            <w:tcW w:w="2880" w:type="dxa"/>
          </w:tcPr>
          <w:p w14:paraId="71926C95" w14:textId="4FAA4B39" w:rsidR="009D2B2B" w:rsidRDefault="009D2B2B">
            <w:pPr>
              <w:jc w:val="right"/>
            </w:pPr>
          </w:p>
        </w:tc>
        <w:tc>
          <w:tcPr>
            <w:tcW w:w="2880" w:type="dxa"/>
          </w:tcPr>
          <w:p w14:paraId="195C8C83" w14:textId="77777777" w:rsidR="009D2B2B" w:rsidRDefault="00000000">
            <w:pPr>
              <w:jc w:val="right"/>
            </w:pPr>
            <w:r>
              <w:rPr>
                <w:b/>
                <w:color w:val="008000"/>
              </w:rPr>
              <w:t xml:space="preserve">السوسي عن أبي عمرو, </w:t>
            </w:r>
          </w:p>
        </w:tc>
        <w:tc>
          <w:tcPr>
            <w:tcW w:w="2880" w:type="dxa"/>
          </w:tcPr>
          <w:p w14:paraId="0E874526" w14:textId="77777777" w:rsidR="009D2B2B" w:rsidRDefault="00000000">
            <w:pPr>
              <w:jc w:val="right"/>
            </w:pPr>
            <w:r>
              <w:rPr>
                <w:b/>
                <w:color w:val="0000FF"/>
              </w:rPr>
              <w:t>أعلم من</w:t>
            </w:r>
          </w:p>
        </w:tc>
      </w:tr>
    </w:tbl>
    <w:p w14:paraId="6F997AEB" w14:textId="77777777" w:rsidR="009D2B2B" w:rsidRDefault="009D2B2B"/>
    <w:p w14:paraId="6E0D6F59" w14:textId="77777777" w:rsidR="009D2B2B" w:rsidRDefault="00000000">
      <w:pPr>
        <w:jc w:val="right"/>
      </w:pPr>
      <w:r>
        <w:rPr>
          <w:b/>
        </w:rPr>
        <w:t>٨٨ ـ وَلَا تَدْعُ مَعَ اللَّهِ إِلَهًا آخَرَ لَا إِلَهَ إِلَّا هُوَ كُلُّ شَيْءٍ هَالِكٌ إِلَّا وَجْهَهُ لَهُ الْحُكْمُ وَإِلَيْهِ تُرْجَعُونَ</w:t>
      </w:r>
    </w:p>
    <w:tbl>
      <w:tblPr>
        <w:tblW w:w="0" w:type="auto"/>
        <w:tblLayout w:type="fixed"/>
        <w:tblLook w:val="04A0" w:firstRow="1" w:lastRow="0" w:firstColumn="1" w:lastColumn="0" w:noHBand="0" w:noVBand="1"/>
      </w:tblPr>
      <w:tblGrid>
        <w:gridCol w:w="2880"/>
        <w:gridCol w:w="2880"/>
        <w:gridCol w:w="2880"/>
      </w:tblGrid>
      <w:tr w:rsidR="009D2B2B" w14:paraId="11480BA8" w14:textId="77777777">
        <w:tc>
          <w:tcPr>
            <w:tcW w:w="2880" w:type="dxa"/>
          </w:tcPr>
          <w:p w14:paraId="14758B6B" w14:textId="77777777" w:rsidR="009D2B2B" w:rsidRDefault="009D2B2B"/>
        </w:tc>
        <w:tc>
          <w:tcPr>
            <w:tcW w:w="2880" w:type="dxa"/>
          </w:tcPr>
          <w:p w14:paraId="7C723280" w14:textId="77777777" w:rsidR="009D2B2B" w:rsidRDefault="009D2B2B"/>
        </w:tc>
        <w:tc>
          <w:tcPr>
            <w:tcW w:w="2880" w:type="dxa"/>
          </w:tcPr>
          <w:p w14:paraId="44086644" w14:textId="77777777" w:rsidR="009D2B2B" w:rsidRDefault="009D2B2B"/>
        </w:tc>
      </w:tr>
      <w:tr w:rsidR="009D2B2B" w14:paraId="28DF91B6" w14:textId="77777777">
        <w:tc>
          <w:tcPr>
            <w:tcW w:w="2880" w:type="dxa"/>
          </w:tcPr>
          <w:p w14:paraId="13F3F46A" w14:textId="531498D5" w:rsidR="009D2B2B" w:rsidRDefault="009D2B2B">
            <w:pPr>
              <w:jc w:val="right"/>
            </w:pPr>
          </w:p>
        </w:tc>
        <w:tc>
          <w:tcPr>
            <w:tcW w:w="2880" w:type="dxa"/>
          </w:tcPr>
          <w:p w14:paraId="10F44BD2" w14:textId="77777777" w:rsidR="009D2B2B" w:rsidRDefault="00000000">
            <w:pPr>
              <w:jc w:val="right"/>
            </w:pPr>
            <w:r>
              <w:rPr>
                <w:b/>
                <w:color w:val="008000"/>
              </w:rPr>
              <w:t xml:space="preserve">السوسي عن أبي عمرو, </w:t>
            </w:r>
          </w:p>
        </w:tc>
        <w:tc>
          <w:tcPr>
            <w:tcW w:w="2880" w:type="dxa"/>
          </w:tcPr>
          <w:p w14:paraId="070D6B71" w14:textId="77777777" w:rsidR="009D2B2B" w:rsidRDefault="00000000">
            <w:pPr>
              <w:jc w:val="right"/>
            </w:pPr>
            <w:r>
              <w:rPr>
                <w:b/>
                <w:color w:val="0000FF"/>
              </w:rPr>
              <w:t>آخر لا</w:t>
            </w:r>
          </w:p>
        </w:tc>
      </w:tr>
    </w:tbl>
    <w:p w14:paraId="23E5CDC8" w14:textId="77777777" w:rsidR="009D2B2B" w:rsidRDefault="009D2B2B"/>
    <w:p w14:paraId="42144341" w14:textId="77777777" w:rsidR="009D2B2B" w:rsidRDefault="00000000">
      <w:pPr>
        <w:jc w:val="right"/>
      </w:pPr>
      <w:r>
        <w:rPr>
          <w:b/>
        </w:rPr>
        <w:t>١٠ ـ وَمِنَ النَّاسِ مَن يَقُولُ آمَنَّا بِاللَّهِ فَإِذَا أُوذِيَ فِي اللَّهِ جَعَلَ فِتْنَةَ النَّاسِ كَعَذَابِ اللَّهِ وَلَئِن جَاءَ نَصْرٌ مِّن رَّبِّكَ لَيَقُولُنَّ إِنَّا كُنَّا مَعَكُمْ أَوَلَيْسَ اللَّهُ بِأَعْلَمَ بِمَا فِي صُدُورِ الْعَالَمِينَ</w:t>
      </w:r>
    </w:p>
    <w:tbl>
      <w:tblPr>
        <w:tblW w:w="0" w:type="auto"/>
        <w:tblLayout w:type="fixed"/>
        <w:tblLook w:val="04A0" w:firstRow="1" w:lastRow="0" w:firstColumn="1" w:lastColumn="0" w:noHBand="0" w:noVBand="1"/>
      </w:tblPr>
      <w:tblGrid>
        <w:gridCol w:w="2880"/>
        <w:gridCol w:w="2880"/>
        <w:gridCol w:w="2880"/>
      </w:tblGrid>
      <w:tr w:rsidR="009D2B2B" w14:paraId="7B897FCA" w14:textId="77777777">
        <w:tc>
          <w:tcPr>
            <w:tcW w:w="2880" w:type="dxa"/>
          </w:tcPr>
          <w:p w14:paraId="1E64E709" w14:textId="77777777" w:rsidR="009D2B2B" w:rsidRDefault="009D2B2B"/>
        </w:tc>
        <w:tc>
          <w:tcPr>
            <w:tcW w:w="2880" w:type="dxa"/>
          </w:tcPr>
          <w:p w14:paraId="2000169E" w14:textId="77777777" w:rsidR="009D2B2B" w:rsidRDefault="009D2B2B"/>
        </w:tc>
        <w:tc>
          <w:tcPr>
            <w:tcW w:w="2880" w:type="dxa"/>
          </w:tcPr>
          <w:p w14:paraId="3E7076C7" w14:textId="77777777" w:rsidR="009D2B2B" w:rsidRDefault="009D2B2B"/>
        </w:tc>
      </w:tr>
      <w:tr w:rsidR="009D2B2B" w14:paraId="44BDA989" w14:textId="77777777">
        <w:tc>
          <w:tcPr>
            <w:tcW w:w="2880" w:type="dxa"/>
          </w:tcPr>
          <w:p w14:paraId="64F85DDE"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73606A9" w14:textId="77777777" w:rsidR="009D2B2B" w:rsidRDefault="00000000">
            <w:pPr>
              <w:jc w:val="right"/>
            </w:pPr>
            <w:r>
              <w:rPr>
                <w:b/>
                <w:color w:val="008000"/>
              </w:rPr>
              <w:t xml:space="preserve">السوسي عن أبي عمرو, </w:t>
            </w:r>
          </w:p>
        </w:tc>
        <w:tc>
          <w:tcPr>
            <w:tcW w:w="2880" w:type="dxa"/>
          </w:tcPr>
          <w:p w14:paraId="5EAA4248" w14:textId="77777777" w:rsidR="009D2B2B" w:rsidRDefault="00000000">
            <w:pPr>
              <w:jc w:val="right"/>
            </w:pPr>
            <w:r>
              <w:rPr>
                <w:b/>
                <w:color w:val="0000FF"/>
              </w:rPr>
              <w:t>بأعلم بما</w:t>
            </w:r>
          </w:p>
        </w:tc>
      </w:tr>
    </w:tbl>
    <w:p w14:paraId="3B1DBD65" w14:textId="77777777" w:rsidR="009D2B2B" w:rsidRDefault="009D2B2B"/>
    <w:p w14:paraId="7EF7903F" w14:textId="77777777" w:rsidR="009D2B2B" w:rsidRDefault="00000000">
      <w:pPr>
        <w:jc w:val="right"/>
      </w:pPr>
      <w:r>
        <w:rPr>
          <w:b/>
        </w:rPr>
        <w:t>١٦ ـ وَإِبْرَاهِيمَ إِذْ قَالَ لِقَوْمِهِ اعْبُدُوا اللَّهَ وَاتَّقُوهُ ذَلِكُمْ خَيْرٌ لَّكُمْ إِن كُنتُمْ تَعْلَمُونَ</w:t>
      </w:r>
    </w:p>
    <w:tbl>
      <w:tblPr>
        <w:tblW w:w="0" w:type="auto"/>
        <w:tblLayout w:type="fixed"/>
        <w:tblLook w:val="04A0" w:firstRow="1" w:lastRow="0" w:firstColumn="1" w:lastColumn="0" w:noHBand="0" w:noVBand="1"/>
      </w:tblPr>
      <w:tblGrid>
        <w:gridCol w:w="2880"/>
        <w:gridCol w:w="2880"/>
        <w:gridCol w:w="2880"/>
      </w:tblGrid>
      <w:tr w:rsidR="009D2B2B" w14:paraId="233CF197" w14:textId="77777777">
        <w:tc>
          <w:tcPr>
            <w:tcW w:w="2880" w:type="dxa"/>
          </w:tcPr>
          <w:p w14:paraId="7A65C8CE" w14:textId="77777777" w:rsidR="009D2B2B" w:rsidRDefault="009D2B2B"/>
        </w:tc>
        <w:tc>
          <w:tcPr>
            <w:tcW w:w="2880" w:type="dxa"/>
          </w:tcPr>
          <w:p w14:paraId="2DD573DC" w14:textId="77777777" w:rsidR="009D2B2B" w:rsidRDefault="009D2B2B"/>
        </w:tc>
        <w:tc>
          <w:tcPr>
            <w:tcW w:w="2880" w:type="dxa"/>
          </w:tcPr>
          <w:p w14:paraId="70CA7D7C" w14:textId="77777777" w:rsidR="009D2B2B" w:rsidRDefault="009D2B2B"/>
        </w:tc>
      </w:tr>
      <w:tr w:rsidR="009D2B2B" w14:paraId="7DDBD3BB" w14:textId="77777777">
        <w:tc>
          <w:tcPr>
            <w:tcW w:w="2880" w:type="dxa"/>
          </w:tcPr>
          <w:p w14:paraId="740CE4ED" w14:textId="5837F606" w:rsidR="009D2B2B" w:rsidRDefault="009D2B2B">
            <w:pPr>
              <w:jc w:val="right"/>
            </w:pPr>
          </w:p>
        </w:tc>
        <w:tc>
          <w:tcPr>
            <w:tcW w:w="2880" w:type="dxa"/>
          </w:tcPr>
          <w:p w14:paraId="2DB74558" w14:textId="77777777" w:rsidR="009D2B2B" w:rsidRDefault="00000000">
            <w:pPr>
              <w:jc w:val="right"/>
            </w:pPr>
            <w:r>
              <w:rPr>
                <w:b/>
                <w:color w:val="008000"/>
              </w:rPr>
              <w:t xml:space="preserve">السوسي عن أبي عمرو, </w:t>
            </w:r>
          </w:p>
        </w:tc>
        <w:tc>
          <w:tcPr>
            <w:tcW w:w="2880" w:type="dxa"/>
          </w:tcPr>
          <w:p w14:paraId="6AEC1483" w14:textId="77777777" w:rsidR="009D2B2B" w:rsidRDefault="00000000">
            <w:pPr>
              <w:jc w:val="right"/>
            </w:pPr>
            <w:r>
              <w:rPr>
                <w:b/>
                <w:color w:val="0000FF"/>
              </w:rPr>
              <w:t>قال لقومه</w:t>
            </w:r>
          </w:p>
        </w:tc>
      </w:tr>
    </w:tbl>
    <w:p w14:paraId="7556ADBB" w14:textId="77777777" w:rsidR="009D2B2B" w:rsidRDefault="009D2B2B"/>
    <w:p w14:paraId="1953E86E" w14:textId="77777777" w:rsidR="009D2B2B" w:rsidRDefault="00000000">
      <w:pPr>
        <w:jc w:val="right"/>
      </w:pPr>
      <w:r>
        <w:rPr>
          <w:b/>
        </w:rPr>
        <w:t>٢١ ـ يُعَذِّبُ مَن يَشَاءُ وَيَرْحَمُ مَن يَشَاءُ وَإِلَيْهِ تُقْلَبُونَ</w:t>
      </w:r>
    </w:p>
    <w:tbl>
      <w:tblPr>
        <w:tblW w:w="0" w:type="auto"/>
        <w:tblLayout w:type="fixed"/>
        <w:tblLook w:val="04A0" w:firstRow="1" w:lastRow="0" w:firstColumn="1" w:lastColumn="0" w:noHBand="0" w:noVBand="1"/>
      </w:tblPr>
      <w:tblGrid>
        <w:gridCol w:w="2880"/>
        <w:gridCol w:w="2880"/>
        <w:gridCol w:w="2880"/>
      </w:tblGrid>
      <w:tr w:rsidR="009D2B2B" w14:paraId="03A9313C" w14:textId="77777777">
        <w:tc>
          <w:tcPr>
            <w:tcW w:w="2880" w:type="dxa"/>
          </w:tcPr>
          <w:p w14:paraId="4308836D" w14:textId="77777777" w:rsidR="009D2B2B" w:rsidRDefault="009D2B2B"/>
        </w:tc>
        <w:tc>
          <w:tcPr>
            <w:tcW w:w="2880" w:type="dxa"/>
          </w:tcPr>
          <w:p w14:paraId="38A6C0AB" w14:textId="77777777" w:rsidR="009D2B2B" w:rsidRDefault="009D2B2B"/>
        </w:tc>
        <w:tc>
          <w:tcPr>
            <w:tcW w:w="2880" w:type="dxa"/>
          </w:tcPr>
          <w:p w14:paraId="703A3251" w14:textId="77777777" w:rsidR="009D2B2B" w:rsidRDefault="009D2B2B"/>
        </w:tc>
      </w:tr>
      <w:tr w:rsidR="009D2B2B" w14:paraId="08499D4C" w14:textId="77777777">
        <w:tc>
          <w:tcPr>
            <w:tcW w:w="2880" w:type="dxa"/>
          </w:tcPr>
          <w:p w14:paraId="0CD27C2E" w14:textId="75E62B6E" w:rsidR="009D2B2B" w:rsidRDefault="009D2B2B">
            <w:pPr>
              <w:jc w:val="right"/>
            </w:pPr>
          </w:p>
        </w:tc>
        <w:tc>
          <w:tcPr>
            <w:tcW w:w="2880" w:type="dxa"/>
          </w:tcPr>
          <w:p w14:paraId="01F298BA" w14:textId="77777777" w:rsidR="009D2B2B" w:rsidRDefault="00000000">
            <w:pPr>
              <w:jc w:val="right"/>
            </w:pPr>
            <w:r>
              <w:rPr>
                <w:b/>
                <w:color w:val="008000"/>
              </w:rPr>
              <w:t xml:space="preserve">السوسي عن أبي عمرو, </w:t>
            </w:r>
          </w:p>
        </w:tc>
        <w:tc>
          <w:tcPr>
            <w:tcW w:w="2880" w:type="dxa"/>
          </w:tcPr>
          <w:p w14:paraId="52D9CAE5" w14:textId="77777777" w:rsidR="009D2B2B" w:rsidRDefault="00000000">
            <w:pPr>
              <w:jc w:val="right"/>
            </w:pPr>
            <w:r>
              <w:rPr>
                <w:b/>
                <w:color w:val="0000FF"/>
              </w:rPr>
              <w:t>يعذب من</w:t>
            </w:r>
          </w:p>
        </w:tc>
      </w:tr>
      <w:tr w:rsidR="009D2B2B" w14:paraId="73F9678D" w14:textId="77777777">
        <w:tc>
          <w:tcPr>
            <w:tcW w:w="2880" w:type="dxa"/>
          </w:tcPr>
          <w:p w14:paraId="0B241885" w14:textId="1A1D0057" w:rsidR="009D2B2B" w:rsidRDefault="009D2B2B">
            <w:pPr>
              <w:jc w:val="right"/>
            </w:pPr>
          </w:p>
        </w:tc>
        <w:tc>
          <w:tcPr>
            <w:tcW w:w="2880" w:type="dxa"/>
          </w:tcPr>
          <w:p w14:paraId="02CD6ABB" w14:textId="77777777" w:rsidR="009D2B2B" w:rsidRDefault="00000000">
            <w:pPr>
              <w:jc w:val="right"/>
            </w:pPr>
            <w:r>
              <w:rPr>
                <w:b/>
                <w:color w:val="008000"/>
              </w:rPr>
              <w:t xml:space="preserve">السوسي عن أبي عمرو, </w:t>
            </w:r>
          </w:p>
        </w:tc>
        <w:tc>
          <w:tcPr>
            <w:tcW w:w="2880" w:type="dxa"/>
          </w:tcPr>
          <w:p w14:paraId="1D843531" w14:textId="77777777" w:rsidR="009D2B2B" w:rsidRDefault="00000000">
            <w:pPr>
              <w:jc w:val="right"/>
            </w:pPr>
            <w:r>
              <w:rPr>
                <w:b/>
                <w:color w:val="0000FF"/>
              </w:rPr>
              <w:t>ويرحم من</w:t>
            </w:r>
          </w:p>
        </w:tc>
      </w:tr>
    </w:tbl>
    <w:p w14:paraId="42067965" w14:textId="77777777" w:rsidR="009D2B2B" w:rsidRDefault="009D2B2B"/>
    <w:p w14:paraId="0D6BE432" w14:textId="77777777" w:rsidR="009D2B2B" w:rsidRDefault="00000000">
      <w:pPr>
        <w:jc w:val="right"/>
      </w:pPr>
      <w:r>
        <w:rPr>
          <w:b/>
        </w:rPr>
        <w:t>٢٦ ـ فَآمَنَ لَهُ لُوطٌ وَقَالَ إِنِّي مُهَاجِرٌ إِلَى رَبِّي إِنَّهُ 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1CCF56EC" w14:textId="77777777">
        <w:tc>
          <w:tcPr>
            <w:tcW w:w="2880" w:type="dxa"/>
          </w:tcPr>
          <w:p w14:paraId="7F1E1718" w14:textId="77777777" w:rsidR="009D2B2B" w:rsidRDefault="009D2B2B"/>
        </w:tc>
        <w:tc>
          <w:tcPr>
            <w:tcW w:w="2880" w:type="dxa"/>
          </w:tcPr>
          <w:p w14:paraId="4068F81E" w14:textId="77777777" w:rsidR="009D2B2B" w:rsidRDefault="009D2B2B"/>
        </w:tc>
        <w:tc>
          <w:tcPr>
            <w:tcW w:w="2880" w:type="dxa"/>
          </w:tcPr>
          <w:p w14:paraId="16036F3E" w14:textId="77777777" w:rsidR="009D2B2B" w:rsidRDefault="009D2B2B"/>
        </w:tc>
      </w:tr>
      <w:tr w:rsidR="009D2B2B" w14:paraId="3ACEE5ED" w14:textId="77777777">
        <w:tc>
          <w:tcPr>
            <w:tcW w:w="2880" w:type="dxa"/>
          </w:tcPr>
          <w:p w14:paraId="59465474" w14:textId="65A2DA4D" w:rsidR="009D2B2B" w:rsidRDefault="009D2B2B">
            <w:pPr>
              <w:jc w:val="right"/>
            </w:pPr>
          </w:p>
        </w:tc>
        <w:tc>
          <w:tcPr>
            <w:tcW w:w="2880" w:type="dxa"/>
          </w:tcPr>
          <w:p w14:paraId="7A22D33C" w14:textId="77777777" w:rsidR="009D2B2B" w:rsidRDefault="00000000">
            <w:pPr>
              <w:jc w:val="right"/>
            </w:pPr>
            <w:r>
              <w:rPr>
                <w:b/>
                <w:color w:val="008000"/>
              </w:rPr>
              <w:t xml:space="preserve">السوسي عن أبي عمرو, </w:t>
            </w:r>
          </w:p>
        </w:tc>
        <w:tc>
          <w:tcPr>
            <w:tcW w:w="2880" w:type="dxa"/>
          </w:tcPr>
          <w:p w14:paraId="250E909F" w14:textId="77777777" w:rsidR="009D2B2B" w:rsidRDefault="00000000">
            <w:pPr>
              <w:jc w:val="right"/>
            </w:pPr>
            <w:r>
              <w:rPr>
                <w:b/>
                <w:color w:val="0000FF"/>
              </w:rPr>
              <w:t>فآمن له</w:t>
            </w:r>
          </w:p>
        </w:tc>
      </w:tr>
      <w:tr w:rsidR="009D2B2B" w14:paraId="2D1076D3" w14:textId="77777777">
        <w:tc>
          <w:tcPr>
            <w:tcW w:w="2880" w:type="dxa"/>
          </w:tcPr>
          <w:p w14:paraId="2E57777C" w14:textId="339DADDD" w:rsidR="009D2B2B" w:rsidRDefault="009D2B2B">
            <w:pPr>
              <w:jc w:val="right"/>
            </w:pPr>
          </w:p>
        </w:tc>
        <w:tc>
          <w:tcPr>
            <w:tcW w:w="2880" w:type="dxa"/>
          </w:tcPr>
          <w:p w14:paraId="6C8FA756" w14:textId="77777777" w:rsidR="009D2B2B" w:rsidRDefault="00000000">
            <w:pPr>
              <w:jc w:val="right"/>
            </w:pPr>
            <w:r>
              <w:rPr>
                <w:b/>
                <w:color w:val="008000"/>
              </w:rPr>
              <w:t xml:space="preserve">السوسي عن أبي عمرو, </w:t>
            </w:r>
          </w:p>
        </w:tc>
        <w:tc>
          <w:tcPr>
            <w:tcW w:w="2880" w:type="dxa"/>
          </w:tcPr>
          <w:p w14:paraId="5E137F88" w14:textId="77777777" w:rsidR="009D2B2B" w:rsidRDefault="00000000">
            <w:pPr>
              <w:jc w:val="right"/>
            </w:pPr>
            <w:r>
              <w:rPr>
                <w:b/>
                <w:color w:val="0000FF"/>
              </w:rPr>
              <w:t>إنه هو</w:t>
            </w:r>
          </w:p>
        </w:tc>
      </w:tr>
    </w:tbl>
    <w:p w14:paraId="6BAB3E23" w14:textId="77777777" w:rsidR="009D2B2B" w:rsidRDefault="009D2B2B"/>
    <w:p w14:paraId="237BBB7A" w14:textId="77777777" w:rsidR="009D2B2B" w:rsidRDefault="00000000">
      <w:pPr>
        <w:jc w:val="right"/>
      </w:pPr>
      <w:r>
        <w:rPr>
          <w:b/>
        </w:rPr>
        <w:t>٢٨ ـ وَلُوطًا إِذْ قَالَ لِقَوْمِهِ إِنَّكُمْ لَتَأْتُونَ الْفَاحِشَةَ مَا سَبَقَكُم بِهَا مِنْ أَحَدٍ مِّنَ الْعَالَمِينَ</w:t>
      </w:r>
    </w:p>
    <w:tbl>
      <w:tblPr>
        <w:tblW w:w="0" w:type="auto"/>
        <w:tblLayout w:type="fixed"/>
        <w:tblLook w:val="04A0" w:firstRow="1" w:lastRow="0" w:firstColumn="1" w:lastColumn="0" w:noHBand="0" w:noVBand="1"/>
      </w:tblPr>
      <w:tblGrid>
        <w:gridCol w:w="2880"/>
        <w:gridCol w:w="2880"/>
        <w:gridCol w:w="2880"/>
      </w:tblGrid>
      <w:tr w:rsidR="009D2B2B" w14:paraId="3F9CEF43" w14:textId="77777777">
        <w:tc>
          <w:tcPr>
            <w:tcW w:w="2880" w:type="dxa"/>
          </w:tcPr>
          <w:p w14:paraId="5CD40D69" w14:textId="77777777" w:rsidR="009D2B2B" w:rsidRDefault="009D2B2B"/>
        </w:tc>
        <w:tc>
          <w:tcPr>
            <w:tcW w:w="2880" w:type="dxa"/>
          </w:tcPr>
          <w:p w14:paraId="4E136A08" w14:textId="77777777" w:rsidR="009D2B2B" w:rsidRDefault="009D2B2B"/>
        </w:tc>
        <w:tc>
          <w:tcPr>
            <w:tcW w:w="2880" w:type="dxa"/>
          </w:tcPr>
          <w:p w14:paraId="59D79C88" w14:textId="77777777" w:rsidR="009D2B2B" w:rsidRDefault="009D2B2B"/>
        </w:tc>
      </w:tr>
      <w:tr w:rsidR="009D2B2B" w14:paraId="65118D9D" w14:textId="77777777">
        <w:tc>
          <w:tcPr>
            <w:tcW w:w="2880" w:type="dxa"/>
          </w:tcPr>
          <w:p w14:paraId="0293BFBA" w14:textId="4323D4B9" w:rsidR="009D2B2B" w:rsidRDefault="009D2B2B">
            <w:pPr>
              <w:jc w:val="right"/>
            </w:pPr>
          </w:p>
        </w:tc>
        <w:tc>
          <w:tcPr>
            <w:tcW w:w="2880" w:type="dxa"/>
          </w:tcPr>
          <w:p w14:paraId="792EE2A3" w14:textId="77777777" w:rsidR="009D2B2B" w:rsidRDefault="00000000">
            <w:pPr>
              <w:jc w:val="right"/>
            </w:pPr>
            <w:r>
              <w:rPr>
                <w:b/>
                <w:color w:val="008000"/>
              </w:rPr>
              <w:t xml:space="preserve">السوسي عن أبي عمرو, </w:t>
            </w:r>
          </w:p>
        </w:tc>
        <w:tc>
          <w:tcPr>
            <w:tcW w:w="2880" w:type="dxa"/>
          </w:tcPr>
          <w:p w14:paraId="16B97D88" w14:textId="77777777" w:rsidR="009D2B2B" w:rsidRDefault="00000000">
            <w:pPr>
              <w:jc w:val="right"/>
            </w:pPr>
            <w:r>
              <w:rPr>
                <w:b/>
                <w:color w:val="0000FF"/>
              </w:rPr>
              <w:t>قال لقومه</w:t>
            </w:r>
          </w:p>
        </w:tc>
      </w:tr>
      <w:tr w:rsidR="009D2B2B" w14:paraId="7A758D90" w14:textId="77777777">
        <w:tc>
          <w:tcPr>
            <w:tcW w:w="2880" w:type="dxa"/>
          </w:tcPr>
          <w:p w14:paraId="6D72BD9D" w14:textId="50A48417" w:rsidR="009D2B2B" w:rsidRDefault="009D2B2B">
            <w:pPr>
              <w:jc w:val="right"/>
            </w:pPr>
          </w:p>
        </w:tc>
        <w:tc>
          <w:tcPr>
            <w:tcW w:w="2880" w:type="dxa"/>
          </w:tcPr>
          <w:p w14:paraId="65E11A5B" w14:textId="77777777" w:rsidR="009D2B2B" w:rsidRDefault="00000000">
            <w:pPr>
              <w:jc w:val="right"/>
            </w:pPr>
            <w:r>
              <w:rPr>
                <w:b/>
                <w:color w:val="008000"/>
              </w:rPr>
              <w:t xml:space="preserve">السوسي عن أبي عمرو, </w:t>
            </w:r>
          </w:p>
        </w:tc>
        <w:tc>
          <w:tcPr>
            <w:tcW w:w="2880" w:type="dxa"/>
          </w:tcPr>
          <w:p w14:paraId="07BD0BAD" w14:textId="77777777" w:rsidR="009D2B2B" w:rsidRDefault="00000000">
            <w:pPr>
              <w:jc w:val="right"/>
            </w:pPr>
            <w:r>
              <w:rPr>
                <w:b/>
                <w:color w:val="0000FF"/>
              </w:rPr>
              <w:t>سبقكم</w:t>
            </w:r>
          </w:p>
        </w:tc>
      </w:tr>
    </w:tbl>
    <w:p w14:paraId="0AC4C37A" w14:textId="77777777" w:rsidR="009D2B2B" w:rsidRDefault="009D2B2B"/>
    <w:p w14:paraId="398BE408" w14:textId="77777777" w:rsidR="009D2B2B" w:rsidRDefault="00000000">
      <w:pPr>
        <w:jc w:val="right"/>
      </w:pPr>
      <w:r>
        <w:rPr>
          <w:b/>
        </w:rPr>
        <w:t>٣٠ ـ قَالَ رَبِّ انصُرْنِي عَلَى الْقَوْمِ الْمُفْسِدِينَ</w:t>
      </w:r>
    </w:p>
    <w:tbl>
      <w:tblPr>
        <w:tblW w:w="0" w:type="auto"/>
        <w:tblLayout w:type="fixed"/>
        <w:tblLook w:val="04A0" w:firstRow="1" w:lastRow="0" w:firstColumn="1" w:lastColumn="0" w:noHBand="0" w:noVBand="1"/>
      </w:tblPr>
      <w:tblGrid>
        <w:gridCol w:w="2880"/>
        <w:gridCol w:w="2880"/>
        <w:gridCol w:w="2880"/>
      </w:tblGrid>
      <w:tr w:rsidR="009D2B2B" w14:paraId="314CFA1D" w14:textId="77777777">
        <w:tc>
          <w:tcPr>
            <w:tcW w:w="2880" w:type="dxa"/>
          </w:tcPr>
          <w:p w14:paraId="46B7D009" w14:textId="77777777" w:rsidR="009D2B2B" w:rsidRDefault="009D2B2B"/>
        </w:tc>
        <w:tc>
          <w:tcPr>
            <w:tcW w:w="2880" w:type="dxa"/>
          </w:tcPr>
          <w:p w14:paraId="14B4CDE7" w14:textId="77777777" w:rsidR="009D2B2B" w:rsidRDefault="009D2B2B"/>
        </w:tc>
        <w:tc>
          <w:tcPr>
            <w:tcW w:w="2880" w:type="dxa"/>
          </w:tcPr>
          <w:p w14:paraId="774BC838" w14:textId="77777777" w:rsidR="009D2B2B" w:rsidRDefault="009D2B2B"/>
        </w:tc>
      </w:tr>
      <w:tr w:rsidR="009D2B2B" w14:paraId="7C853C6C" w14:textId="77777777">
        <w:tc>
          <w:tcPr>
            <w:tcW w:w="2880" w:type="dxa"/>
          </w:tcPr>
          <w:p w14:paraId="7124086B" w14:textId="526C39C0" w:rsidR="009D2B2B" w:rsidRDefault="009D2B2B">
            <w:pPr>
              <w:jc w:val="right"/>
            </w:pPr>
          </w:p>
        </w:tc>
        <w:tc>
          <w:tcPr>
            <w:tcW w:w="2880" w:type="dxa"/>
          </w:tcPr>
          <w:p w14:paraId="0E63E191" w14:textId="77777777" w:rsidR="009D2B2B" w:rsidRDefault="00000000">
            <w:pPr>
              <w:jc w:val="right"/>
            </w:pPr>
            <w:r>
              <w:rPr>
                <w:b/>
                <w:color w:val="008000"/>
              </w:rPr>
              <w:t xml:space="preserve">السوسي عن أبي عمرو, </w:t>
            </w:r>
          </w:p>
        </w:tc>
        <w:tc>
          <w:tcPr>
            <w:tcW w:w="2880" w:type="dxa"/>
          </w:tcPr>
          <w:p w14:paraId="28D13259" w14:textId="77777777" w:rsidR="009D2B2B" w:rsidRDefault="00000000">
            <w:pPr>
              <w:jc w:val="right"/>
            </w:pPr>
            <w:r>
              <w:rPr>
                <w:b/>
                <w:color w:val="0000FF"/>
              </w:rPr>
              <w:t>قال رب</w:t>
            </w:r>
          </w:p>
        </w:tc>
      </w:tr>
    </w:tbl>
    <w:p w14:paraId="1E6BEF00" w14:textId="77777777" w:rsidR="009D2B2B" w:rsidRDefault="009D2B2B"/>
    <w:p w14:paraId="2DBC9EE7" w14:textId="77777777" w:rsidR="009D2B2B" w:rsidRDefault="00000000">
      <w:pPr>
        <w:jc w:val="right"/>
      </w:pPr>
      <w:r>
        <w:rPr>
          <w:b/>
        </w:rPr>
        <w:t>٣٢ ـ قَالَ إِنَّ فِيهَا لُوطًا قَالُوا نَحْنُ أَعْلَمُ بِمَن فِيهَا لَنُنَجِّيَنَّهُ وَأَهْلَهُ إِلَّا امْرَأَتَهُ كَانَتْ مِنَ الْغَابِرِينَ</w:t>
      </w:r>
    </w:p>
    <w:tbl>
      <w:tblPr>
        <w:tblW w:w="0" w:type="auto"/>
        <w:tblLayout w:type="fixed"/>
        <w:tblLook w:val="04A0" w:firstRow="1" w:lastRow="0" w:firstColumn="1" w:lastColumn="0" w:noHBand="0" w:noVBand="1"/>
      </w:tblPr>
      <w:tblGrid>
        <w:gridCol w:w="2880"/>
        <w:gridCol w:w="2880"/>
        <w:gridCol w:w="2880"/>
      </w:tblGrid>
      <w:tr w:rsidR="009D2B2B" w14:paraId="3E6B7098" w14:textId="77777777">
        <w:tc>
          <w:tcPr>
            <w:tcW w:w="2880" w:type="dxa"/>
          </w:tcPr>
          <w:p w14:paraId="3828DDD5" w14:textId="77777777" w:rsidR="009D2B2B" w:rsidRDefault="009D2B2B"/>
        </w:tc>
        <w:tc>
          <w:tcPr>
            <w:tcW w:w="2880" w:type="dxa"/>
          </w:tcPr>
          <w:p w14:paraId="12D30D06" w14:textId="77777777" w:rsidR="009D2B2B" w:rsidRDefault="009D2B2B"/>
        </w:tc>
        <w:tc>
          <w:tcPr>
            <w:tcW w:w="2880" w:type="dxa"/>
          </w:tcPr>
          <w:p w14:paraId="45A74E16" w14:textId="77777777" w:rsidR="009D2B2B" w:rsidRDefault="009D2B2B"/>
        </w:tc>
      </w:tr>
      <w:tr w:rsidR="009D2B2B" w14:paraId="4FC8E93E" w14:textId="77777777">
        <w:tc>
          <w:tcPr>
            <w:tcW w:w="2880" w:type="dxa"/>
          </w:tcPr>
          <w:p w14:paraId="3ACB3F7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224DFC84" w14:textId="77777777" w:rsidR="009D2B2B" w:rsidRDefault="00000000">
            <w:pPr>
              <w:jc w:val="right"/>
            </w:pPr>
            <w:r>
              <w:rPr>
                <w:b/>
                <w:color w:val="008000"/>
              </w:rPr>
              <w:t xml:space="preserve">السوسي عن أبي عمرو, </w:t>
            </w:r>
          </w:p>
        </w:tc>
        <w:tc>
          <w:tcPr>
            <w:tcW w:w="2880" w:type="dxa"/>
          </w:tcPr>
          <w:p w14:paraId="24DD1059" w14:textId="77777777" w:rsidR="009D2B2B" w:rsidRDefault="00000000">
            <w:pPr>
              <w:jc w:val="right"/>
            </w:pPr>
            <w:r>
              <w:rPr>
                <w:b/>
                <w:color w:val="0000FF"/>
              </w:rPr>
              <w:t>أعلم بمن</w:t>
            </w:r>
          </w:p>
        </w:tc>
      </w:tr>
    </w:tbl>
    <w:p w14:paraId="69A8D13A" w14:textId="77777777" w:rsidR="009D2B2B" w:rsidRDefault="009D2B2B"/>
    <w:p w14:paraId="0C6F98E2" w14:textId="77777777" w:rsidR="009D2B2B" w:rsidRDefault="00000000">
      <w:pPr>
        <w:jc w:val="right"/>
      </w:pPr>
      <w:r>
        <w:rPr>
          <w:b/>
        </w:rPr>
        <w:lastRenderedPageBreak/>
        <w:t>٣٣ ـ وَلَمَّا أَن جَاءَتْ رُسُلُنَا لُوطًا سِيءَ بِهِمْ وَضَاقَ بِهِمْ ذَرْعًا وَقَالُوا لَا تَخَفْ وَلَا تَحْزَنْ إِنَّا مُنَجُّوكَ وَأَهْلَكَ إِلَّا امْرَأَتَكَ كَانَتْ مِنَ الْغَابِرِينَ</w:t>
      </w:r>
    </w:p>
    <w:tbl>
      <w:tblPr>
        <w:tblW w:w="0" w:type="auto"/>
        <w:tblLayout w:type="fixed"/>
        <w:tblLook w:val="04A0" w:firstRow="1" w:lastRow="0" w:firstColumn="1" w:lastColumn="0" w:noHBand="0" w:noVBand="1"/>
      </w:tblPr>
      <w:tblGrid>
        <w:gridCol w:w="2880"/>
        <w:gridCol w:w="2880"/>
        <w:gridCol w:w="2880"/>
      </w:tblGrid>
      <w:tr w:rsidR="009D2B2B" w14:paraId="4EA61D47" w14:textId="77777777">
        <w:tc>
          <w:tcPr>
            <w:tcW w:w="2880" w:type="dxa"/>
          </w:tcPr>
          <w:p w14:paraId="3048BE6A" w14:textId="77777777" w:rsidR="009D2B2B" w:rsidRDefault="009D2B2B"/>
        </w:tc>
        <w:tc>
          <w:tcPr>
            <w:tcW w:w="2880" w:type="dxa"/>
          </w:tcPr>
          <w:p w14:paraId="71BDB7B4" w14:textId="77777777" w:rsidR="009D2B2B" w:rsidRDefault="009D2B2B"/>
        </w:tc>
        <w:tc>
          <w:tcPr>
            <w:tcW w:w="2880" w:type="dxa"/>
          </w:tcPr>
          <w:p w14:paraId="163D745F" w14:textId="77777777" w:rsidR="009D2B2B" w:rsidRDefault="009D2B2B"/>
        </w:tc>
      </w:tr>
      <w:tr w:rsidR="009D2B2B" w14:paraId="13FDBD02" w14:textId="77777777">
        <w:tc>
          <w:tcPr>
            <w:tcW w:w="2880" w:type="dxa"/>
          </w:tcPr>
          <w:p w14:paraId="55BE128B" w14:textId="1CF05AF6" w:rsidR="009D2B2B" w:rsidRDefault="009D2B2B">
            <w:pPr>
              <w:jc w:val="right"/>
            </w:pPr>
          </w:p>
        </w:tc>
        <w:tc>
          <w:tcPr>
            <w:tcW w:w="2880" w:type="dxa"/>
          </w:tcPr>
          <w:p w14:paraId="77DA51F5" w14:textId="77777777" w:rsidR="009D2B2B" w:rsidRDefault="00000000">
            <w:pPr>
              <w:jc w:val="right"/>
            </w:pPr>
            <w:r>
              <w:rPr>
                <w:b/>
                <w:color w:val="008000"/>
              </w:rPr>
              <w:t xml:space="preserve">السوسي عن أبي عمرو, </w:t>
            </w:r>
          </w:p>
        </w:tc>
        <w:tc>
          <w:tcPr>
            <w:tcW w:w="2880" w:type="dxa"/>
          </w:tcPr>
          <w:p w14:paraId="0D8720B0" w14:textId="77777777" w:rsidR="009D2B2B" w:rsidRDefault="00000000">
            <w:pPr>
              <w:jc w:val="right"/>
            </w:pPr>
            <w:r>
              <w:rPr>
                <w:b/>
                <w:color w:val="0000FF"/>
              </w:rPr>
              <w:t>امرأتك كانت</w:t>
            </w:r>
          </w:p>
        </w:tc>
      </w:tr>
    </w:tbl>
    <w:p w14:paraId="0848AAA1" w14:textId="77777777" w:rsidR="009D2B2B" w:rsidRDefault="009D2B2B"/>
    <w:p w14:paraId="66C69F1A" w14:textId="77777777" w:rsidR="009D2B2B" w:rsidRDefault="00000000">
      <w:pPr>
        <w:jc w:val="right"/>
      </w:pPr>
      <w:r>
        <w:rPr>
          <w:b/>
        </w:rPr>
        <w:t>٣٨ ـ وَعَادًا وَثَمُودَ وَقَد تَّبَيَّنَ لَكُم مِّن مَّسَاكِنِهِمْ وَزَيَّنَ لَهُمُ الشَّيْطَانُ أَعْمَالَهُمْ فَصَدَّهُمْ عَنِ السَّبِيلِ وَكَانُوا مُسْتَبْصِرِينَ</w:t>
      </w:r>
    </w:p>
    <w:tbl>
      <w:tblPr>
        <w:tblW w:w="0" w:type="auto"/>
        <w:tblLayout w:type="fixed"/>
        <w:tblLook w:val="04A0" w:firstRow="1" w:lastRow="0" w:firstColumn="1" w:lastColumn="0" w:noHBand="0" w:noVBand="1"/>
      </w:tblPr>
      <w:tblGrid>
        <w:gridCol w:w="2880"/>
        <w:gridCol w:w="2880"/>
        <w:gridCol w:w="2880"/>
      </w:tblGrid>
      <w:tr w:rsidR="009D2B2B" w14:paraId="79D4A13C" w14:textId="77777777">
        <w:tc>
          <w:tcPr>
            <w:tcW w:w="2880" w:type="dxa"/>
          </w:tcPr>
          <w:p w14:paraId="6CD2A69F" w14:textId="77777777" w:rsidR="009D2B2B" w:rsidRDefault="009D2B2B"/>
        </w:tc>
        <w:tc>
          <w:tcPr>
            <w:tcW w:w="2880" w:type="dxa"/>
          </w:tcPr>
          <w:p w14:paraId="684F1D77" w14:textId="77777777" w:rsidR="009D2B2B" w:rsidRDefault="009D2B2B"/>
        </w:tc>
        <w:tc>
          <w:tcPr>
            <w:tcW w:w="2880" w:type="dxa"/>
          </w:tcPr>
          <w:p w14:paraId="3E2A5A3D" w14:textId="77777777" w:rsidR="009D2B2B" w:rsidRDefault="009D2B2B"/>
        </w:tc>
      </w:tr>
      <w:tr w:rsidR="009D2B2B" w14:paraId="7E4B8CD7" w14:textId="77777777">
        <w:tc>
          <w:tcPr>
            <w:tcW w:w="2880" w:type="dxa"/>
          </w:tcPr>
          <w:p w14:paraId="6D3A7B26" w14:textId="4BDE4B89" w:rsidR="009D2B2B" w:rsidRDefault="009D2B2B">
            <w:pPr>
              <w:jc w:val="right"/>
            </w:pPr>
          </w:p>
        </w:tc>
        <w:tc>
          <w:tcPr>
            <w:tcW w:w="2880" w:type="dxa"/>
          </w:tcPr>
          <w:p w14:paraId="7793407C" w14:textId="77777777" w:rsidR="009D2B2B" w:rsidRDefault="00000000">
            <w:pPr>
              <w:jc w:val="right"/>
            </w:pPr>
            <w:r>
              <w:rPr>
                <w:b/>
                <w:color w:val="008000"/>
              </w:rPr>
              <w:t xml:space="preserve">السوسي عن أبي عمرو, </w:t>
            </w:r>
          </w:p>
        </w:tc>
        <w:tc>
          <w:tcPr>
            <w:tcW w:w="2880" w:type="dxa"/>
          </w:tcPr>
          <w:p w14:paraId="671DD399" w14:textId="77777777" w:rsidR="009D2B2B" w:rsidRDefault="00000000">
            <w:pPr>
              <w:jc w:val="right"/>
            </w:pPr>
            <w:r>
              <w:rPr>
                <w:b/>
                <w:color w:val="0000FF"/>
              </w:rPr>
              <w:t>تبين لكم</w:t>
            </w:r>
          </w:p>
        </w:tc>
      </w:tr>
      <w:tr w:rsidR="009D2B2B" w14:paraId="3BEC78AF" w14:textId="77777777">
        <w:tc>
          <w:tcPr>
            <w:tcW w:w="2880" w:type="dxa"/>
          </w:tcPr>
          <w:p w14:paraId="33670267" w14:textId="2A049B24" w:rsidR="009D2B2B" w:rsidRDefault="009D2B2B">
            <w:pPr>
              <w:jc w:val="right"/>
            </w:pPr>
          </w:p>
        </w:tc>
        <w:tc>
          <w:tcPr>
            <w:tcW w:w="2880" w:type="dxa"/>
          </w:tcPr>
          <w:p w14:paraId="11D3EB48" w14:textId="77777777" w:rsidR="009D2B2B" w:rsidRDefault="00000000">
            <w:pPr>
              <w:jc w:val="right"/>
            </w:pPr>
            <w:r>
              <w:rPr>
                <w:b/>
                <w:color w:val="008000"/>
              </w:rPr>
              <w:t xml:space="preserve">السوسي عن أبي عمرو, </w:t>
            </w:r>
          </w:p>
        </w:tc>
        <w:tc>
          <w:tcPr>
            <w:tcW w:w="2880" w:type="dxa"/>
          </w:tcPr>
          <w:p w14:paraId="09F5F609" w14:textId="77777777" w:rsidR="009D2B2B" w:rsidRDefault="00000000">
            <w:pPr>
              <w:jc w:val="right"/>
            </w:pPr>
            <w:r>
              <w:rPr>
                <w:b/>
                <w:color w:val="0000FF"/>
              </w:rPr>
              <w:t>وزين لهم</w:t>
            </w:r>
          </w:p>
        </w:tc>
      </w:tr>
    </w:tbl>
    <w:p w14:paraId="79DE9B00" w14:textId="77777777" w:rsidR="009D2B2B" w:rsidRDefault="009D2B2B"/>
    <w:p w14:paraId="6BED4F80" w14:textId="77777777" w:rsidR="009D2B2B" w:rsidRDefault="00000000">
      <w:pPr>
        <w:jc w:val="right"/>
      </w:pPr>
      <w:r>
        <w:rPr>
          <w:b/>
        </w:rPr>
        <w:t>٤٢ ـ إِنَّ اللَّهَ يَعْلَمُ مَا يَدْعُونَ مِن دُونِهِ مِن شَيْءٍ وَهُوَ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2485FBB9" w14:textId="77777777">
        <w:tc>
          <w:tcPr>
            <w:tcW w:w="2880" w:type="dxa"/>
          </w:tcPr>
          <w:p w14:paraId="0A0FCF20" w14:textId="77777777" w:rsidR="009D2B2B" w:rsidRDefault="009D2B2B"/>
        </w:tc>
        <w:tc>
          <w:tcPr>
            <w:tcW w:w="2880" w:type="dxa"/>
          </w:tcPr>
          <w:p w14:paraId="1B89A836" w14:textId="77777777" w:rsidR="009D2B2B" w:rsidRDefault="009D2B2B"/>
        </w:tc>
        <w:tc>
          <w:tcPr>
            <w:tcW w:w="2880" w:type="dxa"/>
          </w:tcPr>
          <w:p w14:paraId="0B06F231" w14:textId="77777777" w:rsidR="009D2B2B" w:rsidRDefault="009D2B2B"/>
        </w:tc>
      </w:tr>
      <w:tr w:rsidR="009D2B2B" w14:paraId="05C97866" w14:textId="77777777">
        <w:tc>
          <w:tcPr>
            <w:tcW w:w="2880" w:type="dxa"/>
          </w:tcPr>
          <w:p w14:paraId="4316AB58" w14:textId="0DC07BCA" w:rsidR="009D2B2B" w:rsidRDefault="009D2B2B">
            <w:pPr>
              <w:jc w:val="right"/>
            </w:pPr>
          </w:p>
        </w:tc>
        <w:tc>
          <w:tcPr>
            <w:tcW w:w="2880" w:type="dxa"/>
          </w:tcPr>
          <w:p w14:paraId="57B81F37" w14:textId="77777777" w:rsidR="009D2B2B" w:rsidRDefault="00000000">
            <w:pPr>
              <w:jc w:val="right"/>
            </w:pPr>
            <w:r>
              <w:rPr>
                <w:b/>
                <w:color w:val="008000"/>
              </w:rPr>
              <w:t xml:space="preserve">السوسي عن أبي عمرو, </w:t>
            </w:r>
          </w:p>
        </w:tc>
        <w:tc>
          <w:tcPr>
            <w:tcW w:w="2880" w:type="dxa"/>
          </w:tcPr>
          <w:p w14:paraId="4D926F6D" w14:textId="77777777" w:rsidR="009D2B2B" w:rsidRDefault="00000000">
            <w:pPr>
              <w:jc w:val="right"/>
            </w:pPr>
            <w:r>
              <w:rPr>
                <w:b/>
                <w:color w:val="0000FF"/>
              </w:rPr>
              <w:t>يعلم ما</w:t>
            </w:r>
          </w:p>
        </w:tc>
      </w:tr>
    </w:tbl>
    <w:p w14:paraId="1D1CA5B1" w14:textId="77777777" w:rsidR="009D2B2B" w:rsidRDefault="009D2B2B"/>
    <w:p w14:paraId="6F0D3976" w14:textId="77777777" w:rsidR="009D2B2B" w:rsidRDefault="00000000">
      <w:pPr>
        <w:jc w:val="right"/>
      </w:pPr>
      <w:r>
        <w:rPr>
          <w:b/>
        </w:rPr>
        <w:t>٤٥ ـ اتْلُ مَا أُوحِيَ إِلَيْكَ مِنَ الْكِتَابِ وَأَقِمِ الصَّلَاةَ إِنَّ الصَّلَاةَ تَنْهَى عَنِ الْفَحْشَاءِ وَالْمُنكَرِ وَلَذِكْرُ اللَّهِ أَكْبَرُ وَاللَّهُ يَعْلَمُ مَا تَصْنَعُونَ</w:t>
      </w:r>
    </w:p>
    <w:tbl>
      <w:tblPr>
        <w:tblW w:w="0" w:type="auto"/>
        <w:tblLayout w:type="fixed"/>
        <w:tblLook w:val="04A0" w:firstRow="1" w:lastRow="0" w:firstColumn="1" w:lastColumn="0" w:noHBand="0" w:noVBand="1"/>
      </w:tblPr>
      <w:tblGrid>
        <w:gridCol w:w="2880"/>
        <w:gridCol w:w="2880"/>
        <w:gridCol w:w="2880"/>
      </w:tblGrid>
      <w:tr w:rsidR="009D2B2B" w14:paraId="6A5C046A" w14:textId="77777777">
        <w:tc>
          <w:tcPr>
            <w:tcW w:w="2880" w:type="dxa"/>
          </w:tcPr>
          <w:p w14:paraId="69624C9D" w14:textId="77777777" w:rsidR="009D2B2B" w:rsidRDefault="009D2B2B"/>
        </w:tc>
        <w:tc>
          <w:tcPr>
            <w:tcW w:w="2880" w:type="dxa"/>
          </w:tcPr>
          <w:p w14:paraId="7B2220D6" w14:textId="77777777" w:rsidR="009D2B2B" w:rsidRDefault="009D2B2B"/>
        </w:tc>
        <w:tc>
          <w:tcPr>
            <w:tcW w:w="2880" w:type="dxa"/>
          </w:tcPr>
          <w:p w14:paraId="6752B0F8" w14:textId="77777777" w:rsidR="009D2B2B" w:rsidRDefault="009D2B2B"/>
        </w:tc>
      </w:tr>
      <w:tr w:rsidR="009D2B2B" w14:paraId="0424B300" w14:textId="77777777">
        <w:tc>
          <w:tcPr>
            <w:tcW w:w="2880" w:type="dxa"/>
          </w:tcPr>
          <w:p w14:paraId="67224D0B" w14:textId="2C59A157" w:rsidR="009D2B2B" w:rsidRDefault="009D2B2B">
            <w:pPr>
              <w:jc w:val="right"/>
            </w:pPr>
          </w:p>
        </w:tc>
        <w:tc>
          <w:tcPr>
            <w:tcW w:w="2880" w:type="dxa"/>
          </w:tcPr>
          <w:p w14:paraId="29F28679" w14:textId="77777777" w:rsidR="009D2B2B" w:rsidRDefault="00000000">
            <w:pPr>
              <w:jc w:val="right"/>
            </w:pPr>
            <w:r>
              <w:rPr>
                <w:b/>
                <w:color w:val="008000"/>
              </w:rPr>
              <w:t xml:space="preserve">السوسي عن أبي عمرو, </w:t>
            </w:r>
          </w:p>
        </w:tc>
        <w:tc>
          <w:tcPr>
            <w:tcW w:w="2880" w:type="dxa"/>
          </w:tcPr>
          <w:p w14:paraId="581DA3E0" w14:textId="77777777" w:rsidR="009D2B2B" w:rsidRDefault="00000000">
            <w:pPr>
              <w:jc w:val="right"/>
            </w:pPr>
            <w:r>
              <w:rPr>
                <w:b/>
                <w:color w:val="0000FF"/>
              </w:rPr>
              <w:t>الصلاة تنهى</w:t>
            </w:r>
          </w:p>
        </w:tc>
      </w:tr>
      <w:tr w:rsidR="009D2B2B" w14:paraId="169D5142" w14:textId="77777777">
        <w:tc>
          <w:tcPr>
            <w:tcW w:w="2880" w:type="dxa"/>
          </w:tcPr>
          <w:p w14:paraId="0EF3CCB0" w14:textId="058F5FD9" w:rsidR="009D2B2B" w:rsidRDefault="009D2B2B">
            <w:pPr>
              <w:jc w:val="right"/>
            </w:pPr>
          </w:p>
        </w:tc>
        <w:tc>
          <w:tcPr>
            <w:tcW w:w="2880" w:type="dxa"/>
          </w:tcPr>
          <w:p w14:paraId="3A002C91" w14:textId="77777777" w:rsidR="009D2B2B" w:rsidRDefault="00000000">
            <w:pPr>
              <w:jc w:val="right"/>
            </w:pPr>
            <w:r>
              <w:rPr>
                <w:b/>
                <w:color w:val="008000"/>
              </w:rPr>
              <w:t xml:space="preserve">السوسي عن أبي عمرو, </w:t>
            </w:r>
          </w:p>
        </w:tc>
        <w:tc>
          <w:tcPr>
            <w:tcW w:w="2880" w:type="dxa"/>
          </w:tcPr>
          <w:p w14:paraId="33BA8C18" w14:textId="77777777" w:rsidR="009D2B2B" w:rsidRDefault="00000000">
            <w:pPr>
              <w:jc w:val="right"/>
            </w:pPr>
            <w:r>
              <w:rPr>
                <w:b/>
                <w:color w:val="0000FF"/>
              </w:rPr>
              <w:t>يعلم ما</w:t>
            </w:r>
          </w:p>
        </w:tc>
      </w:tr>
    </w:tbl>
    <w:p w14:paraId="2C4310F8" w14:textId="77777777" w:rsidR="009D2B2B" w:rsidRDefault="009D2B2B"/>
    <w:p w14:paraId="23EEB238" w14:textId="77777777" w:rsidR="009D2B2B" w:rsidRDefault="00000000">
      <w:pPr>
        <w:jc w:val="right"/>
      </w:pPr>
      <w:r>
        <w:rPr>
          <w:b/>
        </w:rPr>
        <w:t>٤٦ ـ وَلَا تُجَادِلُوا أَهْلَ الْكِتَابِ إِلَّا بِالَّتِي هِيَ أَحْسَنُ إِلَّا الَّذِينَ ظَلَمُوا مِنْهُمْ وَقُولُوا آمَنَّا بِالَّذِي أُنزِلَ إِلَيْنَا وَأُنزِلَ إِلَيْكُمْ وَإِلَهُنَا وَإِلَهُكُمْ وَاحِدٌ وَنَحْنُ لَهُ مُسْلِمُونَ</w:t>
      </w:r>
    </w:p>
    <w:tbl>
      <w:tblPr>
        <w:tblW w:w="0" w:type="auto"/>
        <w:tblLayout w:type="fixed"/>
        <w:tblLook w:val="04A0" w:firstRow="1" w:lastRow="0" w:firstColumn="1" w:lastColumn="0" w:noHBand="0" w:noVBand="1"/>
      </w:tblPr>
      <w:tblGrid>
        <w:gridCol w:w="2880"/>
        <w:gridCol w:w="2880"/>
        <w:gridCol w:w="2880"/>
      </w:tblGrid>
      <w:tr w:rsidR="009D2B2B" w14:paraId="4439E9C5" w14:textId="77777777">
        <w:tc>
          <w:tcPr>
            <w:tcW w:w="2880" w:type="dxa"/>
          </w:tcPr>
          <w:p w14:paraId="1737C3B2" w14:textId="77777777" w:rsidR="009D2B2B" w:rsidRDefault="009D2B2B"/>
        </w:tc>
        <w:tc>
          <w:tcPr>
            <w:tcW w:w="2880" w:type="dxa"/>
          </w:tcPr>
          <w:p w14:paraId="515B43BA" w14:textId="77777777" w:rsidR="009D2B2B" w:rsidRDefault="009D2B2B"/>
        </w:tc>
        <w:tc>
          <w:tcPr>
            <w:tcW w:w="2880" w:type="dxa"/>
          </w:tcPr>
          <w:p w14:paraId="35421C06" w14:textId="77777777" w:rsidR="009D2B2B" w:rsidRDefault="009D2B2B"/>
        </w:tc>
      </w:tr>
      <w:tr w:rsidR="009D2B2B" w14:paraId="55DDA4A8" w14:textId="77777777">
        <w:tc>
          <w:tcPr>
            <w:tcW w:w="2880" w:type="dxa"/>
          </w:tcPr>
          <w:p w14:paraId="7CCA115D" w14:textId="77777777" w:rsidR="009D2B2B" w:rsidRDefault="00000000">
            <w:pPr>
              <w:jc w:val="right"/>
            </w:pPr>
            <w:r>
              <w:rPr>
                <w:b/>
                <w:color w:val="FF0000"/>
              </w:rPr>
              <w:t>قرأ بالإدغام الكبير، وله وجه الاختلاس.</w:t>
            </w:r>
          </w:p>
        </w:tc>
        <w:tc>
          <w:tcPr>
            <w:tcW w:w="2880" w:type="dxa"/>
          </w:tcPr>
          <w:p w14:paraId="6F092514" w14:textId="77777777" w:rsidR="009D2B2B" w:rsidRDefault="00000000">
            <w:pPr>
              <w:jc w:val="right"/>
            </w:pPr>
            <w:r>
              <w:rPr>
                <w:b/>
                <w:color w:val="008000"/>
              </w:rPr>
              <w:t xml:space="preserve">السوسي عن أبي عمرو, </w:t>
            </w:r>
          </w:p>
        </w:tc>
        <w:tc>
          <w:tcPr>
            <w:tcW w:w="2880" w:type="dxa"/>
          </w:tcPr>
          <w:p w14:paraId="4CE059B0" w14:textId="77777777" w:rsidR="009D2B2B" w:rsidRDefault="00000000">
            <w:pPr>
              <w:jc w:val="right"/>
            </w:pPr>
            <w:r>
              <w:rPr>
                <w:b/>
                <w:color w:val="0000FF"/>
              </w:rPr>
              <w:t>ونحن له</w:t>
            </w:r>
          </w:p>
        </w:tc>
      </w:tr>
    </w:tbl>
    <w:p w14:paraId="33029434" w14:textId="77777777" w:rsidR="009D2B2B" w:rsidRDefault="009D2B2B"/>
    <w:p w14:paraId="04FC5A33" w14:textId="77777777" w:rsidR="009D2B2B" w:rsidRDefault="00000000">
      <w:pPr>
        <w:jc w:val="right"/>
      </w:pPr>
      <w:r>
        <w:rPr>
          <w:b/>
        </w:rPr>
        <w:t>٥٢ ـ قُلْ كَفَى بِاللَّهِ بَيْنِي وَبَيْنَكُمْ شَهِيدًا يَعْلَمُ مَا فِي السَّمَاوَاتِ وَالْأَرْضِ وَالَّذِينَ آمَنُوا بِالْبَاطِلِ وَكَفَرُوا بِاللَّهِ أُولَئِكَ هُمُ الْخَاسِرُونَ</w:t>
      </w:r>
    </w:p>
    <w:tbl>
      <w:tblPr>
        <w:tblW w:w="0" w:type="auto"/>
        <w:tblLayout w:type="fixed"/>
        <w:tblLook w:val="04A0" w:firstRow="1" w:lastRow="0" w:firstColumn="1" w:lastColumn="0" w:noHBand="0" w:noVBand="1"/>
      </w:tblPr>
      <w:tblGrid>
        <w:gridCol w:w="2880"/>
        <w:gridCol w:w="2880"/>
        <w:gridCol w:w="2880"/>
      </w:tblGrid>
      <w:tr w:rsidR="009D2B2B" w14:paraId="3785D6C8" w14:textId="77777777">
        <w:tc>
          <w:tcPr>
            <w:tcW w:w="2880" w:type="dxa"/>
          </w:tcPr>
          <w:p w14:paraId="601CF8B1" w14:textId="77777777" w:rsidR="009D2B2B" w:rsidRDefault="009D2B2B"/>
        </w:tc>
        <w:tc>
          <w:tcPr>
            <w:tcW w:w="2880" w:type="dxa"/>
          </w:tcPr>
          <w:p w14:paraId="527D97E9" w14:textId="77777777" w:rsidR="009D2B2B" w:rsidRDefault="009D2B2B"/>
        </w:tc>
        <w:tc>
          <w:tcPr>
            <w:tcW w:w="2880" w:type="dxa"/>
          </w:tcPr>
          <w:p w14:paraId="373997EB" w14:textId="77777777" w:rsidR="009D2B2B" w:rsidRDefault="009D2B2B"/>
        </w:tc>
      </w:tr>
      <w:tr w:rsidR="009D2B2B" w14:paraId="20C34541" w14:textId="77777777">
        <w:tc>
          <w:tcPr>
            <w:tcW w:w="2880" w:type="dxa"/>
          </w:tcPr>
          <w:p w14:paraId="248D8A47" w14:textId="685CC81E" w:rsidR="009D2B2B" w:rsidRDefault="009D2B2B">
            <w:pPr>
              <w:jc w:val="right"/>
            </w:pPr>
          </w:p>
        </w:tc>
        <w:tc>
          <w:tcPr>
            <w:tcW w:w="2880" w:type="dxa"/>
          </w:tcPr>
          <w:p w14:paraId="64FE948A" w14:textId="77777777" w:rsidR="009D2B2B" w:rsidRDefault="00000000">
            <w:pPr>
              <w:jc w:val="right"/>
            </w:pPr>
            <w:r>
              <w:rPr>
                <w:b/>
                <w:color w:val="008000"/>
              </w:rPr>
              <w:t xml:space="preserve">السوسي عن أبي عمرو, </w:t>
            </w:r>
          </w:p>
        </w:tc>
        <w:tc>
          <w:tcPr>
            <w:tcW w:w="2880" w:type="dxa"/>
          </w:tcPr>
          <w:p w14:paraId="15956EAB" w14:textId="77777777" w:rsidR="009D2B2B" w:rsidRDefault="00000000">
            <w:pPr>
              <w:jc w:val="right"/>
            </w:pPr>
            <w:r>
              <w:rPr>
                <w:b/>
                <w:color w:val="0000FF"/>
              </w:rPr>
              <w:t>يعلم ما</w:t>
            </w:r>
          </w:p>
        </w:tc>
      </w:tr>
    </w:tbl>
    <w:p w14:paraId="7E448BC0" w14:textId="77777777" w:rsidR="009D2B2B" w:rsidRDefault="009D2B2B"/>
    <w:p w14:paraId="26B24D59" w14:textId="77777777" w:rsidR="009D2B2B" w:rsidRDefault="00000000">
      <w:pPr>
        <w:jc w:val="right"/>
      </w:pPr>
      <w:r>
        <w:rPr>
          <w:b/>
        </w:rPr>
        <w:t>٥٧ ـ كُلُّ نَفْسٍ ذَائِقَةُ الْمَوْتِ ثُمَّ إِلَيْنَا تُرْجَعُونَ</w:t>
      </w:r>
    </w:p>
    <w:tbl>
      <w:tblPr>
        <w:tblW w:w="0" w:type="auto"/>
        <w:tblLayout w:type="fixed"/>
        <w:tblLook w:val="04A0" w:firstRow="1" w:lastRow="0" w:firstColumn="1" w:lastColumn="0" w:noHBand="0" w:noVBand="1"/>
      </w:tblPr>
      <w:tblGrid>
        <w:gridCol w:w="2880"/>
        <w:gridCol w:w="2880"/>
        <w:gridCol w:w="2880"/>
      </w:tblGrid>
      <w:tr w:rsidR="009D2B2B" w14:paraId="53C74F6E" w14:textId="77777777">
        <w:tc>
          <w:tcPr>
            <w:tcW w:w="2880" w:type="dxa"/>
          </w:tcPr>
          <w:p w14:paraId="214E07E8" w14:textId="77777777" w:rsidR="009D2B2B" w:rsidRDefault="009D2B2B"/>
        </w:tc>
        <w:tc>
          <w:tcPr>
            <w:tcW w:w="2880" w:type="dxa"/>
          </w:tcPr>
          <w:p w14:paraId="49920814" w14:textId="77777777" w:rsidR="009D2B2B" w:rsidRDefault="009D2B2B"/>
        </w:tc>
        <w:tc>
          <w:tcPr>
            <w:tcW w:w="2880" w:type="dxa"/>
          </w:tcPr>
          <w:p w14:paraId="024CB4F8" w14:textId="77777777" w:rsidR="009D2B2B" w:rsidRDefault="009D2B2B"/>
        </w:tc>
      </w:tr>
      <w:tr w:rsidR="009D2B2B" w14:paraId="654F3497" w14:textId="77777777">
        <w:tc>
          <w:tcPr>
            <w:tcW w:w="2880" w:type="dxa"/>
          </w:tcPr>
          <w:p w14:paraId="203F17CA" w14:textId="4A762142" w:rsidR="009D2B2B" w:rsidRDefault="009D2B2B">
            <w:pPr>
              <w:jc w:val="right"/>
            </w:pPr>
          </w:p>
        </w:tc>
        <w:tc>
          <w:tcPr>
            <w:tcW w:w="2880" w:type="dxa"/>
          </w:tcPr>
          <w:p w14:paraId="2F806F49" w14:textId="77777777" w:rsidR="009D2B2B" w:rsidRDefault="00000000">
            <w:pPr>
              <w:jc w:val="right"/>
            </w:pPr>
            <w:r>
              <w:rPr>
                <w:b/>
                <w:color w:val="008000"/>
              </w:rPr>
              <w:t xml:space="preserve">السوسي عن أبي عمرو, </w:t>
            </w:r>
          </w:p>
        </w:tc>
        <w:tc>
          <w:tcPr>
            <w:tcW w:w="2880" w:type="dxa"/>
          </w:tcPr>
          <w:p w14:paraId="6D3A0142" w14:textId="77777777" w:rsidR="009D2B2B" w:rsidRDefault="00000000">
            <w:pPr>
              <w:jc w:val="right"/>
            </w:pPr>
            <w:r>
              <w:rPr>
                <w:b/>
                <w:color w:val="0000FF"/>
              </w:rPr>
              <w:t>الموت ثم</w:t>
            </w:r>
          </w:p>
        </w:tc>
      </w:tr>
    </w:tbl>
    <w:p w14:paraId="2AA16930" w14:textId="77777777" w:rsidR="009D2B2B" w:rsidRDefault="009D2B2B"/>
    <w:p w14:paraId="0D4D123C" w14:textId="77777777" w:rsidR="009D2B2B" w:rsidRDefault="00000000">
      <w:pPr>
        <w:jc w:val="right"/>
      </w:pPr>
      <w:r>
        <w:rPr>
          <w:b/>
        </w:rPr>
        <w:t>٦٠ ـ وَكَأَيِّن مِّن دَابَّةٍ لَّا تَحْمِلُ رِزْقَهَا اللَّهُ يَرْزُقُهَا وَإِيَّاكُمْ وَهُوَ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7D33EEC4" w14:textId="77777777">
        <w:tc>
          <w:tcPr>
            <w:tcW w:w="2880" w:type="dxa"/>
          </w:tcPr>
          <w:p w14:paraId="60C13953" w14:textId="77777777" w:rsidR="009D2B2B" w:rsidRDefault="009D2B2B"/>
        </w:tc>
        <w:tc>
          <w:tcPr>
            <w:tcW w:w="2880" w:type="dxa"/>
          </w:tcPr>
          <w:p w14:paraId="6FC10176" w14:textId="77777777" w:rsidR="009D2B2B" w:rsidRDefault="009D2B2B"/>
        </w:tc>
        <w:tc>
          <w:tcPr>
            <w:tcW w:w="2880" w:type="dxa"/>
          </w:tcPr>
          <w:p w14:paraId="5A6203AD" w14:textId="77777777" w:rsidR="009D2B2B" w:rsidRDefault="009D2B2B"/>
        </w:tc>
      </w:tr>
      <w:tr w:rsidR="009D2B2B" w14:paraId="07AABF74" w14:textId="77777777">
        <w:tc>
          <w:tcPr>
            <w:tcW w:w="2880" w:type="dxa"/>
          </w:tcPr>
          <w:p w14:paraId="4C5BDD1F" w14:textId="30E6AC35" w:rsidR="009D2B2B" w:rsidRDefault="009D2B2B">
            <w:pPr>
              <w:jc w:val="right"/>
            </w:pPr>
          </w:p>
        </w:tc>
        <w:tc>
          <w:tcPr>
            <w:tcW w:w="2880" w:type="dxa"/>
          </w:tcPr>
          <w:p w14:paraId="7B3EDB47" w14:textId="77777777" w:rsidR="009D2B2B" w:rsidRDefault="00000000">
            <w:pPr>
              <w:jc w:val="right"/>
            </w:pPr>
            <w:r>
              <w:rPr>
                <w:b/>
                <w:color w:val="008000"/>
              </w:rPr>
              <w:t xml:space="preserve">السوسي عن أبي عمرو, </w:t>
            </w:r>
          </w:p>
        </w:tc>
        <w:tc>
          <w:tcPr>
            <w:tcW w:w="2880" w:type="dxa"/>
          </w:tcPr>
          <w:p w14:paraId="356F3E03" w14:textId="77777777" w:rsidR="009D2B2B" w:rsidRDefault="00000000">
            <w:pPr>
              <w:jc w:val="right"/>
            </w:pPr>
            <w:r>
              <w:rPr>
                <w:b/>
                <w:color w:val="0000FF"/>
              </w:rPr>
              <w:t>تحمل رزقها</w:t>
            </w:r>
          </w:p>
        </w:tc>
      </w:tr>
    </w:tbl>
    <w:p w14:paraId="3C7F67C2" w14:textId="77777777" w:rsidR="009D2B2B" w:rsidRDefault="009D2B2B"/>
    <w:p w14:paraId="7EBC542A" w14:textId="77777777" w:rsidR="009D2B2B" w:rsidRDefault="00000000">
      <w:pPr>
        <w:jc w:val="right"/>
      </w:pPr>
      <w:r>
        <w:rPr>
          <w:b/>
        </w:rPr>
        <w:t>٦١ ـ وَلَئِن سَأَلْتَهُم مَّنْ خَلَقَ السَّمَاوَاتِ وَالْأَرْضَ وَسَخَّرَ الشَّمْسَ وَالْقَمَرَ لَيَقُولُنَّ اللَّهُ فَأَنَّى يُؤْفَكُونَ</w:t>
      </w:r>
    </w:p>
    <w:tbl>
      <w:tblPr>
        <w:tblW w:w="0" w:type="auto"/>
        <w:tblLayout w:type="fixed"/>
        <w:tblLook w:val="04A0" w:firstRow="1" w:lastRow="0" w:firstColumn="1" w:lastColumn="0" w:noHBand="0" w:noVBand="1"/>
      </w:tblPr>
      <w:tblGrid>
        <w:gridCol w:w="2880"/>
        <w:gridCol w:w="2880"/>
        <w:gridCol w:w="2880"/>
      </w:tblGrid>
      <w:tr w:rsidR="009D2B2B" w14:paraId="7375D953" w14:textId="77777777">
        <w:tc>
          <w:tcPr>
            <w:tcW w:w="2880" w:type="dxa"/>
          </w:tcPr>
          <w:p w14:paraId="19F5D588" w14:textId="77777777" w:rsidR="009D2B2B" w:rsidRDefault="009D2B2B"/>
        </w:tc>
        <w:tc>
          <w:tcPr>
            <w:tcW w:w="2880" w:type="dxa"/>
          </w:tcPr>
          <w:p w14:paraId="070D8911" w14:textId="77777777" w:rsidR="009D2B2B" w:rsidRDefault="009D2B2B"/>
        </w:tc>
        <w:tc>
          <w:tcPr>
            <w:tcW w:w="2880" w:type="dxa"/>
          </w:tcPr>
          <w:p w14:paraId="2D500FAB" w14:textId="77777777" w:rsidR="009D2B2B" w:rsidRDefault="009D2B2B"/>
        </w:tc>
      </w:tr>
      <w:tr w:rsidR="009D2B2B" w14:paraId="371552DC" w14:textId="77777777">
        <w:tc>
          <w:tcPr>
            <w:tcW w:w="2880" w:type="dxa"/>
          </w:tcPr>
          <w:p w14:paraId="0B1F4CED" w14:textId="1C692ED2" w:rsidR="009D2B2B" w:rsidRDefault="009D2B2B">
            <w:pPr>
              <w:jc w:val="right"/>
            </w:pPr>
          </w:p>
        </w:tc>
        <w:tc>
          <w:tcPr>
            <w:tcW w:w="2880" w:type="dxa"/>
          </w:tcPr>
          <w:p w14:paraId="4AD6D8AB" w14:textId="77777777" w:rsidR="009D2B2B" w:rsidRDefault="00000000">
            <w:pPr>
              <w:jc w:val="right"/>
            </w:pPr>
            <w:r>
              <w:rPr>
                <w:b/>
                <w:color w:val="008000"/>
              </w:rPr>
              <w:t xml:space="preserve">السوسي عن أبي عمرو, </w:t>
            </w:r>
          </w:p>
        </w:tc>
        <w:tc>
          <w:tcPr>
            <w:tcW w:w="2880" w:type="dxa"/>
          </w:tcPr>
          <w:p w14:paraId="2F42F748" w14:textId="77777777" w:rsidR="009D2B2B" w:rsidRDefault="00000000">
            <w:pPr>
              <w:jc w:val="right"/>
            </w:pPr>
            <w:r>
              <w:rPr>
                <w:b/>
                <w:color w:val="0000FF"/>
              </w:rPr>
              <w:t>والقمر ليقولن</w:t>
            </w:r>
          </w:p>
        </w:tc>
      </w:tr>
    </w:tbl>
    <w:p w14:paraId="48188342" w14:textId="77777777" w:rsidR="009D2B2B" w:rsidRDefault="009D2B2B"/>
    <w:p w14:paraId="6F7063CC" w14:textId="77777777" w:rsidR="009D2B2B" w:rsidRDefault="00000000">
      <w:pPr>
        <w:jc w:val="right"/>
      </w:pPr>
      <w:r>
        <w:rPr>
          <w:b/>
        </w:rPr>
        <w:t>٦٢ ـ اللَّهُ يَبْسُطُ الرِّزْقَ لِمَن يَشَاءُ مِنْ عِبَادِهِ وَيَقْدِرُ لَهُ إِنَّ 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71FEB9E8" w14:textId="77777777">
        <w:tc>
          <w:tcPr>
            <w:tcW w:w="2880" w:type="dxa"/>
          </w:tcPr>
          <w:p w14:paraId="45B18DBC" w14:textId="77777777" w:rsidR="009D2B2B" w:rsidRDefault="009D2B2B"/>
        </w:tc>
        <w:tc>
          <w:tcPr>
            <w:tcW w:w="2880" w:type="dxa"/>
          </w:tcPr>
          <w:p w14:paraId="47972C41" w14:textId="77777777" w:rsidR="009D2B2B" w:rsidRDefault="009D2B2B"/>
        </w:tc>
        <w:tc>
          <w:tcPr>
            <w:tcW w:w="2880" w:type="dxa"/>
          </w:tcPr>
          <w:p w14:paraId="0D8993FB" w14:textId="77777777" w:rsidR="009D2B2B" w:rsidRDefault="009D2B2B"/>
        </w:tc>
      </w:tr>
      <w:tr w:rsidR="009D2B2B" w14:paraId="15A67BBE" w14:textId="77777777">
        <w:tc>
          <w:tcPr>
            <w:tcW w:w="2880" w:type="dxa"/>
          </w:tcPr>
          <w:p w14:paraId="542EDC30" w14:textId="0A35DF4C" w:rsidR="009D2B2B" w:rsidRDefault="009D2B2B">
            <w:pPr>
              <w:jc w:val="right"/>
            </w:pPr>
          </w:p>
        </w:tc>
        <w:tc>
          <w:tcPr>
            <w:tcW w:w="2880" w:type="dxa"/>
          </w:tcPr>
          <w:p w14:paraId="24C1EE4A" w14:textId="77777777" w:rsidR="009D2B2B" w:rsidRDefault="00000000">
            <w:pPr>
              <w:jc w:val="right"/>
            </w:pPr>
            <w:r>
              <w:rPr>
                <w:b/>
                <w:color w:val="008000"/>
              </w:rPr>
              <w:t xml:space="preserve">السوسي عن أبي عمرو, </w:t>
            </w:r>
          </w:p>
        </w:tc>
        <w:tc>
          <w:tcPr>
            <w:tcW w:w="2880" w:type="dxa"/>
          </w:tcPr>
          <w:p w14:paraId="3EDF3FFC" w14:textId="77777777" w:rsidR="009D2B2B" w:rsidRDefault="00000000">
            <w:pPr>
              <w:jc w:val="right"/>
            </w:pPr>
            <w:r>
              <w:rPr>
                <w:b/>
                <w:color w:val="0000FF"/>
              </w:rPr>
              <w:t>ويقدر له</w:t>
            </w:r>
          </w:p>
        </w:tc>
      </w:tr>
    </w:tbl>
    <w:p w14:paraId="2EE5EFA8" w14:textId="77777777" w:rsidR="009D2B2B" w:rsidRDefault="009D2B2B"/>
    <w:p w14:paraId="4627CC62" w14:textId="77777777" w:rsidR="009D2B2B" w:rsidRDefault="00000000">
      <w:pPr>
        <w:jc w:val="right"/>
      </w:pPr>
      <w:r>
        <w:rPr>
          <w:b/>
        </w:rPr>
        <w:t>٦٨ ـ وَمَنْ أَظْلَمُ مِمَّنِ افْتَرَى عَلَى اللَّهِ كَذِبًا أَوْ كَذَّبَ بِالْحَقِّ لَمَّا جَاءَهُ أَلَيْسَ فِي جَهَنَّمَ مَثْوًى لِّلْكَافِرِينَ</w:t>
      </w:r>
    </w:p>
    <w:tbl>
      <w:tblPr>
        <w:tblW w:w="0" w:type="auto"/>
        <w:tblLayout w:type="fixed"/>
        <w:tblLook w:val="04A0" w:firstRow="1" w:lastRow="0" w:firstColumn="1" w:lastColumn="0" w:noHBand="0" w:noVBand="1"/>
      </w:tblPr>
      <w:tblGrid>
        <w:gridCol w:w="2880"/>
        <w:gridCol w:w="2880"/>
        <w:gridCol w:w="2880"/>
      </w:tblGrid>
      <w:tr w:rsidR="009D2B2B" w14:paraId="59D15835" w14:textId="77777777">
        <w:tc>
          <w:tcPr>
            <w:tcW w:w="2880" w:type="dxa"/>
          </w:tcPr>
          <w:p w14:paraId="7FD8A8F5" w14:textId="77777777" w:rsidR="009D2B2B" w:rsidRDefault="009D2B2B"/>
        </w:tc>
        <w:tc>
          <w:tcPr>
            <w:tcW w:w="2880" w:type="dxa"/>
          </w:tcPr>
          <w:p w14:paraId="35D6CBA5" w14:textId="77777777" w:rsidR="009D2B2B" w:rsidRDefault="009D2B2B"/>
        </w:tc>
        <w:tc>
          <w:tcPr>
            <w:tcW w:w="2880" w:type="dxa"/>
          </w:tcPr>
          <w:p w14:paraId="0C4F5089" w14:textId="77777777" w:rsidR="009D2B2B" w:rsidRDefault="009D2B2B"/>
        </w:tc>
      </w:tr>
      <w:tr w:rsidR="009D2B2B" w14:paraId="138AA0F8" w14:textId="77777777">
        <w:tc>
          <w:tcPr>
            <w:tcW w:w="2880" w:type="dxa"/>
          </w:tcPr>
          <w:p w14:paraId="4F31CB2F" w14:textId="4FC41224" w:rsidR="009D2B2B" w:rsidRDefault="009D2B2B">
            <w:pPr>
              <w:jc w:val="right"/>
            </w:pPr>
          </w:p>
        </w:tc>
        <w:tc>
          <w:tcPr>
            <w:tcW w:w="2880" w:type="dxa"/>
          </w:tcPr>
          <w:p w14:paraId="444CB36C" w14:textId="77777777" w:rsidR="009D2B2B" w:rsidRDefault="00000000">
            <w:pPr>
              <w:jc w:val="right"/>
            </w:pPr>
            <w:r>
              <w:rPr>
                <w:b/>
                <w:color w:val="008000"/>
              </w:rPr>
              <w:t xml:space="preserve">السوسي عن أبي عمرو, </w:t>
            </w:r>
          </w:p>
        </w:tc>
        <w:tc>
          <w:tcPr>
            <w:tcW w:w="2880" w:type="dxa"/>
          </w:tcPr>
          <w:p w14:paraId="4D8C1EE9" w14:textId="77777777" w:rsidR="009D2B2B" w:rsidRDefault="00000000">
            <w:pPr>
              <w:jc w:val="right"/>
            </w:pPr>
            <w:r>
              <w:rPr>
                <w:b/>
                <w:color w:val="0000FF"/>
              </w:rPr>
              <w:t>أظلم ممن</w:t>
            </w:r>
          </w:p>
        </w:tc>
      </w:tr>
      <w:tr w:rsidR="009D2B2B" w14:paraId="42D68A25" w14:textId="77777777">
        <w:tc>
          <w:tcPr>
            <w:tcW w:w="2880" w:type="dxa"/>
          </w:tcPr>
          <w:p w14:paraId="484E1925" w14:textId="2FF8DD60" w:rsidR="009D2B2B" w:rsidRDefault="009D2B2B">
            <w:pPr>
              <w:jc w:val="right"/>
            </w:pPr>
          </w:p>
        </w:tc>
        <w:tc>
          <w:tcPr>
            <w:tcW w:w="2880" w:type="dxa"/>
          </w:tcPr>
          <w:p w14:paraId="77276C1E" w14:textId="77777777" w:rsidR="009D2B2B" w:rsidRDefault="00000000">
            <w:pPr>
              <w:jc w:val="right"/>
            </w:pPr>
            <w:r>
              <w:rPr>
                <w:b/>
                <w:color w:val="008000"/>
              </w:rPr>
              <w:t xml:space="preserve">السوسي عن أبي عمرو, </w:t>
            </w:r>
          </w:p>
        </w:tc>
        <w:tc>
          <w:tcPr>
            <w:tcW w:w="2880" w:type="dxa"/>
          </w:tcPr>
          <w:p w14:paraId="3E6BA645" w14:textId="77777777" w:rsidR="009D2B2B" w:rsidRDefault="00000000">
            <w:pPr>
              <w:jc w:val="right"/>
            </w:pPr>
            <w:r>
              <w:rPr>
                <w:b/>
                <w:color w:val="0000FF"/>
              </w:rPr>
              <w:t>كذب بالحق</w:t>
            </w:r>
          </w:p>
        </w:tc>
      </w:tr>
      <w:tr w:rsidR="009D2B2B" w14:paraId="71BF7374" w14:textId="77777777">
        <w:tc>
          <w:tcPr>
            <w:tcW w:w="2880" w:type="dxa"/>
          </w:tcPr>
          <w:p w14:paraId="3B7E888E" w14:textId="79516DBC" w:rsidR="009D2B2B" w:rsidRDefault="009D2B2B">
            <w:pPr>
              <w:jc w:val="right"/>
            </w:pPr>
          </w:p>
        </w:tc>
        <w:tc>
          <w:tcPr>
            <w:tcW w:w="2880" w:type="dxa"/>
          </w:tcPr>
          <w:p w14:paraId="004984A2" w14:textId="77777777" w:rsidR="009D2B2B" w:rsidRDefault="00000000">
            <w:pPr>
              <w:jc w:val="right"/>
            </w:pPr>
            <w:r>
              <w:rPr>
                <w:b/>
                <w:color w:val="008000"/>
              </w:rPr>
              <w:t xml:space="preserve">السوسي عن أبي عمرو, </w:t>
            </w:r>
          </w:p>
        </w:tc>
        <w:tc>
          <w:tcPr>
            <w:tcW w:w="2880" w:type="dxa"/>
          </w:tcPr>
          <w:p w14:paraId="1F71F48C" w14:textId="77777777" w:rsidR="009D2B2B" w:rsidRDefault="00000000">
            <w:pPr>
              <w:jc w:val="right"/>
            </w:pPr>
            <w:r>
              <w:rPr>
                <w:b/>
                <w:color w:val="0000FF"/>
              </w:rPr>
              <w:t>جهنم مثوى</w:t>
            </w:r>
          </w:p>
        </w:tc>
      </w:tr>
    </w:tbl>
    <w:p w14:paraId="58BD1423" w14:textId="77777777" w:rsidR="009D2B2B" w:rsidRDefault="009D2B2B"/>
    <w:p w14:paraId="68BA6B3D" w14:textId="77777777" w:rsidR="009D2B2B" w:rsidRDefault="00000000">
      <w:pPr>
        <w:jc w:val="right"/>
      </w:pPr>
      <w:r>
        <w:rPr>
          <w:b/>
        </w:rPr>
        <w:t>٢٠ ـ وَمِنْ آيَاتِهِ أَنْ خَلَقَكُم مِّن تُرَابٍ ثُمَّ إِذَا أَنتُم بَشَرٌ تَنتَشِرُونَ</w:t>
      </w:r>
    </w:p>
    <w:tbl>
      <w:tblPr>
        <w:tblW w:w="0" w:type="auto"/>
        <w:tblLayout w:type="fixed"/>
        <w:tblLook w:val="04A0" w:firstRow="1" w:lastRow="0" w:firstColumn="1" w:lastColumn="0" w:noHBand="0" w:noVBand="1"/>
      </w:tblPr>
      <w:tblGrid>
        <w:gridCol w:w="2880"/>
        <w:gridCol w:w="2880"/>
        <w:gridCol w:w="2880"/>
      </w:tblGrid>
      <w:tr w:rsidR="009D2B2B" w14:paraId="579BE4F3" w14:textId="77777777">
        <w:tc>
          <w:tcPr>
            <w:tcW w:w="2880" w:type="dxa"/>
          </w:tcPr>
          <w:p w14:paraId="52B0EBE9" w14:textId="77777777" w:rsidR="009D2B2B" w:rsidRDefault="009D2B2B"/>
        </w:tc>
        <w:tc>
          <w:tcPr>
            <w:tcW w:w="2880" w:type="dxa"/>
          </w:tcPr>
          <w:p w14:paraId="685720EF" w14:textId="77777777" w:rsidR="009D2B2B" w:rsidRDefault="009D2B2B"/>
        </w:tc>
        <w:tc>
          <w:tcPr>
            <w:tcW w:w="2880" w:type="dxa"/>
          </w:tcPr>
          <w:p w14:paraId="7197621D" w14:textId="77777777" w:rsidR="009D2B2B" w:rsidRDefault="009D2B2B"/>
        </w:tc>
      </w:tr>
      <w:tr w:rsidR="009D2B2B" w14:paraId="13210A4F" w14:textId="77777777">
        <w:tc>
          <w:tcPr>
            <w:tcW w:w="2880" w:type="dxa"/>
          </w:tcPr>
          <w:p w14:paraId="12AB2635" w14:textId="43EBB889" w:rsidR="009D2B2B" w:rsidRDefault="009D2B2B">
            <w:pPr>
              <w:jc w:val="right"/>
            </w:pPr>
          </w:p>
        </w:tc>
        <w:tc>
          <w:tcPr>
            <w:tcW w:w="2880" w:type="dxa"/>
          </w:tcPr>
          <w:p w14:paraId="4AE57042" w14:textId="77777777" w:rsidR="009D2B2B" w:rsidRDefault="00000000">
            <w:pPr>
              <w:jc w:val="right"/>
            </w:pPr>
            <w:r>
              <w:rPr>
                <w:b/>
                <w:color w:val="008000"/>
              </w:rPr>
              <w:t xml:space="preserve">السوسي عن أبي عمرو, </w:t>
            </w:r>
          </w:p>
        </w:tc>
        <w:tc>
          <w:tcPr>
            <w:tcW w:w="2880" w:type="dxa"/>
          </w:tcPr>
          <w:p w14:paraId="5F1065DF" w14:textId="77777777" w:rsidR="009D2B2B" w:rsidRDefault="00000000">
            <w:pPr>
              <w:jc w:val="right"/>
            </w:pPr>
            <w:r>
              <w:rPr>
                <w:b/>
                <w:color w:val="0000FF"/>
              </w:rPr>
              <w:t>خلقكم</w:t>
            </w:r>
          </w:p>
        </w:tc>
      </w:tr>
    </w:tbl>
    <w:p w14:paraId="75953A8F" w14:textId="77777777" w:rsidR="009D2B2B" w:rsidRDefault="009D2B2B"/>
    <w:p w14:paraId="78F47330" w14:textId="77777777" w:rsidR="009D2B2B" w:rsidRDefault="00000000">
      <w:pPr>
        <w:jc w:val="right"/>
      </w:pPr>
      <w:r>
        <w:rPr>
          <w:b/>
        </w:rPr>
        <w:t>٣٠ ـ فَأَقِمْ وَجْهَكَ لِلدِّينِ حَنِيفًا فِطْرَتَ اللَّهِ الَّتِي فَطَرَ النَّاسَ عَلَيْهَا لَا تَبْدِيلَ لِخَلْقِ اللَّهِ ذَلِكَ الدِّينُ الْقَيِّمُ وَلَكِنَّ أَكْثَرَ النَّاسِ لَا يَعْلَمُونَ</w:t>
      </w:r>
    </w:p>
    <w:tbl>
      <w:tblPr>
        <w:tblW w:w="0" w:type="auto"/>
        <w:tblLayout w:type="fixed"/>
        <w:tblLook w:val="04A0" w:firstRow="1" w:lastRow="0" w:firstColumn="1" w:lastColumn="0" w:noHBand="0" w:noVBand="1"/>
      </w:tblPr>
      <w:tblGrid>
        <w:gridCol w:w="2880"/>
        <w:gridCol w:w="2880"/>
        <w:gridCol w:w="2880"/>
      </w:tblGrid>
      <w:tr w:rsidR="009D2B2B" w14:paraId="7A0E1EFF" w14:textId="77777777">
        <w:tc>
          <w:tcPr>
            <w:tcW w:w="2880" w:type="dxa"/>
          </w:tcPr>
          <w:p w14:paraId="54F3E05D" w14:textId="77777777" w:rsidR="009D2B2B" w:rsidRDefault="009D2B2B"/>
        </w:tc>
        <w:tc>
          <w:tcPr>
            <w:tcW w:w="2880" w:type="dxa"/>
          </w:tcPr>
          <w:p w14:paraId="2AF3273A" w14:textId="77777777" w:rsidR="009D2B2B" w:rsidRDefault="009D2B2B"/>
        </w:tc>
        <w:tc>
          <w:tcPr>
            <w:tcW w:w="2880" w:type="dxa"/>
          </w:tcPr>
          <w:p w14:paraId="4D34B4EF" w14:textId="77777777" w:rsidR="009D2B2B" w:rsidRDefault="009D2B2B"/>
        </w:tc>
      </w:tr>
      <w:tr w:rsidR="009D2B2B" w14:paraId="2CEC13EE" w14:textId="77777777">
        <w:tc>
          <w:tcPr>
            <w:tcW w:w="2880" w:type="dxa"/>
          </w:tcPr>
          <w:p w14:paraId="0AC8053D" w14:textId="451347B2" w:rsidR="009D2B2B" w:rsidRDefault="009D2B2B">
            <w:pPr>
              <w:jc w:val="right"/>
            </w:pPr>
          </w:p>
        </w:tc>
        <w:tc>
          <w:tcPr>
            <w:tcW w:w="2880" w:type="dxa"/>
          </w:tcPr>
          <w:p w14:paraId="367DBE84" w14:textId="77777777" w:rsidR="009D2B2B" w:rsidRDefault="00000000">
            <w:pPr>
              <w:jc w:val="right"/>
            </w:pPr>
            <w:r>
              <w:rPr>
                <w:b/>
                <w:color w:val="008000"/>
              </w:rPr>
              <w:t xml:space="preserve">السوسي عن أبي عمرو, </w:t>
            </w:r>
          </w:p>
        </w:tc>
        <w:tc>
          <w:tcPr>
            <w:tcW w:w="2880" w:type="dxa"/>
          </w:tcPr>
          <w:p w14:paraId="1102A120" w14:textId="77777777" w:rsidR="009D2B2B" w:rsidRDefault="00000000">
            <w:pPr>
              <w:jc w:val="right"/>
            </w:pPr>
            <w:r>
              <w:rPr>
                <w:b/>
                <w:color w:val="0000FF"/>
              </w:rPr>
              <w:t>تبديل لخلق</w:t>
            </w:r>
          </w:p>
        </w:tc>
      </w:tr>
    </w:tbl>
    <w:p w14:paraId="77C559FD" w14:textId="77777777" w:rsidR="009D2B2B" w:rsidRDefault="009D2B2B"/>
    <w:p w14:paraId="691A3884" w14:textId="77777777" w:rsidR="009D2B2B" w:rsidRDefault="00000000">
      <w:pPr>
        <w:jc w:val="right"/>
      </w:pPr>
      <w:r>
        <w:rPr>
          <w:b/>
        </w:rPr>
        <w:t>٣٥ ـ أَمْ أَنزَلْنَا عَلَيْهِمْ سُلْطَانًا فَهُوَ يَتَكَلَّمُ بِمَا كَانُوا بِهِ يُشْرِكُونَ</w:t>
      </w:r>
    </w:p>
    <w:tbl>
      <w:tblPr>
        <w:tblW w:w="0" w:type="auto"/>
        <w:tblLayout w:type="fixed"/>
        <w:tblLook w:val="04A0" w:firstRow="1" w:lastRow="0" w:firstColumn="1" w:lastColumn="0" w:noHBand="0" w:noVBand="1"/>
      </w:tblPr>
      <w:tblGrid>
        <w:gridCol w:w="2880"/>
        <w:gridCol w:w="2880"/>
        <w:gridCol w:w="2880"/>
      </w:tblGrid>
      <w:tr w:rsidR="009D2B2B" w14:paraId="6448C82E" w14:textId="77777777">
        <w:tc>
          <w:tcPr>
            <w:tcW w:w="2880" w:type="dxa"/>
          </w:tcPr>
          <w:p w14:paraId="2DF718AA" w14:textId="77777777" w:rsidR="009D2B2B" w:rsidRDefault="009D2B2B"/>
        </w:tc>
        <w:tc>
          <w:tcPr>
            <w:tcW w:w="2880" w:type="dxa"/>
          </w:tcPr>
          <w:p w14:paraId="7B79FD22" w14:textId="77777777" w:rsidR="009D2B2B" w:rsidRDefault="009D2B2B"/>
        </w:tc>
        <w:tc>
          <w:tcPr>
            <w:tcW w:w="2880" w:type="dxa"/>
          </w:tcPr>
          <w:p w14:paraId="11F0F738" w14:textId="77777777" w:rsidR="009D2B2B" w:rsidRDefault="009D2B2B"/>
        </w:tc>
      </w:tr>
      <w:tr w:rsidR="009D2B2B" w14:paraId="12A373C0" w14:textId="77777777">
        <w:tc>
          <w:tcPr>
            <w:tcW w:w="2880" w:type="dxa"/>
          </w:tcPr>
          <w:p w14:paraId="57346653"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0466149" w14:textId="77777777" w:rsidR="009D2B2B" w:rsidRDefault="00000000">
            <w:pPr>
              <w:jc w:val="right"/>
            </w:pPr>
            <w:r>
              <w:rPr>
                <w:b/>
                <w:color w:val="008000"/>
              </w:rPr>
              <w:t xml:space="preserve">السوسي عن أبي عمرو, </w:t>
            </w:r>
          </w:p>
        </w:tc>
        <w:tc>
          <w:tcPr>
            <w:tcW w:w="2880" w:type="dxa"/>
          </w:tcPr>
          <w:p w14:paraId="770EECE8" w14:textId="77777777" w:rsidR="009D2B2B" w:rsidRDefault="00000000">
            <w:pPr>
              <w:jc w:val="right"/>
            </w:pPr>
            <w:r>
              <w:rPr>
                <w:b/>
                <w:color w:val="0000FF"/>
              </w:rPr>
              <w:t>يتكلم بما</w:t>
            </w:r>
          </w:p>
        </w:tc>
      </w:tr>
    </w:tbl>
    <w:p w14:paraId="239C3CC8" w14:textId="77777777" w:rsidR="009D2B2B" w:rsidRDefault="009D2B2B"/>
    <w:p w14:paraId="3BD488B1" w14:textId="77777777" w:rsidR="009D2B2B" w:rsidRDefault="00000000">
      <w:pPr>
        <w:jc w:val="right"/>
      </w:pPr>
      <w:r>
        <w:rPr>
          <w:b/>
        </w:rPr>
        <w:t>٣٨ ـ فَآتِ ذَا الْقُرْبَى حَقَّهُ وَالْمِسْكِينَ وَابْنَ السَّبِيلِ ذَلِكَ خَيْرٌ لِّلَّذِينَ يُرِيدُونَ وَجْهَ اللَّهِ وَأُولَئِكَ هُمُ الْمُفْلِحُونَ</w:t>
      </w:r>
    </w:p>
    <w:tbl>
      <w:tblPr>
        <w:tblW w:w="0" w:type="auto"/>
        <w:tblLayout w:type="fixed"/>
        <w:tblLook w:val="04A0" w:firstRow="1" w:lastRow="0" w:firstColumn="1" w:lastColumn="0" w:noHBand="0" w:noVBand="1"/>
      </w:tblPr>
      <w:tblGrid>
        <w:gridCol w:w="2880"/>
        <w:gridCol w:w="2880"/>
        <w:gridCol w:w="2880"/>
      </w:tblGrid>
      <w:tr w:rsidR="009D2B2B" w14:paraId="7339FD00" w14:textId="77777777">
        <w:tc>
          <w:tcPr>
            <w:tcW w:w="2880" w:type="dxa"/>
          </w:tcPr>
          <w:p w14:paraId="638CC571" w14:textId="77777777" w:rsidR="009D2B2B" w:rsidRDefault="009D2B2B"/>
        </w:tc>
        <w:tc>
          <w:tcPr>
            <w:tcW w:w="2880" w:type="dxa"/>
          </w:tcPr>
          <w:p w14:paraId="2A7F6368" w14:textId="77777777" w:rsidR="009D2B2B" w:rsidRDefault="009D2B2B"/>
        </w:tc>
        <w:tc>
          <w:tcPr>
            <w:tcW w:w="2880" w:type="dxa"/>
          </w:tcPr>
          <w:p w14:paraId="74156113" w14:textId="77777777" w:rsidR="009D2B2B" w:rsidRDefault="009D2B2B"/>
        </w:tc>
      </w:tr>
      <w:tr w:rsidR="009D2B2B" w14:paraId="2C51CD05" w14:textId="77777777">
        <w:tc>
          <w:tcPr>
            <w:tcW w:w="2880" w:type="dxa"/>
          </w:tcPr>
          <w:p w14:paraId="12ABE6CF" w14:textId="77777777" w:rsidR="009D2B2B" w:rsidRDefault="00000000">
            <w:pPr>
              <w:jc w:val="right"/>
            </w:pPr>
            <w:r>
              <w:rPr>
                <w:b/>
                <w:color w:val="FF0000"/>
              </w:rPr>
              <w:t>قرأ بالإدغام الكبير بخلف عنه.</w:t>
            </w:r>
          </w:p>
        </w:tc>
        <w:tc>
          <w:tcPr>
            <w:tcW w:w="2880" w:type="dxa"/>
          </w:tcPr>
          <w:p w14:paraId="67C245C6" w14:textId="77777777" w:rsidR="009D2B2B" w:rsidRDefault="00000000">
            <w:pPr>
              <w:jc w:val="right"/>
            </w:pPr>
            <w:r>
              <w:rPr>
                <w:b/>
                <w:color w:val="008000"/>
              </w:rPr>
              <w:t xml:space="preserve">السوسي عن أبي عمرو, </w:t>
            </w:r>
          </w:p>
        </w:tc>
        <w:tc>
          <w:tcPr>
            <w:tcW w:w="2880" w:type="dxa"/>
          </w:tcPr>
          <w:p w14:paraId="22FBAE13" w14:textId="77777777" w:rsidR="009D2B2B" w:rsidRDefault="00000000">
            <w:pPr>
              <w:jc w:val="right"/>
            </w:pPr>
            <w:r>
              <w:rPr>
                <w:b/>
                <w:color w:val="0000FF"/>
              </w:rPr>
              <w:t>فآت ذا</w:t>
            </w:r>
          </w:p>
        </w:tc>
      </w:tr>
    </w:tbl>
    <w:p w14:paraId="5933028B" w14:textId="77777777" w:rsidR="009D2B2B" w:rsidRDefault="009D2B2B"/>
    <w:p w14:paraId="14F58483" w14:textId="77777777" w:rsidR="009D2B2B" w:rsidRDefault="00000000">
      <w:pPr>
        <w:jc w:val="right"/>
      </w:pPr>
      <w:r>
        <w:rPr>
          <w:b/>
        </w:rPr>
        <w:t>٤٠ ـ اللَّهُ الَّذِي خَلَقَكُمْ ثُمَّ رَزَقَكُمْ ثُمَّ يُمِيتُكُمْ ثُمَّ يُحْيِيكُمْ هَلْ مِن شُرَكَائِكُم مَّن يَفْعَلُ مِن ذَلِكُم مِّن شَيْءٍ سُبْحَانَهُ وَتَعَالَى عَمَّا يُشْرِكُونَ</w:t>
      </w:r>
    </w:p>
    <w:tbl>
      <w:tblPr>
        <w:tblW w:w="0" w:type="auto"/>
        <w:tblLayout w:type="fixed"/>
        <w:tblLook w:val="04A0" w:firstRow="1" w:lastRow="0" w:firstColumn="1" w:lastColumn="0" w:noHBand="0" w:noVBand="1"/>
      </w:tblPr>
      <w:tblGrid>
        <w:gridCol w:w="2880"/>
        <w:gridCol w:w="2880"/>
        <w:gridCol w:w="2880"/>
      </w:tblGrid>
      <w:tr w:rsidR="009D2B2B" w14:paraId="7BA569A6" w14:textId="77777777">
        <w:tc>
          <w:tcPr>
            <w:tcW w:w="2880" w:type="dxa"/>
          </w:tcPr>
          <w:p w14:paraId="29E94C4A" w14:textId="77777777" w:rsidR="009D2B2B" w:rsidRDefault="009D2B2B"/>
        </w:tc>
        <w:tc>
          <w:tcPr>
            <w:tcW w:w="2880" w:type="dxa"/>
          </w:tcPr>
          <w:p w14:paraId="76207D49" w14:textId="77777777" w:rsidR="009D2B2B" w:rsidRDefault="009D2B2B"/>
        </w:tc>
        <w:tc>
          <w:tcPr>
            <w:tcW w:w="2880" w:type="dxa"/>
          </w:tcPr>
          <w:p w14:paraId="57734185" w14:textId="77777777" w:rsidR="009D2B2B" w:rsidRDefault="009D2B2B"/>
        </w:tc>
      </w:tr>
      <w:tr w:rsidR="009D2B2B" w14:paraId="014E4A47" w14:textId="77777777">
        <w:tc>
          <w:tcPr>
            <w:tcW w:w="2880" w:type="dxa"/>
          </w:tcPr>
          <w:p w14:paraId="13D2F972" w14:textId="0FB24F09" w:rsidR="009D2B2B" w:rsidRDefault="009D2B2B">
            <w:pPr>
              <w:jc w:val="right"/>
            </w:pPr>
          </w:p>
        </w:tc>
        <w:tc>
          <w:tcPr>
            <w:tcW w:w="2880" w:type="dxa"/>
          </w:tcPr>
          <w:p w14:paraId="1FB852DF" w14:textId="77777777" w:rsidR="009D2B2B" w:rsidRDefault="00000000">
            <w:pPr>
              <w:jc w:val="right"/>
            </w:pPr>
            <w:r>
              <w:rPr>
                <w:b/>
                <w:color w:val="008000"/>
              </w:rPr>
              <w:t xml:space="preserve">السوسي عن أبي عمرو, </w:t>
            </w:r>
          </w:p>
        </w:tc>
        <w:tc>
          <w:tcPr>
            <w:tcW w:w="2880" w:type="dxa"/>
          </w:tcPr>
          <w:p w14:paraId="7D500149" w14:textId="77777777" w:rsidR="009D2B2B" w:rsidRDefault="00000000">
            <w:pPr>
              <w:jc w:val="right"/>
            </w:pPr>
            <w:r>
              <w:rPr>
                <w:b/>
                <w:color w:val="0000FF"/>
              </w:rPr>
              <w:t>خلقكم</w:t>
            </w:r>
          </w:p>
        </w:tc>
      </w:tr>
      <w:tr w:rsidR="009D2B2B" w14:paraId="72460B38" w14:textId="77777777">
        <w:tc>
          <w:tcPr>
            <w:tcW w:w="2880" w:type="dxa"/>
          </w:tcPr>
          <w:p w14:paraId="338449E7" w14:textId="468EB7CE" w:rsidR="009D2B2B" w:rsidRDefault="009D2B2B">
            <w:pPr>
              <w:jc w:val="right"/>
            </w:pPr>
          </w:p>
        </w:tc>
        <w:tc>
          <w:tcPr>
            <w:tcW w:w="2880" w:type="dxa"/>
          </w:tcPr>
          <w:p w14:paraId="75140107" w14:textId="77777777" w:rsidR="009D2B2B" w:rsidRDefault="00000000">
            <w:pPr>
              <w:jc w:val="right"/>
            </w:pPr>
            <w:r>
              <w:rPr>
                <w:b/>
                <w:color w:val="008000"/>
              </w:rPr>
              <w:t xml:space="preserve">السوسي عن أبي عمرو, </w:t>
            </w:r>
          </w:p>
        </w:tc>
        <w:tc>
          <w:tcPr>
            <w:tcW w:w="2880" w:type="dxa"/>
          </w:tcPr>
          <w:p w14:paraId="1B785448" w14:textId="77777777" w:rsidR="009D2B2B" w:rsidRDefault="00000000">
            <w:pPr>
              <w:jc w:val="right"/>
            </w:pPr>
            <w:r>
              <w:rPr>
                <w:b/>
                <w:color w:val="0000FF"/>
              </w:rPr>
              <w:t>رزقكم</w:t>
            </w:r>
          </w:p>
        </w:tc>
      </w:tr>
    </w:tbl>
    <w:p w14:paraId="042964F9" w14:textId="77777777" w:rsidR="009D2B2B" w:rsidRDefault="009D2B2B"/>
    <w:p w14:paraId="43136139" w14:textId="77777777" w:rsidR="009D2B2B" w:rsidRDefault="00000000">
      <w:pPr>
        <w:jc w:val="right"/>
      </w:pPr>
      <w:r>
        <w:rPr>
          <w:b/>
        </w:rPr>
        <w:t>٤٣ ـ فَأَقِمْ وَجْهَكَ لِلدِّينِ الْقَيِّمِ مِن قَبْلِ أَن يَأْتِيَ يَوْمٌ لَّا مَرَدَّ لَهُ مِنَ اللَّهِ يَوْمَئِذٍ يَصَّدَّعُونَ</w:t>
      </w:r>
    </w:p>
    <w:tbl>
      <w:tblPr>
        <w:tblW w:w="0" w:type="auto"/>
        <w:tblLayout w:type="fixed"/>
        <w:tblLook w:val="04A0" w:firstRow="1" w:lastRow="0" w:firstColumn="1" w:lastColumn="0" w:noHBand="0" w:noVBand="1"/>
      </w:tblPr>
      <w:tblGrid>
        <w:gridCol w:w="2880"/>
        <w:gridCol w:w="2880"/>
        <w:gridCol w:w="2880"/>
      </w:tblGrid>
      <w:tr w:rsidR="009D2B2B" w14:paraId="3EC89393" w14:textId="77777777">
        <w:tc>
          <w:tcPr>
            <w:tcW w:w="2880" w:type="dxa"/>
          </w:tcPr>
          <w:p w14:paraId="5985AD75" w14:textId="77777777" w:rsidR="009D2B2B" w:rsidRDefault="009D2B2B"/>
        </w:tc>
        <w:tc>
          <w:tcPr>
            <w:tcW w:w="2880" w:type="dxa"/>
          </w:tcPr>
          <w:p w14:paraId="785C54F7" w14:textId="77777777" w:rsidR="009D2B2B" w:rsidRDefault="009D2B2B"/>
        </w:tc>
        <w:tc>
          <w:tcPr>
            <w:tcW w:w="2880" w:type="dxa"/>
          </w:tcPr>
          <w:p w14:paraId="0934846A" w14:textId="77777777" w:rsidR="009D2B2B" w:rsidRDefault="009D2B2B"/>
        </w:tc>
      </w:tr>
      <w:tr w:rsidR="009D2B2B" w14:paraId="3F7D08AA" w14:textId="77777777">
        <w:tc>
          <w:tcPr>
            <w:tcW w:w="2880" w:type="dxa"/>
          </w:tcPr>
          <w:p w14:paraId="2FD249AB" w14:textId="6C2E21C4" w:rsidR="009D2B2B" w:rsidRDefault="009D2B2B">
            <w:pPr>
              <w:jc w:val="right"/>
            </w:pPr>
          </w:p>
        </w:tc>
        <w:tc>
          <w:tcPr>
            <w:tcW w:w="2880" w:type="dxa"/>
          </w:tcPr>
          <w:p w14:paraId="3160E1BD" w14:textId="77777777" w:rsidR="009D2B2B" w:rsidRDefault="00000000">
            <w:pPr>
              <w:jc w:val="right"/>
            </w:pPr>
            <w:r>
              <w:rPr>
                <w:b/>
                <w:color w:val="008000"/>
              </w:rPr>
              <w:t xml:space="preserve">السوسي عن أبي عمرو, </w:t>
            </w:r>
          </w:p>
        </w:tc>
        <w:tc>
          <w:tcPr>
            <w:tcW w:w="2880" w:type="dxa"/>
          </w:tcPr>
          <w:p w14:paraId="6CC0E779" w14:textId="77777777" w:rsidR="009D2B2B" w:rsidRDefault="00000000">
            <w:pPr>
              <w:jc w:val="right"/>
            </w:pPr>
            <w:r>
              <w:rPr>
                <w:b/>
                <w:color w:val="0000FF"/>
              </w:rPr>
              <w:t>القيم من</w:t>
            </w:r>
          </w:p>
        </w:tc>
      </w:tr>
      <w:tr w:rsidR="009D2B2B" w14:paraId="4CF1623C" w14:textId="77777777">
        <w:tc>
          <w:tcPr>
            <w:tcW w:w="2880" w:type="dxa"/>
          </w:tcPr>
          <w:p w14:paraId="3AC23767" w14:textId="40D2446E" w:rsidR="009D2B2B" w:rsidRDefault="009D2B2B">
            <w:pPr>
              <w:jc w:val="right"/>
            </w:pPr>
          </w:p>
        </w:tc>
        <w:tc>
          <w:tcPr>
            <w:tcW w:w="2880" w:type="dxa"/>
          </w:tcPr>
          <w:p w14:paraId="47D4357F" w14:textId="77777777" w:rsidR="009D2B2B" w:rsidRDefault="00000000">
            <w:pPr>
              <w:jc w:val="right"/>
            </w:pPr>
            <w:r>
              <w:rPr>
                <w:b/>
                <w:color w:val="008000"/>
              </w:rPr>
              <w:t xml:space="preserve">السوسي عن أبي عمرو, </w:t>
            </w:r>
          </w:p>
        </w:tc>
        <w:tc>
          <w:tcPr>
            <w:tcW w:w="2880" w:type="dxa"/>
          </w:tcPr>
          <w:p w14:paraId="33152320" w14:textId="77777777" w:rsidR="009D2B2B" w:rsidRDefault="00000000">
            <w:pPr>
              <w:jc w:val="right"/>
            </w:pPr>
            <w:r>
              <w:rPr>
                <w:b/>
                <w:color w:val="0000FF"/>
              </w:rPr>
              <w:t>يأتي يوم</w:t>
            </w:r>
          </w:p>
        </w:tc>
      </w:tr>
    </w:tbl>
    <w:p w14:paraId="635268F1" w14:textId="77777777" w:rsidR="009D2B2B" w:rsidRDefault="009D2B2B"/>
    <w:p w14:paraId="6B90DAE3" w14:textId="77777777" w:rsidR="009D2B2B" w:rsidRDefault="00000000">
      <w:pPr>
        <w:jc w:val="right"/>
      </w:pPr>
      <w:r>
        <w:rPr>
          <w:b/>
        </w:rPr>
        <w:t>٤٨ ـ اللَّهُ الَّذِي يُرْسِلُ الرِّيَاحَ فَتُثِيرُ سَحَابًا فَيَبْسُطُهُ فِي السَّمَاءِ كَيْفَ يَشَاءُ وَيَجْعَلُهُ كِسَفًا فَتَرَى الْوَدْقَ يَخْرُجُ مِنْ خِلَالِهِ فَإِذَا أَصَابَ بِهِ مَن يَشَاءُ مِنْ عِبَادِهِ إِذَا هُمْ يَسْتَبْشِرُونَ</w:t>
      </w:r>
    </w:p>
    <w:tbl>
      <w:tblPr>
        <w:tblW w:w="0" w:type="auto"/>
        <w:tblLayout w:type="fixed"/>
        <w:tblLook w:val="04A0" w:firstRow="1" w:lastRow="0" w:firstColumn="1" w:lastColumn="0" w:noHBand="0" w:noVBand="1"/>
      </w:tblPr>
      <w:tblGrid>
        <w:gridCol w:w="2880"/>
        <w:gridCol w:w="2880"/>
        <w:gridCol w:w="2880"/>
      </w:tblGrid>
      <w:tr w:rsidR="009D2B2B" w14:paraId="1BDCF5A7" w14:textId="77777777">
        <w:tc>
          <w:tcPr>
            <w:tcW w:w="2880" w:type="dxa"/>
          </w:tcPr>
          <w:p w14:paraId="2F2A218A" w14:textId="77777777" w:rsidR="009D2B2B" w:rsidRDefault="009D2B2B"/>
        </w:tc>
        <w:tc>
          <w:tcPr>
            <w:tcW w:w="2880" w:type="dxa"/>
          </w:tcPr>
          <w:p w14:paraId="7E557456" w14:textId="77777777" w:rsidR="009D2B2B" w:rsidRDefault="009D2B2B"/>
        </w:tc>
        <w:tc>
          <w:tcPr>
            <w:tcW w:w="2880" w:type="dxa"/>
          </w:tcPr>
          <w:p w14:paraId="2F5CF2D7" w14:textId="77777777" w:rsidR="009D2B2B" w:rsidRDefault="009D2B2B"/>
        </w:tc>
      </w:tr>
      <w:tr w:rsidR="009D2B2B" w14:paraId="4395B246" w14:textId="77777777">
        <w:tc>
          <w:tcPr>
            <w:tcW w:w="2880" w:type="dxa"/>
          </w:tcPr>
          <w:p w14:paraId="06C8CF74" w14:textId="5D97FCE9" w:rsidR="009D2B2B" w:rsidRDefault="009D2B2B">
            <w:pPr>
              <w:jc w:val="right"/>
            </w:pPr>
          </w:p>
        </w:tc>
        <w:tc>
          <w:tcPr>
            <w:tcW w:w="2880" w:type="dxa"/>
          </w:tcPr>
          <w:p w14:paraId="60CB4910" w14:textId="77777777" w:rsidR="009D2B2B" w:rsidRDefault="00000000">
            <w:pPr>
              <w:jc w:val="right"/>
            </w:pPr>
            <w:r>
              <w:rPr>
                <w:b/>
                <w:color w:val="008000"/>
              </w:rPr>
              <w:t xml:space="preserve">السوسي عن أبي عمرو, </w:t>
            </w:r>
          </w:p>
        </w:tc>
        <w:tc>
          <w:tcPr>
            <w:tcW w:w="2880" w:type="dxa"/>
          </w:tcPr>
          <w:p w14:paraId="71BEE64B" w14:textId="77777777" w:rsidR="009D2B2B" w:rsidRDefault="00000000">
            <w:pPr>
              <w:jc w:val="right"/>
            </w:pPr>
            <w:r>
              <w:rPr>
                <w:b/>
                <w:color w:val="0000FF"/>
              </w:rPr>
              <w:t>أصاب به</w:t>
            </w:r>
          </w:p>
        </w:tc>
      </w:tr>
    </w:tbl>
    <w:p w14:paraId="60E4F7FA" w14:textId="77777777" w:rsidR="009D2B2B" w:rsidRDefault="009D2B2B"/>
    <w:p w14:paraId="4B0A15C6" w14:textId="77777777" w:rsidR="009D2B2B" w:rsidRDefault="00000000">
      <w:pPr>
        <w:jc w:val="right"/>
      </w:pPr>
      <w:r>
        <w:rPr>
          <w:b/>
        </w:rPr>
        <w:t>٥٠ ـ فَانظُرْ إِلَى آثَارِ رَحْمَتِ اللَّهِ كَيْفَ يُحْيِي الْأَرْضَ بَعْدَ مَوْتِهَا إِنَّ ذَلِكَ لَمُحْيِي الْمَوْتَى وَهُوَ عَلَى كُلِّ شَيْءٍ قَدِيرٌ</w:t>
      </w:r>
    </w:p>
    <w:tbl>
      <w:tblPr>
        <w:tblW w:w="0" w:type="auto"/>
        <w:tblLayout w:type="fixed"/>
        <w:tblLook w:val="04A0" w:firstRow="1" w:lastRow="0" w:firstColumn="1" w:lastColumn="0" w:noHBand="0" w:noVBand="1"/>
      </w:tblPr>
      <w:tblGrid>
        <w:gridCol w:w="2880"/>
        <w:gridCol w:w="2880"/>
        <w:gridCol w:w="2880"/>
      </w:tblGrid>
      <w:tr w:rsidR="009D2B2B" w14:paraId="0EAA657D" w14:textId="77777777">
        <w:tc>
          <w:tcPr>
            <w:tcW w:w="2880" w:type="dxa"/>
          </w:tcPr>
          <w:p w14:paraId="5CF2329B" w14:textId="77777777" w:rsidR="009D2B2B" w:rsidRDefault="009D2B2B"/>
        </w:tc>
        <w:tc>
          <w:tcPr>
            <w:tcW w:w="2880" w:type="dxa"/>
          </w:tcPr>
          <w:p w14:paraId="528C50CE" w14:textId="77777777" w:rsidR="009D2B2B" w:rsidRDefault="009D2B2B"/>
        </w:tc>
        <w:tc>
          <w:tcPr>
            <w:tcW w:w="2880" w:type="dxa"/>
          </w:tcPr>
          <w:p w14:paraId="6C04C946" w14:textId="77777777" w:rsidR="009D2B2B" w:rsidRDefault="009D2B2B"/>
        </w:tc>
      </w:tr>
      <w:tr w:rsidR="009D2B2B" w14:paraId="7D8980D2" w14:textId="77777777">
        <w:tc>
          <w:tcPr>
            <w:tcW w:w="2880" w:type="dxa"/>
          </w:tcPr>
          <w:p w14:paraId="3A0424FB" w14:textId="2ACE6564" w:rsidR="009D2B2B" w:rsidRDefault="009D2B2B">
            <w:pPr>
              <w:jc w:val="right"/>
            </w:pPr>
          </w:p>
        </w:tc>
        <w:tc>
          <w:tcPr>
            <w:tcW w:w="2880" w:type="dxa"/>
          </w:tcPr>
          <w:p w14:paraId="4C0B9058" w14:textId="77777777" w:rsidR="009D2B2B" w:rsidRDefault="00000000">
            <w:pPr>
              <w:jc w:val="right"/>
            </w:pPr>
            <w:r>
              <w:rPr>
                <w:b/>
                <w:color w:val="008000"/>
              </w:rPr>
              <w:t xml:space="preserve">السوسي عن أبي عمرو, </w:t>
            </w:r>
          </w:p>
        </w:tc>
        <w:tc>
          <w:tcPr>
            <w:tcW w:w="2880" w:type="dxa"/>
          </w:tcPr>
          <w:p w14:paraId="72AD4DAB" w14:textId="77777777" w:rsidR="009D2B2B" w:rsidRDefault="00000000">
            <w:pPr>
              <w:jc w:val="right"/>
            </w:pPr>
            <w:r>
              <w:rPr>
                <w:b/>
                <w:color w:val="0000FF"/>
              </w:rPr>
              <w:t>آثار رحمت</w:t>
            </w:r>
          </w:p>
        </w:tc>
      </w:tr>
    </w:tbl>
    <w:p w14:paraId="1F1FE11E" w14:textId="77777777" w:rsidR="009D2B2B" w:rsidRDefault="009D2B2B"/>
    <w:p w14:paraId="250BF3DF" w14:textId="77777777" w:rsidR="009D2B2B" w:rsidRDefault="00000000">
      <w:pPr>
        <w:jc w:val="right"/>
      </w:pPr>
      <w:r>
        <w:rPr>
          <w:b/>
        </w:rPr>
        <w:t>٥٤ ـ اللَّهُ الَّذِي خَلَقَكُم مِّن ضَعْفٍ ثُمَّ جَعَلَ مِن بَعْدِ ضَعْفٍ قُوَّةً ثُمَّ جَعَلَ مِن بَعْدِ قُوَّةٍ ضَعْفًا وَشَيْبَةً يَخْلُقُ مَا يَشَاءُ وَهُوَ الْعَلِيمُ الْقَدِيرُ</w:t>
      </w:r>
    </w:p>
    <w:tbl>
      <w:tblPr>
        <w:tblW w:w="0" w:type="auto"/>
        <w:tblLayout w:type="fixed"/>
        <w:tblLook w:val="04A0" w:firstRow="1" w:lastRow="0" w:firstColumn="1" w:lastColumn="0" w:noHBand="0" w:noVBand="1"/>
      </w:tblPr>
      <w:tblGrid>
        <w:gridCol w:w="2880"/>
        <w:gridCol w:w="2880"/>
        <w:gridCol w:w="2880"/>
      </w:tblGrid>
      <w:tr w:rsidR="009D2B2B" w14:paraId="5614D636" w14:textId="77777777">
        <w:tc>
          <w:tcPr>
            <w:tcW w:w="2880" w:type="dxa"/>
          </w:tcPr>
          <w:p w14:paraId="56977FC9" w14:textId="77777777" w:rsidR="009D2B2B" w:rsidRDefault="009D2B2B"/>
        </w:tc>
        <w:tc>
          <w:tcPr>
            <w:tcW w:w="2880" w:type="dxa"/>
          </w:tcPr>
          <w:p w14:paraId="0D0E30B1" w14:textId="77777777" w:rsidR="009D2B2B" w:rsidRDefault="009D2B2B"/>
        </w:tc>
        <w:tc>
          <w:tcPr>
            <w:tcW w:w="2880" w:type="dxa"/>
          </w:tcPr>
          <w:p w14:paraId="746EB4A3" w14:textId="77777777" w:rsidR="009D2B2B" w:rsidRDefault="009D2B2B"/>
        </w:tc>
      </w:tr>
      <w:tr w:rsidR="009D2B2B" w14:paraId="5DFD3B9D" w14:textId="77777777">
        <w:tc>
          <w:tcPr>
            <w:tcW w:w="2880" w:type="dxa"/>
          </w:tcPr>
          <w:p w14:paraId="786ABF56" w14:textId="4B1472A3" w:rsidR="009D2B2B" w:rsidRDefault="009D2B2B">
            <w:pPr>
              <w:jc w:val="right"/>
            </w:pPr>
          </w:p>
        </w:tc>
        <w:tc>
          <w:tcPr>
            <w:tcW w:w="2880" w:type="dxa"/>
          </w:tcPr>
          <w:p w14:paraId="323B51C3" w14:textId="77777777" w:rsidR="009D2B2B" w:rsidRDefault="00000000">
            <w:pPr>
              <w:jc w:val="right"/>
            </w:pPr>
            <w:r>
              <w:rPr>
                <w:b/>
                <w:color w:val="008000"/>
              </w:rPr>
              <w:t xml:space="preserve">السوسي عن أبي عمرو, </w:t>
            </w:r>
          </w:p>
        </w:tc>
        <w:tc>
          <w:tcPr>
            <w:tcW w:w="2880" w:type="dxa"/>
          </w:tcPr>
          <w:p w14:paraId="28BC61B6" w14:textId="77777777" w:rsidR="009D2B2B" w:rsidRDefault="00000000">
            <w:pPr>
              <w:jc w:val="right"/>
            </w:pPr>
            <w:r>
              <w:rPr>
                <w:b/>
                <w:color w:val="0000FF"/>
              </w:rPr>
              <w:t>خلقكم</w:t>
            </w:r>
          </w:p>
        </w:tc>
      </w:tr>
      <w:tr w:rsidR="009D2B2B" w14:paraId="581D6683" w14:textId="77777777">
        <w:tc>
          <w:tcPr>
            <w:tcW w:w="2880" w:type="dxa"/>
          </w:tcPr>
          <w:p w14:paraId="56E4CE3A" w14:textId="77777777" w:rsidR="009D2B2B" w:rsidRDefault="00000000">
            <w:pPr>
              <w:jc w:val="right"/>
            </w:pPr>
            <w:r>
              <w:rPr>
                <w:b/>
                <w:color w:val="FF0000"/>
              </w:rPr>
              <w:t>قرأ بالإدغام الكبير، وله وجه الاختلاس.</w:t>
            </w:r>
          </w:p>
        </w:tc>
        <w:tc>
          <w:tcPr>
            <w:tcW w:w="2880" w:type="dxa"/>
          </w:tcPr>
          <w:p w14:paraId="22C858E5" w14:textId="77777777" w:rsidR="009D2B2B" w:rsidRDefault="00000000">
            <w:pPr>
              <w:jc w:val="right"/>
            </w:pPr>
            <w:r>
              <w:rPr>
                <w:b/>
                <w:color w:val="008000"/>
              </w:rPr>
              <w:t xml:space="preserve">السوسي عن أبي عمرو, </w:t>
            </w:r>
          </w:p>
        </w:tc>
        <w:tc>
          <w:tcPr>
            <w:tcW w:w="2880" w:type="dxa"/>
          </w:tcPr>
          <w:p w14:paraId="7B070A27" w14:textId="77777777" w:rsidR="009D2B2B" w:rsidRDefault="00000000">
            <w:pPr>
              <w:jc w:val="right"/>
            </w:pPr>
            <w:r>
              <w:rPr>
                <w:b/>
                <w:color w:val="0000FF"/>
              </w:rPr>
              <w:t>بعد ضعف</w:t>
            </w:r>
          </w:p>
        </w:tc>
      </w:tr>
    </w:tbl>
    <w:p w14:paraId="7AF2A29A" w14:textId="77777777" w:rsidR="009D2B2B" w:rsidRDefault="009D2B2B"/>
    <w:p w14:paraId="4954E72E" w14:textId="77777777" w:rsidR="009D2B2B" w:rsidRDefault="00000000">
      <w:pPr>
        <w:jc w:val="right"/>
      </w:pPr>
      <w:r>
        <w:rPr>
          <w:b/>
        </w:rPr>
        <w:t>٥٥ ـ وَيَوْمَ تَقُومُ السَّاعَةُ يُقْسِمُ الْمُجْرِمُونَ مَا لَبِثُوا غَيْرَ سَاعَةٍ كَذَلِكَ كَانُوا يُؤْفَكُونَ</w:t>
      </w:r>
    </w:p>
    <w:tbl>
      <w:tblPr>
        <w:tblW w:w="0" w:type="auto"/>
        <w:tblLayout w:type="fixed"/>
        <w:tblLook w:val="04A0" w:firstRow="1" w:lastRow="0" w:firstColumn="1" w:lastColumn="0" w:noHBand="0" w:noVBand="1"/>
      </w:tblPr>
      <w:tblGrid>
        <w:gridCol w:w="2880"/>
        <w:gridCol w:w="2880"/>
        <w:gridCol w:w="2880"/>
      </w:tblGrid>
      <w:tr w:rsidR="009D2B2B" w14:paraId="306668E3" w14:textId="77777777">
        <w:tc>
          <w:tcPr>
            <w:tcW w:w="2880" w:type="dxa"/>
          </w:tcPr>
          <w:p w14:paraId="5935A5A7" w14:textId="77777777" w:rsidR="009D2B2B" w:rsidRDefault="009D2B2B"/>
        </w:tc>
        <w:tc>
          <w:tcPr>
            <w:tcW w:w="2880" w:type="dxa"/>
          </w:tcPr>
          <w:p w14:paraId="7A20DE9E" w14:textId="77777777" w:rsidR="009D2B2B" w:rsidRDefault="009D2B2B"/>
        </w:tc>
        <w:tc>
          <w:tcPr>
            <w:tcW w:w="2880" w:type="dxa"/>
          </w:tcPr>
          <w:p w14:paraId="5A094344" w14:textId="77777777" w:rsidR="009D2B2B" w:rsidRDefault="009D2B2B"/>
        </w:tc>
      </w:tr>
      <w:tr w:rsidR="009D2B2B" w14:paraId="5D9B5057" w14:textId="77777777">
        <w:tc>
          <w:tcPr>
            <w:tcW w:w="2880" w:type="dxa"/>
          </w:tcPr>
          <w:p w14:paraId="63D2967E" w14:textId="6A7EB1BA" w:rsidR="009D2B2B" w:rsidRDefault="009D2B2B">
            <w:pPr>
              <w:jc w:val="right"/>
            </w:pPr>
          </w:p>
        </w:tc>
        <w:tc>
          <w:tcPr>
            <w:tcW w:w="2880" w:type="dxa"/>
          </w:tcPr>
          <w:p w14:paraId="20E44B4C" w14:textId="77777777" w:rsidR="009D2B2B" w:rsidRDefault="00000000">
            <w:pPr>
              <w:jc w:val="right"/>
            </w:pPr>
            <w:r>
              <w:rPr>
                <w:b/>
                <w:color w:val="008000"/>
              </w:rPr>
              <w:t xml:space="preserve">السوسي عن أبي عمرو, </w:t>
            </w:r>
          </w:p>
        </w:tc>
        <w:tc>
          <w:tcPr>
            <w:tcW w:w="2880" w:type="dxa"/>
          </w:tcPr>
          <w:p w14:paraId="71296F2F" w14:textId="77777777" w:rsidR="009D2B2B" w:rsidRDefault="00000000">
            <w:pPr>
              <w:jc w:val="right"/>
            </w:pPr>
            <w:r>
              <w:rPr>
                <w:b/>
                <w:color w:val="0000FF"/>
              </w:rPr>
              <w:t>كذلك كانوا</w:t>
            </w:r>
          </w:p>
        </w:tc>
      </w:tr>
    </w:tbl>
    <w:p w14:paraId="2A65F399" w14:textId="77777777" w:rsidR="009D2B2B" w:rsidRDefault="009D2B2B"/>
    <w:p w14:paraId="243EEDD4" w14:textId="77777777" w:rsidR="009D2B2B" w:rsidRDefault="00000000">
      <w:pPr>
        <w:jc w:val="right"/>
      </w:pPr>
      <w:r>
        <w:rPr>
          <w:b/>
        </w:rPr>
        <w:t>١٢ ـ وَلَقَدْ آتَيْنَا لُقْمَانَ الْحِكْمَةَ أَنِ اشْكُرْ لِلَّهِ وَمَن يَشْكُرْ فَإِنَّمَا يَشْكُرُ لِنَفْسِهِ وَمَن كَفَرَ فَإِنَّ اللَّهَ غَنِيٌّ حَمِيدٌ</w:t>
      </w:r>
    </w:p>
    <w:tbl>
      <w:tblPr>
        <w:tblW w:w="0" w:type="auto"/>
        <w:tblLayout w:type="fixed"/>
        <w:tblLook w:val="04A0" w:firstRow="1" w:lastRow="0" w:firstColumn="1" w:lastColumn="0" w:noHBand="0" w:noVBand="1"/>
      </w:tblPr>
      <w:tblGrid>
        <w:gridCol w:w="2880"/>
        <w:gridCol w:w="2880"/>
        <w:gridCol w:w="2880"/>
      </w:tblGrid>
      <w:tr w:rsidR="009D2B2B" w14:paraId="76CE935B" w14:textId="77777777">
        <w:tc>
          <w:tcPr>
            <w:tcW w:w="2880" w:type="dxa"/>
          </w:tcPr>
          <w:p w14:paraId="1D36AF2A" w14:textId="77777777" w:rsidR="009D2B2B" w:rsidRDefault="009D2B2B"/>
        </w:tc>
        <w:tc>
          <w:tcPr>
            <w:tcW w:w="2880" w:type="dxa"/>
          </w:tcPr>
          <w:p w14:paraId="55EAAD3B" w14:textId="77777777" w:rsidR="009D2B2B" w:rsidRDefault="009D2B2B"/>
        </w:tc>
        <w:tc>
          <w:tcPr>
            <w:tcW w:w="2880" w:type="dxa"/>
          </w:tcPr>
          <w:p w14:paraId="27049B82" w14:textId="77777777" w:rsidR="009D2B2B" w:rsidRDefault="009D2B2B"/>
        </w:tc>
      </w:tr>
      <w:tr w:rsidR="009D2B2B" w14:paraId="0DD8C60E" w14:textId="77777777">
        <w:tc>
          <w:tcPr>
            <w:tcW w:w="2880" w:type="dxa"/>
          </w:tcPr>
          <w:p w14:paraId="6DF7EEAF" w14:textId="19751699" w:rsidR="009D2B2B" w:rsidRDefault="009D2B2B">
            <w:pPr>
              <w:jc w:val="right"/>
            </w:pPr>
          </w:p>
        </w:tc>
        <w:tc>
          <w:tcPr>
            <w:tcW w:w="2880" w:type="dxa"/>
          </w:tcPr>
          <w:p w14:paraId="5B8CADAD" w14:textId="77777777" w:rsidR="009D2B2B" w:rsidRDefault="00000000">
            <w:pPr>
              <w:jc w:val="right"/>
            </w:pPr>
            <w:r>
              <w:rPr>
                <w:b/>
                <w:color w:val="008000"/>
              </w:rPr>
              <w:t xml:space="preserve">السوسي عن أبي عمرو, </w:t>
            </w:r>
          </w:p>
        </w:tc>
        <w:tc>
          <w:tcPr>
            <w:tcW w:w="2880" w:type="dxa"/>
          </w:tcPr>
          <w:p w14:paraId="3EEFBAA9" w14:textId="77777777" w:rsidR="009D2B2B" w:rsidRDefault="00000000">
            <w:pPr>
              <w:jc w:val="right"/>
            </w:pPr>
            <w:r>
              <w:rPr>
                <w:b/>
                <w:color w:val="0000FF"/>
              </w:rPr>
              <w:t>يشكر لنفسه</w:t>
            </w:r>
          </w:p>
        </w:tc>
      </w:tr>
    </w:tbl>
    <w:p w14:paraId="5032C6B3" w14:textId="77777777" w:rsidR="009D2B2B" w:rsidRDefault="009D2B2B"/>
    <w:p w14:paraId="46FDA309" w14:textId="77777777" w:rsidR="009D2B2B" w:rsidRDefault="00000000">
      <w:pPr>
        <w:jc w:val="right"/>
      </w:pPr>
      <w:r>
        <w:rPr>
          <w:b/>
        </w:rPr>
        <w:t>١٣ ـ وَإِذْ قَالَ لُقْمَانُ لِابْنِهِ وَهُوَ يَعِظُهُ يَا بُنَيَّ لَا تُشْرِكْ بِاللَّهِ إِنَّ الشِّرْكَ لَظُلْمٌ عَظِيمٌ</w:t>
      </w:r>
    </w:p>
    <w:tbl>
      <w:tblPr>
        <w:tblW w:w="0" w:type="auto"/>
        <w:tblLayout w:type="fixed"/>
        <w:tblLook w:val="04A0" w:firstRow="1" w:lastRow="0" w:firstColumn="1" w:lastColumn="0" w:noHBand="0" w:noVBand="1"/>
      </w:tblPr>
      <w:tblGrid>
        <w:gridCol w:w="2880"/>
        <w:gridCol w:w="2880"/>
        <w:gridCol w:w="2880"/>
      </w:tblGrid>
      <w:tr w:rsidR="009D2B2B" w14:paraId="0BEAC32A" w14:textId="77777777">
        <w:tc>
          <w:tcPr>
            <w:tcW w:w="2880" w:type="dxa"/>
          </w:tcPr>
          <w:p w14:paraId="0B645A3A" w14:textId="77777777" w:rsidR="009D2B2B" w:rsidRDefault="009D2B2B"/>
        </w:tc>
        <w:tc>
          <w:tcPr>
            <w:tcW w:w="2880" w:type="dxa"/>
          </w:tcPr>
          <w:p w14:paraId="23E62143" w14:textId="77777777" w:rsidR="009D2B2B" w:rsidRDefault="009D2B2B"/>
        </w:tc>
        <w:tc>
          <w:tcPr>
            <w:tcW w:w="2880" w:type="dxa"/>
          </w:tcPr>
          <w:p w14:paraId="4E96D809" w14:textId="77777777" w:rsidR="009D2B2B" w:rsidRDefault="009D2B2B"/>
        </w:tc>
      </w:tr>
      <w:tr w:rsidR="009D2B2B" w14:paraId="26F05215" w14:textId="77777777">
        <w:tc>
          <w:tcPr>
            <w:tcW w:w="2880" w:type="dxa"/>
          </w:tcPr>
          <w:p w14:paraId="484DD954" w14:textId="3BF09FE2" w:rsidR="009D2B2B" w:rsidRDefault="009D2B2B">
            <w:pPr>
              <w:jc w:val="right"/>
            </w:pPr>
          </w:p>
        </w:tc>
        <w:tc>
          <w:tcPr>
            <w:tcW w:w="2880" w:type="dxa"/>
          </w:tcPr>
          <w:p w14:paraId="6D9758C2" w14:textId="77777777" w:rsidR="009D2B2B" w:rsidRDefault="00000000">
            <w:pPr>
              <w:jc w:val="right"/>
            </w:pPr>
            <w:r>
              <w:rPr>
                <w:b/>
                <w:color w:val="008000"/>
              </w:rPr>
              <w:t xml:space="preserve">السوسي عن أبي عمرو, </w:t>
            </w:r>
          </w:p>
        </w:tc>
        <w:tc>
          <w:tcPr>
            <w:tcW w:w="2880" w:type="dxa"/>
          </w:tcPr>
          <w:p w14:paraId="6235043C" w14:textId="77777777" w:rsidR="009D2B2B" w:rsidRDefault="00000000">
            <w:pPr>
              <w:jc w:val="right"/>
            </w:pPr>
            <w:r>
              <w:rPr>
                <w:b/>
                <w:color w:val="0000FF"/>
              </w:rPr>
              <w:t>قال لقمان</w:t>
            </w:r>
          </w:p>
        </w:tc>
      </w:tr>
    </w:tbl>
    <w:p w14:paraId="6C89B2C3" w14:textId="77777777" w:rsidR="009D2B2B" w:rsidRDefault="009D2B2B"/>
    <w:p w14:paraId="799BD973" w14:textId="77777777" w:rsidR="009D2B2B" w:rsidRDefault="00000000">
      <w:pPr>
        <w:jc w:val="right"/>
      </w:pPr>
      <w:r>
        <w:rPr>
          <w:b/>
        </w:rPr>
        <w:t>٢٠ ـ أَلَمْ تَرَوْا أَنَّ اللَّهَ سَخَّرَ لَكُم مَّا فِي السَّمَاوَاتِ وَمَا فِي الْأَرْضِ وَأَسْبَغَ عَلَيْكُمْ نِعَمَهُ ظَاهِرَةً وَبَاطِنَةً وَمِنَ النَّاسِ مَن يُجَادِلُ فِي اللَّهِ بِغَيْرِ عِلْمٍ وَلَا هُدًى وَلَا كِتَابٍ مُّنِيرٍ</w:t>
      </w:r>
    </w:p>
    <w:tbl>
      <w:tblPr>
        <w:tblW w:w="0" w:type="auto"/>
        <w:tblLayout w:type="fixed"/>
        <w:tblLook w:val="04A0" w:firstRow="1" w:lastRow="0" w:firstColumn="1" w:lastColumn="0" w:noHBand="0" w:noVBand="1"/>
      </w:tblPr>
      <w:tblGrid>
        <w:gridCol w:w="2880"/>
        <w:gridCol w:w="2880"/>
        <w:gridCol w:w="2880"/>
      </w:tblGrid>
      <w:tr w:rsidR="009D2B2B" w14:paraId="30FC026A" w14:textId="77777777">
        <w:tc>
          <w:tcPr>
            <w:tcW w:w="2880" w:type="dxa"/>
          </w:tcPr>
          <w:p w14:paraId="6AF1FF4B" w14:textId="77777777" w:rsidR="009D2B2B" w:rsidRDefault="009D2B2B"/>
        </w:tc>
        <w:tc>
          <w:tcPr>
            <w:tcW w:w="2880" w:type="dxa"/>
          </w:tcPr>
          <w:p w14:paraId="60DBDD73" w14:textId="77777777" w:rsidR="009D2B2B" w:rsidRDefault="009D2B2B"/>
        </w:tc>
        <w:tc>
          <w:tcPr>
            <w:tcW w:w="2880" w:type="dxa"/>
          </w:tcPr>
          <w:p w14:paraId="6DCB72B2" w14:textId="77777777" w:rsidR="009D2B2B" w:rsidRDefault="009D2B2B"/>
        </w:tc>
      </w:tr>
      <w:tr w:rsidR="009D2B2B" w14:paraId="1B29409D" w14:textId="77777777">
        <w:tc>
          <w:tcPr>
            <w:tcW w:w="2880" w:type="dxa"/>
          </w:tcPr>
          <w:p w14:paraId="4EF557C7" w14:textId="193272B3" w:rsidR="009D2B2B" w:rsidRDefault="009D2B2B">
            <w:pPr>
              <w:jc w:val="right"/>
            </w:pPr>
          </w:p>
        </w:tc>
        <w:tc>
          <w:tcPr>
            <w:tcW w:w="2880" w:type="dxa"/>
          </w:tcPr>
          <w:p w14:paraId="35353AC5" w14:textId="77777777" w:rsidR="009D2B2B" w:rsidRDefault="00000000">
            <w:pPr>
              <w:jc w:val="right"/>
            </w:pPr>
            <w:r>
              <w:rPr>
                <w:b/>
                <w:color w:val="008000"/>
              </w:rPr>
              <w:t xml:space="preserve">السوسي عن أبي عمرو, </w:t>
            </w:r>
          </w:p>
        </w:tc>
        <w:tc>
          <w:tcPr>
            <w:tcW w:w="2880" w:type="dxa"/>
          </w:tcPr>
          <w:p w14:paraId="561C6A5C" w14:textId="77777777" w:rsidR="009D2B2B" w:rsidRDefault="00000000">
            <w:pPr>
              <w:jc w:val="right"/>
            </w:pPr>
            <w:r>
              <w:rPr>
                <w:b/>
                <w:color w:val="0000FF"/>
              </w:rPr>
              <w:t>سخر لكم</w:t>
            </w:r>
          </w:p>
        </w:tc>
      </w:tr>
    </w:tbl>
    <w:p w14:paraId="18A07DCF" w14:textId="77777777" w:rsidR="009D2B2B" w:rsidRDefault="009D2B2B"/>
    <w:p w14:paraId="60073F92" w14:textId="77777777" w:rsidR="009D2B2B" w:rsidRDefault="00000000">
      <w:pPr>
        <w:jc w:val="right"/>
      </w:pPr>
      <w:r>
        <w:rPr>
          <w:b/>
        </w:rPr>
        <w:t>٢١ ـ وَإِذَا قِيلَ لَهُمُ اتَّبِعُوا مَا أَنزَلَ اللَّهُ قَالُوا بَلْ نَتَّبِعُ مَا وَجَدْنَا عَلَيْهِ آبَاءَنَا أَوَلَوْ كَانَ الشَّيْطَانُ يَدْعُوهُمْ إِلَى عَذَابِ السَّعِيرِ</w:t>
      </w:r>
    </w:p>
    <w:tbl>
      <w:tblPr>
        <w:tblW w:w="0" w:type="auto"/>
        <w:tblLayout w:type="fixed"/>
        <w:tblLook w:val="04A0" w:firstRow="1" w:lastRow="0" w:firstColumn="1" w:lastColumn="0" w:noHBand="0" w:noVBand="1"/>
      </w:tblPr>
      <w:tblGrid>
        <w:gridCol w:w="2880"/>
        <w:gridCol w:w="2880"/>
        <w:gridCol w:w="2880"/>
      </w:tblGrid>
      <w:tr w:rsidR="009D2B2B" w14:paraId="7D831429" w14:textId="77777777">
        <w:tc>
          <w:tcPr>
            <w:tcW w:w="2880" w:type="dxa"/>
          </w:tcPr>
          <w:p w14:paraId="111EA7EC" w14:textId="77777777" w:rsidR="009D2B2B" w:rsidRDefault="009D2B2B"/>
        </w:tc>
        <w:tc>
          <w:tcPr>
            <w:tcW w:w="2880" w:type="dxa"/>
          </w:tcPr>
          <w:p w14:paraId="601CC114" w14:textId="77777777" w:rsidR="009D2B2B" w:rsidRDefault="009D2B2B"/>
        </w:tc>
        <w:tc>
          <w:tcPr>
            <w:tcW w:w="2880" w:type="dxa"/>
          </w:tcPr>
          <w:p w14:paraId="4A280CE2" w14:textId="77777777" w:rsidR="009D2B2B" w:rsidRDefault="009D2B2B"/>
        </w:tc>
      </w:tr>
      <w:tr w:rsidR="009D2B2B" w14:paraId="66267D73" w14:textId="77777777">
        <w:tc>
          <w:tcPr>
            <w:tcW w:w="2880" w:type="dxa"/>
          </w:tcPr>
          <w:p w14:paraId="28A975D6" w14:textId="3F670F73" w:rsidR="009D2B2B" w:rsidRDefault="009D2B2B">
            <w:pPr>
              <w:jc w:val="right"/>
            </w:pPr>
          </w:p>
        </w:tc>
        <w:tc>
          <w:tcPr>
            <w:tcW w:w="2880" w:type="dxa"/>
          </w:tcPr>
          <w:p w14:paraId="081A5FD9" w14:textId="77777777" w:rsidR="009D2B2B" w:rsidRDefault="00000000">
            <w:pPr>
              <w:jc w:val="right"/>
            </w:pPr>
            <w:r>
              <w:rPr>
                <w:b/>
                <w:color w:val="008000"/>
              </w:rPr>
              <w:t xml:space="preserve">السوسي عن أبي عمرو, </w:t>
            </w:r>
          </w:p>
        </w:tc>
        <w:tc>
          <w:tcPr>
            <w:tcW w:w="2880" w:type="dxa"/>
          </w:tcPr>
          <w:p w14:paraId="76DBB7C8" w14:textId="77777777" w:rsidR="009D2B2B" w:rsidRDefault="00000000">
            <w:pPr>
              <w:jc w:val="right"/>
            </w:pPr>
            <w:r>
              <w:rPr>
                <w:b/>
                <w:color w:val="0000FF"/>
              </w:rPr>
              <w:t>قيل لهم</w:t>
            </w:r>
          </w:p>
        </w:tc>
      </w:tr>
    </w:tbl>
    <w:p w14:paraId="6DA7801D" w14:textId="77777777" w:rsidR="009D2B2B" w:rsidRDefault="009D2B2B"/>
    <w:p w14:paraId="4DEAC27C" w14:textId="77777777" w:rsidR="009D2B2B" w:rsidRDefault="00000000">
      <w:pPr>
        <w:jc w:val="right"/>
      </w:pPr>
      <w:r>
        <w:rPr>
          <w:b/>
        </w:rPr>
        <w:t>٢٦ ـ لِلَّهِ مَا فِي السَّمَاوَاتِ وَالْأَرْضِ إِنَّ اللَّهَ هُوَ الْغَنِيُّ الْحَمِيدُ</w:t>
      </w:r>
    </w:p>
    <w:tbl>
      <w:tblPr>
        <w:tblW w:w="0" w:type="auto"/>
        <w:tblLayout w:type="fixed"/>
        <w:tblLook w:val="04A0" w:firstRow="1" w:lastRow="0" w:firstColumn="1" w:lastColumn="0" w:noHBand="0" w:noVBand="1"/>
      </w:tblPr>
      <w:tblGrid>
        <w:gridCol w:w="2880"/>
        <w:gridCol w:w="2880"/>
        <w:gridCol w:w="2880"/>
      </w:tblGrid>
      <w:tr w:rsidR="009D2B2B" w14:paraId="3E620FD0" w14:textId="77777777">
        <w:tc>
          <w:tcPr>
            <w:tcW w:w="2880" w:type="dxa"/>
          </w:tcPr>
          <w:p w14:paraId="4233E2E4" w14:textId="77777777" w:rsidR="009D2B2B" w:rsidRDefault="009D2B2B"/>
        </w:tc>
        <w:tc>
          <w:tcPr>
            <w:tcW w:w="2880" w:type="dxa"/>
          </w:tcPr>
          <w:p w14:paraId="5B94287B" w14:textId="77777777" w:rsidR="009D2B2B" w:rsidRDefault="009D2B2B"/>
        </w:tc>
        <w:tc>
          <w:tcPr>
            <w:tcW w:w="2880" w:type="dxa"/>
          </w:tcPr>
          <w:p w14:paraId="5DE1E6DA" w14:textId="77777777" w:rsidR="009D2B2B" w:rsidRDefault="009D2B2B"/>
        </w:tc>
      </w:tr>
      <w:tr w:rsidR="009D2B2B" w14:paraId="24AA4B2E" w14:textId="77777777">
        <w:tc>
          <w:tcPr>
            <w:tcW w:w="2880" w:type="dxa"/>
          </w:tcPr>
          <w:p w14:paraId="53057780" w14:textId="6FC8811F" w:rsidR="009D2B2B" w:rsidRDefault="009D2B2B">
            <w:pPr>
              <w:jc w:val="right"/>
            </w:pPr>
          </w:p>
        </w:tc>
        <w:tc>
          <w:tcPr>
            <w:tcW w:w="2880" w:type="dxa"/>
          </w:tcPr>
          <w:p w14:paraId="13C65AA5" w14:textId="77777777" w:rsidR="009D2B2B" w:rsidRDefault="00000000">
            <w:pPr>
              <w:jc w:val="right"/>
            </w:pPr>
            <w:r>
              <w:rPr>
                <w:b/>
                <w:color w:val="008000"/>
              </w:rPr>
              <w:t xml:space="preserve">السوسي عن أبي عمرو, </w:t>
            </w:r>
          </w:p>
        </w:tc>
        <w:tc>
          <w:tcPr>
            <w:tcW w:w="2880" w:type="dxa"/>
          </w:tcPr>
          <w:p w14:paraId="3B902A0F" w14:textId="77777777" w:rsidR="009D2B2B" w:rsidRDefault="00000000">
            <w:pPr>
              <w:jc w:val="right"/>
            </w:pPr>
            <w:r>
              <w:rPr>
                <w:b/>
                <w:color w:val="0000FF"/>
              </w:rPr>
              <w:t>الله هو</w:t>
            </w:r>
          </w:p>
        </w:tc>
      </w:tr>
    </w:tbl>
    <w:p w14:paraId="3412F35C" w14:textId="77777777" w:rsidR="009D2B2B" w:rsidRDefault="009D2B2B"/>
    <w:p w14:paraId="560EED7B" w14:textId="77777777" w:rsidR="009D2B2B" w:rsidRDefault="00000000">
      <w:pPr>
        <w:jc w:val="right"/>
      </w:pPr>
      <w:r>
        <w:rPr>
          <w:b/>
        </w:rPr>
        <w:t>٣٠ ـ ذَلِكَ بِأَنَّ اللَّهَ هُوَ الْحَقُّ وَأَنَّ مَا يَدْعُونَ مِن دُونِهِ الْبَاطِلُ وَأَنَّ اللَّهَ هُوَ الْعَلِيُّ الْكَبِيرُ</w:t>
      </w:r>
    </w:p>
    <w:tbl>
      <w:tblPr>
        <w:tblW w:w="0" w:type="auto"/>
        <w:tblLayout w:type="fixed"/>
        <w:tblLook w:val="04A0" w:firstRow="1" w:lastRow="0" w:firstColumn="1" w:lastColumn="0" w:noHBand="0" w:noVBand="1"/>
      </w:tblPr>
      <w:tblGrid>
        <w:gridCol w:w="2880"/>
        <w:gridCol w:w="2880"/>
        <w:gridCol w:w="2880"/>
      </w:tblGrid>
      <w:tr w:rsidR="009D2B2B" w14:paraId="31A6B144" w14:textId="77777777">
        <w:tc>
          <w:tcPr>
            <w:tcW w:w="2880" w:type="dxa"/>
          </w:tcPr>
          <w:p w14:paraId="15B97874" w14:textId="77777777" w:rsidR="009D2B2B" w:rsidRDefault="009D2B2B"/>
        </w:tc>
        <w:tc>
          <w:tcPr>
            <w:tcW w:w="2880" w:type="dxa"/>
          </w:tcPr>
          <w:p w14:paraId="074EBBC8" w14:textId="77777777" w:rsidR="009D2B2B" w:rsidRDefault="009D2B2B"/>
        </w:tc>
        <w:tc>
          <w:tcPr>
            <w:tcW w:w="2880" w:type="dxa"/>
          </w:tcPr>
          <w:p w14:paraId="72869FA0" w14:textId="77777777" w:rsidR="009D2B2B" w:rsidRDefault="009D2B2B"/>
        </w:tc>
      </w:tr>
      <w:tr w:rsidR="009D2B2B" w14:paraId="4F92DA59" w14:textId="77777777">
        <w:tc>
          <w:tcPr>
            <w:tcW w:w="2880" w:type="dxa"/>
          </w:tcPr>
          <w:p w14:paraId="62EB4628" w14:textId="7A0E7400" w:rsidR="009D2B2B" w:rsidRDefault="009D2B2B">
            <w:pPr>
              <w:jc w:val="right"/>
            </w:pPr>
          </w:p>
        </w:tc>
        <w:tc>
          <w:tcPr>
            <w:tcW w:w="2880" w:type="dxa"/>
          </w:tcPr>
          <w:p w14:paraId="76EF5F2B" w14:textId="77777777" w:rsidR="009D2B2B" w:rsidRDefault="00000000">
            <w:pPr>
              <w:jc w:val="right"/>
            </w:pPr>
            <w:r>
              <w:rPr>
                <w:b/>
                <w:color w:val="008000"/>
              </w:rPr>
              <w:t xml:space="preserve">السوسي عن أبي عمرو, </w:t>
            </w:r>
          </w:p>
        </w:tc>
        <w:tc>
          <w:tcPr>
            <w:tcW w:w="2880" w:type="dxa"/>
          </w:tcPr>
          <w:p w14:paraId="5822F160" w14:textId="77777777" w:rsidR="009D2B2B" w:rsidRDefault="00000000">
            <w:pPr>
              <w:jc w:val="right"/>
            </w:pPr>
            <w:r>
              <w:rPr>
                <w:b/>
                <w:color w:val="0000FF"/>
              </w:rPr>
              <w:t>الله هو</w:t>
            </w:r>
          </w:p>
        </w:tc>
      </w:tr>
      <w:tr w:rsidR="009D2B2B" w14:paraId="202E6205" w14:textId="77777777">
        <w:tc>
          <w:tcPr>
            <w:tcW w:w="2880" w:type="dxa"/>
          </w:tcPr>
          <w:p w14:paraId="4FCF6671" w14:textId="17851A04" w:rsidR="009D2B2B" w:rsidRDefault="009D2B2B">
            <w:pPr>
              <w:jc w:val="right"/>
            </w:pPr>
          </w:p>
        </w:tc>
        <w:tc>
          <w:tcPr>
            <w:tcW w:w="2880" w:type="dxa"/>
          </w:tcPr>
          <w:p w14:paraId="6299DC48" w14:textId="77777777" w:rsidR="009D2B2B" w:rsidRDefault="00000000">
            <w:pPr>
              <w:jc w:val="right"/>
            </w:pPr>
            <w:r>
              <w:rPr>
                <w:b/>
                <w:color w:val="008000"/>
              </w:rPr>
              <w:t xml:space="preserve">السوسي عن أبي عمرو, </w:t>
            </w:r>
          </w:p>
        </w:tc>
        <w:tc>
          <w:tcPr>
            <w:tcW w:w="2880" w:type="dxa"/>
          </w:tcPr>
          <w:p w14:paraId="43A4B130" w14:textId="77777777" w:rsidR="009D2B2B" w:rsidRDefault="00000000">
            <w:pPr>
              <w:jc w:val="right"/>
            </w:pPr>
            <w:r>
              <w:rPr>
                <w:b/>
                <w:color w:val="0000FF"/>
              </w:rPr>
              <w:t>الله هو</w:t>
            </w:r>
          </w:p>
        </w:tc>
      </w:tr>
    </w:tbl>
    <w:p w14:paraId="2E731CA7" w14:textId="77777777" w:rsidR="009D2B2B" w:rsidRDefault="009D2B2B"/>
    <w:p w14:paraId="111F0D69" w14:textId="77777777" w:rsidR="009D2B2B" w:rsidRDefault="00000000">
      <w:pPr>
        <w:jc w:val="right"/>
      </w:pPr>
      <w:r>
        <w:rPr>
          <w:b/>
        </w:rPr>
        <w:t>٣٤ ـ إِنَّ اللَّهَ عِندَهُ عِلْمُ السَّاعَةِ وَيُنَزِّلُ الْغَيْثَ وَيَعْلَمُ مَا فِي الْأَرْحَامِ وَمَا تَدْرِي نَفْسٌ مَّاذَا تَكْسِبُ غَدًا وَمَا تَدْرِي نَفْسٌ بِأَيِّ أَرْضٍ تَمُوتُ إِنَّ اللَّهَ عَلِيمٌ خَبِيرٌ</w:t>
      </w:r>
    </w:p>
    <w:tbl>
      <w:tblPr>
        <w:tblW w:w="0" w:type="auto"/>
        <w:tblLayout w:type="fixed"/>
        <w:tblLook w:val="04A0" w:firstRow="1" w:lastRow="0" w:firstColumn="1" w:lastColumn="0" w:noHBand="0" w:noVBand="1"/>
      </w:tblPr>
      <w:tblGrid>
        <w:gridCol w:w="2880"/>
        <w:gridCol w:w="2880"/>
        <w:gridCol w:w="2880"/>
      </w:tblGrid>
      <w:tr w:rsidR="009D2B2B" w14:paraId="6982CB21" w14:textId="77777777">
        <w:tc>
          <w:tcPr>
            <w:tcW w:w="2880" w:type="dxa"/>
          </w:tcPr>
          <w:p w14:paraId="6F522758" w14:textId="77777777" w:rsidR="009D2B2B" w:rsidRDefault="009D2B2B"/>
        </w:tc>
        <w:tc>
          <w:tcPr>
            <w:tcW w:w="2880" w:type="dxa"/>
          </w:tcPr>
          <w:p w14:paraId="3DBC4FA2" w14:textId="77777777" w:rsidR="009D2B2B" w:rsidRDefault="009D2B2B"/>
        </w:tc>
        <w:tc>
          <w:tcPr>
            <w:tcW w:w="2880" w:type="dxa"/>
          </w:tcPr>
          <w:p w14:paraId="7C47CCA5" w14:textId="77777777" w:rsidR="009D2B2B" w:rsidRDefault="009D2B2B"/>
        </w:tc>
      </w:tr>
      <w:tr w:rsidR="009D2B2B" w14:paraId="69125ABC" w14:textId="77777777">
        <w:tc>
          <w:tcPr>
            <w:tcW w:w="2880" w:type="dxa"/>
          </w:tcPr>
          <w:p w14:paraId="59B78E1F" w14:textId="6843C239" w:rsidR="009D2B2B" w:rsidRDefault="009D2B2B">
            <w:pPr>
              <w:jc w:val="right"/>
            </w:pPr>
          </w:p>
        </w:tc>
        <w:tc>
          <w:tcPr>
            <w:tcW w:w="2880" w:type="dxa"/>
          </w:tcPr>
          <w:p w14:paraId="71D432FF" w14:textId="77777777" w:rsidR="009D2B2B" w:rsidRDefault="00000000">
            <w:pPr>
              <w:jc w:val="right"/>
            </w:pPr>
            <w:r>
              <w:rPr>
                <w:b/>
                <w:color w:val="008000"/>
              </w:rPr>
              <w:t xml:space="preserve">السوسي عن أبي عمرو, </w:t>
            </w:r>
          </w:p>
        </w:tc>
        <w:tc>
          <w:tcPr>
            <w:tcW w:w="2880" w:type="dxa"/>
          </w:tcPr>
          <w:p w14:paraId="74B54483" w14:textId="77777777" w:rsidR="009D2B2B" w:rsidRDefault="00000000">
            <w:pPr>
              <w:jc w:val="right"/>
            </w:pPr>
            <w:r>
              <w:rPr>
                <w:b/>
                <w:color w:val="0000FF"/>
              </w:rPr>
              <w:t>ويعلم ما</w:t>
            </w:r>
          </w:p>
        </w:tc>
      </w:tr>
    </w:tbl>
    <w:p w14:paraId="002FD5F6" w14:textId="77777777" w:rsidR="009D2B2B" w:rsidRDefault="009D2B2B"/>
    <w:p w14:paraId="462FF4EA" w14:textId="77777777" w:rsidR="009D2B2B" w:rsidRDefault="00000000">
      <w:pPr>
        <w:jc w:val="right"/>
      </w:pPr>
      <w:r>
        <w:rPr>
          <w:b/>
        </w:rPr>
        <w:t>٩ ـ ثُمَّ سَوَّاهُ وَنَفَخَ فِيهِ مِن رُّوحِهِ وَجَعَلَ لَكُمُ السَّمْعَ وَالْأَبْصَارَ وَالْأَفْئِدَةَ قَلِيلًا مَّا تَشْكُرُونَ</w:t>
      </w:r>
    </w:p>
    <w:tbl>
      <w:tblPr>
        <w:tblW w:w="0" w:type="auto"/>
        <w:tblLayout w:type="fixed"/>
        <w:tblLook w:val="04A0" w:firstRow="1" w:lastRow="0" w:firstColumn="1" w:lastColumn="0" w:noHBand="0" w:noVBand="1"/>
      </w:tblPr>
      <w:tblGrid>
        <w:gridCol w:w="2880"/>
        <w:gridCol w:w="2880"/>
        <w:gridCol w:w="2880"/>
      </w:tblGrid>
      <w:tr w:rsidR="009D2B2B" w14:paraId="6358912D" w14:textId="77777777">
        <w:tc>
          <w:tcPr>
            <w:tcW w:w="2880" w:type="dxa"/>
          </w:tcPr>
          <w:p w14:paraId="38D397D7" w14:textId="77777777" w:rsidR="009D2B2B" w:rsidRDefault="009D2B2B"/>
        </w:tc>
        <w:tc>
          <w:tcPr>
            <w:tcW w:w="2880" w:type="dxa"/>
          </w:tcPr>
          <w:p w14:paraId="2874EB5F" w14:textId="77777777" w:rsidR="009D2B2B" w:rsidRDefault="009D2B2B"/>
        </w:tc>
        <w:tc>
          <w:tcPr>
            <w:tcW w:w="2880" w:type="dxa"/>
          </w:tcPr>
          <w:p w14:paraId="2876744E" w14:textId="77777777" w:rsidR="009D2B2B" w:rsidRDefault="009D2B2B"/>
        </w:tc>
      </w:tr>
      <w:tr w:rsidR="009D2B2B" w14:paraId="78C908B5" w14:textId="77777777">
        <w:tc>
          <w:tcPr>
            <w:tcW w:w="2880" w:type="dxa"/>
          </w:tcPr>
          <w:p w14:paraId="57C65811" w14:textId="0A7EFC72" w:rsidR="009D2B2B" w:rsidRDefault="009D2B2B">
            <w:pPr>
              <w:jc w:val="right"/>
            </w:pPr>
          </w:p>
        </w:tc>
        <w:tc>
          <w:tcPr>
            <w:tcW w:w="2880" w:type="dxa"/>
          </w:tcPr>
          <w:p w14:paraId="6F2D7384" w14:textId="77777777" w:rsidR="009D2B2B" w:rsidRDefault="00000000">
            <w:pPr>
              <w:jc w:val="right"/>
            </w:pPr>
            <w:r>
              <w:rPr>
                <w:b/>
                <w:color w:val="008000"/>
              </w:rPr>
              <w:t xml:space="preserve">السوسي عن أبي عمرو, </w:t>
            </w:r>
          </w:p>
        </w:tc>
        <w:tc>
          <w:tcPr>
            <w:tcW w:w="2880" w:type="dxa"/>
          </w:tcPr>
          <w:p w14:paraId="3DB58C02" w14:textId="77777777" w:rsidR="009D2B2B" w:rsidRDefault="00000000">
            <w:pPr>
              <w:jc w:val="right"/>
            </w:pPr>
            <w:r>
              <w:rPr>
                <w:b/>
                <w:color w:val="0000FF"/>
              </w:rPr>
              <w:t>وجعل لكم</w:t>
            </w:r>
          </w:p>
        </w:tc>
      </w:tr>
    </w:tbl>
    <w:p w14:paraId="535FFBBE" w14:textId="77777777" w:rsidR="009D2B2B" w:rsidRDefault="009D2B2B"/>
    <w:p w14:paraId="244988C2" w14:textId="77777777" w:rsidR="009D2B2B" w:rsidRDefault="00000000">
      <w:pPr>
        <w:jc w:val="right"/>
      </w:pPr>
      <w:r>
        <w:rPr>
          <w:b/>
        </w:rPr>
        <w:t>١٢ ـ وَلَوْ تَرَى إِذِ الْمُجْرِمُونَ نَاكِسُو رُءُوسِهِمْ عِندَ رَبِّهِمْ رَبَّنَا أَبْصَرْنَا وَسَمِعْنَا فَارْجِعْنَا نَعْمَلْ صَالِحًا إِنَّا مُوقِنُونَ</w:t>
      </w:r>
    </w:p>
    <w:tbl>
      <w:tblPr>
        <w:tblW w:w="0" w:type="auto"/>
        <w:tblLayout w:type="fixed"/>
        <w:tblLook w:val="04A0" w:firstRow="1" w:lastRow="0" w:firstColumn="1" w:lastColumn="0" w:noHBand="0" w:noVBand="1"/>
      </w:tblPr>
      <w:tblGrid>
        <w:gridCol w:w="2880"/>
        <w:gridCol w:w="2880"/>
        <w:gridCol w:w="2880"/>
      </w:tblGrid>
      <w:tr w:rsidR="009D2B2B" w14:paraId="1784A513" w14:textId="77777777">
        <w:tc>
          <w:tcPr>
            <w:tcW w:w="2880" w:type="dxa"/>
          </w:tcPr>
          <w:p w14:paraId="3410410F" w14:textId="77777777" w:rsidR="009D2B2B" w:rsidRDefault="009D2B2B"/>
        </w:tc>
        <w:tc>
          <w:tcPr>
            <w:tcW w:w="2880" w:type="dxa"/>
          </w:tcPr>
          <w:p w14:paraId="6E9CBA55" w14:textId="77777777" w:rsidR="009D2B2B" w:rsidRDefault="009D2B2B"/>
        </w:tc>
        <w:tc>
          <w:tcPr>
            <w:tcW w:w="2880" w:type="dxa"/>
          </w:tcPr>
          <w:p w14:paraId="0DA53F93" w14:textId="77777777" w:rsidR="009D2B2B" w:rsidRDefault="009D2B2B"/>
        </w:tc>
      </w:tr>
      <w:tr w:rsidR="009D2B2B" w14:paraId="700F7DCF" w14:textId="77777777">
        <w:tc>
          <w:tcPr>
            <w:tcW w:w="2880" w:type="dxa"/>
          </w:tcPr>
          <w:p w14:paraId="56BD85FE" w14:textId="44A75EEE" w:rsidR="009D2B2B" w:rsidRDefault="009D2B2B">
            <w:pPr>
              <w:jc w:val="right"/>
            </w:pPr>
          </w:p>
        </w:tc>
        <w:tc>
          <w:tcPr>
            <w:tcW w:w="2880" w:type="dxa"/>
          </w:tcPr>
          <w:p w14:paraId="3FCA550A" w14:textId="77777777" w:rsidR="009D2B2B" w:rsidRDefault="00000000">
            <w:pPr>
              <w:jc w:val="right"/>
            </w:pPr>
            <w:r>
              <w:rPr>
                <w:b/>
                <w:color w:val="008000"/>
              </w:rPr>
              <w:t xml:space="preserve">السوسي عن أبي عمرو, </w:t>
            </w:r>
          </w:p>
        </w:tc>
        <w:tc>
          <w:tcPr>
            <w:tcW w:w="2880" w:type="dxa"/>
          </w:tcPr>
          <w:p w14:paraId="502D2C76" w14:textId="77777777" w:rsidR="009D2B2B" w:rsidRDefault="00000000">
            <w:pPr>
              <w:jc w:val="right"/>
            </w:pPr>
            <w:r>
              <w:rPr>
                <w:b/>
                <w:color w:val="0000FF"/>
              </w:rPr>
              <w:t>المجرمون ناكسو</w:t>
            </w:r>
          </w:p>
        </w:tc>
      </w:tr>
    </w:tbl>
    <w:p w14:paraId="1D5A7154" w14:textId="77777777" w:rsidR="009D2B2B" w:rsidRDefault="009D2B2B"/>
    <w:p w14:paraId="31BA5232" w14:textId="77777777" w:rsidR="009D2B2B" w:rsidRDefault="00000000">
      <w:pPr>
        <w:jc w:val="right"/>
      </w:pPr>
      <w:r>
        <w:rPr>
          <w:b/>
        </w:rPr>
        <w:t>١٣ ـ وَلَوْ شِئْنَا لَآتَيْنَا كُلَّ نَفْسٍ هُدَاهَا وَلَكِنْ حَقَّ الْقَوْلُ مِنِّي لَأَمْلَأَنَّ جَهَنَّمَ مِنَ الْجِنَّةِ وَالنَّاسِ أَجْمَعِينَ</w:t>
      </w:r>
    </w:p>
    <w:tbl>
      <w:tblPr>
        <w:tblW w:w="0" w:type="auto"/>
        <w:tblLayout w:type="fixed"/>
        <w:tblLook w:val="04A0" w:firstRow="1" w:lastRow="0" w:firstColumn="1" w:lastColumn="0" w:noHBand="0" w:noVBand="1"/>
      </w:tblPr>
      <w:tblGrid>
        <w:gridCol w:w="2880"/>
        <w:gridCol w:w="2880"/>
        <w:gridCol w:w="2880"/>
      </w:tblGrid>
      <w:tr w:rsidR="009D2B2B" w14:paraId="38FFAE73" w14:textId="77777777">
        <w:tc>
          <w:tcPr>
            <w:tcW w:w="2880" w:type="dxa"/>
          </w:tcPr>
          <w:p w14:paraId="53F02839" w14:textId="77777777" w:rsidR="009D2B2B" w:rsidRDefault="009D2B2B"/>
        </w:tc>
        <w:tc>
          <w:tcPr>
            <w:tcW w:w="2880" w:type="dxa"/>
          </w:tcPr>
          <w:p w14:paraId="3F43E74D" w14:textId="77777777" w:rsidR="009D2B2B" w:rsidRDefault="009D2B2B"/>
        </w:tc>
        <w:tc>
          <w:tcPr>
            <w:tcW w:w="2880" w:type="dxa"/>
          </w:tcPr>
          <w:p w14:paraId="2B0D5196" w14:textId="77777777" w:rsidR="009D2B2B" w:rsidRDefault="009D2B2B"/>
        </w:tc>
      </w:tr>
      <w:tr w:rsidR="009D2B2B" w14:paraId="56B6571B" w14:textId="77777777">
        <w:tc>
          <w:tcPr>
            <w:tcW w:w="2880" w:type="dxa"/>
          </w:tcPr>
          <w:p w14:paraId="43D44C24" w14:textId="63F1AF2B" w:rsidR="009D2B2B" w:rsidRDefault="009D2B2B">
            <w:pPr>
              <w:jc w:val="right"/>
            </w:pPr>
          </w:p>
        </w:tc>
        <w:tc>
          <w:tcPr>
            <w:tcW w:w="2880" w:type="dxa"/>
          </w:tcPr>
          <w:p w14:paraId="4279DD2A" w14:textId="77777777" w:rsidR="009D2B2B" w:rsidRDefault="00000000">
            <w:pPr>
              <w:jc w:val="right"/>
            </w:pPr>
            <w:r>
              <w:rPr>
                <w:b/>
                <w:color w:val="008000"/>
              </w:rPr>
              <w:t xml:space="preserve">السوسي عن أبي عمرو, </w:t>
            </w:r>
          </w:p>
        </w:tc>
        <w:tc>
          <w:tcPr>
            <w:tcW w:w="2880" w:type="dxa"/>
          </w:tcPr>
          <w:p w14:paraId="58267729" w14:textId="77777777" w:rsidR="009D2B2B" w:rsidRDefault="00000000">
            <w:pPr>
              <w:jc w:val="right"/>
            </w:pPr>
            <w:r>
              <w:rPr>
                <w:b/>
                <w:color w:val="0000FF"/>
              </w:rPr>
              <w:t>جهنم من</w:t>
            </w:r>
          </w:p>
        </w:tc>
      </w:tr>
    </w:tbl>
    <w:p w14:paraId="2C388046" w14:textId="77777777" w:rsidR="009D2B2B" w:rsidRDefault="009D2B2B"/>
    <w:p w14:paraId="0E9DD2A0" w14:textId="77777777" w:rsidR="009D2B2B" w:rsidRDefault="00000000">
      <w:pPr>
        <w:jc w:val="right"/>
      </w:pPr>
      <w:r>
        <w:rPr>
          <w:b/>
        </w:rPr>
        <w:t>٢٠ ـ وَأَمَّا الَّذِينَ فَسَقُوا فَمَأْوَاهُمُ النَّارُ كُلَّمَا أَرَادُوا أَن يَخْرُجُوا مِنْهَا أُعِيدُوا فِيهَا وَقِيلَ لَهُمْ ذُوقُوا عَذَابَ النَّارِ الَّذِي كُنتُم بِهِ تُكَذِّبُونَ</w:t>
      </w:r>
    </w:p>
    <w:tbl>
      <w:tblPr>
        <w:tblW w:w="0" w:type="auto"/>
        <w:tblLayout w:type="fixed"/>
        <w:tblLook w:val="04A0" w:firstRow="1" w:lastRow="0" w:firstColumn="1" w:lastColumn="0" w:noHBand="0" w:noVBand="1"/>
      </w:tblPr>
      <w:tblGrid>
        <w:gridCol w:w="2880"/>
        <w:gridCol w:w="2880"/>
        <w:gridCol w:w="2880"/>
      </w:tblGrid>
      <w:tr w:rsidR="009D2B2B" w14:paraId="78F9A826" w14:textId="77777777">
        <w:tc>
          <w:tcPr>
            <w:tcW w:w="2880" w:type="dxa"/>
          </w:tcPr>
          <w:p w14:paraId="57A60BC1" w14:textId="77777777" w:rsidR="009D2B2B" w:rsidRDefault="009D2B2B"/>
        </w:tc>
        <w:tc>
          <w:tcPr>
            <w:tcW w:w="2880" w:type="dxa"/>
          </w:tcPr>
          <w:p w14:paraId="181DDDD5" w14:textId="77777777" w:rsidR="009D2B2B" w:rsidRDefault="009D2B2B"/>
        </w:tc>
        <w:tc>
          <w:tcPr>
            <w:tcW w:w="2880" w:type="dxa"/>
          </w:tcPr>
          <w:p w14:paraId="4CD3EB60" w14:textId="77777777" w:rsidR="009D2B2B" w:rsidRDefault="009D2B2B"/>
        </w:tc>
      </w:tr>
      <w:tr w:rsidR="009D2B2B" w14:paraId="186EB75B" w14:textId="77777777">
        <w:tc>
          <w:tcPr>
            <w:tcW w:w="2880" w:type="dxa"/>
          </w:tcPr>
          <w:p w14:paraId="1CB4B7B0" w14:textId="49D9F53D" w:rsidR="009D2B2B" w:rsidRDefault="009D2B2B">
            <w:pPr>
              <w:jc w:val="right"/>
            </w:pPr>
          </w:p>
        </w:tc>
        <w:tc>
          <w:tcPr>
            <w:tcW w:w="2880" w:type="dxa"/>
          </w:tcPr>
          <w:p w14:paraId="5BF79468" w14:textId="77777777" w:rsidR="009D2B2B" w:rsidRDefault="00000000">
            <w:pPr>
              <w:jc w:val="right"/>
            </w:pPr>
            <w:r>
              <w:rPr>
                <w:b/>
                <w:color w:val="008000"/>
              </w:rPr>
              <w:t xml:space="preserve">السوسي عن أبي عمرو, </w:t>
            </w:r>
          </w:p>
        </w:tc>
        <w:tc>
          <w:tcPr>
            <w:tcW w:w="2880" w:type="dxa"/>
          </w:tcPr>
          <w:p w14:paraId="44053FD5" w14:textId="77777777" w:rsidR="009D2B2B" w:rsidRDefault="00000000">
            <w:pPr>
              <w:jc w:val="right"/>
            </w:pPr>
            <w:r>
              <w:rPr>
                <w:b/>
                <w:color w:val="0000FF"/>
              </w:rPr>
              <w:t>وقيل لهم</w:t>
            </w:r>
          </w:p>
        </w:tc>
      </w:tr>
    </w:tbl>
    <w:p w14:paraId="6A7CE3E4" w14:textId="77777777" w:rsidR="009D2B2B" w:rsidRDefault="009D2B2B"/>
    <w:p w14:paraId="543F86C1" w14:textId="77777777" w:rsidR="009D2B2B" w:rsidRDefault="00000000">
      <w:pPr>
        <w:jc w:val="right"/>
      </w:pPr>
      <w:r>
        <w:rPr>
          <w:b/>
        </w:rPr>
        <w:t>٢١ ـ وَلَنُذِيقَنَّهُم مِّنَ الْعَذَابِ الْأَدْنَى دُونَ الْعَذَابِ الْأَكْبَرِ لَعَلَّهُمْ يَرْجِعُونَ</w:t>
      </w:r>
    </w:p>
    <w:tbl>
      <w:tblPr>
        <w:tblW w:w="0" w:type="auto"/>
        <w:tblLayout w:type="fixed"/>
        <w:tblLook w:val="04A0" w:firstRow="1" w:lastRow="0" w:firstColumn="1" w:lastColumn="0" w:noHBand="0" w:noVBand="1"/>
      </w:tblPr>
      <w:tblGrid>
        <w:gridCol w:w="2880"/>
        <w:gridCol w:w="2880"/>
        <w:gridCol w:w="2880"/>
      </w:tblGrid>
      <w:tr w:rsidR="009D2B2B" w14:paraId="1AC694EB" w14:textId="77777777">
        <w:tc>
          <w:tcPr>
            <w:tcW w:w="2880" w:type="dxa"/>
          </w:tcPr>
          <w:p w14:paraId="24218DA8" w14:textId="77777777" w:rsidR="009D2B2B" w:rsidRDefault="009D2B2B"/>
        </w:tc>
        <w:tc>
          <w:tcPr>
            <w:tcW w:w="2880" w:type="dxa"/>
          </w:tcPr>
          <w:p w14:paraId="36441CF4" w14:textId="77777777" w:rsidR="009D2B2B" w:rsidRDefault="009D2B2B"/>
        </w:tc>
        <w:tc>
          <w:tcPr>
            <w:tcW w:w="2880" w:type="dxa"/>
          </w:tcPr>
          <w:p w14:paraId="6E179BF2" w14:textId="77777777" w:rsidR="009D2B2B" w:rsidRDefault="009D2B2B"/>
        </w:tc>
      </w:tr>
      <w:tr w:rsidR="009D2B2B" w14:paraId="46C3FD40" w14:textId="77777777">
        <w:tc>
          <w:tcPr>
            <w:tcW w:w="2880" w:type="dxa"/>
          </w:tcPr>
          <w:p w14:paraId="4F4BB48A" w14:textId="49A1FF39" w:rsidR="009D2B2B" w:rsidRDefault="009D2B2B">
            <w:pPr>
              <w:jc w:val="right"/>
            </w:pPr>
          </w:p>
        </w:tc>
        <w:tc>
          <w:tcPr>
            <w:tcW w:w="2880" w:type="dxa"/>
          </w:tcPr>
          <w:p w14:paraId="265A02AD" w14:textId="77777777" w:rsidR="009D2B2B" w:rsidRDefault="00000000">
            <w:pPr>
              <w:jc w:val="right"/>
            </w:pPr>
            <w:r>
              <w:rPr>
                <w:b/>
                <w:color w:val="008000"/>
              </w:rPr>
              <w:t xml:space="preserve">السوسي عن أبي عمرو, </w:t>
            </w:r>
          </w:p>
        </w:tc>
        <w:tc>
          <w:tcPr>
            <w:tcW w:w="2880" w:type="dxa"/>
          </w:tcPr>
          <w:p w14:paraId="662579F1" w14:textId="77777777" w:rsidR="009D2B2B" w:rsidRDefault="00000000">
            <w:pPr>
              <w:jc w:val="right"/>
            </w:pPr>
            <w:r>
              <w:rPr>
                <w:b/>
                <w:color w:val="0000FF"/>
              </w:rPr>
              <w:t>الأكبر لعلهم</w:t>
            </w:r>
          </w:p>
        </w:tc>
      </w:tr>
    </w:tbl>
    <w:p w14:paraId="67D74CE6" w14:textId="77777777" w:rsidR="009D2B2B" w:rsidRDefault="009D2B2B"/>
    <w:p w14:paraId="49AE0CCA" w14:textId="77777777" w:rsidR="009D2B2B" w:rsidRDefault="00000000">
      <w:pPr>
        <w:jc w:val="right"/>
      </w:pPr>
      <w:r>
        <w:rPr>
          <w:b/>
        </w:rPr>
        <w:t>٢٢ ـ وَمَنْ أَظْلَمُ مِمَّن ذُكِّرَ بِآيَاتِ رَبِّهِ ثُمَّ أَعْرَضَ عَنْهَا إِنَّا مِنَ الْمُجْرِمِينَ مُنتَقِمُونَ</w:t>
      </w:r>
    </w:p>
    <w:tbl>
      <w:tblPr>
        <w:tblW w:w="0" w:type="auto"/>
        <w:tblLayout w:type="fixed"/>
        <w:tblLook w:val="04A0" w:firstRow="1" w:lastRow="0" w:firstColumn="1" w:lastColumn="0" w:noHBand="0" w:noVBand="1"/>
      </w:tblPr>
      <w:tblGrid>
        <w:gridCol w:w="2880"/>
        <w:gridCol w:w="2880"/>
        <w:gridCol w:w="2880"/>
      </w:tblGrid>
      <w:tr w:rsidR="009D2B2B" w14:paraId="723740C3" w14:textId="77777777">
        <w:tc>
          <w:tcPr>
            <w:tcW w:w="2880" w:type="dxa"/>
          </w:tcPr>
          <w:p w14:paraId="352D772D" w14:textId="77777777" w:rsidR="009D2B2B" w:rsidRDefault="009D2B2B"/>
        </w:tc>
        <w:tc>
          <w:tcPr>
            <w:tcW w:w="2880" w:type="dxa"/>
          </w:tcPr>
          <w:p w14:paraId="2C41D25D" w14:textId="77777777" w:rsidR="009D2B2B" w:rsidRDefault="009D2B2B"/>
        </w:tc>
        <w:tc>
          <w:tcPr>
            <w:tcW w:w="2880" w:type="dxa"/>
          </w:tcPr>
          <w:p w14:paraId="74300B87" w14:textId="77777777" w:rsidR="009D2B2B" w:rsidRDefault="009D2B2B"/>
        </w:tc>
      </w:tr>
      <w:tr w:rsidR="009D2B2B" w14:paraId="1CC270AF" w14:textId="77777777">
        <w:tc>
          <w:tcPr>
            <w:tcW w:w="2880" w:type="dxa"/>
          </w:tcPr>
          <w:p w14:paraId="4CBC6975" w14:textId="66C91448" w:rsidR="009D2B2B" w:rsidRDefault="009D2B2B">
            <w:pPr>
              <w:jc w:val="right"/>
            </w:pPr>
          </w:p>
        </w:tc>
        <w:tc>
          <w:tcPr>
            <w:tcW w:w="2880" w:type="dxa"/>
          </w:tcPr>
          <w:p w14:paraId="732687A4" w14:textId="77777777" w:rsidR="009D2B2B" w:rsidRDefault="00000000">
            <w:pPr>
              <w:jc w:val="right"/>
            </w:pPr>
            <w:r>
              <w:rPr>
                <w:b/>
                <w:color w:val="008000"/>
              </w:rPr>
              <w:t xml:space="preserve">السوسي عن أبي عمرو, </w:t>
            </w:r>
          </w:p>
        </w:tc>
        <w:tc>
          <w:tcPr>
            <w:tcW w:w="2880" w:type="dxa"/>
          </w:tcPr>
          <w:p w14:paraId="282E8C20" w14:textId="77777777" w:rsidR="009D2B2B" w:rsidRDefault="00000000">
            <w:pPr>
              <w:jc w:val="right"/>
            </w:pPr>
            <w:r>
              <w:rPr>
                <w:b/>
                <w:color w:val="0000FF"/>
              </w:rPr>
              <w:t>أظلم ممن</w:t>
            </w:r>
          </w:p>
        </w:tc>
      </w:tr>
    </w:tbl>
    <w:p w14:paraId="6A69A0DE" w14:textId="77777777" w:rsidR="009D2B2B" w:rsidRDefault="009D2B2B"/>
    <w:p w14:paraId="714D66CC" w14:textId="77777777" w:rsidR="009D2B2B" w:rsidRDefault="00000000">
      <w:pPr>
        <w:jc w:val="right"/>
      </w:pPr>
      <w:r>
        <w:rPr>
          <w:b/>
        </w:rPr>
        <w:t>٢٣ ـ وَلَقَدْ آتَيْنَا مُوسَى الْكِتَابَ فَلَا تَكُن فِي مِرْيَةٍ مِّن لِّقَائِهِ وَجَعَلْنَاهُ هُدًى لِّبَنِي إِسْرَائِيلَ</w:t>
      </w:r>
    </w:p>
    <w:tbl>
      <w:tblPr>
        <w:tblW w:w="0" w:type="auto"/>
        <w:tblLayout w:type="fixed"/>
        <w:tblLook w:val="04A0" w:firstRow="1" w:lastRow="0" w:firstColumn="1" w:lastColumn="0" w:noHBand="0" w:noVBand="1"/>
      </w:tblPr>
      <w:tblGrid>
        <w:gridCol w:w="2880"/>
        <w:gridCol w:w="2880"/>
        <w:gridCol w:w="2880"/>
      </w:tblGrid>
      <w:tr w:rsidR="009D2B2B" w14:paraId="68AD3A44" w14:textId="77777777">
        <w:tc>
          <w:tcPr>
            <w:tcW w:w="2880" w:type="dxa"/>
          </w:tcPr>
          <w:p w14:paraId="416D8D81" w14:textId="77777777" w:rsidR="009D2B2B" w:rsidRDefault="009D2B2B"/>
        </w:tc>
        <w:tc>
          <w:tcPr>
            <w:tcW w:w="2880" w:type="dxa"/>
          </w:tcPr>
          <w:p w14:paraId="22DA6F32" w14:textId="77777777" w:rsidR="009D2B2B" w:rsidRDefault="009D2B2B"/>
        </w:tc>
        <w:tc>
          <w:tcPr>
            <w:tcW w:w="2880" w:type="dxa"/>
          </w:tcPr>
          <w:p w14:paraId="30E8A922" w14:textId="77777777" w:rsidR="009D2B2B" w:rsidRDefault="009D2B2B"/>
        </w:tc>
      </w:tr>
      <w:tr w:rsidR="009D2B2B" w14:paraId="6C087844" w14:textId="77777777">
        <w:tc>
          <w:tcPr>
            <w:tcW w:w="2880" w:type="dxa"/>
          </w:tcPr>
          <w:p w14:paraId="58A13664" w14:textId="4B1C018C" w:rsidR="009D2B2B" w:rsidRDefault="009D2B2B">
            <w:pPr>
              <w:jc w:val="right"/>
            </w:pPr>
          </w:p>
        </w:tc>
        <w:tc>
          <w:tcPr>
            <w:tcW w:w="2880" w:type="dxa"/>
          </w:tcPr>
          <w:p w14:paraId="3BB0858D" w14:textId="77777777" w:rsidR="009D2B2B" w:rsidRDefault="00000000">
            <w:pPr>
              <w:jc w:val="right"/>
            </w:pPr>
            <w:r>
              <w:rPr>
                <w:b/>
                <w:color w:val="008000"/>
              </w:rPr>
              <w:t xml:space="preserve">السوسي عن أبي عمرو, </w:t>
            </w:r>
          </w:p>
        </w:tc>
        <w:tc>
          <w:tcPr>
            <w:tcW w:w="2880" w:type="dxa"/>
          </w:tcPr>
          <w:p w14:paraId="7E004949" w14:textId="77777777" w:rsidR="009D2B2B" w:rsidRDefault="00000000">
            <w:pPr>
              <w:jc w:val="right"/>
            </w:pPr>
            <w:r>
              <w:rPr>
                <w:b/>
                <w:color w:val="0000FF"/>
              </w:rPr>
              <w:t>وجعلناه هدى</w:t>
            </w:r>
          </w:p>
        </w:tc>
      </w:tr>
    </w:tbl>
    <w:p w14:paraId="1BFAC78F" w14:textId="77777777" w:rsidR="009D2B2B" w:rsidRDefault="009D2B2B"/>
    <w:p w14:paraId="7EC6805A" w14:textId="77777777" w:rsidR="009D2B2B" w:rsidRDefault="00000000">
      <w:pPr>
        <w:jc w:val="right"/>
      </w:pPr>
      <w:r>
        <w:rPr>
          <w:b/>
        </w:rPr>
        <w:t>١٥ ـ وَلَقَدْ كَانُوا عَاهَدُوا اللَّهَ مِن قَبْلُ لَا يُوَلُّونَ الْأَدْبَارَ وَكَانَ عَهْدُ اللَّهِ مَسْئُولًا</w:t>
      </w:r>
    </w:p>
    <w:tbl>
      <w:tblPr>
        <w:tblW w:w="0" w:type="auto"/>
        <w:tblLayout w:type="fixed"/>
        <w:tblLook w:val="04A0" w:firstRow="1" w:lastRow="0" w:firstColumn="1" w:lastColumn="0" w:noHBand="0" w:noVBand="1"/>
      </w:tblPr>
      <w:tblGrid>
        <w:gridCol w:w="2880"/>
        <w:gridCol w:w="2880"/>
        <w:gridCol w:w="2880"/>
      </w:tblGrid>
      <w:tr w:rsidR="009D2B2B" w14:paraId="553276FD" w14:textId="77777777">
        <w:tc>
          <w:tcPr>
            <w:tcW w:w="2880" w:type="dxa"/>
          </w:tcPr>
          <w:p w14:paraId="203700DF" w14:textId="77777777" w:rsidR="009D2B2B" w:rsidRDefault="009D2B2B"/>
        </w:tc>
        <w:tc>
          <w:tcPr>
            <w:tcW w:w="2880" w:type="dxa"/>
          </w:tcPr>
          <w:p w14:paraId="79292E5E" w14:textId="77777777" w:rsidR="009D2B2B" w:rsidRDefault="009D2B2B"/>
        </w:tc>
        <w:tc>
          <w:tcPr>
            <w:tcW w:w="2880" w:type="dxa"/>
          </w:tcPr>
          <w:p w14:paraId="3BE4D7AA" w14:textId="77777777" w:rsidR="009D2B2B" w:rsidRDefault="009D2B2B"/>
        </w:tc>
      </w:tr>
      <w:tr w:rsidR="009D2B2B" w14:paraId="56FE61EF" w14:textId="77777777">
        <w:tc>
          <w:tcPr>
            <w:tcW w:w="2880" w:type="dxa"/>
          </w:tcPr>
          <w:p w14:paraId="0C0BA6C6" w14:textId="77777777" w:rsidR="009D2B2B" w:rsidRDefault="00000000">
            <w:pPr>
              <w:jc w:val="right"/>
            </w:pPr>
            <w:r>
              <w:rPr>
                <w:b/>
                <w:color w:val="FF0000"/>
              </w:rPr>
              <w:t xml:space="preserve">قرأ بالإدغام الكبير، وله وجه </w:t>
            </w:r>
            <w:r>
              <w:rPr>
                <w:b/>
                <w:color w:val="FF0000"/>
              </w:rPr>
              <w:lastRenderedPageBreak/>
              <w:t>الاختلاس.</w:t>
            </w:r>
          </w:p>
        </w:tc>
        <w:tc>
          <w:tcPr>
            <w:tcW w:w="2880" w:type="dxa"/>
          </w:tcPr>
          <w:p w14:paraId="3609ABC2" w14:textId="77777777" w:rsidR="009D2B2B" w:rsidRDefault="00000000">
            <w:pPr>
              <w:jc w:val="right"/>
            </w:pPr>
            <w:r>
              <w:rPr>
                <w:b/>
                <w:color w:val="008000"/>
              </w:rPr>
              <w:lastRenderedPageBreak/>
              <w:t xml:space="preserve">السوسي عن أبي عمرو, </w:t>
            </w:r>
          </w:p>
        </w:tc>
        <w:tc>
          <w:tcPr>
            <w:tcW w:w="2880" w:type="dxa"/>
          </w:tcPr>
          <w:p w14:paraId="2C0F034D" w14:textId="77777777" w:rsidR="009D2B2B" w:rsidRDefault="00000000">
            <w:pPr>
              <w:jc w:val="right"/>
            </w:pPr>
            <w:r>
              <w:rPr>
                <w:b/>
                <w:color w:val="0000FF"/>
              </w:rPr>
              <w:t>قبل لا</w:t>
            </w:r>
          </w:p>
        </w:tc>
      </w:tr>
    </w:tbl>
    <w:p w14:paraId="77FFFA2B" w14:textId="77777777" w:rsidR="009D2B2B" w:rsidRDefault="009D2B2B"/>
    <w:p w14:paraId="322D367D" w14:textId="77777777" w:rsidR="009D2B2B" w:rsidRDefault="00000000">
      <w:pPr>
        <w:jc w:val="right"/>
      </w:pPr>
      <w:r>
        <w:rPr>
          <w:b/>
        </w:rPr>
        <w:t>٢٦ ـ وَأَنزَلَ الَّذِينَ ظَاهَرُوهُم مِّنْ أَهْلِ الْكِتَابِ مِن صَيَاصِيهِمْ وَقَذَفَ فِي قُلُوبِهِمُ الرُّعْبَ فَرِيقًا تَقْتُلُونَ وَتَأْسِرُونَ فَرِيقًا</w:t>
      </w:r>
    </w:p>
    <w:tbl>
      <w:tblPr>
        <w:tblW w:w="0" w:type="auto"/>
        <w:tblLayout w:type="fixed"/>
        <w:tblLook w:val="04A0" w:firstRow="1" w:lastRow="0" w:firstColumn="1" w:lastColumn="0" w:noHBand="0" w:noVBand="1"/>
      </w:tblPr>
      <w:tblGrid>
        <w:gridCol w:w="2880"/>
        <w:gridCol w:w="2880"/>
        <w:gridCol w:w="2880"/>
      </w:tblGrid>
      <w:tr w:rsidR="009D2B2B" w14:paraId="60E9237B" w14:textId="77777777">
        <w:tc>
          <w:tcPr>
            <w:tcW w:w="2880" w:type="dxa"/>
          </w:tcPr>
          <w:p w14:paraId="0B901E6C" w14:textId="77777777" w:rsidR="009D2B2B" w:rsidRDefault="009D2B2B"/>
        </w:tc>
        <w:tc>
          <w:tcPr>
            <w:tcW w:w="2880" w:type="dxa"/>
          </w:tcPr>
          <w:p w14:paraId="32EBD3E0" w14:textId="77777777" w:rsidR="009D2B2B" w:rsidRDefault="009D2B2B"/>
        </w:tc>
        <w:tc>
          <w:tcPr>
            <w:tcW w:w="2880" w:type="dxa"/>
          </w:tcPr>
          <w:p w14:paraId="1C2C0C86" w14:textId="77777777" w:rsidR="009D2B2B" w:rsidRDefault="009D2B2B"/>
        </w:tc>
      </w:tr>
      <w:tr w:rsidR="009D2B2B" w14:paraId="298F591C" w14:textId="77777777">
        <w:tc>
          <w:tcPr>
            <w:tcW w:w="2880" w:type="dxa"/>
          </w:tcPr>
          <w:p w14:paraId="6B03055D" w14:textId="0C742736" w:rsidR="009D2B2B" w:rsidRDefault="009D2B2B">
            <w:pPr>
              <w:jc w:val="right"/>
            </w:pPr>
          </w:p>
        </w:tc>
        <w:tc>
          <w:tcPr>
            <w:tcW w:w="2880" w:type="dxa"/>
          </w:tcPr>
          <w:p w14:paraId="6DF1BF43" w14:textId="77777777" w:rsidR="009D2B2B" w:rsidRDefault="00000000">
            <w:pPr>
              <w:jc w:val="right"/>
            </w:pPr>
            <w:r>
              <w:rPr>
                <w:b/>
                <w:color w:val="008000"/>
              </w:rPr>
              <w:t xml:space="preserve">السوسي عن أبي عمرو, </w:t>
            </w:r>
          </w:p>
        </w:tc>
        <w:tc>
          <w:tcPr>
            <w:tcW w:w="2880" w:type="dxa"/>
          </w:tcPr>
          <w:p w14:paraId="6E435E8E" w14:textId="77777777" w:rsidR="009D2B2B" w:rsidRDefault="00000000">
            <w:pPr>
              <w:jc w:val="right"/>
            </w:pPr>
            <w:r>
              <w:rPr>
                <w:b/>
                <w:color w:val="0000FF"/>
              </w:rPr>
              <w:t>وقذف في</w:t>
            </w:r>
          </w:p>
        </w:tc>
      </w:tr>
    </w:tbl>
    <w:p w14:paraId="7B5A53D2" w14:textId="77777777" w:rsidR="009D2B2B" w:rsidRDefault="009D2B2B"/>
    <w:p w14:paraId="534E9886" w14:textId="77777777" w:rsidR="009D2B2B" w:rsidRDefault="00000000">
      <w:pPr>
        <w:jc w:val="right"/>
      </w:pPr>
      <w:r>
        <w:rPr>
          <w:b/>
        </w:rPr>
        <w:t>٣٧ ـ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 لَا يَكُونَ عَلَى الْمُؤْمِنِينَ حَرَجٌ فِي أَزْوَاجِ أَدْعِيَائِهِمْ إِذَا قَضَوْا مِنْهُنَّ وَطَرًا وَكَانَ أَمْرُ اللَّهِ مَفْعُولًا</w:t>
      </w:r>
    </w:p>
    <w:tbl>
      <w:tblPr>
        <w:tblW w:w="0" w:type="auto"/>
        <w:tblLayout w:type="fixed"/>
        <w:tblLook w:val="04A0" w:firstRow="1" w:lastRow="0" w:firstColumn="1" w:lastColumn="0" w:noHBand="0" w:noVBand="1"/>
      </w:tblPr>
      <w:tblGrid>
        <w:gridCol w:w="2880"/>
        <w:gridCol w:w="2880"/>
        <w:gridCol w:w="2880"/>
      </w:tblGrid>
      <w:tr w:rsidR="009D2B2B" w14:paraId="629A99A7" w14:textId="77777777">
        <w:tc>
          <w:tcPr>
            <w:tcW w:w="2880" w:type="dxa"/>
          </w:tcPr>
          <w:p w14:paraId="093E22A0" w14:textId="77777777" w:rsidR="009D2B2B" w:rsidRDefault="009D2B2B"/>
        </w:tc>
        <w:tc>
          <w:tcPr>
            <w:tcW w:w="2880" w:type="dxa"/>
          </w:tcPr>
          <w:p w14:paraId="2FC314B7" w14:textId="77777777" w:rsidR="009D2B2B" w:rsidRDefault="009D2B2B"/>
        </w:tc>
        <w:tc>
          <w:tcPr>
            <w:tcW w:w="2880" w:type="dxa"/>
          </w:tcPr>
          <w:p w14:paraId="69FE79FC" w14:textId="77777777" w:rsidR="009D2B2B" w:rsidRDefault="009D2B2B"/>
        </w:tc>
      </w:tr>
      <w:tr w:rsidR="009D2B2B" w14:paraId="1A3D4151" w14:textId="77777777">
        <w:tc>
          <w:tcPr>
            <w:tcW w:w="2880" w:type="dxa"/>
          </w:tcPr>
          <w:p w14:paraId="60058517" w14:textId="5F1103CE" w:rsidR="009D2B2B" w:rsidRDefault="009D2B2B">
            <w:pPr>
              <w:jc w:val="right"/>
            </w:pPr>
          </w:p>
        </w:tc>
        <w:tc>
          <w:tcPr>
            <w:tcW w:w="2880" w:type="dxa"/>
          </w:tcPr>
          <w:p w14:paraId="4ECFB2FF" w14:textId="77777777" w:rsidR="009D2B2B" w:rsidRDefault="00000000">
            <w:pPr>
              <w:jc w:val="right"/>
            </w:pPr>
            <w:r>
              <w:rPr>
                <w:b/>
                <w:color w:val="008000"/>
              </w:rPr>
              <w:t xml:space="preserve">السوسي عن أبي عمرو, </w:t>
            </w:r>
          </w:p>
        </w:tc>
        <w:tc>
          <w:tcPr>
            <w:tcW w:w="2880" w:type="dxa"/>
          </w:tcPr>
          <w:p w14:paraId="1112D335" w14:textId="77777777" w:rsidR="009D2B2B" w:rsidRDefault="00000000">
            <w:pPr>
              <w:jc w:val="right"/>
            </w:pPr>
            <w:r>
              <w:rPr>
                <w:b/>
                <w:color w:val="0000FF"/>
              </w:rPr>
              <w:t>تقول للذي</w:t>
            </w:r>
          </w:p>
        </w:tc>
      </w:tr>
    </w:tbl>
    <w:p w14:paraId="3AFF8895" w14:textId="77777777" w:rsidR="009D2B2B" w:rsidRDefault="009D2B2B"/>
    <w:p w14:paraId="782792E5" w14:textId="77777777" w:rsidR="009D2B2B" w:rsidRDefault="00000000">
      <w:pPr>
        <w:jc w:val="right"/>
      </w:pPr>
      <w:r>
        <w:rPr>
          <w:b/>
        </w:rPr>
        <w:t>٤٩ ـ يَا أَيُّهَا الَّذِينَ آمَنُوا إِذَا نَكَحْتُمُ الْمُؤْمِنَاتِ ثُمَّ طَلَّقْتُمُوهُنَّ مِن قَبْلِ أَن تَمَسُّوهُنَّ فَمَا لَكُمْ عَلَيْهِنَّ مِنْ عِدَّةٍ تَعْتَدُّونَهَا فَمَتِّعُوهُنَّ وَسَرِّحُوهُنَّ سَرَاحًا جَمِيلًا</w:t>
      </w:r>
    </w:p>
    <w:tbl>
      <w:tblPr>
        <w:tblW w:w="0" w:type="auto"/>
        <w:tblLayout w:type="fixed"/>
        <w:tblLook w:val="04A0" w:firstRow="1" w:lastRow="0" w:firstColumn="1" w:lastColumn="0" w:noHBand="0" w:noVBand="1"/>
      </w:tblPr>
      <w:tblGrid>
        <w:gridCol w:w="2880"/>
        <w:gridCol w:w="2880"/>
        <w:gridCol w:w="2880"/>
      </w:tblGrid>
      <w:tr w:rsidR="009D2B2B" w14:paraId="7F8071ED" w14:textId="77777777">
        <w:tc>
          <w:tcPr>
            <w:tcW w:w="2880" w:type="dxa"/>
          </w:tcPr>
          <w:p w14:paraId="213B4212" w14:textId="77777777" w:rsidR="009D2B2B" w:rsidRDefault="009D2B2B"/>
        </w:tc>
        <w:tc>
          <w:tcPr>
            <w:tcW w:w="2880" w:type="dxa"/>
          </w:tcPr>
          <w:p w14:paraId="79626F26" w14:textId="77777777" w:rsidR="009D2B2B" w:rsidRDefault="009D2B2B"/>
        </w:tc>
        <w:tc>
          <w:tcPr>
            <w:tcW w:w="2880" w:type="dxa"/>
          </w:tcPr>
          <w:p w14:paraId="504EF100" w14:textId="77777777" w:rsidR="009D2B2B" w:rsidRDefault="009D2B2B"/>
        </w:tc>
      </w:tr>
      <w:tr w:rsidR="009D2B2B" w14:paraId="0174FB91" w14:textId="77777777">
        <w:tc>
          <w:tcPr>
            <w:tcW w:w="2880" w:type="dxa"/>
          </w:tcPr>
          <w:p w14:paraId="7D9F84A2" w14:textId="2ACBD0BA" w:rsidR="009D2B2B" w:rsidRDefault="009D2B2B">
            <w:pPr>
              <w:jc w:val="right"/>
            </w:pPr>
          </w:p>
        </w:tc>
        <w:tc>
          <w:tcPr>
            <w:tcW w:w="2880" w:type="dxa"/>
          </w:tcPr>
          <w:p w14:paraId="6BB03EA6" w14:textId="77777777" w:rsidR="009D2B2B" w:rsidRDefault="00000000">
            <w:pPr>
              <w:jc w:val="right"/>
            </w:pPr>
            <w:r>
              <w:rPr>
                <w:b/>
                <w:color w:val="008000"/>
              </w:rPr>
              <w:t xml:space="preserve">السوسي عن أبي عمرو, </w:t>
            </w:r>
          </w:p>
        </w:tc>
        <w:tc>
          <w:tcPr>
            <w:tcW w:w="2880" w:type="dxa"/>
          </w:tcPr>
          <w:p w14:paraId="636053A0" w14:textId="77777777" w:rsidR="009D2B2B" w:rsidRDefault="00000000">
            <w:pPr>
              <w:jc w:val="right"/>
            </w:pPr>
            <w:r>
              <w:rPr>
                <w:b/>
                <w:color w:val="0000FF"/>
              </w:rPr>
              <w:t>المؤمنات ثم</w:t>
            </w:r>
          </w:p>
        </w:tc>
      </w:tr>
    </w:tbl>
    <w:p w14:paraId="7FE3A65D" w14:textId="77777777" w:rsidR="009D2B2B" w:rsidRDefault="009D2B2B"/>
    <w:p w14:paraId="5B7242EF" w14:textId="77777777" w:rsidR="009D2B2B" w:rsidRDefault="00000000">
      <w:pPr>
        <w:jc w:val="right"/>
      </w:pPr>
      <w:r>
        <w:rPr>
          <w:b/>
        </w:rPr>
        <w:t>٥١ ـ تُرْجِي مَن تَشَاءُ مِنْهُنَّ وَتُؤْوِي إِلَيْكَ مَن تَشَاءُ وَمَنِ ابْتَغَيْتَ مِمَّنْ عَزَلْتَ فَلَا جُنَاحَ عَلَيْكَ ذَلِكَ أَدْنَى أَن تَقَرَّ أَعْيُنُهُنَّ وَلَا يَحْزَنَّ وَيَرْضَيْنَ بِمَا آتَيْتَهُنَّ كُلُّهُنَّ وَاللَّهُ يَعْلَمُ مَا فِي قُلُوبِكُمْ وَكَانَ اللَّهُ عَلِيمًا حَلِيمًا</w:t>
      </w:r>
    </w:p>
    <w:tbl>
      <w:tblPr>
        <w:tblW w:w="0" w:type="auto"/>
        <w:tblLayout w:type="fixed"/>
        <w:tblLook w:val="04A0" w:firstRow="1" w:lastRow="0" w:firstColumn="1" w:lastColumn="0" w:noHBand="0" w:noVBand="1"/>
      </w:tblPr>
      <w:tblGrid>
        <w:gridCol w:w="2880"/>
        <w:gridCol w:w="2880"/>
        <w:gridCol w:w="2880"/>
      </w:tblGrid>
      <w:tr w:rsidR="009D2B2B" w14:paraId="6A55CB07" w14:textId="77777777">
        <w:tc>
          <w:tcPr>
            <w:tcW w:w="2880" w:type="dxa"/>
          </w:tcPr>
          <w:p w14:paraId="497EA7A9" w14:textId="77777777" w:rsidR="009D2B2B" w:rsidRDefault="009D2B2B"/>
        </w:tc>
        <w:tc>
          <w:tcPr>
            <w:tcW w:w="2880" w:type="dxa"/>
          </w:tcPr>
          <w:p w14:paraId="1AF2DA42" w14:textId="77777777" w:rsidR="009D2B2B" w:rsidRDefault="009D2B2B"/>
        </w:tc>
        <w:tc>
          <w:tcPr>
            <w:tcW w:w="2880" w:type="dxa"/>
          </w:tcPr>
          <w:p w14:paraId="71ABE3F9" w14:textId="77777777" w:rsidR="009D2B2B" w:rsidRDefault="009D2B2B"/>
        </w:tc>
      </w:tr>
      <w:tr w:rsidR="009D2B2B" w14:paraId="3F9CEA04" w14:textId="77777777">
        <w:tc>
          <w:tcPr>
            <w:tcW w:w="2880" w:type="dxa"/>
          </w:tcPr>
          <w:p w14:paraId="785ACA3E" w14:textId="68132FB5" w:rsidR="009D2B2B" w:rsidRDefault="009D2B2B">
            <w:pPr>
              <w:jc w:val="right"/>
            </w:pPr>
          </w:p>
        </w:tc>
        <w:tc>
          <w:tcPr>
            <w:tcW w:w="2880" w:type="dxa"/>
          </w:tcPr>
          <w:p w14:paraId="4E0DB2A5" w14:textId="77777777" w:rsidR="009D2B2B" w:rsidRDefault="00000000">
            <w:pPr>
              <w:jc w:val="right"/>
            </w:pPr>
            <w:r>
              <w:rPr>
                <w:b/>
                <w:color w:val="008000"/>
              </w:rPr>
              <w:t xml:space="preserve">السوسي عن أبي عمرو, </w:t>
            </w:r>
          </w:p>
        </w:tc>
        <w:tc>
          <w:tcPr>
            <w:tcW w:w="2880" w:type="dxa"/>
          </w:tcPr>
          <w:p w14:paraId="7E8B432C" w14:textId="77777777" w:rsidR="009D2B2B" w:rsidRDefault="00000000">
            <w:pPr>
              <w:jc w:val="right"/>
            </w:pPr>
            <w:r>
              <w:rPr>
                <w:b/>
                <w:color w:val="0000FF"/>
              </w:rPr>
              <w:t>يعلم ما</w:t>
            </w:r>
          </w:p>
        </w:tc>
      </w:tr>
    </w:tbl>
    <w:p w14:paraId="01CA7F30" w14:textId="77777777" w:rsidR="009D2B2B" w:rsidRDefault="009D2B2B"/>
    <w:p w14:paraId="507DFED9" w14:textId="77777777" w:rsidR="009D2B2B" w:rsidRDefault="00000000">
      <w:pPr>
        <w:jc w:val="right"/>
      </w:pPr>
      <w:r>
        <w:rPr>
          <w:b/>
        </w:rPr>
        <w:t>٥٣ ـ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w:t>
      </w:r>
    </w:p>
    <w:tbl>
      <w:tblPr>
        <w:tblW w:w="0" w:type="auto"/>
        <w:tblLayout w:type="fixed"/>
        <w:tblLook w:val="04A0" w:firstRow="1" w:lastRow="0" w:firstColumn="1" w:lastColumn="0" w:noHBand="0" w:noVBand="1"/>
      </w:tblPr>
      <w:tblGrid>
        <w:gridCol w:w="2880"/>
        <w:gridCol w:w="2880"/>
        <w:gridCol w:w="2880"/>
      </w:tblGrid>
      <w:tr w:rsidR="009D2B2B" w14:paraId="0B131BAD" w14:textId="77777777">
        <w:tc>
          <w:tcPr>
            <w:tcW w:w="2880" w:type="dxa"/>
          </w:tcPr>
          <w:p w14:paraId="0CA69D55" w14:textId="77777777" w:rsidR="009D2B2B" w:rsidRDefault="009D2B2B"/>
        </w:tc>
        <w:tc>
          <w:tcPr>
            <w:tcW w:w="2880" w:type="dxa"/>
          </w:tcPr>
          <w:p w14:paraId="6EEE8FD5" w14:textId="77777777" w:rsidR="009D2B2B" w:rsidRDefault="009D2B2B"/>
        </w:tc>
        <w:tc>
          <w:tcPr>
            <w:tcW w:w="2880" w:type="dxa"/>
          </w:tcPr>
          <w:p w14:paraId="5110C2EF" w14:textId="77777777" w:rsidR="009D2B2B" w:rsidRDefault="009D2B2B"/>
        </w:tc>
      </w:tr>
      <w:tr w:rsidR="009D2B2B" w14:paraId="1D938F15" w14:textId="77777777">
        <w:tc>
          <w:tcPr>
            <w:tcW w:w="2880" w:type="dxa"/>
          </w:tcPr>
          <w:p w14:paraId="77196EF2" w14:textId="431A1F2D" w:rsidR="009D2B2B" w:rsidRDefault="009D2B2B">
            <w:pPr>
              <w:jc w:val="right"/>
            </w:pPr>
          </w:p>
        </w:tc>
        <w:tc>
          <w:tcPr>
            <w:tcW w:w="2880" w:type="dxa"/>
          </w:tcPr>
          <w:p w14:paraId="25C23579" w14:textId="77777777" w:rsidR="009D2B2B" w:rsidRDefault="00000000">
            <w:pPr>
              <w:jc w:val="right"/>
            </w:pPr>
            <w:r>
              <w:rPr>
                <w:b/>
                <w:color w:val="008000"/>
              </w:rPr>
              <w:t xml:space="preserve">السوسي عن أبي عمرو, </w:t>
            </w:r>
          </w:p>
        </w:tc>
        <w:tc>
          <w:tcPr>
            <w:tcW w:w="2880" w:type="dxa"/>
          </w:tcPr>
          <w:p w14:paraId="268A2AAA" w14:textId="77777777" w:rsidR="009D2B2B" w:rsidRDefault="00000000">
            <w:pPr>
              <w:jc w:val="right"/>
            </w:pPr>
            <w:r>
              <w:rPr>
                <w:b/>
                <w:color w:val="0000FF"/>
              </w:rPr>
              <w:t>يؤذن لكم</w:t>
            </w:r>
          </w:p>
        </w:tc>
      </w:tr>
      <w:tr w:rsidR="009D2B2B" w14:paraId="3DF8CE81" w14:textId="77777777">
        <w:tc>
          <w:tcPr>
            <w:tcW w:w="2880" w:type="dxa"/>
          </w:tcPr>
          <w:p w14:paraId="40E4CB81" w14:textId="5C2AD4D1" w:rsidR="009D2B2B" w:rsidRDefault="009D2B2B">
            <w:pPr>
              <w:jc w:val="right"/>
            </w:pPr>
          </w:p>
        </w:tc>
        <w:tc>
          <w:tcPr>
            <w:tcW w:w="2880" w:type="dxa"/>
          </w:tcPr>
          <w:p w14:paraId="245FFA84" w14:textId="77777777" w:rsidR="009D2B2B" w:rsidRDefault="00000000">
            <w:pPr>
              <w:jc w:val="right"/>
            </w:pPr>
            <w:r>
              <w:rPr>
                <w:b/>
                <w:color w:val="008000"/>
              </w:rPr>
              <w:t xml:space="preserve">السوسي عن أبي عمرو, </w:t>
            </w:r>
          </w:p>
        </w:tc>
        <w:tc>
          <w:tcPr>
            <w:tcW w:w="2880" w:type="dxa"/>
          </w:tcPr>
          <w:p w14:paraId="111A6DF3" w14:textId="77777777" w:rsidR="009D2B2B" w:rsidRDefault="00000000">
            <w:pPr>
              <w:jc w:val="right"/>
            </w:pPr>
            <w:r>
              <w:rPr>
                <w:b/>
                <w:color w:val="0000FF"/>
              </w:rPr>
              <w:t>أطهر لقلوبكم</w:t>
            </w:r>
          </w:p>
        </w:tc>
      </w:tr>
    </w:tbl>
    <w:p w14:paraId="0D1712CB" w14:textId="77777777" w:rsidR="009D2B2B" w:rsidRDefault="009D2B2B"/>
    <w:p w14:paraId="4938A6C0" w14:textId="77777777" w:rsidR="009D2B2B" w:rsidRDefault="00000000">
      <w:pPr>
        <w:jc w:val="right"/>
      </w:pPr>
      <w:r>
        <w:rPr>
          <w:b/>
        </w:rPr>
        <w:t>٦٣ ـ يَسْأَلُكَ النَّاسُ عَنِ السَّاعَةِ قُلْ إِنَّمَا عِلْمُهَا عِندَ اللَّهِ وَمَا يُدْرِيكَ لَعَلَّ السَّاعَةَ تَكُونُ قَرِيبًا</w:t>
      </w:r>
    </w:p>
    <w:tbl>
      <w:tblPr>
        <w:tblW w:w="0" w:type="auto"/>
        <w:tblLayout w:type="fixed"/>
        <w:tblLook w:val="04A0" w:firstRow="1" w:lastRow="0" w:firstColumn="1" w:lastColumn="0" w:noHBand="0" w:noVBand="1"/>
      </w:tblPr>
      <w:tblGrid>
        <w:gridCol w:w="2880"/>
        <w:gridCol w:w="2880"/>
        <w:gridCol w:w="2880"/>
      </w:tblGrid>
      <w:tr w:rsidR="009D2B2B" w14:paraId="7490A20E" w14:textId="77777777">
        <w:tc>
          <w:tcPr>
            <w:tcW w:w="2880" w:type="dxa"/>
          </w:tcPr>
          <w:p w14:paraId="1D61E5A6" w14:textId="77777777" w:rsidR="009D2B2B" w:rsidRDefault="009D2B2B"/>
        </w:tc>
        <w:tc>
          <w:tcPr>
            <w:tcW w:w="2880" w:type="dxa"/>
          </w:tcPr>
          <w:p w14:paraId="4FB3D93C" w14:textId="77777777" w:rsidR="009D2B2B" w:rsidRDefault="009D2B2B"/>
        </w:tc>
        <w:tc>
          <w:tcPr>
            <w:tcW w:w="2880" w:type="dxa"/>
          </w:tcPr>
          <w:p w14:paraId="41A1BB06" w14:textId="77777777" w:rsidR="009D2B2B" w:rsidRDefault="009D2B2B"/>
        </w:tc>
      </w:tr>
      <w:tr w:rsidR="009D2B2B" w14:paraId="4F95F3B4" w14:textId="77777777">
        <w:tc>
          <w:tcPr>
            <w:tcW w:w="2880" w:type="dxa"/>
          </w:tcPr>
          <w:p w14:paraId="6BA5DADC" w14:textId="72333D19" w:rsidR="009D2B2B" w:rsidRDefault="009D2B2B">
            <w:pPr>
              <w:jc w:val="right"/>
            </w:pPr>
          </w:p>
        </w:tc>
        <w:tc>
          <w:tcPr>
            <w:tcW w:w="2880" w:type="dxa"/>
          </w:tcPr>
          <w:p w14:paraId="54CA19CA" w14:textId="77777777" w:rsidR="009D2B2B" w:rsidRDefault="00000000">
            <w:pPr>
              <w:jc w:val="right"/>
            </w:pPr>
            <w:r>
              <w:rPr>
                <w:b/>
                <w:color w:val="008000"/>
              </w:rPr>
              <w:t xml:space="preserve">السوسي عن أبي عمرو, </w:t>
            </w:r>
          </w:p>
        </w:tc>
        <w:tc>
          <w:tcPr>
            <w:tcW w:w="2880" w:type="dxa"/>
          </w:tcPr>
          <w:p w14:paraId="684C3B90" w14:textId="77777777" w:rsidR="009D2B2B" w:rsidRDefault="00000000">
            <w:pPr>
              <w:jc w:val="right"/>
            </w:pPr>
            <w:r>
              <w:rPr>
                <w:b/>
                <w:color w:val="0000FF"/>
              </w:rPr>
              <w:t>الساعة تكون</w:t>
            </w:r>
          </w:p>
        </w:tc>
      </w:tr>
    </w:tbl>
    <w:p w14:paraId="46B32BEA" w14:textId="77777777" w:rsidR="009D2B2B" w:rsidRDefault="009D2B2B"/>
    <w:p w14:paraId="62A87C95" w14:textId="77777777" w:rsidR="009D2B2B" w:rsidRDefault="00000000">
      <w:pPr>
        <w:jc w:val="right"/>
      </w:pPr>
      <w:r>
        <w:rPr>
          <w:b/>
        </w:rPr>
        <w:t>٢ ـ يَعْلَمُ مَا يَلِجُ فِي الْأَرْضِ وَمَا يَخْرُجُ مِنْهَا وَمَا يَنزِلُ مِنَ السَّمَاءِ وَمَا يَعْرُجُ فِيهَا وَهُوَ الرَّحِيمُ الْغَفُورُ</w:t>
      </w:r>
    </w:p>
    <w:tbl>
      <w:tblPr>
        <w:tblW w:w="0" w:type="auto"/>
        <w:tblLayout w:type="fixed"/>
        <w:tblLook w:val="04A0" w:firstRow="1" w:lastRow="0" w:firstColumn="1" w:lastColumn="0" w:noHBand="0" w:noVBand="1"/>
      </w:tblPr>
      <w:tblGrid>
        <w:gridCol w:w="2880"/>
        <w:gridCol w:w="2880"/>
        <w:gridCol w:w="2880"/>
      </w:tblGrid>
      <w:tr w:rsidR="009D2B2B" w14:paraId="65CE3F8B" w14:textId="77777777">
        <w:tc>
          <w:tcPr>
            <w:tcW w:w="2880" w:type="dxa"/>
          </w:tcPr>
          <w:p w14:paraId="74C05264" w14:textId="77777777" w:rsidR="009D2B2B" w:rsidRDefault="009D2B2B"/>
        </w:tc>
        <w:tc>
          <w:tcPr>
            <w:tcW w:w="2880" w:type="dxa"/>
          </w:tcPr>
          <w:p w14:paraId="1125C69C" w14:textId="77777777" w:rsidR="009D2B2B" w:rsidRDefault="009D2B2B"/>
        </w:tc>
        <w:tc>
          <w:tcPr>
            <w:tcW w:w="2880" w:type="dxa"/>
          </w:tcPr>
          <w:p w14:paraId="714100F2" w14:textId="77777777" w:rsidR="009D2B2B" w:rsidRDefault="009D2B2B"/>
        </w:tc>
      </w:tr>
      <w:tr w:rsidR="009D2B2B" w14:paraId="10274C17" w14:textId="77777777">
        <w:tc>
          <w:tcPr>
            <w:tcW w:w="2880" w:type="dxa"/>
          </w:tcPr>
          <w:p w14:paraId="3468AC9C" w14:textId="32BBECDB" w:rsidR="009D2B2B" w:rsidRDefault="009D2B2B">
            <w:pPr>
              <w:jc w:val="right"/>
            </w:pPr>
          </w:p>
        </w:tc>
        <w:tc>
          <w:tcPr>
            <w:tcW w:w="2880" w:type="dxa"/>
          </w:tcPr>
          <w:p w14:paraId="2EB2B2D7" w14:textId="77777777" w:rsidR="009D2B2B" w:rsidRDefault="00000000">
            <w:pPr>
              <w:jc w:val="right"/>
            </w:pPr>
            <w:r>
              <w:rPr>
                <w:b/>
                <w:color w:val="008000"/>
              </w:rPr>
              <w:t xml:space="preserve">السوسي عن أبي عمرو, </w:t>
            </w:r>
          </w:p>
        </w:tc>
        <w:tc>
          <w:tcPr>
            <w:tcW w:w="2880" w:type="dxa"/>
          </w:tcPr>
          <w:p w14:paraId="1883B79A" w14:textId="77777777" w:rsidR="009D2B2B" w:rsidRDefault="00000000">
            <w:pPr>
              <w:jc w:val="right"/>
            </w:pPr>
            <w:r>
              <w:rPr>
                <w:b/>
                <w:color w:val="0000FF"/>
              </w:rPr>
              <w:t>يعلم ما</w:t>
            </w:r>
          </w:p>
        </w:tc>
      </w:tr>
    </w:tbl>
    <w:p w14:paraId="4E9ECA39" w14:textId="77777777" w:rsidR="009D2B2B" w:rsidRDefault="009D2B2B"/>
    <w:p w14:paraId="3CC0CB91" w14:textId="77777777" w:rsidR="009D2B2B" w:rsidRDefault="00000000">
      <w:pPr>
        <w:jc w:val="right"/>
      </w:pPr>
      <w:r>
        <w:rPr>
          <w:b/>
        </w:rPr>
        <w:t>٢١ ـ وَمَا كَانَ لَهُ عَلَيْهِم مِّن سُلْطَانٍ إِلَّا لِنَعْلَمَ مَن يُؤْمِنُ بِالْآخِرَةِ مِمَّنْ هُوَ مِنْهَا فِي شَكٍّ وَرَبُّكَ عَلَى كُلِّ شَيْءٍ حَفِيظٌ</w:t>
      </w:r>
    </w:p>
    <w:tbl>
      <w:tblPr>
        <w:tblW w:w="0" w:type="auto"/>
        <w:tblLayout w:type="fixed"/>
        <w:tblLook w:val="04A0" w:firstRow="1" w:lastRow="0" w:firstColumn="1" w:lastColumn="0" w:noHBand="0" w:noVBand="1"/>
      </w:tblPr>
      <w:tblGrid>
        <w:gridCol w:w="2880"/>
        <w:gridCol w:w="2880"/>
        <w:gridCol w:w="2880"/>
      </w:tblGrid>
      <w:tr w:rsidR="009D2B2B" w14:paraId="3D3118B8" w14:textId="77777777">
        <w:tc>
          <w:tcPr>
            <w:tcW w:w="2880" w:type="dxa"/>
          </w:tcPr>
          <w:p w14:paraId="4B4E51DE" w14:textId="77777777" w:rsidR="009D2B2B" w:rsidRDefault="009D2B2B"/>
        </w:tc>
        <w:tc>
          <w:tcPr>
            <w:tcW w:w="2880" w:type="dxa"/>
          </w:tcPr>
          <w:p w14:paraId="16A78379" w14:textId="77777777" w:rsidR="009D2B2B" w:rsidRDefault="009D2B2B"/>
        </w:tc>
        <w:tc>
          <w:tcPr>
            <w:tcW w:w="2880" w:type="dxa"/>
          </w:tcPr>
          <w:p w14:paraId="336B79EC" w14:textId="77777777" w:rsidR="009D2B2B" w:rsidRDefault="009D2B2B"/>
        </w:tc>
      </w:tr>
      <w:tr w:rsidR="009D2B2B" w14:paraId="25C9E6ED" w14:textId="77777777">
        <w:tc>
          <w:tcPr>
            <w:tcW w:w="2880" w:type="dxa"/>
          </w:tcPr>
          <w:p w14:paraId="1F8E1759" w14:textId="6E7A624D" w:rsidR="009D2B2B" w:rsidRDefault="009D2B2B">
            <w:pPr>
              <w:jc w:val="right"/>
            </w:pPr>
          </w:p>
        </w:tc>
        <w:tc>
          <w:tcPr>
            <w:tcW w:w="2880" w:type="dxa"/>
          </w:tcPr>
          <w:p w14:paraId="29227645" w14:textId="77777777" w:rsidR="009D2B2B" w:rsidRDefault="00000000">
            <w:pPr>
              <w:jc w:val="right"/>
            </w:pPr>
            <w:r>
              <w:rPr>
                <w:b/>
                <w:color w:val="008000"/>
              </w:rPr>
              <w:t xml:space="preserve">السوسي عن أبي عمرو, </w:t>
            </w:r>
          </w:p>
        </w:tc>
        <w:tc>
          <w:tcPr>
            <w:tcW w:w="2880" w:type="dxa"/>
          </w:tcPr>
          <w:p w14:paraId="2A1FECBD" w14:textId="77777777" w:rsidR="009D2B2B" w:rsidRDefault="00000000">
            <w:pPr>
              <w:jc w:val="right"/>
            </w:pPr>
            <w:r>
              <w:rPr>
                <w:b/>
                <w:color w:val="0000FF"/>
              </w:rPr>
              <w:t>لنعلم من</w:t>
            </w:r>
          </w:p>
        </w:tc>
      </w:tr>
    </w:tbl>
    <w:p w14:paraId="4DACEAE3" w14:textId="77777777" w:rsidR="009D2B2B" w:rsidRDefault="009D2B2B"/>
    <w:p w14:paraId="7DBBE9AB" w14:textId="77777777" w:rsidR="009D2B2B" w:rsidRDefault="00000000">
      <w:pPr>
        <w:jc w:val="right"/>
      </w:pPr>
      <w:r>
        <w:rPr>
          <w:b/>
        </w:rPr>
        <w:t>٢٣ ـ وَلَا تَنفَعُ الشَّفَاعَةُ عِندَهُ إِلَّا لِمَنْ أَذِنَ لَهُ حَتَّى إِذَا فُزِّعَ عَن قُلُوبِهِمْ قَالُوا مَاذَا قَالَ رَبُّكُمْ قَالُوا الْحَقَّ وَهُوَ الْعَلِيُّ الْكَبِيرُ</w:t>
      </w:r>
    </w:p>
    <w:tbl>
      <w:tblPr>
        <w:tblW w:w="0" w:type="auto"/>
        <w:tblLayout w:type="fixed"/>
        <w:tblLook w:val="04A0" w:firstRow="1" w:lastRow="0" w:firstColumn="1" w:lastColumn="0" w:noHBand="0" w:noVBand="1"/>
      </w:tblPr>
      <w:tblGrid>
        <w:gridCol w:w="2880"/>
        <w:gridCol w:w="2880"/>
        <w:gridCol w:w="2880"/>
      </w:tblGrid>
      <w:tr w:rsidR="009D2B2B" w14:paraId="0985638C" w14:textId="77777777">
        <w:tc>
          <w:tcPr>
            <w:tcW w:w="2880" w:type="dxa"/>
          </w:tcPr>
          <w:p w14:paraId="2D0031D8" w14:textId="77777777" w:rsidR="009D2B2B" w:rsidRDefault="009D2B2B"/>
        </w:tc>
        <w:tc>
          <w:tcPr>
            <w:tcW w:w="2880" w:type="dxa"/>
          </w:tcPr>
          <w:p w14:paraId="7B84F485" w14:textId="77777777" w:rsidR="009D2B2B" w:rsidRDefault="009D2B2B"/>
        </w:tc>
        <w:tc>
          <w:tcPr>
            <w:tcW w:w="2880" w:type="dxa"/>
          </w:tcPr>
          <w:p w14:paraId="36A59657" w14:textId="77777777" w:rsidR="009D2B2B" w:rsidRDefault="009D2B2B"/>
        </w:tc>
      </w:tr>
      <w:tr w:rsidR="009D2B2B" w14:paraId="61454919" w14:textId="77777777">
        <w:tc>
          <w:tcPr>
            <w:tcW w:w="2880" w:type="dxa"/>
          </w:tcPr>
          <w:p w14:paraId="5D48A077" w14:textId="681A0E85" w:rsidR="009D2B2B" w:rsidRDefault="009D2B2B">
            <w:pPr>
              <w:jc w:val="right"/>
            </w:pPr>
          </w:p>
        </w:tc>
        <w:tc>
          <w:tcPr>
            <w:tcW w:w="2880" w:type="dxa"/>
          </w:tcPr>
          <w:p w14:paraId="4640CE52" w14:textId="77777777" w:rsidR="009D2B2B" w:rsidRDefault="00000000">
            <w:pPr>
              <w:jc w:val="right"/>
            </w:pPr>
            <w:r>
              <w:rPr>
                <w:b/>
                <w:color w:val="008000"/>
              </w:rPr>
              <w:t xml:space="preserve">السوسي عن أبي عمرو, </w:t>
            </w:r>
          </w:p>
        </w:tc>
        <w:tc>
          <w:tcPr>
            <w:tcW w:w="2880" w:type="dxa"/>
          </w:tcPr>
          <w:p w14:paraId="3F37F881" w14:textId="77777777" w:rsidR="009D2B2B" w:rsidRDefault="00000000">
            <w:pPr>
              <w:jc w:val="right"/>
            </w:pPr>
            <w:r>
              <w:rPr>
                <w:b/>
                <w:color w:val="0000FF"/>
              </w:rPr>
              <w:t>أذن له</w:t>
            </w:r>
          </w:p>
        </w:tc>
      </w:tr>
      <w:tr w:rsidR="009D2B2B" w14:paraId="4DF05F75" w14:textId="77777777">
        <w:tc>
          <w:tcPr>
            <w:tcW w:w="2880" w:type="dxa"/>
          </w:tcPr>
          <w:p w14:paraId="3A1234ED" w14:textId="4AABE98B" w:rsidR="009D2B2B" w:rsidRDefault="009D2B2B">
            <w:pPr>
              <w:jc w:val="right"/>
            </w:pPr>
          </w:p>
        </w:tc>
        <w:tc>
          <w:tcPr>
            <w:tcW w:w="2880" w:type="dxa"/>
          </w:tcPr>
          <w:p w14:paraId="678530B3" w14:textId="77777777" w:rsidR="009D2B2B" w:rsidRDefault="00000000">
            <w:pPr>
              <w:jc w:val="right"/>
            </w:pPr>
            <w:r>
              <w:rPr>
                <w:b/>
                <w:color w:val="008000"/>
              </w:rPr>
              <w:t xml:space="preserve">السوسي عن أبي عمرو, </w:t>
            </w:r>
          </w:p>
        </w:tc>
        <w:tc>
          <w:tcPr>
            <w:tcW w:w="2880" w:type="dxa"/>
          </w:tcPr>
          <w:p w14:paraId="7BAA439A" w14:textId="77777777" w:rsidR="009D2B2B" w:rsidRDefault="00000000">
            <w:pPr>
              <w:jc w:val="right"/>
            </w:pPr>
            <w:r>
              <w:rPr>
                <w:b/>
                <w:color w:val="0000FF"/>
              </w:rPr>
              <w:t>فزع عن</w:t>
            </w:r>
          </w:p>
        </w:tc>
      </w:tr>
      <w:tr w:rsidR="009D2B2B" w14:paraId="7DC1255C" w14:textId="77777777">
        <w:tc>
          <w:tcPr>
            <w:tcW w:w="2880" w:type="dxa"/>
          </w:tcPr>
          <w:p w14:paraId="198AF6BB" w14:textId="402B628C" w:rsidR="009D2B2B" w:rsidRDefault="009D2B2B">
            <w:pPr>
              <w:jc w:val="right"/>
            </w:pPr>
          </w:p>
        </w:tc>
        <w:tc>
          <w:tcPr>
            <w:tcW w:w="2880" w:type="dxa"/>
          </w:tcPr>
          <w:p w14:paraId="032814A4" w14:textId="77777777" w:rsidR="009D2B2B" w:rsidRDefault="00000000">
            <w:pPr>
              <w:jc w:val="right"/>
            </w:pPr>
            <w:r>
              <w:rPr>
                <w:b/>
                <w:color w:val="008000"/>
              </w:rPr>
              <w:t xml:space="preserve">السوسي عن أبي عمرو, </w:t>
            </w:r>
          </w:p>
        </w:tc>
        <w:tc>
          <w:tcPr>
            <w:tcW w:w="2880" w:type="dxa"/>
          </w:tcPr>
          <w:p w14:paraId="33AC8D9A" w14:textId="77777777" w:rsidR="009D2B2B" w:rsidRDefault="00000000">
            <w:pPr>
              <w:jc w:val="right"/>
            </w:pPr>
            <w:r>
              <w:rPr>
                <w:b/>
                <w:color w:val="0000FF"/>
              </w:rPr>
              <w:t>قال ربكم</w:t>
            </w:r>
          </w:p>
        </w:tc>
      </w:tr>
    </w:tbl>
    <w:p w14:paraId="75C33826" w14:textId="77777777" w:rsidR="009D2B2B" w:rsidRDefault="009D2B2B"/>
    <w:p w14:paraId="5D4E0237" w14:textId="77777777" w:rsidR="009D2B2B" w:rsidRDefault="00000000">
      <w:pPr>
        <w:jc w:val="right"/>
      </w:pPr>
      <w:r>
        <w:rPr>
          <w:b/>
        </w:rPr>
        <w:t>٢٤ ـ قُلْ مَن يَرْزُقُكُم مِّنَ السَّمَاوَاتِ وَالْأَرْضِ قُلِ اللَّهُ وَإِنَّا أَوْ إِيَّاكُمْ لَعَلَى هُدًى أَوْ فِي ضَلَالٍ مُّبِينٍ</w:t>
      </w:r>
    </w:p>
    <w:tbl>
      <w:tblPr>
        <w:tblW w:w="0" w:type="auto"/>
        <w:tblLayout w:type="fixed"/>
        <w:tblLook w:val="04A0" w:firstRow="1" w:lastRow="0" w:firstColumn="1" w:lastColumn="0" w:noHBand="0" w:noVBand="1"/>
      </w:tblPr>
      <w:tblGrid>
        <w:gridCol w:w="2880"/>
        <w:gridCol w:w="2880"/>
        <w:gridCol w:w="2880"/>
      </w:tblGrid>
      <w:tr w:rsidR="009D2B2B" w14:paraId="76461A28" w14:textId="77777777">
        <w:tc>
          <w:tcPr>
            <w:tcW w:w="2880" w:type="dxa"/>
          </w:tcPr>
          <w:p w14:paraId="14B7CDED" w14:textId="77777777" w:rsidR="009D2B2B" w:rsidRDefault="009D2B2B"/>
        </w:tc>
        <w:tc>
          <w:tcPr>
            <w:tcW w:w="2880" w:type="dxa"/>
          </w:tcPr>
          <w:p w14:paraId="6A63BDAF" w14:textId="77777777" w:rsidR="009D2B2B" w:rsidRDefault="009D2B2B"/>
        </w:tc>
        <w:tc>
          <w:tcPr>
            <w:tcW w:w="2880" w:type="dxa"/>
          </w:tcPr>
          <w:p w14:paraId="0F70D272" w14:textId="77777777" w:rsidR="009D2B2B" w:rsidRDefault="009D2B2B"/>
        </w:tc>
      </w:tr>
      <w:tr w:rsidR="009D2B2B" w14:paraId="00DE5B66" w14:textId="77777777">
        <w:tc>
          <w:tcPr>
            <w:tcW w:w="2880" w:type="dxa"/>
          </w:tcPr>
          <w:p w14:paraId="7A6659F4" w14:textId="5B7061A9" w:rsidR="009D2B2B" w:rsidRDefault="009D2B2B">
            <w:pPr>
              <w:jc w:val="right"/>
            </w:pPr>
          </w:p>
        </w:tc>
        <w:tc>
          <w:tcPr>
            <w:tcW w:w="2880" w:type="dxa"/>
          </w:tcPr>
          <w:p w14:paraId="4395D55C" w14:textId="77777777" w:rsidR="009D2B2B" w:rsidRDefault="00000000">
            <w:pPr>
              <w:jc w:val="right"/>
            </w:pPr>
            <w:r>
              <w:rPr>
                <w:b/>
                <w:color w:val="008000"/>
              </w:rPr>
              <w:t xml:space="preserve">السوسي عن أبي عمرو, </w:t>
            </w:r>
          </w:p>
        </w:tc>
        <w:tc>
          <w:tcPr>
            <w:tcW w:w="2880" w:type="dxa"/>
          </w:tcPr>
          <w:p w14:paraId="6626FDAA" w14:textId="77777777" w:rsidR="009D2B2B" w:rsidRDefault="00000000">
            <w:pPr>
              <w:jc w:val="right"/>
            </w:pPr>
            <w:r>
              <w:rPr>
                <w:b/>
                <w:color w:val="0000FF"/>
              </w:rPr>
              <w:t>يرزقكم</w:t>
            </w:r>
          </w:p>
        </w:tc>
      </w:tr>
    </w:tbl>
    <w:p w14:paraId="6D64F619" w14:textId="77777777" w:rsidR="009D2B2B" w:rsidRDefault="009D2B2B"/>
    <w:p w14:paraId="55421711" w14:textId="77777777" w:rsidR="009D2B2B" w:rsidRDefault="00000000">
      <w:pPr>
        <w:jc w:val="right"/>
      </w:pPr>
      <w:r>
        <w:rPr>
          <w:b/>
        </w:rPr>
        <w:t>٣٣ ـ وَقَالَ الَّذِينَ اسْتُضْعِفُوا لِلَّذِينَ اسْتَكْبَرُوا بَلْ مَكْرُ اللَّيْلِ وَالنَّهَارِ إِذْ تَأْمُرُونَنَا أَن نَّكْفُرَ بِاللَّهِ وَنَجْعَلَ لَهُ أَندَادًا وَأَسَرُّوا النَّدَامَةَ لَمَّا رَأَوُا الْعَذَابَ وَجَعَلْنَا الْأَغْلَالَ فِي أَعْنَاقِ الَّذِينَ كَفَرُوا هَلْ يُجْزَوْنَ إِلَّا مَا كَانُوا يَعْمَلُونَ</w:t>
      </w:r>
    </w:p>
    <w:tbl>
      <w:tblPr>
        <w:tblW w:w="0" w:type="auto"/>
        <w:tblLayout w:type="fixed"/>
        <w:tblLook w:val="04A0" w:firstRow="1" w:lastRow="0" w:firstColumn="1" w:lastColumn="0" w:noHBand="0" w:noVBand="1"/>
      </w:tblPr>
      <w:tblGrid>
        <w:gridCol w:w="2880"/>
        <w:gridCol w:w="2880"/>
        <w:gridCol w:w="2880"/>
      </w:tblGrid>
      <w:tr w:rsidR="009D2B2B" w14:paraId="507901E5" w14:textId="77777777">
        <w:tc>
          <w:tcPr>
            <w:tcW w:w="2880" w:type="dxa"/>
          </w:tcPr>
          <w:p w14:paraId="637BC176" w14:textId="77777777" w:rsidR="009D2B2B" w:rsidRDefault="009D2B2B"/>
        </w:tc>
        <w:tc>
          <w:tcPr>
            <w:tcW w:w="2880" w:type="dxa"/>
          </w:tcPr>
          <w:p w14:paraId="1DB9C75A" w14:textId="77777777" w:rsidR="009D2B2B" w:rsidRDefault="009D2B2B"/>
        </w:tc>
        <w:tc>
          <w:tcPr>
            <w:tcW w:w="2880" w:type="dxa"/>
          </w:tcPr>
          <w:p w14:paraId="7B21885B" w14:textId="77777777" w:rsidR="009D2B2B" w:rsidRDefault="009D2B2B"/>
        </w:tc>
      </w:tr>
      <w:tr w:rsidR="009D2B2B" w14:paraId="229DECAE" w14:textId="77777777">
        <w:tc>
          <w:tcPr>
            <w:tcW w:w="2880" w:type="dxa"/>
          </w:tcPr>
          <w:p w14:paraId="4D4A8B54" w14:textId="015F7135" w:rsidR="009D2B2B" w:rsidRDefault="009D2B2B">
            <w:pPr>
              <w:jc w:val="right"/>
            </w:pPr>
          </w:p>
        </w:tc>
        <w:tc>
          <w:tcPr>
            <w:tcW w:w="2880" w:type="dxa"/>
          </w:tcPr>
          <w:p w14:paraId="3FCFE6E3" w14:textId="77777777" w:rsidR="009D2B2B" w:rsidRDefault="00000000">
            <w:pPr>
              <w:jc w:val="right"/>
            </w:pPr>
            <w:r>
              <w:rPr>
                <w:b/>
                <w:color w:val="008000"/>
              </w:rPr>
              <w:t xml:space="preserve">السوسي عن أبي عمرو, </w:t>
            </w:r>
          </w:p>
        </w:tc>
        <w:tc>
          <w:tcPr>
            <w:tcW w:w="2880" w:type="dxa"/>
          </w:tcPr>
          <w:p w14:paraId="25D97659" w14:textId="77777777" w:rsidR="009D2B2B" w:rsidRDefault="00000000">
            <w:pPr>
              <w:jc w:val="right"/>
            </w:pPr>
            <w:r>
              <w:rPr>
                <w:b/>
                <w:color w:val="0000FF"/>
              </w:rPr>
              <w:t>ونجعل له</w:t>
            </w:r>
          </w:p>
        </w:tc>
      </w:tr>
    </w:tbl>
    <w:p w14:paraId="1F8D9978" w14:textId="77777777" w:rsidR="009D2B2B" w:rsidRDefault="009D2B2B"/>
    <w:p w14:paraId="1645444C" w14:textId="77777777" w:rsidR="009D2B2B" w:rsidRDefault="00000000">
      <w:pPr>
        <w:jc w:val="right"/>
      </w:pPr>
      <w:r>
        <w:rPr>
          <w:b/>
        </w:rPr>
        <w:t>٣٩ ـ قُلْ إِنَّ رَبِّي يَبْسُطُ الرِّزْقَ لِمَن يَشَاءُ مِنْ عِبَادِهِ وَيَقْدِرُ لَهُ وَمَا أَنفَقْتُم مِّن شَيْءٍ فَهُوَ يُخْلِفُهُ وَهُوَ خَيْرُ الرَّازِقِينَ</w:t>
      </w:r>
    </w:p>
    <w:tbl>
      <w:tblPr>
        <w:tblW w:w="0" w:type="auto"/>
        <w:tblLayout w:type="fixed"/>
        <w:tblLook w:val="04A0" w:firstRow="1" w:lastRow="0" w:firstColumn="1" w:lastColumn="0" w:noHBand="0" w:noVBand="1"/>
      </w:tblPr>
      <w:tblGrid>
        <w:gridCol w:w="2880"/>
        <w:gridCol w:w="2880"/>
        <w:gridCol w:w="2880"/>
      </w:tblGrid>
      <w:tr w:rsidR="009D2B2B" w14:paraId="7C66A57F" w14:textId="77777777">
        <w:tc>
          <w:tcPr>
            <w:tcW w:w="2880" w:type="dxa"/>
          </w:tcPr>
          <w:p w14:paraId="7A59D7D2" w14:textId="77777777" w:rsidR="009D2B2B" w:rsidRDefault="009D2B2B"/>
        </w:tc>
        <w:tc>
          <w:tcPr>
            <w:tcW w:w="2880" w:type="dxa"/>
          </w:tcPr>
          <w:p w14:paraId="63B986AD" w14:textId="77777777" w:rsidR="009D2B2B" w:rsidRDefault="009D2B2B"/>
        </w:tc>
        <w:tc>
          <w:tcPr>
            <w:tcW w:w="2880" w:type="dxa"/>
          </w:tcPr>
          <w:p w14:paraId="5F70908F" w14:textId="77777777" w:rsidR="009D2B2B" w:rsidRDefault="009D2B2B"/>
        </w:tc>
      </w:tr>
      <w:tr w:rsidR="009D2B2B" w14:paraId="70A8DF07" w14:textId="77777777">
        <w:tc>
          <w:tcPr>
            <w:tcW w:w="2880" w:type="dxa"/>
          </w:tcPr>
          <w:p w14:paraId="08E7FA64" w14:textId="4586A571" w:rsidR="009D2B2B" w:rsidRDefault="009D2B2B">
            <w:pPr>
              <w:jc w:val="right"/>
            </w:pPr>
          </w:p>
        </w:tc>
        <w:tc>
          <w:tcPr>
            <w:tcW w:w="2880" w:type="dxa"/>
          </w:tcPr>
          <w:p w14:paraId="467D8E8B" w14:textId="77777777" w:rsidR="009D2B2B" w:rsidRDefault="00000000">
            <w:pPr>
              <w:jc w:val="right"/>
            </w:pPr>
            <w:r>
              <w:rPr>
                <w:b/>
                <w:color w:val="008000"/>
              </w:rPr>
              <w:t xml:space="preserve">السوسي عن أبي عمرو, </w:t>
            </w:r>
          </w:p>
        </w:tc>
        <w:tc>
          <w:tcPr>
            <w:tcW w:w="2880" w:type="dxa"/>
          </w:tcPr>
          <w:p w14:paraId="59D23785" w14:textId="77777777" w:rsidR="009D2B2B" w:rsidRDefault="00000000">
            <w:pPr>
              <w:jc w:val="right"/>
            </w:pPr>
            <w:r>
              <w:rPr>
                <w:b/>
                <w:color w:val="0000FF"/>
              </w:rPr>
              <w:t>ويقدر له</w:t>
            </w:r>
          </w:p>
        </w:tc>
      </w:tr>
    </w:tbl>
    <w:p w14:paraId="1980F719" w14:textId="77777777" w:rsidR="009D2B2B" w:rsidRDefault="009D2B2B"/>
    <w:p w14:paraId="03942EC3" w14:textId="77777777" w:rsidR="009D2B2B" w:rsidRDefault="00000000">
      <w:pPr>
        <w:jc w:val="right"/>
      </w:pPr>
      <w:r>
        <w:rPr>
          <w:b/>
        </w:rPr>
        <w:t>٤٠ ـ وَيَوْمَ يَحْشُرُهُمْ جَمِيعًا ثُمَّ يَقُولُ لِلْمَلَائِكَةِ أَهَؤُلَاءِ إِيَّاكُمْ كَانُوا يَعْبُدُونَ</w:t>
      </w:r>
    </w:p>
    <w:tbl>
      <w:tblPr>
        <w:tblW w:w="0" w:type="auto"/>
        <w:tblLayout w:type="fixed"/>
        <w:tblLook w:val="04A0" w:firstRow="1" w:lastRow="0" w:firstColumn="1" w:lastColumn="0" w:noHBand="0" w:noVBand="1"/>
      </w:tblPr>
      <w:tblGrid>
        <w:gridCol w:w="2880"/>
        <w:gridCol w:w="2880"/>
        <w:gridCol w:w="2880"/>
      </w:tblGrid>
      <w:tr w:rsidR="009D2B2B" w14:paraId="760F7F58" w14:textId="77777777">
        <w:tc>
          <w:tcPr>
            <w:tcW w:w="2880" w:type="dxa"/>
          </w:tcPr>
          <w:p w14:paraId="66D2968D" w14:textId="77777777" w:rsidR="009D2B2B" w:rsidRDefault="009D2B2B"/>
        </w:tc>
        <w:tc>
          <w:tcPr>
            <w:tcW w:w="2880" w:type="dxa"/>
          </w:tcPr>
          <w:p w14:paraId="37E68367" w14:textId="77777777" w:rsidR="009D2B2B" w:rsidRDefault="009D2B2B"/>
        </w:tc>
        <w:tc>
          <w:tcPr>
            <w:tcW w:w="2880" w:type="dxa"/>
          </w:tcPr>
          <w:p w14:paraId="214BDAA4" w14:textId="77777777" w:rsidR="009D2B2B" w:rsidRDefault="009D2B2B"/>
        </w:tc>
      </w:tr>
      <w:tr w:rsidR="009D2B2B" w14:paraId="3EBE43E8" w14:textId="77777777">
        <w:tc>
          <w:tcPr>
            <w:tcW w:w="2880" w:type="dxa"/>
          </w:tcPr>
          <w:p w14:paraId="4B9554E5" w14:textId="5985B9D1" w:rsidR="009D2B2B" w:rsidRDefault="009D2B2B">
            <w:pPr>
              <w:jc w:val="right"/>
            </w:pPr>
          </w:p>
        </w:tc>
        <w:tc>
          <w:tcPr>
            <w:tcW w:w="2880" w:type="dxa"/>
          </w:tcPr>
          <w:p w14:paraId="3AE6ADD5" w14:textId="77777777" w:rsidR="009D2B2B" w:rsidRDefault="00000000">
            <w:pPr>
              <w:jc w:val="right"/>
            </w:pPr>
            <w:r>
              <w:rPr>
                <w:b/>
                <w:color w:val="008000"/>
              </w:rPr>
              <w:t xml:space="preserve">السوسي عن أبي عمرو, </w:t>
            </w:r>
          </w:p>
        </w:tc>
        <w:tc>
          <w:tcPr>
            <w:tcW w:w="2880" w:type="dxa"/>
          </w:tcPr>
          <w:p w14:paraId="3EA799A6" w14:textId="77777777" w:rsidR="009D2B2B" w:rsidRDefault="00000000">
            <w:pPr>
              <w:jc w:val="right"/>
            </w:pPr>
            <w:r>
              <w:rPr>
                <w:b/>
                <w:color w:val="0000FF"/>
              </w:rPr>
              <w:t>يقول للملائكة</w:t>
            </w:r>
          </w:p>
        </w:tc>
      </w:tr>
    </w:tbl>
    <w:p w14:paraId="243FE384" w14:textId="77777777" w:rsidR="009D2B2B" w:rsidRDefault="009D2B2B"/>
    <w:p w14:paraId="4207F653" w14:textId="77777777" w:rsidR="009D2B2B" w:rsidRDefault="00000000">
      <w:pPr>
        <w:jc w:val="right"/>
      </w:pPr>
      <w:r>
        <w:rPr>
          <w:b/>
        </w:rPr>
        <w:t>٤٢ ـ فَالْيَوْمَ لَا يَمْلِكُ بَعْضُكُمْ لِبَعْضٍ نَّفْعًا وَلَا ضَرًّا وَنَقُولُ لِلَّذِينَ ظَلَمُوا ذُوقُوا عَذَابَ النَّارِ الَّتِي كُنتُم بِهَا تُكَذِّبُونَ</w:t>
      </w:r>
    </w:p>
    <w:tbl>
      <w:tblPr>
        <w:tblW w:w="0" w:type="auto"/>
        <w:tblLayout w:type="fixed"/>
        <w:tblLook w:val="04A0" w:firstRow="1" w:lastRow="0" w:firstColumn="1" w:lastColumn="0" w:noHBand="0" w:noVBand="1"/>
      </w:tblPr>
      <w:tblGrid>
        <w:gridCol w:w="2880"/>
        <w:gridCol w:w="2880"/>
        <w:gridCol w:w="2880"/>
      </w:tblGrid>
      <w:tr w:rsidR="009D2B2B" w14:paraId="68C73BB0" w14:textId="77777777">
        <w:tc>
          <w:tcPr>
            <w:tcW w:w="2880" w:type="dxa"/>
          </w:tcPr>
          <w:p w14:paraId="4681B0E8" w14:textId="77777777" w:rsidR="009D2B2B" w:rsidRDefault="009D2B2B"/>
        </w:tc>
        <w:tc>
          <w:tcPr>
            <w:tcW w:w="2880" w:type="dxa"/>
          </w:tcPr>
          <w:p w14:paraId="786C9D8D" w14:textId="77777777" w:rsidR="009D2B2B" w:rsidRDefault="009D2B2B"/>
        </w:tc>
        <w:tc>
          <w:tcPr>
            <w:tcW w:w="2880" w:type="dxa"/>
          </w:tcPr>
          <w:p w14:paraId="79E5324A" w14:textId="77777777" w:rsidR="009D2B2B" w:rsidRDefault="009D2B2B"/>
        </w:tc>
      </w:tr>
      <w:tr w:rsidR="009D2B2B" w14:paraId="3A00094B" w14:textId="77777777">
        <w:tc>
          <w:tcPr>
            <w:tcW w:w="2880" w:type="dxa"/>
          </w:tcPr>
          <w:p w14:paraId="3E49C40D" w14:textId="7A365D17" w:rsidR="009D2B2B" w:rsidRDefault="009D2B2B">
            <w:pPr>
              <w:jc w:val="right"/>
            </w:pPr>
          </w:p>
        </w:tc>
        <w:tc>
          <w:tcPr>
            <w:tcW w:w="2880" w:type="dxa"/>
          </w:tcPr>
          <w:p w14:paraId="2EF2FCE4" w14:textId="77777777" w:rsidR="009D2B2B" w:rsidRDefault="00000000">
            <w:pPr>
              <w:jc w:val="right"/>
            </w:pPr>
            <w:r>
              <w:rPr>
                <w:b/>
                <w:color w:val="008000"/>
              </w:rPr>
              <w:t xml:space="preserve">السوسي عن أبي عمرو, </w:t>
            </w:r>
          </w:p>
        </w:tc>
        <w:tc>
          <w:tcPr>
            <w:tcW w:w="2880" w:type="dxa"/>
          </w:tcPr>
          <w:p w14:paraId="3ADC8C52" w14:textId="77777777" w:rsidR="009D2B2B" w:rsidRDefault="00000000">
            <w:pPr>
              <w:jc w:val="right"/>
            </w:pPr>
            <w:r>
              <w:rPr>
                <w:b/>
                <w:color w:val="0000FF"/>
              </w:rPr>
              <w:t>ونقول للذين</w:t>
            </w:r>
          </w:p>
        </w:tc>
      </w:tr>
    </w:tbl>
    <w:p w14:paraId="2E71647A" w14:textId="77777777" w:rsidR="009D2B2B" w:rsidRDefault="009D2B2B"/>
    <w:p w14:paraId="4F287B2E" w14:textId="77777777" w:rsidR="009D2B2B" w:rsidRDefault="00000000">
      <w:pPr>
        <w:jc w:val="right"/>
      </w:pPr>
      <w:r>
        <w:rPr>
          <w:b/>
        </w:rPr>
        <w:t>٤٥ ـ وَكَذَّبَ الَّذِينَ مِن قَبْلِهِمْ وَمَا بَلَغُوا مِعْشَارَ مَا آتَيْنَاهُمْ فَكَذَّبُوا رُسُلِي فَكَيْفَ كَانَ نَكِيرِ</w:t>
      </w:r>
    </w:p>
    <w:tbl>
      <w:tblPr>
        <w:tblW w:w="0" w:type="auto"/>
        <w:tblLayout w:type="fixed"/>
        <w:tblLook w:val="04A0" w:firstRow="1" w:lastRow="0" w:firstColumn="1" w:lastColumn="0" w:noHBand="0" w:noVBand="1"/>
      </w:tblPr>
      <w:tblGrid>
        <w:gridCol w:w="2880"/>
        <w:gridCol w:w="2880"/>
        <w:gridCol w:w="2880"/>
      </w:tblGrid>
      <w:tr w:rsidR="009D2B2B" w14:paraId="759FA2E4" w14:textId="77777777">
        <w:tc>
          <w:tcPr>
            <w:tcW w:w="2880" w:type="dxa"/>
          </w:tcPr>
          <w:p w14:paraId="5F0A6BE6" w14:textId="77777777" w:rsidR="009D2B2B" w:rsidRDefault="009D2B2B"/>
        </w:tc>
        <w:tc>
          <w:tcPr>
            <w:tcW w:w="2880" w:type="dxa"/>
          </w:tcPr>
          <w:p w14:paraId="2DDA4EBE" w14:textId="77777777" w:rsidR="009D2B2B" w:rsidRDefault="009D2B2B"/>
        </w:tc>
        <w:tc>
          <w:tcPr>
            <w:tcW w:w="2880" w:type="dxa"/>
          </w:tcPr>
          <w:p w14:paraId="2B0B8FFD" w14:textId="77777777" w:rsidR="009D2B2B" w:rsidRDefault="009D2B2B"/>
        </w:tc>
      </w:tr>
      <w:tr w:rsidR="009D2B2B" w14:paraId="34073A8E" w14:textId="77777777">
        <w:tc>
          <w:tcPr>
            <w:tcW w:w="2880" w:type="dxa"/>
          </w:tcPr>
          <w:p w14:paraId="0838F7B2" w14:textId="129E3737" w:rsidR="009D2B2B" w:rsidRDefault="009D2B2B">
            <w:pPr>
              <w:jc w:val="right"/>
            </w:pPr>
          </w:p>
        </w:tc>
        <w:tc>
          <w:tcPr>
            <w:tcW w:w="2880" w:type="dxa"/>
          </w:tcPr>
          <w:p w14:paraId="0C832CAD" w14:textId="77777777" w:rsidR="009D2B2B" w:rsidRDefault="00000000">
            <w:pPr>
              <w:jc w:val="right"/>
            </w:pPr>
            <w:r>
              <w:rPr>
                <w:b/>
                <w:color w:val="008000"/>
              </w:rPr>
              <w:t xml:space="preserve">السوسي عن أبي عمرو, </w:t>
            </w:r>
          </w:p>
        </w:tc>
        <w:tc>
          <w:tcPr>
            <w:tcW w:w="2880" w:type="dxa"/>
          </w:tcPr>
          <w:p w14:paraId="1F55A77D" w14:textId="77777777" w:rsidR="009D2B2B" w:rsidRDefault="00000000">
            <w:pPr>
              <w:jc w:val="right"/>
            </w:pPr>
            <w:r>
              <w:rPr>
                <w:b/>
                <w:color w:val="0000FF"/>
              </w:rPr>
              <w:t>كان نكير</w:t>
            </w:r>
          </w:p>
        </w:tc>
      </w:tr>
    </w:tbl>
    <w:p w14:paraId="145E32C1" w14:textId="77777777" w:rsidR="009D2B2B" w:rsidRDefault="009D2B2B"/>
    <w:p w14:paraId="7CCDCF6E" w14:textId="77777777" w:rsidR="009D2B2B" w:rsidRDefault="00000000">
      <w:pPr>
        <w:jc w:val="right"/>
      </w:pPr>
      <w:r>
        <w:rPr>
          <w:b/>
        </w:rPr>
        <w:t>٢ ـ مَّا يَفْتَحِ اللَّهُ لِلنَّاسِ مِن رَّحْمَةٍ فَلَا مُمْسِكَ لَهَا وَمَا يُمْسِكْ فَلَا مُرْسِلَ لَهُ مِن بَعْدِهِ وَهُوَ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7BD622A0" w14:textId="77777777">
        <w:tc>
          <w:tcPr>
            <w:tcW w:w="2880" w:type="dxa"/>
          </w:tcPr>
          <w:p w14:paraId="7E9BAD70" w14:textId="77777777" w:rsidR="009D2B2B" w:rsidRDefault="009D2B2B"/>
        </w:tc>
        <w:tc>
          <w:tcPr>
            <w:tcW w:w="2880" w:type="dxa"/>
          </w:tcPr>
          <w:p w14:paraId="355992E8" w14:textId="77777777" w:rsidR="009D2B2B" w:rsidRDefault="009D2B2B"/>
        </w:tc>
        <w:tc>
          <w:tcPr>
            <w:tcW w:w="2880" w:type="dxa"/>
          </w:tcPr>
          <w:p w14:paraId="48659371" w14:textId="77777777" w:rsidR="009D2B2B" w:rsidRDefault="009D2B2B"/>
        </w:tc>
      </w:tr>
      <w:tr w:rsidR="009D2B2B" w14:paraId="0F07A56C" w14:textId="77777777">
        <w:tc>
          <w:tcPr>
            <w:tcW w:w="2880" w:type="dxa"/>
          </w:tcPr>
          <w:p w14:paraId="60FB4664" w14:textId="5AB8F632" w:rsidR="009D2B2B" w:rsidRDefault="009D2B2B">
            <w:pPr>
              <w:jc w:val="right"/>
            </w:pPr>
          </w:p>
        </w:tc>
        <w:tc>
          <w:tcPr>
            <w:tcW w:w="2880" w:type="dxa"/>
          </w:tcPr>
          <w:p w14:paraId="22C84452" w14:textId="77777777" w:rsidR="009D2B2B" w:rsidRDefault="00000000">
            <w:pPr>
              <w:jc w:val="right"/>
            </w:pPr>
            <w:r>
              <w:rPr>
                <w:b/>
                <w:color w:val="008000"/>
              </w:rPr>
              <w:t xml:space="preserve">السوسي عن أبي عمرو, </w:t>
            </w:r>
          </w:p>
        </w:tc>
        <w:tc>
          <w:tcPr>
            <w:tcW w:w="2880" w:type="dxa"/>
          </w:tcPr>
          <w:p w14:paraId="77F1B708" w14:textId="77777777" w:rsidR="009D2B2B" w:rsidRDefault="00000000">
            <w:pPr>
              <w:jc w:val="right"/>
            </w:pPr>
            <w:r>
              <w:rPr>
                <w:b/>
                <w:color w:val="0000FF"/>
              </w:rPr>
              <w:t>مرسل له</w:t>
            </w:r>
          </w:p>
        </w:tc>
      </w:tr>
    </w:tbl>
    <w:p w14:paraId="3361C8EC" w14:textId="77777777" w:rsidR="009D2B2B" w:rsidRDefault="009D2B2B"/>
    <w:p w14:paraId="4965D169" w14:textId="77777777" w:rsidR="009D2B2B" w:rsidRDefault="00000000">
      <w:pPr>
        <w:jc w:val="right"/>
      </w:pPr>
      <w:r>
        <w:rPr>
          <w:b/>
        </w:rPr>
        <w:t>٣ ـ يَا أَيُّهَا النَّاسُ اذْكُرُوا نِعْمَتَ اللَّهِ عَلَيْكُمْ هَلْ مِنْ خَالِقٍ غَيْرُ اللَّهِ يَرْزُقُكُم مِّنَ السَّمَاءِ وَالْأَرْضِ لَا إِلَهَ إِلَّا هُوَ فَأَنَّى تُؤْفَكُونَ</w:t>
      </w:r>
    </w:p>
    <w:tbl>
      <w:tblPr>
        <w:tblW w:w="0" w:type="auto"/>
        <w:tblLayout w:type="fixed"/>
        <w:tblLook w:val="04A0" w:firstRow="1" w:lastRow="0" w:firstColumn="1" w:lastColumn="0" w:noHBand="0" w:noVBand="1"/>
      </w:tblPr>
      <w:tblGrid>
        <w:gridCol w:w="2880"/>
        <w:gridCol w:w="2880"/>
        <w:gridCol w:w="2880"/>
      </w:tblGrid>
      <w:tr w:rsidR="009D2B2B" w14:paraId="2894FA0C" w14:textId="77777777">
        <w:tc>
          <w:tcPr>
            <w:tcW w:w="2880" w:type="dxa"/>
          </w:tcPr>
          <w:p w14:paraId="621F9484" w14:textId="77777777" w:rsidR="009D2B2B" w:rsidRDefault="009D2B2B"/>
        </w:tc>
        <w:tc>
          <w:tcPr>
            <w:tcW w:w="2880" w:type="dxa"/>
          </w:tcPr>
          <w:p w14:paraId="709170F4" w14:textId="77777777" w:rsidR="009D2B2B" w:rsidRDefault="009D2B2B"/>
        </w:tc>
        <w:tc>
          <w:tcPr>
            <w:tcW w:w="2880" w:type="dxa"/>
          </w:tcPr>
          <w:p w14:paraId="16A73B27" w14:textId="77777777" w:rsidR="009D2B2B" w:rsidRDefault="009D2B2B"/>
        </w:tc>
      </w:tr>
      <w:tr w:rsidR="009D2B2B" w14:paraId="1CE97767" w14:textId="77777777">
        <w:tc>
          <w:tcPr>
            <w:tcW w:w="2880" w:type="dxa"/>
          </w:tcPr>
          <w:p w14:paraId="76495EA5" w14:textId="04C9C55E" w:rsidR="009D2B2B" w:rsidRDefault="009D2B2B">
            <w:pPr>
              <w:jc w:val="right"/>
            </w:pPr>
          </w:p>
        </w:tc>
        <w:tc>
          <w:tcPr>
            <w:tcW w:w="2880" w:type="dxa"/>
          </w:tcPr>
          <w:p w14:paraId="77C0DA4C" w14:textId="77777777" w:rsidR="009D2B2B" w:rsidRDefault="00000000">
            <w:pPr>
              <w:jc w:val="right"/>
            </w:pPr>
            <w:r>
              <w:rPr>
                <w:b/>
                <w:color w:val="008000"/>
              </w:rPr>
              <w:t xml:space="preserve">السوسي عن أبي عمرو, </w:t>
            </w:r>
          </w:p>
        </w:tc>
        <w:tc>
          <w:tcPr>
            <w:tcW w:w="2880" w:type="dxa"/>
          </w:tcPr>
          <w:p w14:paraId="3C838747" w14:textId="77777777" w:rsidR="009D2B2B" w:rsidRDefault="00000000">
            <w:pPr>
              <w:jc w:val="right"/>
            </w:pPr>
            <w:r>
              <w:rPr>
                <w:b/>
                <w:color w:val="0000FF"/>
              </w:rPr>
              <w:t>يرزقكم</w:t>
            </w:r>
          </w:p>
        </w:tc>
      </w:tr>
    </w:tbl>
    <w:p w14:paraId="43965E45" w14:textId="77777777" w:rsidR="009D2B2B" w:rsidRDefault="009D2B2B"/>
    <w:p w14:paraId="7AAB4B37" w14:textId="77777777" w:rsidR="009D2B2B" w:rsidRDefault="00000000">
      <w:pPr>
        <w:jc w:val="right"/>
      </w:pPr>
      <w:r>
        <w:rPr>
          <w:b/>
        </w:rPr>
        <w:lastRenderedPageBreak/>
        <w:t>٨ ـ أَفَمَن زُيِّنَ لَهُ سُوءُ عَمَلِهِ فَرَآهُ حَسَنًا فَإِنَّ اللَّهَ يُضِلُّ مَن يَشَاءُ وَيَهْدِي مَن يَشَاءُ فَلَا تَذْهَبْ نَفْسُكَ عَلَيْهِمْ حَسَرَاتٍ إِنَّ اللَّهَ عَلِيمٌ بِمَا يَصْنَعُونَ</w:t>
      </w:r>
    </w:p>
    <w:tbl>
      <w:tblPr>
        <w:tblW w:w="0" w:type="auto"/>
        <w:tblLayout w:type="fixed"/>
        <w:tblLook w:val="04A0" w:firstRow="1" w:lastRow="0" w:firstColumn="1" w:lastColumn="0" w:noHBand="0" w:noVBand="1"/>
      </w:tblPr>
      <w:tblGrid>
        <w:gridCol w:w="2880"/>
        <w:gridCol w:w="2880"/>
        <w:gridCol w:w="2880"/>
      </w:tblGrid>
      <w:tr w:rsidR="009D2B2B" w14:paraId="19B73053" w14:textId="77777777">
        <w:tc>
          <w:tcPr>
            <w:tcW w:w="2880" w:type="dxa"/>
          </w:tcPr>
          <w:p w14:paraId="18716821" w14:textId="77777777" w:rsidR="009D2B2B" w:rsidRDefault="009D2B2B"/>
        </w:tc>
        <w:tc>
          <w:tcPr>
            <w:tcW w:w="2880" w:type="dxa"/>
          </w:tcPr>
          <w:p w14:paraId="51B48A3C" w14:textId="77777777" w:rsidR="009D2B2B" w:rsidRDefault="009D2B2B"/>
        </w:tc>
        <w:tc>
          <w:tcPr>
            <w:tcW w:w="2880" w:type="dxa"/>
          </w:tcPr>
          <w:p w14:paraId="16280E3E" w14:textId="77777777" w:rsidR="009D2B2B" w:rsidRDefault="009D2B2B"/>
        </w:tc>
      </w:tr>
      <w:tr w:rsidR="009D2B2B" w14:paraId="1155A455" w14:textId="77777777">
        <w:tc>
          <w:tcPr>
            <w:tcW w:w="2880" w:type="dxa"/>
          </w:tcPr>
          <w:p w14:paraId="23C5A4CA" w14:textId="4BA55B86" w:rsidR="009D2B2B" w:rsidRDefault="009D2B2B">
            <w:pPr>
              <w:jc w:val="right"/>
            </w:pPr>
          </w:p>
        </w:tc>
        <w:tc>
          <w:tcPr>
            <w:tcW w:w="2880" w:type="dxa"/>
          </w:tcPr>
          <w:p w14:paraId="704F9B8B" w14:textId="77777777" w:rsidR="009D2B2B" w:rsidRDefault="00000000">
            <w:pPr>
              <w:jc w:val="right"/>
            </w:pPr>
            <w:r>
              <w:rPr>
                <w:b/>
                <w:color w:val="008000"/>
              </w:rPr>
              <w:t xml:space="preserve">السوسي عن أبي عمرو, </w:t>
            </w:r>
          </w:p>
        </w:tc>
        <w:tc>
          <w:tcPr>
            <w:tcW w:w="2880" w:type="dxa"/>
          </w:tcPr>
          <w:p w14:paraId="390F0C3F" w14:textId="77777777" w:rsidR="009D2B2B" w:rsidRDefault="00000000">
            <w:pPr>
              <w:jc w:val="right"/>
            </w:pPr>
            <w:r>
              <w:rPr>
                <w:b/>
                <w:color w:val="0000FF"/>
              </w:rPr>
              <w:t>زين له</w:t>
            </w:r>
          </w:p>
        </w:tc>
      </w:tr>
    </w:tbl>
    <w:p w14:paraId="1D8E0362" w14:textId="77777777" w:rsidR="009D2B2B" w:rsidRDefault="009D2B2B"/>
    <w:p w14:paraId="6C248A69" w14:textId="77777777" w:rsidR="009D2B2B" w:rsidRDefault="00000000">
      <w:pPr>
        <w:jc w:val="right"/>
      </w:pPr>
      <w:r>
        <w:rPr>
          <w:b/>
        </w:rPr>
        <w:t>١٠ ـ مَن كَانَ يُرِيدُ الْعِزَّةَ فَلِلَّهِ الْعِزَّةُ جَمِيعًا إِلَيْهِ يَصْعَدُ الْكَلِمُ الطَّيِّبُ وَالْعَمَلُ الصَّالِحُ يَرْفَعُهُ وَالَّذِينَ يَمْكُرُونَ السَّيِّئَاتِ لَهُمْ عَذَابٌ شَدِيدٌ وَمَكْرُ أُولَئِكَ هُوَ يَبُورُ</w:t>
      </w:r>
    </w:p>
    <w:tbl>
      <w:tblPr>
        <w:tblW w:w="0" w:type="auto"/>
        <w:tblLayout w:type="fixed"/>
        <w:tblLook w:val="04A0" w:firstRow="1" w:lastRow="0" w:firstColumn="1" w:lastColumn="0" w:noHBand="0" w:noVBand="1"/>
      </w:tblPr>
      <w:tblGrid>
        <w:gridCol w:w="2880"/>
        <w:gridCol w:w="2880"/>
        <w:gridCol w:w="2880"/>
      </w:tblGrid>
      <w:tr w:rsidR="009D2B2B" w14:paraId="68B16B77" w14:textId="77777777">
        <w:tc>
          <w:tcPr>
            <w:tcW w:w="2880" w:type="dxa"/>
          </w:tcPr>
          <w:p w14:paraId="50DEC6BE" w14:textId="77777777" w:rsidR="009D2B2B" w:rsidRDefault="009D2B2B"/>
        </w:tc>
        <w:tc>
          <w:tcPr>
            <w:tcW w:w="2880" w:type="dxa"/>
          </w:tcPr>
          <w:p w14:paraId="0D7B56BF" w14:textId="77777777" w:rsidR="009D2B2B" w:rsidRDefault="009D2B2B"/>
        </w:tc>
        <w:tc>
          <w:tcPr>
            <w:tcW w:w="2880" w:type="dxa"/>
          </w:tcPr>
          <w:p w14:paraId="4FBB8A31" w14:textId="77777777" w:rsidR="009D2B2B" w:rsidRDefault="009D2B2B"/>
        </w:tc>
      </w:tr>
      <w:tr w:rsidR="009D2B2B" w14:paraId="540EFACD" w14:textId="77777777">
        <w:tc>
          <w:tcPr>
            <w:tcW w:w="2880" w:type="dxa"/>
          </w:tcPr>
          <w:p w14:paraId="7974A31F" w14:textId="21B4FC3F" w:rsidR="009D2B2B" w:rsidRDefault="009D2B2B">
            <w:pPr>
              <w:jc w:val="right"/>
            </w:pPr>
          </w:p>
        </w:tc>
        <w:tc>
          <w:tcPr>
            <w:tcW w:w="2880" w:type="dxa"/>
          </w:tcPr>
          <w:p w14:paraId="0AA2D5E0" w14:textId="77777777" w:rsidR="009D2B2B" w:rsidRDefault="00000000">
            <w:pPr>
              <w:jc w:val="right"/>
            </w:pPr>
            <w:r>
              <w:rPr>
                <w:b/>
                <w:color w:val="008000"/>
              </w:rPr>
              <w:t xml:space="preserve">السوسي عن أبي عمرو, </w:t>
            </w:r>
          </w:p>
        </w:tc>
        <w:tc>
          <w:tcPr>
            <w:tcW w:w="2880" w:type="dxa"/>
          </w:tcPr>
          <w:p w14:paraId="23F39E5C" w14:textId="77777777" w:rsidR="009D2B2B" w:rsidRDefault="00000000">
            <w:pPr>
              <w:jc w:val="right"/>
            </w:pPr>
            <w:r>
              <w:rPr>
                <w:b/>
                <w:color w:val="0000FF"/>
              </w:rPr>
              <w:t>العزة جميعا</w:t>
            </w:r>
          </w:p>
        </w:tc>
      </w:tr>
    </w:tbl>
    <w:p w14:paraId="5DB859F8" w14:textId="77777777" w:rsidR="009D2B2B" w:rsidRDefault="009D2B2B"/>
    <w:p w14:paraId="04607496" w14:textId="77777777" w:rsidR="009D2B2B" w:rsidRDefault="00000000">
      <w:pPr>
        <w:jc w:val="right"/>
      </w:pPr>
      <w:r>
        <w:rPr>
          <w:b/>
        </w:rPr>
        <w:t>١١ ـ وَاللَّهُ خَلَقَكُم مِّن تُرَابٍ ثُمَّ مِن نُّطْفَةٍ ثُمَّ جَعَلَكُمْ أَزْوَاجًا وَمَا تَحْمِلُ مِنْ أُنثَى وَلَا تَضَعُ إِلَّا بِعِلْمِهِ وَمَا يُعَمَّرُ مِن مُّعَمَّرٍ وَلَا يُنقَصُ مِنْ عُمُرِهِ إِلَّا فِي كِتَابٍ إِنَّ ذَلِكَ عَلَى اللَّهِ يَسِيرٌ</w:t>
      </w:r>
    </w:p>
    <w:tbl>
      <w:tblPr>
        <w:tblW w:w="0" w:type="auto"/>
        <w:tblLayout w:type="fixed"/>
        <w:tblLook w:val="04A0" w:firstRow="1" w:lastRow="0" w:firstColumn="1" w:lastColumn="0" w:noHBand="0" w:noVBand="1"/>
      </w:tblPr>
      <w:tblGrid>
        <w:gridCol w:w="2880"/>
        <w:gridCol w:w="2880"/>
        <w:gridCol w:w="2880"/>
      </w:tblGrid>
      <w:tr w:rsidR="009D2B2B" w14:paraId="01FB81FC" w14:textId="77777777">
        <w:tc>
          <w:tcPr>
            <w:tcW w:w="2880" w:type="dxa"/>
          </w:tcPr>
          <w:p w14:paraId="03654AC7" w14:textId="77777777" w:rsidR="009D2B2B" w:rsidRDefault="009D2B2B"/>
        </w:tc>
        <w:tc>
          <w:tcPr>
            <w:tcW w:w="2880" w:type="dxa"/>
          </w:tcPr>
          <w:p w14:paraId="5FF2752E" w14:textId="77777777" w:rsidR="009D2B2B" w:rsidRDefault="009D2B2B"/>
        </w:tc>
        <w:tc>
          <w:tcPr>
            <w:tcW w:w="2880" w:type="dxa"/>
          </w:tcPr>
          <w:p w14:paraId="73864B16" w14:textId="77777777" w:rsidR="009D2B2B" w:rsidRDefault="009D2B2B"/>
        </w:tc>
      </w:tr>
      <w:tr w:rsidR="009D2B2B" w14:paraId="771D0E6D" w14:textId="77777777">
        <w:tc>
          <w:tcPr>
            <w:tcW w:w="2880" w:type="dxa"/>
          </w:tcPr>
          <w:p w14:paraId="28B63EBF" w14:textId="373DCB30" w:rsidR="009D2B2B" w:rsidRDefault="009D2B2B">
            <w:pPr>
              <w:jc w:val="right"/>
            </w:pPr>
          </w:p>
        </w:tc>
        <w:tc>
          <w:tcPr>
            <w:tcW w:w="2880" w:type="dxa"/>
          </w:tcPr>
          <w:p w14:paraId="7291E094" w14:textId="77777777" w:rsidR="009D2B2B" w:rsidRDefault="00000000">
            <w:pPr>
              <w:jc w:val="right"/>
            </w:pPr>
            <w:r>
              <w:rPr>
                <w:b/>
                <w:color w:val="008000"/>
              </w:rPr>
              <w:t xml:space="preserve">السوسي عن أبي عمرو, </w:t>
            </w:r>
          </w:p>
        </w:tc>
        <w:tc>
          <w:tcPr>
            <w:tcW w:w="2880" w:type="dxa"/>
          </w:tcPr>
          <w:p w14:paraId="616191A3" w14:textId="77777777" w:rsidR="009D2B2B" w:rsidRDefault="00000000">
            <w:pPr>
              <w:jc w:val="right"/>
            </w:pPr>
            <w:r>
              <w:rPr>
                <w:b/>
                <w:color w:val="0000FF"/>
              </w:rPr>
              <w:t>خلقكم</w:t>
            </w:r>
          </w:p>
        </w:tc>
      </w:tr>
    </w:tbl>
    <w:p w14:paraId="30BF613D" w14:textId="77777777" w:rsidR="009D2B2B" w:rsidRDefault="009D2B2B"/>
    <w:p w14:paraId="39021B88" w14:textId="77777777" w:rsidR="009D2B2B" w:rsidRDefault="00000000">
      <w:pPr>
        <w:jc w:val="right"/>
      </w:pPr>
      <w:r>
        <w:rPr>
          <w:b/>
        </w:rPr>
        <w:t>١٢ ـ وَمَا يَسْتَوِي الْبَحْرَانِ هَذَا عَذْبٌ فُرَاتٌ سَائِغٌ شَرَابُهُ وَهَذَا مِلْحٌ أُجَاجٌ وَمِن كُلٍّ تَأْكُلُونَ لَحْمًا طَرِيًّا وَتَسْتَخْرِجُونَ حِلْيَةً تَلْبَسُونَهَا وَتَرَى الْفُلْكَ فِيهِ مَوَاخِرَ لِتَبْتَغُوا مِن فَضْلِهِ وَلَعَلَّكُمْ تَشْكُرُونَ</w:t>
      </w:r>
    </w:p>
    <w:tbl>
      <w:tblPr>
        <w:tblW w:w="0" w:type="auto"/>
        <w:tblLayout w:type="fixed"/>
        <w:tblLook w:val="04A0" w:firstRow="1" w:lastRow="0" w:firstColumn="1" w:lastColumn="0" w:noHBand="0" w:noVBand="1"/>
      </w:tblPr>
      <w:tblGrid>
        <w:gridCol w:w="2880"/>
        <w:gridCol w:w="2880"/>
        <w:gridCol w:w="2880"/>
      </w:tblGrid>
      <w:tr w:rsidR="009D2B2B" w14:paraId="110222B9" w14:textId="77777777">
        <w:tc>
          <w:tcPr>
            <w:tcW w:w="2880" w:type="dxa"/>
          </w:tcPr>
          <w:p w14:paraId="20E6F6FE" w14:textId="77777777" w:rsidR="009D2B2B" w:rsidRDefault="009D2B2B"/>
        </w:tc>
        <w:tc>
          <w:tcPr>
            <w:tcW w:w="2880" w:type="dxa"/>
          </w:tcPr>
          <w:p w14:paraId="579E25CB" w14:textId="77777777" w:rsidR="009D2B2B" w:rsidRDefault="009D2B2B"/>
        </w:tc>
        <w:tc>
          <w:tcPr>
            <w:tcW w:w="2880" w:type="dxa"/>
          </w:tcPr>
          <w:p w14:paraId="691CCD70" w14:textId="77777777" w:rsidR="009D2B2B" w:rsidRDefault="009D2B2B"/>
        </w:tc>
      </w:tr>
      <w:tr w:rsidR="009D2B2B" w14:paraId="34D0DC56" w14:textId="77777777">
        <w:tc>
          <w:tcPr>
            <w:tcW w:w="2880" w:type="dxa"/>
          </w:tcPr>
          <w:p w14:paraId="19FACF4D" w14:textId="58A8C328" w:rsidR="009D2B2B" w:rsidRDefault="009D2B2B">
            <w:pPr>
              <w:jc w:val="right"/>
            </w:pPr>
          </w:p>
        </w:tc>
        <w:tc>
          <w:tcPr>
            <w:tcW w:w="2880" w:type="dxa"/>
          </w:tcPr>
          <w:p w14:paraId="45EF8A60" w14:textId="77777777" w:rsidR="009D2B2B" w:rsidRDefault="00000000">
            <w:pPr>
              <w:jc w:val="right"/>
            </w:pPr>
            <w:r>
              <w:rPr>
                <w:b/>
                <w:color w:val="008000"/>
              </w:rPr>
              <w:t xml:space="preserve">السوسي عن أبي عمرو, </w:t>
            </w:r>
          </w:p>
        </w:tc>
        <w:tc>
          <w:tcPr>
            <w:tcW w:w="2880" w:type="dxa"/>
          </w:tcPr>
          <w:p w14:paraId="119C50B5" w14:textId="77777777" w:rsidR="009D2B2B" w:rsidRDefault="00000000">
            <w:pPr>
              <w:jc w:val="right"/>
            </w:pPr>
            <w:r>
              <w:rPr>
                <w:b/>
                <w:color w:val="0000FF"/>
              </w:rPr>
              <w:t>مواخر لتبتغوا</w:t>
            </w:r>
          </w:p>
        </w:tc>
      </w:tr>
    </w:tbl>
    <w:p w14:paraId="4BA1AC01" w14:textId="77777777" w:rsidR="009D2B2B" w:rsidRDefault="009D2B2B"/>
    <w:p w14:paraId="14507743" w14:textId="77777777" w:rsidR="009D2B2B" w:rsidRDefault="00000000">
      <w:pPr>
        <w:jc w:val="right"/>
      </w:pPr>
      <w:r>
        <w:rPr>
          <w:b/>
        </w:rPr>
        <w:t>١٥ ـ يَا أَيُّهَا النَّاسُ أَنتُمُ الْفُقَرَاءُ إِلَى اللَّهِ وَاللَّهُ هُوَ الْغَنِيُّ الْحَمِيدُ</w:t>
      </w:r>
    </w:p>
    <w:tbl>
      <w:tblPr>
        <w:tblW w:w="0" w:type="auto"/>
        <w:tblLayout w:type="fixed"/>
        <w:tblLook w:val="04A0" w:firstRow="1" w:lastRow="0" w:firstColumn="1" w:lastColumn="0" w:noHBand="0" w:noVBand="1"/>
      </w:tblPr>
      <w:tblGrid>
        <w:gridCol w:w="2880"/>
        <w:gridCol w:w="2880"/>
        <w:gridCol w:w="2880"/>
      </w:tblGrid>
      <w:tr w:rsidR="009D2B2B" w14:paraId="630DFABE" w14:textId="77777777">
        <w:tc>
          <w:tcPr>
            <w:tcW w:w="2880" w:type="dxa"/>
          </w:tcPr>
          <w:p w14:paraId="6DFBF118" w14:textId="77777777" w:rsidR="009D2B2B" w:rsidRDefault="009D2B2B"/>
        </w:tc>
        <w:tc>
          <w:tcPr>
            <w:tcW w:w="2880" w:type="dxa"/>
          </w:tcPr>
          <w:p w14:paraId="755D28EA" w14:textId="77777777" w:rsidR="009D2B2B" w:rsidRDefault="009D2B2B"/>
        </w:tc>
        <w:tc>
          <w:tcPr>
            <w:tcW w:w="2880" w:type="dxa"/>
          </w:tcPr>
          <w:p w14:paraId="11F79B50" w14:textId="77777777" w:rsidR="009D2B2B" w:rsidRDefault="009D2B2B"/>
        </w:tc>
      </w:tr>
      <w:tr w:rsidR="009D2B2B" w14:paraId="1E9C9CC0" w14:textId="77777777">
        <w:tc>
          <w:tcPr>
            <w:tcW w:w="2880" w:type="dxa"/>
          </w:tcPr>
          <w:p w14:paraId="2A592B15" w14:textId="5D53C3C0" w:rsidR="009D2B2B" w:rsidRDefault="009D2B2B">
            <w:pPr>
              <w:jc w:val="right"/>
            </w:pPr>
          </w:p>
        </w:tc>
        <w:tc>
          <w:tcPr>
            <w:tcW w:w="2880" w:type="dxa"/>
          </w:tcPr>
          <w:p w14:paraId="39D69939" w14:textId="77777777" w:rsidR="009D2B2B" w:rsidRDefault="00000000">
            <w:pPr>
              <w:jc w:val="right"/>
            </w:pPr>
            <w:r>
              <w:rPr>
                <w:b/>
                <w:color w:val="008000"/>
              </w:rPr>
              <w:t xml:space="preserve">السوسي عن أبي عمرو, </w:t>
            </w:r>
          </w:p>
        </w:tc>
        <w:tc>
          <w:tcPr>
            <w:tcW w:w="2880" w:type="dxa"/>
          </w:tcPr>
          <w:p w14:paraId="78C0FC51" w14:textId="77777777" w:rsidR="009D2B2B" w:rsidRDefault="00000000">
            <w:pPr>
              <w:jc w:val="right"/>
            </w:pPr>
            <w:r>
              <w:rPr>
                <w:b/>
                <w:color w:val="0000FF"/>
              </w:rPr>
              <w:t>والله هو</w:t>
            </w:r>
          </w:p>
        </w:tc>
      </w:tr>
    </w:tbl>
    <w:p w14:paraId="793625D2" w14:textId="77777777" w:rsidR="009D2B2B" w:rsidRDefault="009D2B2B"/>
    <w:p w14:paraId="2D55F2B6" w14:textId="77777777" w:rsidR="009D2B2B" w:rsidRDefault="00000000">
      <w:pPr>
        <w:jc w:val="right"/>
      </w:pPr>
      <w:r>
        <w:rPr>
          <w:b/>
        </w:rPr>
        <w:t>٢٦ ـ ثُمَّ أَخَذْتُ الَّذِينَ كَفَرُوا فَكَيْفَ كَانَ نَكِيرِ</w:t>
      </w:r>
    </w:p>
    <w:tbl>
      <w:tblPr>
        <w:tblW w:w="0" w:type="auto"/>
        <w:tblLayout w:type="fixed"/>
        <w:tblLook w:val="04A0" w:firstRow="1" w:lastRow="0" w:firstColumn="1" w:lastColumn="0" w:noHBand="0" w:noVBand="1"/>
      </w:tblPr>
      <w:tblGrid>
        <w:gridCol w:w="2880"/>
        <w:gridCol w:w="2880"/>
        <w:gridCol w:w="2880"/>
      </w:tblGrid>
      <w:tr w:rsidR="009D2B2B" w14:paraId="2909BB5C" w14:textId="77777777">
        <w:tc>
          <w:tcPr>
            <w:tcW w:w="2880" w:type="dxa"/>
          </w:tcPr>
          <w:p w14:paraId="554CE8B0" w14:textId="77777777" w:rsidR="009D2B2B" w:rsidRDefault="009D2B2B"/>
        </w:tc>
        <w:tc>
          <w:tcPr>
            <w:tcW w:w="2880" w:type="dxa"/>
          </w:tcPr>
          <w:p w14:paraId="0287871A" w14:textId="77777777" w:rsidR="009D2B2B" w:rsidRDefault="009D2B2B"/>
        </w:tc>
        <w:tc>
          <w:tcPr>
            <w:tcW w:w="2880" w:type="dxa"/>
          </w:tcPr>
          <w:p w14:paraId="245697C9" w14:textId="77777777" w:rsidR="009D2B2B" w:rsidRDefault="009D2B2B"/>
        </w:tc>
      </w:tr>
      <w:tr w:rsidR="009D2B2B" w14:paraId="1C2BBDC5" w14:textId="77777777">
        <w:tc>
          <w:tcPr>
            <w:tcW w:w="2880" w:type="dxa"/>
          </w:tcPr>
          <w:p w14:paraId="756591E2" w14:textId="71897E01" w:rsidR="009D2B2B" w:rsidRDefault="009D2B2B">
            <w:pPr>
              <w:jc w:val="right"/>
            </w:pPr>
          </w:p>
        </w:tc>
        <w:tc>
          <w:tcPr>
            <w:tcW w:w="2880" w:type="dxa"/>
          </w:tcPr>
          <w:p w14:paraId="549A86A8" w14:textId="77777777" w:rsidR="009D2B2B" w:rsidRDefault="00000000">
            <w:pPr>
              <w:jc w:val="right"/>
            </w:pPr>
            <w:r>
              <w:rPr>
                <w:b/>
                <w:color w:val="008000"/>
              </w:rPr>
              <w:t xml:space="preserve">السوسي عن أبي عمرو, </w:t>
            </w:r>
          </w:p>
        </w:tc>
        <w:tc>
          <w:tcPr>
            <w:tcW w:w="2880" w:type="dxa"/>
          </w:tcPr>
          <w:p w14:paraId="472CC91A" w14:textId="77777777" w:rsidR="009D2B2B" w:rsidRDefault="00000000">
            <w:pPr>
              <w:jc w:val="right"/>
            </w:pPr>
            <w:r>
              <w:rPr>
                <w:b/>
                <w:color w:val="0000FF"/>
              </w:rPr>
              <w:t>كان نكير</w:t>
            </w:r>
          </w:p>
        </w:tc>
      </w:tr>
    </w:tbl>
    <w:p w14:paraId="551BE171" w14:textId="77777777" w:rsidR="009D2B2B" w:rsidRDefault="009D2B2B"/>
    <w:p w14:paraId="29A492B4" w14:textId="77777777" w:rsidR="009D2B2B" w:rsidRDefault="00000000">
      <w:pPr>
        <w:jc w:val="right"/>
      </w:pPr>
      <w:r>
        <w:rPr>
          <w:b/>
        </w:rPr>
        <w:lastRenderedPageBreak/>
        <w:t>٢٨ ـ وَمِنَ النَّاسِ وَالدَّوَابِّ وَالْأَنْعَامِ مُخْتَلِفٌ أَلْوَانُهُ كَذَلِكَ إِنَّمَا يَخْشَى اللَّهَ مِنْ عِبَادِهِ الْعُلَمَاءُ إِنَّ اللَّهَ عَزِيزٌ غَفُورٌ</w:t>
      </w:r>
    </w:p>
    <w:tbl>
      <w:tblPr>
        <w:tblW w:w="0" w:type="auto"/>
        <w:tblLayout w:type="fixed"/>
        <w:tblLook w:val="04A0" w:firstRow="1" w:lastRow="0" w:firstColumn="1" w:lastColumn="0" w:noHBand="0" w:noVBand="1"/>
      </w:tblPr>
      <w:tblGrid>
        <w:gridCol w:w="2880"/>
        <w:gridCol w:w="2880"/>
        <w:gridCol w:w="2880"/>
      </w:tblGrid>
      <w:tr w:rsidR="009D2B2B" w14:paraId="4D7435F0" w14:textId="77777777">
        <w:tc>
          <w:tcPr>
            <w:tcW w:w="2880" w:type="dxa"/>
          </w:tcPr>
          <w:p w14:paraId="299CD763" w14:textId="77777777" w:rsidR="009D2B2B" w:rsidRDefault="009D2B2B"/>
        </w:tc>
        <w:tc>
          <w:tcPr>
            <w:tcW w:w="2880" w:type="dxa"/>
          </w:tcPr>
          <w:p w14:paraId="00FFBC32" w14:textId="77777777" w:rsidR="009D2B2B" w:rsidRDefault="009D2B2B"/>
        </w:tc>
        <w:tc>
          <w:tcPr>
            <w:tcW w:w="2880" w:type="dxa"/>
          </w:tcPr>
          <w:p w14:paraId="6DE38BB9" w14:textId="77777777" w:rsidR="009D2B2B" w:rsidRDefault="009D2B2B"/>
        </w:tc>
      </w:tr>
      <w:tr w:rsidR="009D2B2B" w14:paraId="59BAD736" w14:textId="77777777">
        <w:tc>
          <w:tcPr>
            <w:tcW w:w="2880" w:type="dxa"/>
          </w:tcPr>
          <w:p w14:paraId="7E46159F" w14:textId="42B3E3B9" w:rsidR="009D2B2B" w:rsidRDefault="009D2B2B">
            <w:pPr>
              <w:jc w:val="right"/>
            </w:pPr>
          </w:p>
        </w:tc>
        <w:tc>
          <w:tcPr>
            <w:tcW w:w="2880" w:type="dxa"/>
          </w:tcPr>
          <w:p w14:paraId="61B86201" w14:textId="77777777" w:rsidR="009D2B2B" w:rsidRDefault="00000000">
            <w:pPr>
              <w:jc w:val="right"/>
            </w:pPr>
            <w:r>
              <w:rPr>
                <w:b/>
                <w:color w:val="008000"/>
              </w:rPr>
              <w:t xml:space="preserve">السوسي عن أبي عمرو, </w:t>
            </w:r>
          </w:p>
        </w:tc>
        <w:tc>
          <w:tcPr>
            <w:tcW w:w="2880" w:type="dxa"/>
          </w:tcPr>
          <w:p w14:paraId="7994BA45" w14:textId="77777777" w:rsidR="009D2B2B" w:rsidRDefault="00000000">
            <w:pPr>
              <w:jc w:val="right"/>
            </w:pPr>
            <w:r>
              <w:rPr>
                <w:b/>
                <w:color w:val="0000FF"/>
              </w:rPr>
              <w:t>والأنعام مختلف</w:t>
            </w:r>
          </w:p>
        </w:tc>
      </w:tr>
    </w:tbl>
    <w:p w14:paraId="6FDF0D0E" w14:textId="77777777" w:rsidR="009D2B2B" w:rsidRDefault="009D2B2B"/>
    <w:p w14:paraId="5B04B524" w14:textId="77777777" w:rsidR="009D2B2B" w:rsidRDefault="00000000">
      <w:pPr>
        <w:jc w:val="right"/>
      </w:pPr>
      <w:r>
        <w:rPr>
          <w:b/>
        </w:rPr>
        <w:t>٣٩ ـ هُوَ الَّذِي جَعَلَكُمْ خَلَائِفَ فِي الْأَرْضِ فَمَن كَفَرَ فَعَلَيْهِ كُفْرُهُ وَلَا يَزِيدُ الْكَافِرِينَ كُفْرُهُمْ عِندَ رَبِّهِمْ إِلَّا مَقْتًا وَلَا يَزِيدُ الْكَافِرِينَ كُفْرُهُمْ إِلَّا خَسَارًا</w:t>
      </w:r>
    </w:p>
    <w:tbl>
      <w:tblPr>
        <w:tblW w:w="0" w:type="auto"/>
        <w:tblLayout w:type="fixed"/>
        <w:tblLook w:val="04A0" w:firstRow="1" w:lastRow="0" w:firstColumn="1" w:lastColumn="0" w:noHBand="0" w:noVBand="1"/>
      </w:tblPr>
      <w:tblGrid>
        <w:gridCol w:w="2880"/>
        <w:gridCol w:w="2880"/>
        <w:gridCol w:w="2880"/>
      </w:tblGrid>
      <w:tr w:rsidR="009D2B2B" w14:paraId="325120FB" w14:textId="77777777">
        <w:tc>
          <w:tcPr>
            <w:tcW w:w="2880" w:type="dxa"/>
          </w:tcPr>
          <w:p w14:paraId="5EA60503" w14:textId="77777777" w:rsidR="009D2B2B" w:rsidRDefault="009D2B2B"/>
        </w:tc>
        <w:tc>
          <w:tcPr>
            <w:tcW w:w="2880" w:type="dxa"/>
          </w:tcPr>
          <w:p w14:paraId="221B2340" w14:textId="77777777" w:rsidR="009D2B2B" w:rsidRDefault="009D2B2B"/>
        </w:tc>
        <w:tc>
          <w:tcPr>
            <w:tcW w:w="2880" w:type="dxa"/>
          </w:tcPr>
          <w:p w14:paraId="06241BF4" w14:textId="77777777" w:rsidR="009D2B2B" w:rsidRDefault="009D2B2B"/>
        </w:tc>
      </w:tr>
      <w:tr w:rsidR="009D2B2B" w14:paraId="60375F32" w14:textId="77777777">
        <w:tc>
          <w:tcPr>
            <w:tcW w:w="2880" w:type="dxa"/>
          </w:tcPr>
          <w:p w14:paraId="6D6AFFA4" w14:textId="0A3417B0" w:rsidR="009D2B2B" w:rsidRDefault="009D2B2B">
            <w:pPr>
              <w:jc w:val="right"/>
            </w:pPr>
          </w:p>
        </w:tc>
        <w:tc>
          <w:tcPr>
            <w:tcW w:w="2880" w:type="dxa"/>
          </w:tcPr>
          <w:p w14:paraId="3CDE3B34" w14:textId="77777777" w:rsidR="009D2B2B" w:rsidRDefault="00000000">
            <w:pPr>
              <w:jc w:val="right"/>
            </w:pPr>
            <w:r>
              <w:rPr>
                <w:b/>
                <w:color w:val="008000"/>
              </w:rPr>
              <w:t xml:space="preserve">السوسي عن أبي عمرو, </w:t>
            </w:r>
          </w:p>
        </w:tc>
        <w:tc>
          <w:tcPr>
            <w:tcW w:w="2880" w:type="dxa"/>
          </w:tcPr>
          <w:p w14:paraId="349200D9" w14:textId="77777777" w:rsidR="009D2B2B" w:rsidRDefault="00000000">
            <w:pPr>
              <w:jc w:val="right"/>
            </w:pPr>
            <w:r>
              <w:rPr>
                <w:b/>
                <w:color w:val="0000FF"/>
              </w:rPr>
              <w:t>خلائف في</w:t>
            </w:r>
          </w:p>
        </w:tc>
      </w:tr>
    </w:tbl>
    <w:p w14:paraId="474BDD40" w14:textId="77777777" w:rsidR="009D2B2B" w:rsidRDefault="009D2B2B"/>
    <w:p w14:paraId="4473C328" w14:textId="77777777" w:rsidR="009D2B2B" w:rsidRDefault="00000000">
      <w:pPr>
        <w:jc w:val="right"/>
      </w:pPr>
      <w:r>
        <w:rPr>
          <w:b/>
        </w:rPr>
        <w:t>١٢ ـ إِنَّا نَحْنُ نُحْيِي الْمَوْتَى وَنَكْتُبُ مَا قَدَّمُوا وَآثَارَهُمْ وَكُلَّ شَيْءٍ أَحْصَيْنَاهُ فِي إِمَامٍ مُّبِينٍ</w:t>
      </w:r>
    </w:p>
    <w:tbl>
      <w:tblPr>
        <w:tblW w:w="0" w:type="auto"/>
        <w:tblLayout w:type="fixed"/>
        <w:tblLook w:val="04A0" w:firstRow="1" w:lastRow="0" w:firstColumn="1" w:lastColumn="0" w:noHBand="0" w:noVBand="1"/>
      </w:tblPr>
      <w:tblGrid>
        <w:gridCol w:w="2880"/>
        <w:gridCol w:w="2880"/>
        <w:gridCol w:w="2880"/>
      </w:tblGrid>
      <w:tr w:rsidR="009D2B2B" w14:paraId="2B144833" w14:textId="77777777">
        <w:tc>
          <w:tcPr>
            <w:tcW w:w="2880" w:type="dxa"/>
          </w:tcPr>
          <w:p w14:paraId="2812A661" w14:textId="77777777" w:rsidR="009D2B2B" w:rsidRDefault="009D2B2B"/>
        </w:tc>
        <w:tc>
          <w:tcPr>
            <w:tcW w:w="2880" w:type="dxa"/>
          </w:tcPr>
          <w:p w14:paraId="6E85B0B3" w14:textId="77777777" w:rsidR="009D2B2B" w:rsidRDefault="009D2B2B"/>
        </w:tc>
        <w:tc>
          <w:tcPr>
            <w:tcW w:w="2880" w:type="dxa"/>
          </w:tcPr>
          <w:p w14:paraId="19D8BE96" w14:textId="77777777" w:rsidR="009D2B2B" w:rsidRDefault="009D2B2B"/>
        </w:tc>
      </w:tr>
      <w:tr w:rsidR="009D2B2B" w14:paraId="255EA9F2" w14:textId="77777777">
        <w:tc>
          <w:tcPr>
            <w:tcW w:w="2880" w:type="dxa"/>
          </w:tcPr>
          <w:p w14:paraId="44229FD9" w14:textId="77777777" w:rsidR="009D2B2B" w:rsidRDefault="00000000">
            <w:pPr>
              <w:jc w:val="right"/>
            </w:pPr>
            <w:r>
              <w:rPr>
                <w:b/>
                <w:color w:val="FF0000"/>
              </w:rPr>
              <w:t>قرأ بالإدغام الكبير، وله وجه الاختلاس.</w:t>
            </w:r>
          </w:p>
        </w:tc>
        <w:tc>
          <w:tcPr>
            <w:tcW w:w="2880" w:type="dxa"/>
          </w:tcPr>
          <w:p w14:paraId="7F5B2111" w14:textId="77777777" w:rsidR="009D2B2B" w:rsidRDefault="00000000">
            <w:pPr>
              <w:jc w:val="right"/>
            </w:pPr>
            <w:r>
              <w:rPr>
                <w:b/>
                <w:color w:val="008000"/>
              </w:rPr>
              <w:t xml:space="preserve">السوسي عن أبي عمرو, </w:t>
            </w:r>
          </w:p>
        </w:tc>
        <w:tc>
          <w:tcPr>
            <w:tcW w:w="2880" w:type="dxa"/>
          </w:tcPr>
          <w:p w14:paraId="66109630" w14:textId="77777777" w:rsidR="009D2B2B" w:rsidRDefault="00000000">
            <w:pPr>
              <w:jc w:val="right"/>
            </w:pPr>
            <w:r>
              <w:rPr>
                <w:b/>
                <w:color w:val="0000FF"/>
              </w:rPr>
              <w:t>نحن نحي</w:t>
            </w:r>
          </w:p>
        </w:tc>
      </w:tr>
    </w:tbl>
    <w:p w14:paraId="3BAA8214" w14:textId="77777777" w:rsidR="009D2B2B" w:rsidRDefault="009D2B2B"/>
    <w:p w14:paraId="174D18F4" w14:textId="77777777" w:rsidR="009D2B2B" w:rsidRDefault="00000000">
      <w:pPr>
        <w:jc w:val="right"/>
      </w:pPr>
      <w:r>
        <w:rPr>
          <w:b/>
        </w:rPr>
        <w:t>٢٧ ـ بِمَا غَفَرَ لِي رَبِّي وَجَعَلَنِي مِنَ الْمُكْرَمِينَ</w:t>
      </w:r>
    </w:p>
    <w:tbl>
      <w:tblPr>
        <w:tblW w:w="0" w:type="auto"/>
        <w:tblLayout w:type="fixed"/>
        <w:tblLook w:val="04A0" w:firstRow="1" w:lastRow="0" w:firstColumn="1" w:lastColumn="0" w:noHBand="0" w:noVBand="1"/>
      </w:tblPr>
      <w:tblGrid>
        <w:gridCol w:w="2880"/>
        <w:gridCol w:w="2880"/>
        <w:gridCol w:w="2880"/>
      </w:tblGrid>
      <w:tr w:rsidR="009D2B2B" w14:paraId="26D26386" w14:textId="77777777">
        <w:tc>
          <w:tcPr>
            <w:tcW w:w="2880" w:type="dxa"/>
          </w:tcPr>
          <w:p w14:paraId="03C2FA66" w14:textId="77777777" w:rsidR="009D2B2B" w:rsidRDefault="009D2B2B"/>
        </w:tc>
        <w:tc>
          <w:tcPr>
            <w:tcW w:w="2880" w:type="dxa"/>
          </w:tcPr>
          <w:p w14:paraId="6A0CBF8B" w14:textId="77777777" w:rsidR="009D2B2B" w:rsidRDefault="009D2B2B"/>
        </w:tc>
        <w:tc>
          <w:tcPr>
            <w:tcW w:w="2880" w:type="dxa"/>
          </w:tcPr>
          <w:p w14:paraId="061D22F2" w14:textId="77777777" w:rsidR="009D2B2B" w:rsidRDefault="009D2B2B"/>
        </w:tc>
      </w:tr>
      <w:tr w:rsidR="009D2B2B" w14:paraId="73567481" w14:textId="77777777">
        <w:tc>
          <w:tcPr>
            <w:tcW w:w="2880" w:type="dxa"/>
          </w:tcPr>
          <w:p w14:paraId="7040DBB3" w14:textId="0B7D687F" w:rsidR="009D2B2B" w:rsidRDefault="009D2B2B">
            <w:pPr>
              <w:jc w:val="right"/>
            </w:pPr>
          </w:p>
        </w:tc>
        <w:tc>
          <w:tcPr>
            <w:tcW w:w="2880" w:type="dxa"/>
          </w:tcPr>
          <w:p w14:paraId="033961EF" w14:textId="77777777" w:rsidR="009D2B2B" w:rsidRDefault="00000000">
            <w:pPr>
              <w:jc w:val="right"/>
            </w:pPr>
            <w:r>
              <w:rPr>
                <w:b/>
                <w:color w:val="008000"/>
              </w:rPr>
              <w:t xml:space="preserve">السوسي عن أبي عمرو, </w:t>
            </w:r>
          </w:p>
        </w:tc>
        <w:tc>
          <w:tcPr>
            <w:tcW w:w="2880" w:type="dxa"/>
          </w:tcPr>
          <w:p w14:paraId="4B6EC3B3" w14:textId="77777777" w:rsidR="009D2B2B" w:rsidRDefault="00000000">
            <w:pPr>
              <w:jc w:val="right"/>
            </w:pPr>
            <w:r>
              <w:rPr>
                <w:b/>
                <w:color w:val="0000FF"/>
              </w:rPr>
              <w:t>غفر لي</w:t>
            </w:r>
          </w:p>
        </w:tc>
      </w:tr>
    </w:tbl>
    <w:p w14:paraId="56C07ED6" w14:textId="77777777" w:rsidR="009D2B2B" w:rsidRDefault="009D2B2B"/>
    <w:p w14:paraId="31CEA8E4" w14:textId="77777777" w:rsidR="009D2B2B" w:rsidRDefault="00000000">
      <w:pPr>
        <w:jc w:val="right"/>
      </w:pPr>
      <w:r>
        <w:rPr>
          <w:b/>
        </w:rPr>
        <w:t>٤٥ ـ وَإِذَا قِيلَ لَهُمُ اتَّقُوا مَا بَيْنَ أَيْدِيكُمْ وَمَا خَلْفَكُمْ لَعَلَّكُمْ تُرْحَمُونَ</w:t>
      </w:r>
    </w:p>
    <w:tbl>
      <w:tblPr>
        <w:tblW w:w="0" w:type="auto"/>
        <w:tblLayout w:type="fixed"/>
        <w:tblLook w:val="04A0" w:firstRow="1" w:lastRow="0" w:firstColumn="1" w:lastColumn="0" w:noHBand="0" w:noVBand="1"/>
      </w:tblPr>
      <w:tblGrid>
        <w:gridCol w:w="2880"/>
        <w:gridCol w:w="2880"/>
        <w:gridCol w:w="2880"/>
      </w:tblGrid>
      <w:tr w:rsidR="009D2B2B" w14:paraId="67C4A589" w14:textId="77777777">
        <w:tc>
          <w:tcPr>
            <w:tcW w:w="2880" w:type="dxa"/>
          </w:tcPr>
          <w:p w14:paraId="603201CD" w14:textId="77777777" w:rsidR="009D2B2B" w:rsidRDefault="009D2B2B"/>
        </w:tc>
        <w:tc>
          <w:tcPr>
            <w:tcW w:w="2880" w:type="dxa"/>
          </w:tcPr>
          <w:p w14:paraId="797C008B" w14:textId="77777777" w:rsidR="009D2B2B" w:rsidRDefault="009D2B2B"/>
        </w:tc>
        <w:tc>
          <w:tcPr>
            <w:tcW w:w="2880" w:type="dxa"/>
          </w:tcPr>
          <w:p w14:paraId="252DC3FE" w14:textId="77777777" w:rsidR="009D2B2B" w:rsidRDefault="009D2B2B"/>
        </w:tc>
      </w:tr>
      <w:tr w:rsidR="009D2B2B" w14:paraId="6495EA74" w14:textId="77777777">
        <w:tc>
          <w:tcPr>
            <w:tcW w:w="2880" w:type="dxa"/>
          </w:tcPr>
          <w:p w14:paraId="7E0F76CC" w14:textId="651E9465" w:rsidR="009D2B2B" w:rsidRDefault="009D2B2B">
            <w:pPr>
              <w:jc w:val="right"/>
            </w:pPr>
          </w:p>
        </w:tc>
        <w:tc>
          <w:tcPr>
            <w:tcW w:w="2880" w:type="dxa"/>
          </w:tcPr>
          <w:p w14:paraId="324D5DE1" w14:textId="77777777" w:rsidR="009D2B2B" w:rsidRDefault="00000000">
            <w:pPr>
              <w:jc w:val="right"/>
            </w:pPr>
            <w:r>
              <w:rPr>
                <w:b/>
                <w:color w:val="008000"/>
              </w:rPr>
              <w:t xml:space="preserve">السوسي عن أبي عمرو, </w:t>
            </w:r>
          </w:p>
        </w:tc>
        <w:tc>
          <w:tcPr>
            <w:tcW w:w="2880" w:type="dxa"/>
          </w:tcPr>
          <w:p w14:paraId="5D175E9F" w14:textId="77777777" w:rsidR="009D2B2B" w:rsidRDefault="00000000">
            <w:pPr>
              <w:jc w:val="right"/>
            </w:pPr>
            <w:r>
              <w:rPr>
                <w:b/>
                <w:color w:val="0000FF"/>
              </w:rPr>
              <w:t>قيل لهم</w:t>
            </w:r>
          </w:p>
        </w:tc>
      </w:tr>
    </w:tbl>
    <w:p w14:paraId="6650452C" w14:textId="77777777" w:rsidR="009D2B2B" w:rsidRDefault="009D2B2B"/>
    <w:p w14:paraId="307A8B71" w14:textId="77777777" w:rsidR="009D2B2B" w:rsidRDefault="00000000">
      <w:pPr>
        <w:jc w:val="right"/>
      </w:pPr>
      <w:r>
        <w:rPr>
          <w:b/>
        </w:rPr>
        <w:t>٤٧ ـ وَإِذَا قِيلَ لَهُمْ أَنفِقُوا مِمَّا رَزَقَكُمُ اللَّهُ قَالَ الَّذِينَ كَفَرُوا لِلَّذِينَ آمَنُوا أَنُطْعِمُ مَن لَّوْ يَشَاءُ اللَّهُ أَطْعَمَهُ إِنْ أَنتُمْ إِلَّا فِي ضَلَالٍ مُّبِينٍ</w:t>
      </w:r>
    </w:p>
    <w:tbl>
      <w:tblPr>
        <w:tblW w:w="0" w:type="auto"/>
        <w:tblLayout w:type="fixed"/>
        <w:tblLook w:val="04A0" w:firstRow="1" w:lastRow="0" w:firstColumn="1" w:lastColumn="0" w:noHBand="0" w:noVBand="1"/>
      </w:tblPr>
      <w:tblGrid>
        <w:gridCol w:w="2880"/>
        <w:gridCol w:w="2880"/>
        <w:gridCol w:w="2880"/>
      </w:tblGrid>
      <w:tr w:rsidR="009D2B2B" w14:paraId="051CC166" w14:textId="77777777">
        <w:tc>
          <w:tcPr>
            <w:tcW w:w="2880" w:type="dxa"/>
          </w:tcPr>
          <w:p w14:paraId="68443B73" w14:textId="77777777" w:rsidR="009D2B2B" w:rsidRDefault="009D2B2B"/>
        </w:tc>
        <w:tc>
          <w:tcPr>
            <w:tcW w:w="2880" w:type="dxa"/>
          </w:tcPr>
          <w:p w14:paraId="1CA99CF8" w14:textId="77777777" w:rsidR="009D2B2B" w:rsidRDefault="009D2B2B"/>
        </w:tc>
        <w:tc>
          <w:tcPr>
            <w:tcW w:w="2880" w:type="dxa"/>
          </w:tcPr>
          <w:p w14:paraId="31F7A90A" w14:textId="77777777" w:rsidR="009D2B2B" w:rsidRDefault="009D2B2B"/>
        </w:tc>
      </w:tr>
      <w:tr w:rsidR="009D2B2B" w14:paraId="438F4DE0" w14:textId="77777777">
        <w:tc>
          <w:tcPr>
            <w:tcW w:w="2880" w:type="dxa"/>
          </w:tcPr>
          <w:p w14:paraId="3B341496" w14:textId="612FD2BC" w:rsidR="009D2B2B" w:rsidRDefault="009D2B2B">
            <w:pPr>
              <w:jc w:val="right"/>
            </w:pPr>
          </w:p>
        </w:tc>
        <w:tc>
          <w:tcPr>
            <w:tcW w:w="2880" w:type="dxa"/>
          </w:tcPr>
          <w:p w14:paraId="5806909D" w14:textId="77777777" w:rsidR="009D2B2B" w:rsidRDefault="00000000">
            <w:pPr>
              <w:jc w:val="right"/>
            </w:pPr>
            <w:r>
              <w:rPr>
                <w:b/>
                <w:color w:val="008000"/>
              </w:rPr>
              <w:t xml:space="preserve">السوسي عن أبي عمرو, </w:t>
            </w:r>
          </w:p>
        </w:tc>
        <w:tc>
          <w:tcPr>
            <w:tcW w:w="2880" w:type="dxa"/>
          </w:tcPr>
          <w:p w14:paraId="0EE6B3E0" w14:textId="77777777" w:rsidR="009D2B2B" w:rsidRDefault="00000000">
            <w:pPr>
              <w:jc w:val="right"/>
            </w:pPr>
            <w:r>
              <w:rPr>
                <w:b/>
                <w:color w:val="0000FF"/>
              </w:rPr>
              <w:t>قيل لهم</w:t>
            </w:r>
          </w:p>
        </w:tc>
      </w:tr>
      <w:tr w:rsidR="009D2B2B" w14:paraId="7B0CA8A2" w14:textId="77777777">
        <w:tc>
          <w:tcPr>
            <w:tcW w:w="2880" w:type="dxa"/>
          </w:tcPr>
          <w:p w14:paraId="6BAB585F" w14:textId="02B473A8" w:rsidR="009D2B2B" w:rsidRDefault="009D2B2B">
            <w:pPr>
              <w:jc w:val="right"/>
            </w:pPr>
          </w:p>
        </w:tc>
        <w:tc>
          <w:tcPr>
            <w:tcW w:w="2880" w:type="dxa"/>
          </w:tcPr>
          <w:p w14:paraId="276A3816" w14:textId="77777777" w:rsidR="009D2B2B" w:rsidRDefault="00000000">
            <w:pPr>
              <w:jc w:val="right"/>
            </w:pPr>
            <w:r>
              <w:rPr>
                <w:b/>
                <w:color w:val="008000"/>
              </w:rPr>
              <w:t xml:space="preserve">السوسي عن أبي عمرو, </w:t>
            </w:r>
          </w:p>
        </w:tc>
        <w:tc>
          <w:tcPr>
            <w:tcW w:w="2880" w:type="dxa"/>
          </w:tcPr>
          <w:p w14:paraId="30F67C55" w14:textId="77777777" w:rsidR="009D2B2B" w:rsidRDefault="00000000">
            <w:pPr>
              <w:jc w:val="right"/>
            </w:pPr>
            <w:r>
              <w:rPr>
                <w:b/>
                <w:color w:val="0000FF"/>
              </w:rPr>
              <w:t>رزقكم</w:t>
            </w:r>
          </w:p>
        </w:tc>
      </w:tr>
      <w:tr w:rsidR="009D2B2B" w14:paraId="18060EF6" w14:textId="77777777">
        <w:tc>
          <w:tcPr>
            <w:tcW w:w="2880" w:type="dxa"/>
          </w:tcPr>
          <w:p w14:paraId="2FAE544D" w14:textId="5FC5A316" w:rsidR="009D2B2B" w:rsidRDefault="009D2B2B">
            <w:pPr>
              <w:jc w:val="right"/>
            </w:pPr>
          </w:p>
        </w:tc>
        <w:tc>
          <w:tcPr>
            <w:tcW w:w="2880" w:type="dxa"/>
          </w:tcPr>
          <w:p w14:paraId="4DE4D4C8" w14:textId="77777777" w:rsidR="009D2B2B" w:rsidRDefault="00000000">
            <w:pPr>
              <w:jc w:val="right"/>
            </w:pPr>
            <w:r>
              <w:rPr>
                <w:b/>
                <w:color w:val="008000"/>
              </w:rPr>
              <w:t xml:space="preserve">السوسي عن أبي عمرو, </w:t>
            </w:r>
          </w:p>
        </w:tc>
        <w:tc>
          <w:tcPr>
            <w:tcW w:w="2880" w:type="dxa"/>
          </w:tcPr>
          <w:p w14:paraId="5EC3C915" w14:textId="77777777" w:rsidR="009D2B2B" w:rsidRDefault="00000000">
            <w:pPr>
              <w:jc w:val="right"/>
            </w:pPr>
            <w:r>
              <w:rPr>
                <w:b/>
                <w:color w:val="0000FF"/>
              </w:rPr>
              <w:t>أنطعم من</w:t>
            </w:r>
          </w:p>
        </w:tc>
      </w:tr>
    </w:tbl>
    <w:p w14:paraId="3B78AF29" w14:textId="77777777" w:rsidR="009D2B2B" w:rsidRDefault="009D2B2B"/>
    <w:p w14:paraId="1FE48FCA" w14:textId="77777777" w:rsidR="009D2B2B" w:rsidRDefault="00000000">
      <w:pPr>
        <w:jc w:val="right"/>
      </w:pPr>
      <w:r>
        <w:rPr>
          <w:b/>
        </w:rPr>
        <w:t>٧٥ ـ لَا يَسْتَطِيعُونَ نَصْرَهُمْ وَهُمْ لَهُمْ جُندٌ مُّحْضَرُونَ</w:t>
      </w:r>
    </w:p>
    <w:tbl>
      <w:tblPr>
        <w:tblW w:w="0" w:type="auto"/>
        <w:tblLayout w:type="fixed"/>
        <w:tblLook w:val="04A0" w:firstRow="1" w:lastRow="0" w:firstColumn="1" w:lastColumn="0" w:noHBand="0" w:noVBand="1"/>
      </w:tblPr>
      <w:tblGrid>
        <w:gridCol w:w="2880"/>
        <w:gridCol w:w="2880"/>
        <w:gridCol w:w="2880"/>
      </w:tblGrid>
      <w:tr w:rsidR="009D2B2B" w14:paraId="29BC0D97" w14:textId="77777777">
        <w:tc>
          <w:tcPr>
            <w:tcW w:w="2880" w:type="dxa"/>
          </w:tcPr>
          <w:p w14:paraId="1E6CEE55" w14:textId="77777777" w:rsidR="009D2B2B" w:rsidRDefault="009D2B2B"/>
        </w:tc>
        <w:tc>
          <w:tcPr>
            <w:tcW w:w="2880" w:type="dxa"/>
          </w:tcPr>
          <w:p w14:paraId="54000453" w14:textId="77777777" w:rsidR="009D2B2B" w:rsidRDefault="009D2B2B"/>
        </w:tc>
        <w:tc>
          <w:tcPr>
            <w:tcW w:w="2880" w:type="dxa"/>
          </w:tcPr>
          <w:p w14:paraId="1FB2CF01" w14:textId="77777777" w:rsidR="009D2B2B" w:rsidRDefault="009D2B2B"/>
        </w:tc>
      </w:tr>
      <w:tr w:rsidR="009D2B2B" w14:paraId="4CADB4EA" w14:textId="77777777">
        <w:tc>
          <w:tcPr>
            <w:tcW w:w="2880" w:type="dxa"/>
          </w:tcPr>
          <w:p w14:paraId="2E62247C" w14:textId="3C0E5F88" w:rsidR="009D2B2B" w:rsidRDefault="009D2B2B">
            <w:pPr>
              <w:jc w:val="right"/>
            </w:pPr>
          </w:p>
        </w:tc>
        <w:tc>
          <w:tcPr>
            <w:tcW w:w="2880" w:type="dxa"/>
          </w:tcPr>
          <w:p w14:paraId="061E7F98" w14:textId="77777777" w:rsidR="009D2B2B" w:rsidRDefault="00000000">
            <w:pPr>
              <w:jc w:val="right"/>
            </w:pPr>
            <w:r>
              <w:rPr>
                <w:b/>
                <w:color w:val="008000"/>
              </w:rPr>
              <w:t xml:space="preserve">السوسي عن أبي عمرو, </w:t>
            </w:r>
          </w:p>
        </w:tc>
        <w:tc>
          <w:tcPr>
            <w:tcW w:w="2880" w:type="dxa"/>
          </w:tcPr>
          <w:p w14:paraId="5B1195D3" w14:textId="77777777" w:rsidR="009D2B2B" w:rsidRDefault="00000000">
            <w:pPr>
              <w:jc w:val="right"/>
            </w:pPr>
            <w:r>
              <w:rPr>
                <w:b/>
                <w:color w:val="0000FF"/>
              </w:rPr>
              <w:t>يستطيعون نصرهم</w:t>
            </w:r>
          </w:p>
        </w:tc>
      </w:tr>
    </w:tbl>
    <w:p w14:paraId="3F02591D" w14:textId="77777777" w:rsidR="009D2B2B" w:rsidRDefault="009D2B2B"/>
    <w:p w14:paraId="58217AC9" w14:textId="77777777" w:rsidR="009D2B2B" w:rsidRDefault="00000000">
      <w:pPr>
        <w:jc w:val="right"/>
      </w:pPr>
      <w:r>
        <w:rPr>
          <w:b/>
        </w:rPr>
        <w:t>٧٦ ـ فَلَا يَحْزُنكَ قَوْلُهُمْ إِنَّا نَعْلَمُ مَا يُسِرُّونَ وَمَا يُعْلِنُونَ</w:t>
      </w:r>
    </w:p>
    <w:tbl>
      <w:tblPr>
        <w:tblW w:w="0" w:type="auto"/>
        <w:tblLayout w:type="fixed"/>
        <w:tblLook w:val="04A0" w:firstRow="1" w:lastRow="0" w:firstColumn="1" w:lastColumn="0" w:noHBand="0" w:noVBand="1"/>
      </w:tblPr>
      <w:tblGrid>
        <w:gridCol w:w="2880"/>
        <w:gridCol w:w="2880"/>
        <w:gridCol w:w="2880"/>
      </w:tblGrid>
      <w:tr w:rsidR="009D2B2B" w14:paraId="539E1E15" w14:textId="77777777">
        <w:tc>
          <w:tcPr>
            <w:tcW w:w="2880" w:type="dxa"/>
          </w:tcPr>
          <w:p w14:paraId="17705547" w14:textId="77777777" w:rsidR="009D2B2B" w:rsidRDefault="009D2B2B"/>
        </w:tc>
        <w:tc>
          <w:tcPr>
            <w:tcW w:w="2880" w:type="dxa"/>
          </w:tcPr>
          <w:p w14:paraId="4B84399E" w14:textId="77777777" w:rsidR="009D2B2B" w:rsidRDefault="009D2B2B"/>
        </w:tc>
        <w:tc>
          <w:tcPr>
            <w:tcW w:w="2880" w:type="dxa"/>
          </w:tcPr>
          <w:p w14:paraId="2AA33E69" w14:textId="77777777" w:rsidR="009D2B2B" w:rsidRDefault="009D2B2B"/>
        </w:tc>
      </w:tr>
      <w:tr w:rsidR="009D2B2B" w14:paraId="58C5F9A2" w14:textId="77777777">
        <w:tc>
          <w:tcPr>
            <w:tcW w:w="2880" w:type="dxa"/>
          </w:tcPr>
          <w:p w14:paraId="73F4E098" w14:textId="0E73BB67" w:rsidR="009D2B2B" w:rsidRDefault="009D2B2B">
            <w:pPr>
              <w:jc w:val="right"/>
            </w:pPr>
          </w:p>
        </w:tc>
        <w:tc>
          <w:tcPr>
            <w:tcW w:w="2880" w:type="dxa"/>
          </w:tcPr>
          <w:p w14:paraId="145926AD" w14:textId="77777777" w:rsidR="009D2B2B" w:rsidRDefault="00000000">
            <w:pPr>
              <w:jc w:val="right"/>
            </w:pPr>
            <w:r>
              <w:rPr>
                <w:b/>
                <w:color w:val="008000"/>
              </w:rPr>
              <w:t xml:space="preserve">السوسي عن أبي عمرو, </w:t>
            </w:r>
          </w:p>
        </w:tc>
        <w:tc>
          <w:tcPr>
            <w:tcW w:w="2880" w:type="dxa"/>
          </w:tcPr>
          <w:p w14:paraId="3B2D6D46" w14:textId="77777777" w:rsidR="009D2B2B" w:rsidRDefault="00000000">
            <w:pPr>
              <w:jc w:val="right"/>
            </w:pPr>
            <w:r>
              <w:rPr>
                <w:b/>
                <w:color w:val="0000FF"/>
              </w:rPr>
              <w:t>نعلم ما</w:t>
            </w:r>
          </w:p>
        </w:tc>
      </w:tr>
    </w:tbl>
    <w:p w14:paraId="3E06A893" w14:textId="77777777" w:rsidR="009D2B2B" w:rsidRDefault="009D2B2B"/>
    <w:p w14:paraId="207DD862" w14:textId="77777777" w:rsidR="009D2B2B" w:rsidRDefault="00000000">
      <w:pPr>
        <w:jc w:val="right"/>
      </w:pPr>
      <w:r>
        <w:rPr>
          <w:b/>
        </w:rPr>
        <w:t>٨٠ ـ الَّذِي جَعَلَ لَكُم مِّنَ الشَّجَرِ الْأَخْضَرِ نَارًا فَإِذَا أَنتُم مِّنْهُ تُوقِدُونَ</w:t>
      </w:r>
    </w:p>
    <w:tbl>
      <w:tblPr>
        <w:tblW w:w="0" w:type="auto"/>
        <w:tblLayout w:type="fixed"/>
        <w:tblLook w:val="04A0" w:firstRow="1" w:lastRow="0" w:firstColumn="1" w:lastColumn="0" w:noHBand="0" w:noVBand="1"/>
      </w:tblPr>
      <w:tblGrid>
        <w:gridCol w:w="2880"/>
        <w:gridCol w:w="2880"/>
        <w:gridCol w:w="2880"/>
      </w:tblGrid>
      <w:tr w:rsidR="009D2B2B" w14:paraId="135A624B" w14:textId="77777777">
        <w:tc>
          <w:tcPr>
            <w:tcW w:w="2880" w:type="dxa"/>
          </w:tcPr>
          <w:p w14:paraId="16E2FE4C" w14:textId="77777777" w:rsidR="009D2B2B" w:rsidRDefault="009D2B2B"/>
        </w:tc>
        <w:tc>
          <w:tcPr>
            <w:tcW w:w="2880" w:type="dxa"/>
          </w:tcPr>
          <w:p w14:paraId="1D426328" w14:textId="77777777" w:rsidR="009D2B2B" w:rsidRDefault="009D2B2B"/>
        </w:tc>
        <w:tc>
          <w:tcPr>
            <w:tcW w:w="2880" w:type="dxa"/>
          </w:tcPr>
          <w:p w14:paraId="16E2BC31" w14:textId="77777777" w:rsidR="009D2B2B" w:rsidRDefault="009D2B2B"/>
        </w:tc>
      </w:tr>
      <w:tr w:rsidR="009D2B2B" w14:paraId="48EECBE8" w14:textId="77777777">
        <w:tc>
          <w:tcPr>
            <w:tcW w:w="2880" w:type="dxa"/>
          </w:tcPr>
          <w:p w14:paraId="0D799D75" w14:textId="08E90D7A" w:rsidR="009D2B2B" w:rsidRDefault="009D2B2B">
            <w:pPr>
              <w:jc w:val="right"/>
            </w:pPr>
          </w:p>
        </w:tc>
        <w:tc>
          <w:tcPr>
            <w:tcW w:w="2880" w:type="dxa"/>
          </w:tcPr>
          <w:p w14:paraId="0D9A4C8D" w14:textId="77777777" w:rsidR="009D2B2B" w:rsidRDefault="00000000">
            <w:pPr>
              <w:jc w:val="right"/>
            </w:pPr>
            <w:r>
              <w:rPr>
                <w:b/>
                <w:color w:val="008000"/>
              </w:rPr>
              <w:t xml:space="preserve">السوسي عن أبي عمرو, </w:t>
            </w:r>
          </w:p>
        </w:tc>
        <w:tc>
          <w:tcPr>
            <w:tcW w:w="2880" w:type="dxa"/>
          </w:tcPr>
          <w:p w14:paraId="737775CA" w14:textId="77777777" w:rsidR="009D2B2B" w:rsidRDefault="00000000">
            <w:pPr>
              <w:jc w:val="right"/>
            </w:pPr>
            <w:r>
              <w:rPr>
                <w:b/>
                <w:color w:val="0000FF"/>
              </w:rPr>
              <w:t>جعل لكم</w:t>
            </w:r>
          </w:p>
        </w:tc>
      </w:tr>
    </w:tbl>
    <w:p w14:paraId="0C115123" w14:textId="77777777" w:rsidR="009D2B2B" w:rsidRDefault="009D2B2B"/>
    <w:p w14:paraId="0F6254A1" w14:textId="77777777" w:rsidR="009D2B2B" w:rsidRDefault="00000000">
      <w:pPr>
        <w:jc w:val="right"/>
      </w:pPr>
      <w:r>
        <w:rPr>
          <w:b/>
        </w:rPr>
        <w:t>٨٢ ـ إِنَّمَا أَمْرُهُ إِذَا أَرَادَ شَيْئًا أَن يَقُولَ لَهُ كُن فَيَكُونُ</w:t>
      </w:r>
    </w:p>
    <w:tbl>
      <w:tblPr>
        <w:tblW w:w="0" w:type="auto"/>
        <w:tblLayout w:type="fixed"/>
        <w:tblLook w:val="04A0" w:firstRow="1" w:lastRow="0" w:firstColumn="1" w:lastColumn="0" w:noHBand="0" w:noVBand="1"/>
      </w:tblPr>
      <w:tblGrid>
        <w:gridCol w:w="2880"/>
        <w:gridCol w:w="2880"/>
        <w:gridCol w:w="2880"/>
      </w:tblGrid>
      <w:tr w:rsidR="009D2B2B" w14:paraId="33FA1DAD" w14:textId="77777777">
        <w:tc>
          <w:tcPr>
            <w:tcW w:w="2880" w:type="dxa"/>
          </w:tcPr>
          <w:p w14:paraId="4A555EB5" w14:textId="77777777" w:rsidR="009D2B2B" w:rsidRDefault="009D2B2B"/>
        </w:tc>
        <w:tc>
          <w:tcPr>
            <w:tcW w:w="2880" w:type="dxa"/>
          </w:tcPr>
          <w:p w14:paraId="481F24C3" w14:textId="77777777" w:rsidR="009D2B2B" w:rsidRDefault="009D2B2B"/>
        </w:tc>
        <w:tc>
          <w:tcPr>
            <w:tcW w:w="2880" w:type="dxa"/>
          </w:tcPr>
          <w:p w14:paraId="6DD232F7" w14:textId="77777777" w:rsidR="009D2B2B" w:rsidRDefault="009D2B2B"/>
        </w:tc>
      </w:tr>
      <w:tr w:rsidR="009D2B2B" w14:paraId="3DB10927" w14:textId="77777777">
        <w:tc>
          <w:tcPr>
            <w:tcW w:w="2880" w:type="dxa"/>
          </w:tcPr>
          <w:p w14:paraId="1D5137B6" w14:textId="6FB6B77E" w:rsidR="009D2B2B" w:rsidRDefault="009D2B2B">
            <w:pPr>
              <w:jc w:val="right"/>
            </w:pPr>
          </w:p>
        </w:tc>
        <w:tc>
          <w:tcPr>
            <w:tcW w:w="2880" w:type="dxa"/>
          </w:tcPr>
          <w:p w14:paraId="4FD30DFE" w14:textId="77777777" w:rsidR="009D2B2B" w:rsidRDefault="00000000">
            <w:pPr>
              <w:jc w:val="right"/>
            </w:pPr>
            <w:r>
              <w:rPr>
                <w:b/>
                <w:color w:val="008000"/>
              </w:rPr>
              <w:t xml:space="preserve">السوسي عن أبي عمرو, </w:t>
            </w:r>
          </w:p>
        </w:tc>
        <w:tc>
          <w:tcPr>
            <w:tcW w:w="2880" w:type="dxa"/>
          </w:tcPr>
          <w:p w14:paraId="6ECCB10C" w14:textId="77777777" w:rsidR="009D2B2B" w:rsidRDefault="00000000">
            <w:pPr>
              <w:jc w:val="right"/>
            </w:pPr>
            <w:r>
              <w:rPr>
                <w:b/>
                <w:color w:val="0000FF"/>
              </w:rPr>
              <w:t>يقول له</w:t>
            </w:r>
          </w:p>
        </w:tc>
      </w:tr>
    </w:tbl>
    <w:p w14:paraId="4BB8F74E" w14:textId="77777777" w:rsidR="009D2B2B" w:rsidRDefault="009D2B2B"/>
    <w:p w14:paraId="11F458E2" w14:textId="77777777" w:rsidR="009D2B2B" w:rsidRDefault="00000000">
      <w:pPr>
        <w:jc w:val="right"/>
      </w:pPr>
      <w:r>
        <w:rPr>
          <w:b/>
        </w:rPr>
        <w:t>١ ـ بِسْمِ اللَّهِ الرَّحْمَنِ الرَّحِيمِ وَالصَّافَّاتِ صَفًّا</w:t>
      </w:r>
    </w:p>
    <w:tbl>
      <w:tblPr>
        <w:tblW w:w="0" w:type="auto"/>
        <w:tblLayout w:type="fixed"/>
        <w:tblLook w:val="04A0" w:firstRow="1" w:lastRow="0" w:firstColumn="1" w:lastColumn="0" w:noHBand="0" w:noVBand="1"/>
      </w:tblPr>
      <w:tblGrid>
        <w:gridCol w:w="2880"/>
        <w:gridCol w:w="2880"/>
        <w:gridCol w:w="2880"/>
      </w:tblGrid>
      <w:tr w:rsidR="009D2B2B" w14:paraId="53F3257B" w14:textId="77777777">
        <w:tc>
          <w:tcPr>
            <w:tcW w:w="2880" w:type="dxa"/>
          </w:tcPr>
          <w:p w14:paraId="66029F01" w14:textId="77777777" w:rsidR="009D2B2B" w:rsidRDefault="009D2B2B"/>
        </w:tc>
        <w:tc>
          <w:tcPr>
            <w:tcW w:w="2880" w:type="dxa"/>
          </w:tcPr>
          <w:p w14:paraId="0D9ADF74" w14:textId="77777777" w:rsidR="009D2B2B" w:rsidRDefault="009D2B2B"/>
        </w:tc>
        <w:tc>
          <w:tcPr>
            <w:tcW w:w="2880" w:type="dxa"/>
          </w:tcPr>
          <w:p w14:paraId="097B22CF" w14:textId="77777777" w:rsidR="009D2B2B" w:rsidRDefault="009D2B2B"/>
        </w:tc>
      </w:tr>
      <w:tr w:rsidR="009D2B2B" w14:paraId="5A1D528E" w14:textId="77777777">
        <w:tc>
          <w:tcPr>
            <w:tcW w:w="2880" w:type="dxa"/>
          </w:tcPr>
          <w:p w14:paraId="31F1C80F" w14:textId="4FAA4320" w:rsidR="009D2B2B" w:rsidRDefault="009D2B2B">
            <w:pPr>
              <w:jc w:val="right"/>
            </w:pPr>
          </w:p>
        </w:tc>
        <w:tc>
          <w:tcPr>
            <w:tcW w:w="2880" w:type="dxa"/>
          </w:tcPr>
          <w:p w14:paraId="2394C244" w14:textId="77777777" w:rsidR="009D2B2B" w:rsidRDefault="00000000">
            <w:pPr>
              <w:jc w:val="right"/>
            </w:pPr>
            <w:r>
              <w:rPr>
                <w:b/>
                <w:color w:val="008000"/>
              </w:rPr>
              <w:t xml:space="preserve">السوسي عن أبي عمرو, </w:t>
            </w:r>
          </w:p>
        </w:tc>
        <w:tc>
          <w:tcPr>
            <w:tcW w:w="2880" w:type="dxa"/>
          </w:tcPr>
          <w:p w14:paraId="1CED63E0" w14:textId="77777777" w:rsidR="009D2B2B" w:rsidRDefault="00000000">
            <w:pPr>
              <w:jc w:val="right"/>
            </w:pPr>
            <w:r>
              <w:rPr>
                <w:b/>
                <w:color w:val="0000FF"/>
              </w:rPr>
              <w:t>والصافات صفا</w:t>
            </w:r>
          </w:p>
        </w:tc>
      </w:tr>
    </w:tbl>
    <w:p w14:paraId="31F4E4AF" w14:textId="77777777" w:rsidR="009D2B2B" w:rsidRDefault="009D2B2B"/>
    <w:p w14:paraId="1AF5D1E9" w14:textId="77777777" w:rsidR="009D2B2B" w:rsidRDefault="00000000">
      <w:pPr>
        <w:jc w:val="right"/>
      </w:pPr>
      <w:r>
        <w:rPr>
          <w:b/>
        </w:rPr>
        <w:t>٢ ـ فَالزَّاجِرَاتِ زَجْرًا</w:t>
      </w:r>
    </w:p>
    <w:tbl>
      <w:tblPr>
        <w:tblW w:w="0" w:type="auto"/>
        <w:tblLayout w:type="fixed"/>
        <w:tblLook w:val="04A0" w:firstRow="1" w:lastRow="0" w:firstColumn="1" w:lastColumn="0" w:noHBand="0" w:noVBand="1"/>
      </w:tblPr>
      <w:tblGrid>
        <w:gridCol w:w="2880"/>
        <w:gridCol w:w="2880"/>
        <w:gridCol w:w="2880"/>
      </w:tblGrid>
      <w:tr w:rsidR="009D2B2B" w14:paraId="37206F56" w14:textId="77777777">
        <w:tc>
          <w:tcPr>
            <w:tcW w:w="2880" w:type="dxa"/>
          </w:tcPr>
          <w:p w14:paraId="6382A44B" w14:textId="77777777" w:rsidR="009D2B2B" w:rsidRDefault="009D2B2B"/>
        </w:tc>
        <w:tc>
          <w:tcPr>
            <w:tcW w:w="2880" w:type="dxa"/>
          </w:tcPr>
          <w:p w14:paraId="25E5CA7B" w14:textId="77777777" w:rsidR="009D2B2B" w:rsidRDefault="009D2B2B"/>
        </w:tc>
        <w:tc>
          <w:tcPr>
            <w:tcW w:w="2880" w:type="dxa"/>
          </w:tcPr>
          <w:p w14:paraId="7B95A679" w14:textId="77777777" w:rsidR="009D2B2B" w:rsidRDefault="009D2B2B"/>
        </w:tc>
      </w:tr>
      <w:tr w:rsidR="009D2B2B" w14:paraId="57ACDDDA" w14:textId="77777777">
        <w:tc>
          <w:tcPr>
            <w:tcW w:w="2880" w:type="dxa"/>
          </w:tcPr>
          <w:p w14:paraId="725C07FC" w14:textId="51DE0142" w:rsidR="009D2B2B" w:rsidRDefault="009D2B2B">
            <w:pPr>
              <w:jc w:val="right"/>
            </w:pPr>
          </w:p>
        </w:tc>
        <w:tc>
          <w:tcPr>
            <w:tcW w:w="2880" w:type="dxa"/>
          </w:tcPr>
          <w:p w14:paraId="4FAB5544" w14:textId="77777777" w:rsidR="009D2B2B" w:rsidRDefault="00000000">
            <w:pPr>
              <w:jc w:val="right"/>
            </w:pPr>
            <w:r>
              <w:rPr>
                <w:b/>
                <w:color w:val="008000"/>
              </w:rPr>
              <w:t xml:space="preserve">السوسي عن أبي عمرو, </w:t>
            </w:r>
          </w:p>
        </w:tc>
        <w:tc>
          <w:tcPr>
            <w:tcW w:w="2880" w:type="dxa"/>
          </w:tcPr>
          <w:p w14:paraId="7AF30251" w14:textId="77777777" w:rsidR="009D2B2B" w:rsidRDefault="00000000">
            <w:pPr>
              <w:jc w:val="right"/>
            </w:pPr>
            <w:r>
              <w:rPr>
                <w:b/>
                <w:color w:val="0000FF"/>
              </w:rPr>
              <w:t>فالزاجرات زجرا</w:t>
            </w:r>
          </w:p>
        </w:tc>
      </w:tr>
    </w:tbl>
    <w:p w14:paraId="1DC7DAED" w14:textId="77777777" w:rsidR="009D2B2B" w:rsidRDefault="009D2B2B"/>
    <w:p w14:paraId="17266AB3" w14:textId="77777777" w:rsidR="009D2B2B" w:rsidRDefault="00000000">
      <w:pPr>
        <w:jc w:val="right"/>
      </w:pPr>
      <w:r>
        <w:rPr>
          <w:b/>
        </w:rPr>
        <w:lastRenderedPageBreak/>
        <w:t>٣ ـ فَالتَّالِيَاتِ ذِكْرًا</w:t>
      </w:r>
    </w:p>
    <w:tbl>
      <w:tblPr>
        <w:tblW w:w="0" w:type="auto"/>
        <w:tblLayout w:type="fixed"/>
        <w:tblLook w:val="04A0" w:firstRow="1" w:lastRow="0" w:firstColumn="1" w:lastColumn="0" w:noHBand="0" w:noVBand="1"/>
      </w:tblPr>
      <w:tblGrid>
        <w:gridCol w:w="2880"/>
        <w:gridCol w:w="2880"/>
        <w:gridCol w:w="2880"/>
      </w:tblGrid>
      <w:tr w:rsidR="009D2B2B" w14:paraId="22774352" w14:textId="77777777">
        <w:tc>
          <w:tcPr>
            <w:tcW w:w="2880" w:type="dxa"/>
          </w:tcPr>
          <w:p w14:paraId="37D81C23" w14:textId="77777777" w:rsidR="009D2B2B" w:rsidRDefault="009D2B2B"/>
        </w:tc>
        <w:tc>
          <w:tcPr>
            <w:tcW w:w="2880" w:type="dxa"/>
          </w:tcPr>
          <w:p w14:paraId="78BC2CA6" w14:textId="77777777" w:rsidR="009D2B2B" w:rsidRDefault="009D2B2B"/>
        </w:tc>
        <w:tc>
          <w:tcPr>
            <w:tcW w:w="2880" w:type="dxa"/>
          </w:tcPr>
          <w:p w14:paraId="6609D683" w14:textId="77777777" w:rsidR="009D2B2B" w:rsidRDefault="009D2B2B"/>
        </w:tc>
      </w:tr>
      <w:tr w:rsidR="009D2B2B" w14:paraId="5B748035" w14:textId="77777777">
        <w:tc>
          <w:tcPr>
            <w:tcW w:w="2880" w:type="dxa"/>
          </w:tcPr>
          <w:p w14:paraId="545E7190" w14:textId="4CE32AA0" w:rsidR="009D2B2B" w:rsidRDefault="009D2B2B">
            <w:pPr>
              <w:jc w:val="right"/>
            </w:pPr>
          </w:p>
        </w:tc>
        <w:tc>
          <w:tcPr>
            <w:tcW w:w="2880" w:type="dxa"/>
          </w:tcPr>
          <w:p w14:paraId="463773CF" w14:textId="77777777" w:rsidR="009D2B2B" w:rsidRDefault="00000000">
            <w:pPr>
              <w:jc w:val="right"/>
            </w:pPr>
            <w:r>
              <w:rPr>
                <w:b/>
                <w:color w:val="008000"/>
              </w:rPr>
              <w:t xml:space="preserve">السوسي عن أبي عمرو, </w:t>
            </w:r>
          </w:p>
        </w:tc>
        <w:tc>
          <w:tcPr>
            <w:tcW w:w="2880" w:type="dxa"/>
          </w:tcPr>
          <w:p w14:paraId="5862A583" w14:textId="77777777" w:rsidR="009D2B2B" w:rsidRDefault="00000000">
            <w:pPr>
              <w:jc w:val="right"/>
            </w:pPr>
            <w:r>
              <w:rPr>
                <w:b/>
                <w:color w:val="0000FF"/>
              </w:rPr>
              <w:t>فالتاليات ذكرا</w:t>
            </w:r>
          </w:p>
        </w:tc>
      </w:tr>
    </w:tbl>
    <w:p w14:paraId="1F67677E" w14:textId="77777777" w:rsidR="009D2B2B" w:rsidRDefault="009D2B2B"/>
    <w:p w14:paraId="5CFA1860" w14:textId="77777777" w:rsidR="009D2B2B" w:rsidRDefault="00000000">
      <w:pPr>
        <w:jc w:val="right"/>
      </w:pPr>
      <w:r>
        <w:rPr>
          <w:b/>
        </w:rPr>
        <w:t>٢٦ ـ بَلْ هُمُ الْيَوْمَ مُسْتَسْلِمُونَ</w:t>
      </w:r>
    </w:p>
    <w:tbl>
      <w:tblPr>
        <w:tblW w:w="0" w:type="auto"/>
        <w:tblLayout w:type="fixed"/>
        <w:tblLook w:val="04A0" w:firstRow="1" w:lastRow="0" w:firstColumn="1" w:lastColumn="0" w:noHBand="0" w:noVBand="1"/>
      </w:tblPr>
      <w:tblGrid>
        <w:gridCol w:w="2880"/>
        <w:gridCol w:w="2880"/>
        <w:gridCol w:w="2880"/>
      </w:tblGrid>
      <w:tr w:rsidR="009D2B2B" w14:paraId="1CD73345" w14:textId="77777777">
        <w:tc>
          <w:tcPr>
            <w:tcW w:w="2880" w:type="dxa"/>
          </w:tcPr>
          <w:p w14:paraId="0185FF48" w14:textId="77777777" w:rsidR="009D2B2B" w:rsidRDefault="009D2B2B"/>
        </w:tc>
        <w:tc>
          <w:tcPr>
            <w:tcW w:w="2880" w:type="dxa"/>
          </w:tcPr>
          <w:p w14:paraId="0C9F2FEC" w14:textId="77777777" w:rsidR="009D2B2B" w:rsidRDefault="009D2B2B"/>
        </w:tc>
        <w:tc>
          <w:tcPr>
            <w:tcW w:w="2880" w:type="dxa"/>
          </w:tcPr>
          <w:p w14:paraId="51FE1E24" w14:textId="77777777" w:rsidR="009D2B2B" w:rsidRDefault="009D2B2B"/>
        </w:tc>
      </w:tr>
      <w:tr w:rsidR="009D2B2B" w14:paraId="0DAB42F8" w14:textId="77777777">
        <w:tc>
          <w:tcPr>
            <w:tcW w:w="2880" w:type="dxa"/>
          </w:tcPr>
          <w:p w14:paraId="06D69451" w14:textId="41E71A4F" w:rsidR="009D2B2B" w:rsidRDefault="009D2B2B">
            <w:pPr>
              <w:jc w:val="right"/>
            </w:pPr>
          </w:p>
        </w:tc>
        <w:tc>
          <w:tcPr>
            <w:tcW w:w="2880" w:type="dxa"/>
          </w:tcPr>
          <w:p w14:paraId="7104AE61" w14:textId="77777777" w:rsidR="009D2B2B" w:rsidRDefault="00000000">
            <w:pPr>
              <w:jc w:val="right"/>
            </w:pPr>
            <w:r>
              <w:rPr>
                <w:b/>
                <w:color w:val="008000"/>
              </w:rPr>
              <w:t xml:space="preserve">السوسي عن أبي عمرو, </w:t>
            </w:r>
          </w:p>
        </w:tc>
        <w:tc>
          <w:tcPr>
            <w:tcW w:w="2880" w:type="dxa"/>
          </w:tcPr>
          <w:p w14:paraId="5BA2BFF7" w14:textId="77777777" w:rsidR="009D2B2B" w:rsidRDefault="00000000">
            <w:pPr>
              <w:jc w:val="right"/>
            </w:pPr>
            <w:r>
              <w:rPr>
                <w:b/>
                <w:color w:val="0000FF"/>
              </w:rPr>
              <w:t>اليوم مستسلمون</w:t>
            </w:r>
          </w:p>
        </w:tc>
      </w:tr>
    </w:tbl>
    <w:p w14:paraId="7E34EE92" w14:textId="77777777" w:rsidR="009D2B2B" w:rsidRDefault="009D2B2B"/>
    <w:p w14:paraId="4FB14602" w14:textId="77777777" w:rsidR="009D2B2B" w:rsidRDefault="00000000">
      <w:pPr>
        <w:jc w:val="right"/>
      </w:pPr>
      <w:r>
        <w:rPr>
          <w:b/>
        </w:rPr>
        <w:t>٣١ ـ فَحَقَّ عَلَيْنَا قَوْلُ رَبِّنَا إِنَّا لَذَائِقُونَ</w:t>
      </w:r>
    </w:p>
    <w:tbl>
      <w:tblPr>
        <w:tblW w:w="0" w:type="auto"/>
        <w:tblLayout w:type="fixed"/>
        <w:tblLook w:val="04A0" w:firstRow="1" w:lastRow="0" w:firstColumn="1" w:lastColumn="0" w:noHBand="0" w:noVBand="1"/>
      </w:tblPr>
      <w:tblGrid>
        <w:gridCol w:w="2880"/>
        <w:gridCol w:w="2880"/>
        <w:gridCol w:w="2880"/>
      </w:tblGrid>
      <w:tr w:rsidR="009D2B2B" w14:paraId="6FC14BA5" w14:textId="77777777">
        <w:tc>
          <w:tcPr>
            <w:tcW w:w="2880" w:type="dxa"/>
          </w:tcPr>
          <w:p w14:paraId="5ED79503" w14:textId="77777777" w:rsidR="009D2B2B" w:rsidRDefault="009D2B2B"/>
        </w:tc>
        <w:tc>
          <w:tcPr>
            <w:tcW w:w="2880" w:type="dxa"/>
          </w:tcPr>
          <w:p w14:paraId="0F7C8F93" w14:textId="77777777" w:rsidR="009D2B2B" w:rsidRDefault="009D2B2B"/>
        </w:tc>
        <w:tc>
          <w:tcPr>
            <w:tcW w:w="2880" w:type="dxa"/>
          </w:tcPr>
          <w:p w14:paraId="389CBB11" w14:textId="77777777" w:rsidR="009D2B2B" w:rsidRDefault="009D2B2B"/>
        </w:tc>
      </w:tr>
      <w:tr w:rsidR="009D2B2B" w14:paraId="5A9C93BA" w14:textId="77777777">
        <w:tc>
          <w:tcPr>
            <w:tcW w:w="2880" w:type="dxa"/>
          </w:tcPr>
          <w:p w14:paraId="657FFC4A" w14:textId="59E92EE6" w:rsidR="009D2B2B" w:rsidRDefault="009D2B2B">
            <w:pPr>
              <w:jc w:val="right"/>
            </w:pPr>
          </w:p>
        </w:tc>
        <w:tc>
          <w:tcPr>
            <w:tcW w:w="2880" w:type="dxa"/>
          </w:tcPr>
          <w:p w14:paraId="79FE8CC1" w14:textId="77777777" w:rsidR="009D2B2B" w:rsidRDefault="00000000">
            <w:pPr>
              <w:jc w:val="right"/>
            </w:pPr>
            <w:r>
              <w:rPr>
                <w:b/>
                <w:color w:val="008000"/>
              </w:rPr>
              <w:t xml:space="preserve">السوسي عن أبي عمرو, </w:t>
            </w:r>
          </w:p>
        </w:tc>
        <w:tc>
          <w:tcPr>
            <w:tcW w:w="2880" w:type="dxa"/>
          </w:tcPr>
          <w:p w14:paraId="356ABB34" w14:textId="77777777" w:rsidR="009D2B2B" w:rsidRDefault="00000000">
            <w:pPr>
              <w:jc w:val="right"/>
            </w:pPr>
            <w:r>
              <w:rPr>
                <w:b/>
                <w:color w:val="0000FF"/>
              </w:rPr>
              <w:t>قول ربنا</w:t>
            </w:r>
          </w:p>
        </w:tc>
      </w:tr>
    </w:tbl>
    <w:p w14:paraId="43DC3E9B" w14:textId="77777777" w:rsidR="009D2B2B" w:rsidRDefault="009D2B2B"/>
    <w:p w14:paraId="735A99B2" w14:textId="77777777" w:rsidR="009D2B2B" w:rsidRDefault="00000000">
      <w:pPr>
        <w:jc w:val="right"/>
      </w:pPr>
      <w:r>
        <w:rPr>
          <w:b/>
        </w:rPr>
        <w:t>٣٥ ـ إِنَّهُمْ كَانُوا إِذَا قِيلَ لَهُمْ لَا إِلَهَ إِلَّا اللَّهُ يَسْتَكْبِرُونَ</w:t>
      </w:r>
    </w:p>
    <w:tbl>
      <w:tblPr>
        <w:tblW w:w="0" w:type="auto"/>
        <w:tblLayout w:type="fixed"/>
        <w:tblLook w:val="04A0" w:firstRow="1" w:lastRow="0" w:firstColumn="1" w:lastColumn="0" w:noHBand="0" w:noVBand="1"/>
      </w:tblPr>
      <w:tblGrid>
        <w:gridCol w:w="2880"/>
        <w:gridCol w:w="2880"/>
        <w:gridCol w:w="2880"/>
      </w:tblGrid>
      <w:tr w:rsidR="009D2B2B" w14:paraId="014F4575" w14:textId="77777777">
        <w:tc>
          <w:tcPr>
            <w:tcW w:w="2880" w:type="dxa"/>
          </w:tcPr>
          <w:p w14:paraId="75C73640" w14:textId="77777777" w:rsidR="009D2B2B" w:rsidRDefault="009D2B2B"/>
        </w:tc>
        <w:tc>
          <w:tcPr>
            <w:tcW w:w="2880" w:type="dxa"/>
          </w:tcPr>
          <w:p w14:paraId="7679275D" w14:textId="77777777" w:rsidR="009D2B2B" w:rsidRDefault="009D2B2B"/>
        </w:tc>
        <w:tc>
          <w:tcPr>
            <w:tcW w:w="2880" w:type="dxa"/>
          </w:tcPr>
          <w:p w14:paraId="20E80D34" w14:textId="77777777" w:rsidR="009D2B2B" w:rsidRDefault="009D2B2B"/>
        </w:tc>
      </w:tr>
      <w:tr w:rsidR="009D2B2B" w14:paraId="5BDD4A19" w14:textId="77777777">
        <w:tc>
          <w:tcPr>
            <w:tcW w:w="2880" w:type="dxa"/>
          </w:tcPr>
          <w:p w14:paraId="59284A81" w14:textId="61B92477" w:rsidR="009D2B2B" w:rsidRDefault="009D2B2B">
            <w:pPr>
              <w:jc w:val="right"/>
            </w:pPr>
          </w:p>
        </w:tc>
        <w:tc>
          <w:tcPr>
            <w:tcW w:w="2880" w:type="dxa"/>
          </w:tcPr>
          <w:p w14:paraId="79BF2F1F" w14:textId="77777777" w:rsidR="009D2B2B" w:rsidRDefault="00000000">
            <w:pPr>
              <w:jc w:val="right"/>
            </w:pPr>
            <w:r>
              <w:rPr>
                <w:b/>
                <w:color w:val="008000"/>
              </w:rPr>
              <w:t xml:space="preserve">السوسي عن أبي عمرو, </w:t>
            </w:r>
          </w:p>
        </w:tc>
        <w:tc>
          <w:tcPr>
            <w:tcW w:w="2880" w:type="dxa"/>
          </w:tcPr>
          <w:p w14:paraId="367FB205" w14:textId="77777777" w:rsidR="009D2B2B" w:rsidRDefault="00000000">
            <w:pPr>
              <w:jc w:val="right"/>
            </w:pPr>
            <w:r>
              <w:rPr>
                <w:b/>
                <w:color w:val="0000FF"/>
              </w:rPr>
              <w:t>قيل لهم</w:t>
            </w:r>
          </w:p>
        </w:tc>
      </w:tr>
    </w:tbl>
    <w:p w14:paraId="53708A95" w14:textId="77777777" w:rsidR="009D2B2B" w:rsidRDefault="009D2B2B"/>
    <w:p w14:paraId="1F814661" w14:textId="77777777" w:rsidR="009D2B2B" w:rsidRDefault="00000000">
      <w:pPr>
        <w:jc w:val="right"/>
      </w:pPr>
      <w:r>
        <w:rPr>
          <w:b/>
        </w:rPr>
        <w:t>٧٧ ـ وَجَعَلْنَا ذُرِّيَّتَهُ هُمُ الْبَاقِينَ</w:t>
      </w:r>
    </w:p>
    <w:tbl>
      <w:tblPr>
        <w:tblW w:w="0" w:type="auto"/>
        <w:tblLayout w:type="fixed"/>
        <w:tblLook w:val="04A0" w:firstRow="1" w:lastRow="0" w:firstColumn="1" w:lastColumn="0" w:noHBand="0" w:noVBand="1"/>
      </w:tblPr>
      <w:tblGrid>
        <w:gridCol w:w="2880"/>
        <w:gridCol w:w="2880"/>
        <w:gridCol w:w="2880"/>
      </w:tblGrid>
      <w:tr w:rsidR="009D2B2B" w14:paraId="4AA7B0EF" w14:textId="77777777">
        <w:tc>
          <w:tcPr>
            <w:tcW w:w="2880" w:type="dxa"/>
          </w:tcPr>
          <w:p w14:paraId="3D75BF52" w14:textId="77777777" w:rsidR="009D2B2B" w:rsidRDefault="009D2B2B"/>
        </w:tc>
        <w:tc>
          <w:tcPr>
            <w:tcW w:w="2880" w:type="dxa"/>
          </w:tcPr>
          <w:p w14:paraId="69397C96" w14:textId="77777777" w:rsidR="009D2B2B" w:rsidRDefault="009D2B2B"/>
        </w:tc>
        <w:tc>
          <w:tcPr>
            <w:tcW w:w="2880" w:type="dxa"/>
          </w:tcPr>
          <w:p w14:paraId="5D6D717D" w14:textId="77777777" w:rsidR="009D2B2B" w:rsidRDefault="009D2B2B"/>
        </w:tc>
      </w:tr>
      <w:tr w:rsidR="009D2B2B" w14:paraId="009C6946" w14:textId="77777777">
        <w:tc>
          <w:tcPr>
            <w:tcW w:w="2880" w:type="dxa"/>
          </w:tcPr>
          <w:p w14:paraId="1E3BA994" w14:textId="16B8CD30" w:rsidR="009D2B2B" w:rsidRDefault="009D2B2B">
            <w:pPr>
              <w:jc w:val="right"/>
            </w:pPr>
          </w:p>
        </w:tc>
        <w:tc>
          <w:tcPr>
            <w:tcW w:w="2880" w:type="dxa"/>
          </w:tcPr>
          <w:p w14:paraId="71E543B1" w14:textId="77777777" w:rsidR="009D2B2B" w:rsidRDefault="00000000">
            <w:pPr>
              <w:jc w:val="right"/>
            </w:pPr>
            <w:r>
              <w:rPr>
                <w:b/>
                <w:color w:val="008000"/>
              </w:rPr>
              <w:t xml:space="preserve">السوسي عن أبي عمرو, </w:t>
            </w:r>
          </w:p>
        </w:tc>
        <w:tc>
          <w:tcPr>
            <w:tcW w:w="2880" w:type="dxa"/>
          </w:tcPr>
          <w:p w14:paraId="0362CE99" w14:textId="77777777" w:rsidR="009D2B2B" w:rsidRDefault="00000000">
            <w:pPr>
              <w:jc w:val="right"/>
            </w:pPr>
            <w:r>
              <w:rPr>
                <w:b/>
                <w:color w:val="0000FF"/>
              </w:rPr>
              <w:t>ذريته هم</w:t>
            </w:r>
          </w:p>
        </w:tc>
      </w:tr>
    </w:tbl>
    <w:p w14:paraId="0B7F63EC" w14:textId="77777777" w:rsidR="009D2B2B" w:rsidRDefault="009D2B2B"/>
    <w:p w14:paraId="3128FEC6" w14:textId="77777777" w:rsidR="009D2B2B" w:rsidRDefault="00000000">
      <w:pPr>
        <w:jc w:val="right"/>
      </w:pPr>
      <w:r>
        <w:rPr>
          <w:b/>
        </w:rPr>
        <w:t>٨٥ ـ إِذْ قَالَ لِأَبِيهِ وَقَوْمِهِ مَاذَا تَعْبُدُونَ</w:t>
      </w:r>
    </w:p>
    <w:tbl>
      <w:tblPr>
        <w:tblW w:w="0" w:type="auto"/>
        <w:tblLayout w:type="fixed"/>
        <w:tblLook w:val="04A0" w:firstRow="1" w:lastRow="0" w:firstColumn="1" w:lastColumn="0" w:noHBand="0" w:noVBand="1"/>
      </w:tblPr>
      <w:tblGrid>
        <w:gridCol w:w="2880"/>
        <w:gridCol w:w="2880"/>
        <w:gridCol w:w="2880"/>
      </w:tblGrid>
      <w:tr w:rsidR="009D2B2B" w14:paraId="6DF9D36A" w14:textId="77777777">
        <w:tc>
          <w:tcPr>
            <w:tcW w:w="2880" w:type="dxa"/>
          </w:tcPr>
          <w:p w14:paraId="0CC2AD17" w14:textId="77777777" w:rsidR="009D2B2B" w:rsidRDefault="009D2B2B"/>
        </w:tc>
        <w:tc>
          <w:tcPr>
            <w:tcW w:w="2880" w:type="dxa"/>
          </w:tcPr>
          <w:p w14:paraId="2376FB33" w14:textId="77777777" w:rsidR="009D2B2B" w:rsidRDefault="009D2B2B"/>
        </w:tc>
        <w:tc>
          <w:tcPr>
            <w:tcW w:w="2880" w:type="dxa"/>
          </w:tcPr>
          <w:p w14:paraId="268F9953" w14:textId="77777777" w:rsidR="009D2B2B" w:rsidRDefault="009D2B2B"/>
        </w:tc>
      </w:tr>
      <w:tr w:rsidR="009D2B2B" w14:paraId="57DCC8A6" w14:textId="77777777">
        <w:tc>
          <w:tcPr>
            <w:tcW w:w="2880" w:type="dxa"/>
          </w:tcPr>
          <w:p w14:paraId="24306BEE" w14:textId="4AA469C0" w:rsidR="009D2B2B" w:rsidRDefault="009D2B2B">
            <w:pPr>
              <w:jc w:val="right"/>
            </w:pPr>
          </w:p>
        </w:tc>
        <w:tc>
          <w:tcPr>
            <w:tcW w:w="2880" w:type="dxa"/>
          </w:tcPr>
          <w:p w14:paraId="70A9403B" w14:textId="77777777" w:rsidR="009D2B2B" w:rsidRDefault="00000000">
            <w:pPr>
              <w:jc w:val="right"/>
            </w:pPr>
            <w:r>
              <w:rPr>
                <w:b/>
                <w:color w:val="008000"/>
              </w:rPr>
              <w:t xml:space="preserve">السوسي عن أبي عمرو, </w:t>
            </w:r>
          </w:p>
        </w:tc>
        <w:tc>
          <w:tcPr>
            <w:tcW w:w="2880" w:type="dxa"/>
          </w:tcPr>
          <w:p w14:paraId="28120F2C" w14:textId="77777777" w:rsidR="009D2B2B" w:rsidRDefault="00000000">
            <w:pPr>
              <w:jc w:val="right"/>
            </w:pPr>
            <w:r>
              <w:rPr>
                <w:b/>
                <w:color w:val="0000FF"/>
              </w:rPr>
              <w:t>قال لأبيه</w:t>
            </w:r>
          </w:p>
        </w:tc>
      </w:tr>
    </w:tbl>
    <w:p w14:paraId="4C0A74F3" w14:textId="77777777" w:rsidR="009D2B2B" w:rsidRDefault="009D2B2B"/>
    <w:p w14:paraId="483576A7" w14:textId="77777777" w:rsidR="009D2B2B" w:rsidRDefault="00000000">
      <w:pPr>
        <w:jc w:val="right"/>
      </w:pPr>
      <w:r>
        <w:rPr>
          <w:b/>
        </w:rPr>
        <w:t>٩٦ ـ وَاللَّهُ خَلَقَكُمْ وَمَا تَعْمَلُونَ</w:t>
      </w:r>
    </w:p>
    <w:tbl>
      <w:tblPr>
        <w:tblW w:w="0" w:type="auto"/>
        <w:tblLayout w:type="fixed"/>
        <w:tblLook w:val="04A0" w:firstRow="1" w:lastRow="0" w:firstColumn="1" w:lastColumn="0" w:noHBand="0" w:noVBand="1"/>
      </w:tblPr>
      <w:tblGrid>
        <w:gridCol w:w="2880"/>
        <w:gridCol w:w="2880"/>
        <w:gridCol w:w="2880"/>
      </w:tblGrid>
      <w:tr w:rsidR="009D2B2B" w14:paraId="797596C6" w14:textId="77777777">
        <w:tc>
          <w:tcPr>
            <w:tcW w:w="2880" w:type="dxa"/>
          </w:tcPr>
          <w:p w14:paraId="4615BF7B" w14:textId="77777777" w:rsidR="009D2B2B" w:rsidRDefault="009D2B2B"/>
        </w:tc>
        <w:tc>
          <w:tcPr>
            <w:tcW w:w="2880" w:type="dxa"/>
          </w:tcPr>
          <w:p w14:paraId="4B5FB138" w14:textId="77777777" w:rsidR="009D2B2B" w:rsidRDefault="009D2B2B"/>
        </w:tc>
        <w:tc>
          <w:tcPr>
            <w:tcW w:w="2880" w:type="dxa"/>
          </w:tcPr>
          <w:p w14:paraId="311E7B86" w14:textId="77777777" w:rsidR="009D2B2B" w:rsidRDefault="009D2B2B"/>
        </w:tc>
      </w:tr>
      <w:tr w:rsidR="009D2B2B" w14:paraId="324EB412" w14:textId="77777777">
        <w:tc>
          <w:tcPr>
            <w:tcW w:w="2880" w:type="dxa"/>
          </w:tcPr>
          <w:p w14:paraId="2F2614A1" w14:textId="2079D740" w:rsidR="009D2B2B" w:rsidRDefault="009D2B2B">
            <w:pPr>
              <w:jc w:val="right"/>
            </w:pPr>
          </w:p>
        </w:tc>
        <w:tc>
          <w:tcPr>
            <w:tcW w:w="2880" w:type="dxa"/>
          </w:tcPr>
          <w:p w14:paraId="62F23123" w14:textId="77777777" w:rsidR="009D2B2B" w:rsidRDefault="00000000">
            <w:pPr>
              <w:jc w:val="right"/>
            </w:pPr>
            <w:r>
              <w:rPr>
                <w:b/>
                <w:color w:val="008000"/>
              </w:rPr>
              <w:t xml:space="preserve">السوسي عن أبي عمرو, </w:t>
            </w:r>
          </w:p>
        </w:tc>
        <w:tc>
          <w:tcPr>
            <w:tcW w:w="2880" w:type="dxa"/>
          </w:tcPr>
          <w:p w14:paraId="005404F4" w14:textId="77777777" w:rsidR="009D2B2B" w:rsidRDefault="00000000">
            <w:pPr>
              <w:jc w:val="right"/>
            </w:pPr>
            <w:r>
              <w:rPr>
                <w:b/>
                <w:color w:val="0000FF"/>
              </w:rPr>
              <w:t>خلقكم</w:t>
            </w:r>
          </w:p>
        </w:tc>
      </w:tr>
    </w:tbl>
    <w:p w14:paraId="105EEF8F" w14:textId="77777777" w:rsidR="009D2B2B" w:rsidRDefault="009D2B2B"/>
    <w:p w14:paraId="2518FAB9" w14:textId="77777777" w:rsidR="009D2B2B" w:rsidRDefault="00000000">
      <w:pPr>
        <w:jc w:val="right"/>
      </w:pPr>
      <w:r>
        <w:rPr>
          <w:b/>
        </w:rPr>
        <w:t>١٢٤ ـ إِذْ قَالَ لِقَوْمِهِ أَلَا تَتَّقُونَ</w:t>
      </w:r>
    </w:p>
    <w:tbl>
      <w:tblPr>
        <w:tblW w:w="0" w:type="auto"/>
        <w:tblLayout w:type="fixed"/>
        <w:tblLook w:val="04A0" w:firstRow="1" w:lastRow="0" w:firstColumn="1" w:lastColumn="0" w:noHBand="0" w:noVBand="1"/>
      </w:tblPr>
      <w:tblGrid>
        <w:gridCol w:w="2880"/>
        <w:gridCol w:w="2880"/>
        <w:gridCol w:w="2880"/>
      </w:tblGrid>
      <w:tr w:rsidR="009D2B2B" w14:paraId="1CF261AF" w14:textId="77777777">
        <w:tc>
          <w:tcPr>
            <w:tcW w:w="2880" w:type="dxa"/>
          </w:tcPr>
          <w:p w14:paraId="4A574068" w14:textId="77777777" w:rsidR="009D2B2B" w:rsidRDefault="009D2B2B"/>
        </w:tc>
        <w:tc>
          <w:tcPr>
            <w:tcW w:w="2880" w:type="dxa"/>
          </w:tcPr>
          <w:p w14:paraId="104EAE46" w14:textId="77777777" w:rsidR="009D2B2B" w:rsidRDefault="009D2B2B"/>
        </w:tc>
        <w:tc>
          <w:tcPr>
            <w:tcW w:w="2880" w:type="dxa"/>
          </w:tcPr>
          <w:p w14:paraId="35807AC3" w14:textId="77777777" w:rsidR="009D2B2B" w:rsidRDefault="009D2B2B"/>
        </w:tc>
      </w:tr>
      <w:tr w:rsidR="009D2B2B" w14:paraId="7C58DBFD" w14:textId="77777777">
        <w:tc>
          <w:tcPr>
            <w:tcW w:w="2880" w:type="dxa"/>
          </w:tcPr>
          <w:p w14:paraId="199A3E0F" w14:textId="7D436652" w:rsidR="009D2B2B" w:rsidRDefault="009D2B2B">
            <w:pPr>
              <w:jc w:val="right"/>
            </w:pPr>
          </w:p>
        </w:tc>
        <w:tc>
          <w:tcPr>
            <w:tcW w:w="2880" w:type="dxa"/>
          </w:tcPr>
          <w:p w14:paraId="4D4B83DD" w14:textId="77777777" w:rsidR="009D2B2B" w:rsidRDefault="00000000">
            <w:pPr>
              <w:jc w:val="right"/>
            </w:pPr>
            <w:r>
              <w:rPr>
                <w:b/>
                <w:color w:val="008000"/>
              </w:rPr>
              <w:t xml:space="preserve">السوسي عن أبي عمرو, </w:t>
            </w:r>
          </w:p>
        </w:tc>
        <w:tc>
          <w:tcPr>
            <w:tcW w:w="2880" w:type="dxa"/>
          </w:tcPr>
          <w:p w14:paraId="650E9AE3" w14:textId="77777777" w:rsidR="009D2B2B" w:rsidRDefault="00000000">
            <w:pPr>
              <w:jc w:val="right"/>
            </w:pPr>
            <w:r>
              <w:rPr>
                <w:b/>
                <w:color w:val="0000FF"/>
              </w:rPr>
              <w:t>قال لقومه</w:t>
            </w:r>
          </w:p>
        </w:tc>
      </w:tr>
    </w:tbl>
    <w:p w14:paraId="77FC7DD4" w14:textId="77777777" w:rsidR="009D2B2B" w:rsidRDefault="009D2B2B"/>
    <w:p w14:paraId="2C743736" w14:textId="77777777" w:rsidR="009D2B2B" w:rsidRDefault="00000000">
      <w:pPr>
        <w:jc w:val="right"/>
      </w:pPr>
      <w:r>
        <w:rPr>
          <w:b/>
        </w:rPr>
        <w:t>٩ ـ أَمْ عِندَهُمْ خَزَائِنُ رَحْمَةِ رَبِّكَ الْعَزِيزِ الْوَهَّابِ</w:t>
      </w:r>
    </w:p>
    <w:tbl>
      <w:tblPr>
        <w:tblW w:w="0" w:type="auto"/>
        <w:tblLayout w:type="fixed"/>
        <w:tblLook w:val="04A0" w:firstRow="1" w:lastRow="0" w:firstColumn="1" w:lastColumn="0" w:noHBand="0" w:noVBand="1"/>
      </w:tblPr>
      <w:tblGrid>
        <w:gridCol w:w="2880"/>
        <w:gridCol w:w="2880"/>
        <w:gridCol w:w="2880"/>
      </w:tblGrid>
      <w:tr w:rsidR="009D2B2B" w14:paraId="6B77E25C" w14:textId="77777777">
        <w:tc>
          <w:tcPr>
            <w:tcW w:w="2880" w:type="dxa"/>
          </w:tcPr>
          <w:p w14:paraId="0176DC93" w14:textId="77777777" w:rsidR="009D2B2B" w:rsidRDefault="009D2B2B"/>
        </w:tc>
        <w:tc>
          <w:tcPr>
            <w:tcW w:w="2880" w:type="dxa"/>
          </w:tcPr>
          <w:p w14:paraId="47F8B198" w14:textId="77777777" w:rsidR="009D2B2B" w:rsidRDefault="009D2B2B"/>
        </w:tc>
        <w:tc>
          <w:tcPr>
            <w:tcW w:w="2880" w:type="dxa"/>
          </w:tcPr>
          <w:p w14:paraId="2AC1E4EB" w14:textId="77777777" w:rsidR="009D2B2B" w:rsidRDefault="009D2B2B"/>
        </w:tc>
      </w:tr>
      <w:tr w:rsidR="009D2B2B" w14:paraId="705211B4" w14:textId="77777777">
        <w:tc>
          <w:tcPr>
            <w:tcW w:w="2880" w:type="dxa"/>
          </w:tcPr>
          <w:p w14:paraId="7133DF33" w14:textId="1DB96136" w:rsidR="009D2B2B" w:rsidRDefault="009D2B2B">
            <w:pPr>
              <w:jc w:val="right"/>
            </w:pPr>
          </w:p>
        </w:tc>
        <w:tc>
          <w:tcPr>
            <w:tcW w:w="2880" w:type="dxa"/>
          </w:tcPr>
          <w:p w14:paraId="6E06AA6D" w14:textId="77777777" w:rsidR="009D2B2B" w:rsidRDefault="00000000">
            <w:pPr>
              <w:jc w:val="right"/>
            </w:pPr>
            <w:r>
              <w:rPr>
                <w:b/>
                <w:color w:val="008000"/>
              </w:rPr>
              <w:t xml:space="preserve">السوسي عن أبي عمرو, </w:t>
            </w:r>
          </w:p>
        </w:tc>
        <w:tc>
          <w:tcPr>
            <w:tcW w:w="2880" w:type="dxa"/>
          </w:tcPr>
          <w:p w14:paraId="10C4FE07" w14:textId="77777777" w:rsidR="009D2B2B" w:rsidRDefault="00000000">
            <w:pPr>
              <w:jc w:val="right"/>
            </w:pPr>
            <w:r>
              <w:rPr>
                <w:b/>
                <w:color w:val="0000FF"/>
              </w:rPr>
              <w:t>خزائن رحمة</w:t>
            </w:r>
          </w:p>
        </w:tc>
      </w:tr>
    </w:tbl>
    <w:p w14:paraId="177E2B51" w14:textId="77777777" w:rsidR="009D2B2B" w:rsidRDefault="009D2B2B"/>
    <w:p w14:paraId="5E507EE4" w14:textId="77777777" w:rsidR="009D2B2B" w:rsidRDefault="00000000">
      <w:pPr>
        <w:jc w:val="right"/>
      </w:pPr>
      <w:r>
        <w:rPr>
          <w:b/>
        </w:rPr>
        <w:t>٢٣ ـ إِنَّ هَذَا أَخِي لَهُ تِسْعٌ وَتِسْعُونَ نَعْجَةً وَلِيَ نَعْجَةٌ وَاحِدَةٌ فَقَالَ أَكْفِلْنِيهَا وَعَزَّنِي فِي الْخِطَابِ</w:t>
      </w:r>
    </w:p>
    <w:tbl>
      <w:tblPr>
        <w:tblW w:w="0" w:type="auto"/>
        <w:tblLayout w:type="fixed"/>
        <w:tblLook w:val="04A0" w:firstRow="1" w:lastRow="0" w:firstColumn="1" w:lastColumn="0" w:noHBand="0" w:noVBand="1"/>
      </w:tblPr>
      <w:tblGrid>
        <w:gridCol w:w="2880"/>
        <w:gridCol w:w="2880"/>
        <w:gridCol w:w="2880"/>
      </w:tblGrid>
      <w:tr w:rsidR="009D2B2B" w14:paraId="73397590" w14:textId="77777777">
        <w:tc>
          <w:tcPr>
            <w:tcW w:w="2880" w:type="dxa"/>
          </w:tcPr>
          <w:p w14:paraId="5120E112" w14:textId="77777777" w:rsidR="009D2B2B" w:rsidRDefault="009D2B2B"/>
        </w:tc>
        <w:tc>
          <w:tcPr>
            <w:tcW w:w="2880" w:type="dxa"/>
          </w:tcPr>
          <w:p w14:paraId="75674D1F" w14:textId="77777777" w:rsidR="009D2B2B" w:rsidRDefault="009D2B2B"/>
        </w:tc>
        <w:tc>
          <w:tcPr>
            <w:tcW w:w="2880" w:type="dxa"/>
          </w:tcPr>
          <w:p w14:paraId="17069972" w14:textId="77777777" w:rsidR="009D2B2B" w:rsidRDefault="009D2B2B"/>
        </w:tc>
      </w:tr>
      <w:tr w:rsidR="009D2B2B" w14:paraId="608A3E17" w14:textId="77777777">
        <w:tc>
          <w:tcPr>
            <w:tcW w:w="2880" w:type="dxa"/>
          </w:tcPr>
          <w:p w14:paraId="7E601CA1" w14:textId="6BD30D30" w:rsidR="009D2B2B" w:rsidRDefault="009D2B2B">
            <w:pPr>
              <w:jc w:val="right"/>
            </w:pPr>
          </w:p>
        </w:tc>
        <w:tc>
          <w:tcPr>
            <w:tcW w:w="2880" w:type="dxa"/>
          </w:tcPr>
          <w:p w14:paraId="48374E7D" w14:textId="77777777" w:rsidR="009D2B2B" w:rsidRDefault="00000000">
            <w:pPr>
              <w:jc w:val="right"/>
            </w:pPr>
            <w:r>
              <w:rPr>
                <w:b/>
                <w:color w:val="008000"/>
              </w:rPr>
              <w:t xml:space="preserve">السوسي عن أبي عمرو, </w:t>
            </w:r>
          </w:p>
        </w:tc>
        <w:tc>
          <w:tcPr>
            <w:tcW w:w="2880" w:type="dxa"/>
          </w:tcPr>
          <w:p w14:paraId="0CCAF0F2" w14:textId="77777777" w:rsidR="009D2B2B" w:rsidRDefault="00000000">
            <w:pPr>
              <w:jc w:val="right"/>
            </w:pPr>
            <w:r>
              <w:rPr>
                <w:b/>
                <w:color w:val="0000FF"/>
              </w:rPr>
              <w:t>وتسعون نعجة</w:t>
            </w:r>
          </w:p>
        </w:tc>
      </w:tr>
    </w:tbl>
    <w:p w14:paraId="327CF1D1" w14:textId="77777777" w:rsidR="009D2B2B" w:rsidRDefault="009D2B2B"/>
    <w:p w14:paraId="7E55A342" w14:textId="77777777" w:rsidR="009D2B2B" w:rsidRDefault="00000000">
      <w:pPr>
        <w:jc w:val="right"/>
      </w:pPr>
      <w:r>
        <w:rPr>
          <w:b/>
        </w:rPr>
        <w:t>٢٤ ـ قَالَ لَقَدْ ظَلَمَكَ بِسُؤَالِ نَعْجَتِكَ إِلَى نِعَاجِهِ وَإِنَّ كَثِيرًا مِّنَ الْخُلَطَاءِ لَيَبْغِي بَعْضُهُمْ عَلَى بَعْضٍ إِلَّا الَّذِينَ آمَنُوا وَعَمِلُوا الصَّالِحَاتِ وَقَلِيلٌ مَّا هُمْ وَظَنَّ دَاوُودُ أَنَّمَا فَتَنَّاهُ فَاسْتَغْفَرَ رَبَّهُ وَخَرَّ رَاكِعًا وَأَنَابَ</w:t>
      </w:r>
    </w:p>
    <w:tbl>
      <w:tblPr>
        <w:tblW w:w="0" w:type="auto"/>
        <w:tblLayout w:type="fixed"/>
        <w:tblLook w:val="04A0" w:firstRow="1" w:lastRow="0" w:firstColumn="1" w:lastColumn="0" w:noHBand="0" w:noVBand="1"/>
      </w:tblPr>
      <w:tblGrid>
        <w:gridCol w:w="2880"/>
        <w:gridCol w:w="2880"/>
        <w:gridCol w:w="2880"/>
      </w:tblGrid>
      <w:tr w:rsidR="009D2B2B" w14:paraId="1C1BF9B4" w14:textId="77777777">
        <w:tc>
          <w:tcPr>
            <w:tcW w:w="2880" w:type="dxa"/>
          </w:tcPr>
          <w:p w14:paraId="36650DFE" w14:textId="77777777" w:rsidR="009D2B2B" w:rsidRDefault="009D2B2B"/>
        </w:tc>
        <w:tc>
          <w:tcPr>
            <w:tcW w:w="2880" w:type="dxa"/>
          </w:tcPr>
          <w:p w14:paraId="5DD69C38" w14:textId="77777777" w:rsidR="009D2B2B" w:rsidRDefault="009D2B2B"/>
        </w:tc>
        <w:tc>
          <w:tcPr>
            <w:tcW w:w="2880" w:type="dxa"/>
          </w:tcPr>
          <w:p w14:paraId="0D33ED1C" w14:textId="77777777" w:rsidR="009D2B2B" w:rsidRDefault="009D2B2B"/>
        </w:tc>
      </w:tr>
      <w:tr w:rsidR="009D2B2B" w14:paraId="58EF57BD" w14:textId="77777777">
        <w:tc>
          <w:tcPr>
            <w:tcW w:w="2880" w:type="dxa"/>
          </w:tcPr>
          <w:p w14:paraId="78474082" w14:textId="1AADC999" w:rsidR="009D2B2B" w:rsidRDefault="009D2B2B">
            <w:pPr>
              <w:jc w:val="right"/>
            </w:pPr>
          </w:p>
        </w:tc>
        <w:tc>
          <w:tcPr>
            <w:tcW w:w="2880" w:type="dxa"/>
          </w:tcPr>
          <w:p w14:paraId="6082BE6D" w14:textId="77777777" w:rsidR="009D2B2B" w:rsidRDefault="00000000">
            <w:pPr>
              <w:jc w:val="right"/>
            </w:pPr>
            <w:r>
              <w:rPr>
                <w:b/>
                <w:color w:val="008000"/>
              </w:rPr>
              <w:t xml:space="preserve">السوسي عن أبي عمرو, </w:t>
            </w:r>
          </w:p>
        </w:tc>
        <w:tc>
          <w:tcPr>
            <w:tcW w:w="2880" w:type="dxa"/>
          </w:tcPr>
          <w:p w14:paraId="12D0378A" w14:textId="77777777" w:rsidR="009D2B2B" w:rsidRDefault="00000000">
            <w:pPr>
              <w:jc w:val="right"/>
            </w:pPr>
            <w:r>
              <w:rPr>
                <w:b/>
                <w:color w:val="0000FF"/>
              </w:rPr>
              <w:t>قال لقد</w:t>
            </w:r>
          </w:p>
        </w:tc>
      </w:tr>
      <w:tr w:rsidR="009D2B2B" w14:paraId="5CAAFF12" w14:textId="77777777">
        <w:tc>
          <w:tcPr>
            <w:tcW w:w="2880" w:type="dxa"/>
          </w:tcPr>
          <w:p w14:paraId="7105C6BF" w14:textId="181BC06F" w:rsidR="009D2B2B" w:rsidRDefault="009D2B2B">
            <w:pPr>
              <w:jc w:val="right"/>
            </w:pPr>
          </w:p>
        </w:tc>
        <w:tc>
          <w:tcPr>
            <w:tcW w:w="2880" w:type="dxa"/>
          </w:tcPr>
          <w:p w14:paraId="05A68C78" w14:textId="77777777" w:rsidR="009D2B2B" w:rsidRDefault="00000000">
            <w:pPr>
              <w:jc w:val="right"/>
            </w:pPr>
            <w:r>
              <w:rPr>
                <w:b/>
                <w:color w:val="008000"/>
              </w:rPr>
              <w:t xml:space="preserve">السوسي عن أبي عمرو, </w:t>
            </w:r>
          </w:p>
        </w:tc>
        <w:tc>
          <w:tcPr>
            <w:tcW w:w="2880" w:type="dxa"/>
          </w:tcPr>
          <w:p w14:paraId="61678D77" w14:textId="77777777" w:rsidR="009D2B2B" w:rsidRDefault="00000000">
            <w:pPr>
              <w:jc w:val="right"/>
            </w:pPr>
            <w:r>
              <w:rPr>
                <w:b/>
                <w:color w:val="0000FF"/>
              </w:rPr>
              <w:t>فاستغفر ربه</w:t>
            </w:r>
          </w:p>
        </w:tc>
      </w:tr>
    </w:tbl>
    <w:p w14:paraId="27084482" w14:textId="77777777" w:rsidR="009D2B2B" w:rsidRDefault="009D2B2B"/>
    <w:p w14:paraId="03390972" w14:textId="77777777" w:rsidR="009D2B2B" w:rsidRDefault="00000000">
      <w:pPr>
        <w:jc w:val="right"/>
      </w:pPr>
      <w:r>
        <w:rPr>
          <w:b/>
        </w:rPr>
        <w:t>٣٠ ـ وَوَهَبْنَا لِدَاوُودَ سُلَيْمَانَ نِعْمَ الْعَبْدُ إِنَّهُ أَوَّابٌ</w:t>
      </w:r>
    </w:p>
    <w:tbl>
      <w:tblPr>
        <w:tblW w:w="0" w:type="auto"/>
        <w:tblLayout w:type="fixed"/>
        <w:tblLook w:val="04A0" w:firstRow="1" w:lastRow="0" w:firstColumn="1" w:lastColumn="0" w:noHBand="0" w:noVBand="1"/>
      </w:tblPr>
      <w:tblGrid>
        <w:gridCol w:w="2880"/>
        <w:gridCol w:w="2880"/>
        <w:gridCol w:w="2880"/>
      </w:tblGrid>
      <w:tr w:rsidR="009D2B2B" w14:paraId="1BC139B9" w14:textId="77777777">
        <w:tc>
          <w:tcPr>
            <w:tcW w:w="2880" w:type="dxa"/>
          </w:tcPr>
          <w:p w14:paraId="3E2C0234" w14:textId="77777777" w:rsidR="009D2B2B" w:rsidRDefault="009D2B2B"/>
        </w:tc>
        <w:tc>
          <w:tcPr>
            <w:tcW w:w="2880" w:type="dxa"/>
          </w:tcPr>
          <w:p w14:paraId="395D49AE" w14:textId="77777777" w:rsidR="009D2B2B" w:rsidRDefault="009D2B2B"/>
        </w:tc>
        <w:tc>
          <w:tcPr>
            <w:tcW w:w="2880" w:type="dxa"/>
          </w:tcPr>
          <w:p w14:paraId="4AE058F3" w14:textId="77777777" w:rsidR="009D2B2B" w:rsidRDefault="009D2B2B"/>
        </w:tc>
      </w:tr>
      <w:tr w:rsidR="009D2B2B" w14:paraId="16EB8963" w14:textId="77777777">
        <w:tc>
          <w:tcPr>
            <w:tcW w:w="2880" w:type="dxa"/>
          </w:tcPr>
          <w:p w14:paraId="5ED020B5" w14:textId="7BB23198" w:rsidR="009D2B2B" w:rsidRDefault="009D2B2B">
            <w:pPr>
              <w:jc w:val="right"/>
            </w:pPr>
          </w:p>
        </w:tc>
        <w:tc>
          <w:tcPr>
            <w:tcW w:w="2880" w:type="dxa"/>
          </w:tcPr>
          <w:p w14:paraId="7183A9ED" w14:textId="77777777" w:rsidR="009D2B2B" w:rsidRDefault="00000000">
            <w:pPr>
              <w:jc w:val="right"/>
            </w:pPr>
            <w:r>
              <w:rPr>
                <w:b/>
                <w:color w:val="008000"/>
              </w:rPr>
              <w:t xml:space="preserve">السوسي عن أبي عمرو, </w:t>
            </w:r>
          </w:p>
        </w:tc>
        <w:tc>
          <w:tcPr>
            <w:tcW w:w="2880" w:type="dxa"/>
          </w:tcPr>
          <w:p w14:paraId="631AD1B2" w14:textId="77777777" w:rsidR="009D2B2B" w:rsidRDefault="00000000">
            <w:pPr>
              <w:jc w:val="right"/>
            </w:pPr>
            <w:r>
              <w:rPr>
                <w:b/>
                <w:color w:val="0000FF"/>
              </w:rPr>
              <w:t>سليمان نعم</w:t>
            </w:r>
          </w:p>
        </w:tc>
      </w:tr>
    </w:tbl>
    <w:p w14:paraId="650247C5" w14:textId="77777777" w:rsidR="009D2B2B" w:rsidRDefault="009D2B2B"/>
    <w:p w14:paraId="2388423C" w14:textId="77777777" w:rsidR="009D2B2B" w:rsidRDefault="00000000">
      <w:pPr>
        <w:jc w:val="right"/>
      </w:pPr>
      <w:r>
        <w:rPr>
          <w:b/>
        </w:rPr>
        <w:t>٣٢ ـ فَقَالَ إِنِّي أَحْبَبْتُ حُبَّ الْخَيْرِ عَن ذِكْرِ رَبِّي حَتَّى تَوَارَتْ بِالْحِجَابِ</w:t>
      </w:r>
    </w:p>
    <w:tbl>
      <w:tblPr>
        <w:tblW w:w="0" w:type="auto"/>
        <w:tblLayout w:type="fixed"/>
        <w:tblLook w:val="04A0" w:firstRow="1" w:lastRow="0" w:firstColumn="1" w:lastColumn="0" w:noHBand="0" w:noVBand="1"/>
      </w:tblPr>
      <w:tblGrid>
        <w:gridCol w:w="2880"/>
        <w:gridCol w:w="2880"/>
        <w:gridCol w:w="2880"/>
      </w:tblGrid>
      <w:tr w:rsidR="009D2B2B" w14:paraId="685A4CF1" w14:textId="77777777">
        <w:tc>
          <w:tcPr>
            <w:tcW w:w="2880" w:type="dxa"/>
          </w:tcPr>
          <w:p w14:paraId="3D61C054" w14:textId="77777777" w:rsidR="009D2B2B" w:rsidRDefault="009D2B2B"/>
        </w:tc>
        <w:tc>
          <w:tcPr>
            <w:tcW w:w="2880" w:type="dxa"/>
          </w:tcPr>
          <w:p w14:paraId="6A1C29C2" w14:textId="77777777" w:rsidR="009D2B2B" w:rsidRDefault="009D2B2B"/>
        </w:tc>
        <w:tc>
          <w:tcPr>
            <w:tcW w:w="2880" w:type="dxa"/>
          </w:tcPr>
          <w:p w14:paraId="557AF01C" w14:textId="77777777" w:rsidR="009D2B2B" w:rsidRDefault="009D2B2B"/>
        </w:tc>
      </w:tr>
      <w:tr w:rsidR="009D2B2B" w14:paraId="44058369" w14:textId="77777777">
        <w:tc>
          <w:tcPr>
            <w:tcW w:w="2880" w:type="dxa"/>
          </w:tcPr>
          <w:p w14:paraId="6B46B388" w14:textId="77777777" w:rsidR="009D2B2B" w:rsidRDefault="00000000">
            <w:pPr>
              <w:jc w:val="right"/>
            </w:pPr>
            <w:r>
              <w:rPr>
                <w:b/>
                <w:color w:val="FF0000"/>
              </w:rPr>
              <w:lastRenderedPageBreak/>
              <w:t>قرأ بالإدغام الكبير، وله وجه الاختلاس.</w:t>
            </w:r>
          </w:p>
        </w:tc>
        <w:tc>
          <w:tcPr>
            <w:tcW w:w="2880" w:type="dxa"/>
          </w:tcPr>
          <w:p w14:paraId="12625D86" w14:textId="77777777" w:rsidR="009D2B2B" w:rsidRDefault="00000000">
            <w:pPr>
              <w:jc w:val="right"/>
            </w:pPr>
            <w:r>
              <w:rPr>
                <w:b/>
                <w:color w:val="008000"/>
              </w:rPr>
              <w:t xml:space="preserve">السوسي عن أبي عمرو, </w:t>
            </w:r>
          </w:p>
        </w:tc>
        <w:tc>
          <w:tcPr>
            <w:tcW w:w="2880" w:type="dxa"/>
          </w:tcPr>
          <w:p w14:paraId="62AA8D8F" w14:textId="77777777" w:rsidR="009D2B2B" w:rsidRDefault="00000000">
            <w:pPr>
              <w:jc w:val="right"/>
            </w:pPr>
            <w:r>
              <w:rPr>
                <w:b/>
                <w:color w:val="0000FF"/>
              </w:rPr>
              <w:t>ذكر ربي</w:t>
            </w:r>
          </w:p>
        </w:tc>
      </w:tr>
    </w:tbl>
    <w:p w14:paraId="228F3288" w14:textId="77777777" w:rsidR="009D2B2B" w:rsidRDefault="009D2B2B"/>
    <w:p w14:paraId="6A9247A5" w14:textId="77777777" w:rsidR="009D2B2B" w:rsidRDefault="00000000">
      <w:pPr>
        <w:jc w:val="right"/>
      </w:pPr>
      <w:r>
        <w:rPr>
          <w:b/>
        </w:rPr>
        <w:t>٣٥ ـ قَالَ رَبِّ اغْفِرْ لِي وَهَبْ لِي مُلْكًا لَّا يَنبَغِي لِأَحَدٍ مِّن بَعْدِي إِنَّكَ أَنتَ الْوَهَّابُ</w:t>
      </w:r>
    </w:p>
    <w:tbl>
      <w:tblPr>
        <w:tblW w:w="0" w:type="auto"/>
        <w:tblLayout w:type="fixed"/>
        <w:tblLook w:val="04A0" w:firstRow="1" w:lastRow="0" w:firstColumn="1" w:lastColumn="0" w:noHBand="0" w:noVBand="1"/>
      </w:tblPr>
      <w:tblGrid>
        <w:gridCol w:w="2880"/>
        <w:gridCol w:w="2880"/>
        <w:gridCol w:w="2880"/>
      </w:tblGrid>
      <w:tr w:rsidR="009D2B2B" w14:paraId="7DC90160" w14:textId="77777777">
        <w:tc>
          <w:tcPr>
            <w:tcW w:w="2880" w:type="dxa"/>
          </w:tcPr>
          <w:p w14:paraId="08D386A5" w14:textId="77777777" w:rsidR="009D2B2B" w:rsidRDefault="009D2B2B"/>
        </w:tc>
        <w:tc>
          <w:tcPr>
            <w:tcW w:w="2880" w:type="dxa"/>
          </w:tcPr>
          <w:p w14:paraId="35E12B87" w14:textId="77777777" w:rsidR="009D2B2B" w:rsidRDefault="009D2B2B"/>
        </w:tc>
        <w:tc>
          <w:tcPr>
            <w:tcW w:w="2880" w:type="dxa"/>
          </w:tcPr>
          <w:p w14:paraId="1A4FADBE" w14:textId="77777777" w:rsidR="009D2B2B" w:rsidRDefault="009D2B2B"/>
        </w:tc>
      </w:tr>
      <w:tr w:rsidR="009D2B2B" w14:paraId="246070F2" w14:textId="77777777">
        <w:tc>
          <w:tcPr>
            <w:tcW w:w="2880" w:type="dxa"/>
          </w:tcPr>
          <w:p w14:paraId="2346B849" w14:textId="7E259B29" w:rsidR="009D2B2B" w:rsidRDefault="009D2B2B">
            <w:pPr>
              <w:jc w:val="right"/>
            </w:pPr>
          </w:p>
        </w:tc>
        <w:tc>
          <w:tcPr>
            <w:tcW w:w="2880" w:type="dxa"/>
          </w:tcPr>
          <w:p w14:paraId="6B189E76" w14:textId="77777777" w:rsidR="009D2B2B" w:rsidRDefault="00000000">
            <w:pPr>
              <w:jc w:val="right"/>
            </w:pPr>
            <w:r>
              <w:rPr>
                <w:b/>
                <w:color w:val="008000"/>
              </w:rPr>
              <w:t xml:space="preserve">السوسي عن أبي عمرو, </w:t>
            </w:r>
          </w:p>
        </w:tc>
        <w:tc>
          <w:tcPr>
            <w:tcW w:w="2880" w:type="dxa"/>
          </w:tcPr>
          <w:p w14:paraId="2A83FBD2" w14:textId="77777777" w:rsidR="009D2B2B" w:rsidRDefault="00000000">
            <w:pPr>
              <w:jc w:val="right"/>
            </w:pPr>
            <w:r>
              <w:rPr>
                <w:b/>
                <w:color w:val="0000FF"/>
              </w:rPr>
              <w:t>قال رب</w:t>
            </w:r>
          </w:p>
        </w:tc>
      </w:tr>
    </w:tbl>
    <w:p w14:paraId="22D9BC99" w14:textId="77777777" w:rsidR="009D2B2B" w:rsidRDefault="009D2B2B"/>
    <w:p w14:paraId="1624F467" w14:textId="77777777" w:rsidR="009D2B2B" w:rsidRDefault="00000000">
      <w:pPr>
        <w:jc w:val="right"/>
      </w:pPr>
      <w:r>
        <w:rPr>
          <w:b/>
        </w:rPr>
        <w:t>٦٥ ـ قُلْ إِنَّمَا أَنَا مُنذِرٌ وَمَا مِنْ إِلَهٍ إِلَّا اللَّهُ الْوَاحِدُ الْقَهَّارُ</w:t>
      </w:r>
    </w:p>
    <w:tbl>
      <w:tblPr>
        <w:tblW w:w="0" w:type="auto"/>
        <w:tblLayout w:type="fixed"/>
        <w:tblLook w:val="04A0" w:firstRow="1" w:lastRow="0" w:firstColumn="1" w:lastColumn="0" w:noHBand="0" w:noVBand="1"/>
      </w:tblPr>
      <w:tblGrid>
        <w:gridCol w:w="2880"/>
        <w:gridCol w:w="2880"/>
        <w:gridCol w:w="2880"/>
      </w:tblGrid>
      <w:tr w:rsidR="009D2B2B" w14:paraId="2ACD531B" w14:textId="77777777">
        <w:tc>
          <w:tcPr>
            <w:tcW w:w="2880" w:type="dxa"/>
          </w:tcPr>
          <w:p w14:paraId="22C0DD73" w14:textId="77777777" w:rsidR="009D2B2B" w:rsidRDefault="009D2B2B"/>
        </w:tc>
        <w:tc>
          <w:tcPr>
            <w:tcW w:w="2880" w:type="dxa"/>
          </w:tcPr>
          <w:p w14:paraId="5BFC49EF" w14:textId="77777777" w:rsidR="009D2B2B" w:rsidRDefault="009D2B2B"/>
        </w:tc>
        <w:tc>
          <w:tcPr>
            <w:tcW w:w="2880" w:type="dxa"/>
          </w:tcPr>
          <w:p w14:paraId="78AD48C3" w14:textId="77777777" w:rsidR="009D2B2B" w:rsidRDefault="009D2B2B"/>
        </w:tc>
      </w:tr>
      <w:tr w:rsidR="009D2B2B" w14:paraId="155BCB40" w14:textId="77777777">
        <w:tc>
          <w:tcPr>
            <w:tcW w:w="2880" w:type="dxa"/>
          </w:tcPr>
          <w:p w14:paraId="21FA0CCD" w14:textId="03BE7959" w:rsidR="009D2B2B" w:rsidRDefault="009D2B2B">
            <w:pPr>
              <w:jc w:val="right"/>
            </w:pPr>
          </w:p>
        </w:tc>
        <w:tc>
          <w:tcPr>
            <w:tcW w:w="2880" w:type="dxa"/>
          </w:tcPr>
          <w:p w14:paraId="10C9CDB9" w14:textId="77777777" w:rsidR="009D2B2B" w:rsidRDefault="00000000">
            <w:pPr>
              <w:jc w:val="right"/>
            </w:pPr>
            <w:r>
              <w:rPr>
                <w:b/>
                <w:color w:val="008000"/>
              </w:rPr>
              <w:t xml:space="preserve">السوسي عن أبي عمرو, </w:t>
            </w:r>
          </w:p>
        </w:tc>
        <w:tc>
          <w:tcPr>
            <w:tcW w:w="2880" w:type="dxa"/>
          </w:tcPr>
          <w:p w14:paraId="28E5DCFE" w14:textId="77777777" w:rsidR="009D2B2B" w:rsidRDefault="00000000">
            <w:pPr>
              <w:jc w:val="right"/>
            </w:pPr>
            <w:r>
              <w:rPr>
                <w:b/>
                <w:color w:val="0000FF"/>
              </w:rPr>
              <w:t>القهار رب</w:t>
            </w:r>
          </w:p>
        </w:tc>
      </w:tr>
    </w:tbl>
    <w:p w14:paraId="7D911AF5" w14:textId="77777777" w:rsidR="009D2B2B" w:rsidRDefault="009D2B2B"/>
    <w:p w14:paraId="42C4187F" w14:textId="77777777" w:rsidR="009D2B2B" w:rsidRDefault="00000000">
      <w:pPr>
        <w:jc w:val="right"/>
      </w:pPr>
      <w:r>
        <w:rPr>
          <w:b/>
        </w:rPr>
        <w:t>٧١ ـ إِذْ قَالَ رَبُّكَ لِلْمَلَائِكَةِ إِنِّي خَالِقٌ بَشَرًا مِّن طِينٍ</w:t>
      </w:r>
    </w:p>
    <w:tbl>
      <w:tblPr>
        <w:tblW w:w="0" w:type="auto"/>
        <w:tblLayout w:type="fixed"/>
        <w:tblLook w:val="04A0" w:firstRow="1" w:lastRow="0" w:firstColumn="1" w:lastColumn="0" w:noHBand="0" w:noVBand="1"/>
      </w:tblPr>
      <w:tblGrid>
        <w:gridCol w:w="2880"/>
        <w:gridCol w:w="2880"/>
        <w:gridCol w:w="2880"/>
      </w:tblGrid>
      <w:tr w:rsidR="009D2B2B" w14:paraId="02186A6D" w14:textId="77777777">
        <w:tc>
          <w:tcPr>
            <w:tcW w:w="2880" w:type="dxa"/>
          </w:tcPr>
          <w:p w14:paraId="77ECA4C3" w14:textId="77777777" w:rsidR="009D2B2B" w:rsidRDefault="009D2B2B"/>
        </w:tc>
        <w:tc>
          <w:tcPr>
            <w:tcW w:w="2880" w:type="dxa"/>
          </w:tcPr>
          <w:p w14:paraId="4C79CADE" w14:textId="77777777" w:rsidR="009D2B2B" w:rsidRDefault="009D2B2B"/>
        </w:tc>
        <w:tc>
          <w:tcPr>
            <w:tcW w:w="2880" w:type="dxa"/>
          </w:tcPr>
          <w:p w14:paraId="77689491" w14:textId="77777777" w:rsidR="009D2B2B" w:rsidRDefault="009D2B2B"/>
        </w:tc>
      </w:tr>
      <w:tr w:rsidR="009D2B2B" w14:paraId="0E88B83B" w14:textId="77777777">
        <w:tc>
          <w:tcPr>
            <w:tcW w:w="2880" w:type="dxa"/>
          </w:tcPr>
          <w:p w14:paraId="7DB792DD" w14:textId="3D41EBC7" w:rsidR="009D2B2B" w:rsidRDefault="009D2B2B">
            <w:pPr>
              <w:jc w:val="right"/>
            </w:pPr>
          </w:p>
        </w:tc>
        <w:tc>
          <w:tcPr>
            <w:tcW w:w="2880" w:type="dxa"/>
          </w:tcPr>
          <w:p w14:paraId="068A1C21" w14:textId="77777777" w:rsidR="009D2B2B" w:rsidRDefault="00000000">
            <w:pPr>
              <w:jc w:val="right"/>
            </w:pPr>
            <w:r>
              <w:rPr>
                <w:b/>
                <w:color w:val="008000"/>
              </w:rPr>
              <w:t xml:space="preserve">السوسي عن أبي عمرو, </w:t>
            </w:r>
          </w:p>
        </w:tc>
        <w:tc>
          <w:tcPr>
            <w:tcW w:w="2880" w:type="dxa"/>
          </w:tcPr>
          <w:p w14:paraId="7B65E17F" w14:textId="77777777" w:rsidR="009D2B2B" w:rsidRDefault="00000000">
            <w:pPr>
              <w:jc w:val="right"/>
            </w:pPr>
            <w:r>
              <w:rPr>
                <w:b/>
                <w:color w:val="0000FF"/>
              </w:rPr>
              <w:t>قال ربك</w:t>
            </w:r>
          </w:p>
        </w:tc>
      </w:tr>
    </w:tbl>
    <w:p w14:paraId="2E1062E9" w14:textId="77777777" w:rsidR="009D2B2B" w:rsidRDefault="009D2B2B"/>
    <w:p w14:paraId="45AF5651" w14:textId="77777777" w:rsidR="009D2B2B" w:rsidRDefault="00000000">
      <w:pPr>
        <w:jc w:val="right"/>
      </w:pPr>
      <w:r>
        <w:rPr>
          <w:b/>
        </w:rPr>
        <w:t>٧٩ ـ قَالَ رَبِّ فَأَنظِرْنِي إِلَى يَوْمِ يُبْعَثُونَ</w:t>
      </w:r>
    </w:p>
    <w:tbl>
      <w:tblPr>
        <w:tblW w:w="0" w:type="auto"/>
        <w:tblLayout w:type="fixed"/>
        <w:tblLook w:val="04A0" w:firstRow="1" w:lastRow="0" w:firstColumn="1" w:lastColumn="0" w:noHBand="0" w:noVBand="1"/>
      </w:tblPr>
      <w:tblGrid>
        <w:gridCol w:w="2880"/>
        <w:gridCol w:w="2880"/>
        <w:gridCol w:w="2880"/>
      </w:tblGrid>
      <w:tr w:rsidR="009D2B2B" w14:paraId="6E88A2C9" w14:textId="77777777">
        <w:tc>
          <w:tcPr>
            <w:tcW w:w="2880" w:type="dxa"/>
          </w:tcPr>
          <w:p w14:paraId="728F3AD0" w14:textId="77777777" w:rsidR="009D2B2B" w:rsidRDefault="009D2B2B"/>
        </w:tc>
        <w:tc>
          <w:tcPr>
            <w:tcW w:w="2880" w:type="dxa"/>
          </w:tcPr>
          <w:p w14:paraId="7BD03226" w14:textId="77777777" w:rsidR="009D2B2B" w:rsidRDefault="009D2B2B"/>
        </w:tc>
        <w:tc>
          <w:tcPr>
            <w:tcW w:w="2880" w:type="dxa"/>
          </w:tcPr>
          <w:p w14:paraId="7D20CDEB" w14:textId="77777777" w:rsidR="009D2B2B" w:rsidRDefault="009D2B2B"/>
        </w:tc>
      </w:tr>
      <w:tr w:rsidR="009D2B2B" w14:paraId="2ECF89E9" w14:textId="77777777">
        <w:tc>
          <w:tcPr>
            <w:tcW w:w="2880" w:type="dxa"/>
          </w:tcPr>
          <w:p w14:paraId="0AD9E0F3" w14:textId="24FEFDB9" w:rsidR="009D2B2B" w:rsidRDefault="009D2B2B">
            <w:pPr>
              <w:jc w:val="right"/>
            </w:pPr>
          </w:p>
        </w:tc>
        <w:tc>
          <w:tcPr>
            <w:tcW w:w="2880" w:type="dxa"/>
          </w:tcPr>
          <w:p w14:paraId="63977B5B" w14:textId="77777777" w:rsidR="009D2B2B" w:rsidRDefault="00000000">
            <w:pPr>
              <w:jc w:val="right"/>
            </w:pPr>
            <w:r>
              <w:rPr>
                <w:b/>
                <w:color w:val="008000"/>
              </w:rPr>
              <w:t xml:space="preserve">السوسي عن أبي عمرو, </w:t>
            </w:r>
          </w:p>
        </w:tc>
        <w:tc>
          <w:tcPr>
            <w:tcW w:w="2880" w:type="dxa"/>
          </w:tcPr>
          <w:p w14:paraId="45642AEC" w14:textId="77777777" w:rsidR="009D2B2B" w:rsidRDefault="00000000">
            <w:pPr>
              <w:jc w:val="right"/>
            </w:pPr>
            <w:r>
              <w:rPr>
                <w:b/>
                <w:color w:val="0000FF"/>
              </w:rPr>
              <w:t>قال رب</w:t>
            </w:r>
          </w:p>
        </w:tc>
      </w:tr>
    </w:tbl>
    <w:p w14:paraId="6AEA71E1" w14:textId="77777777" w:rsidR="009D2B2B" w:rsidRDefault="009D2B2B"/>
    <w:p w14:paraId="3F1FB475" w14:textId="77777777" w:rsidR="009D2B2B" w:rsidRDefault="00000000">
      <w:pPr>
        <w:jc w:val="right"/>
      </w:pPr>
      <w:r>
        <w:rPr>
          <w:b/>
        </w:rPr>
        <w:t>٨٤ ـ قَالَ فَالْحَقُّ وَالْحَقَّ أَقُولُ</w:t>
      </w:r>
    </w:p>
    <w:tbl>
      <w:tblPr>
        <w:tblW w:w="0" w:type="auto"/>
        <w:tblLayout w:type="fixed"/>
        <w:tblLook w:val="04A0" w:firstRow="1" w:lastRow="0" w:firstColumn="1" w:lastColumn="0" w:noHBand="0" w:noVBand="1"/>
      </w:tblPr>
      <w:tblGrid>
        <w:gridCol w:w="2880"/>
        <w:gridCol w:w="2880"/>
        <w:gridCol w:w="2880"/>
      </w:tblGrid>
      <w:tr w:rsidR="009D2B2B" w14:paraId="71344979" w14:textId="77777777">
        <w:tc>
          <w:tcPr>
            <w:tcW w:w="2880" w:type="dxa"/>
          </w:tcPr>
          <w:p w14:paraId="3E5ABFC0" w14:textId="77777777" w:rsidR="009D2B2B" w:rsidRDefault="009D2B2B"/>
        </w:tc>
        <w:tc>
          <w:tcPr>
            <w:tcW w:w="2880" w:type="dxa"/>
          </w:tcPr>
          <w:p w14:paraId="3A7AFB06" w14:textId="77777777" w:rsidR="009D2B2B" w:rsidRDefault="009D2B2B"/>
        </w:tc>
        <w:tc>
          <w:tcPr>
            <w:tcW w:w="2880" w:type="dxa"/>
          </w:tcPr>
          <w:p w14:paraId="1AFCD998" w14:textId="77777777" w:rsidR="009D2B2B" w:rsidRDefault="009D2B2B"/>
        </w:tc>
      </w:tr>
      <w:tr w:rsidR="009D2B2B" w14:paraId="5F7D7327" w14:textId="77777777">
        <w:tc>
          <w:tcPr>
            <w:tcW w:w="2880" w:type="dxa"/>
          </w:tcPr>
          <w:p w14:paraId="7DF39C11" w14:textId="6558602C" w:rsidR="009D2B2B" w:rsidRDefault="009D2B2B">
            <w:pPr>
              <w:jc w:val="right"/>
            </w:pPr>
          </w:p>
        </w:tc>
        <w:tc>
          <w:tcPr>
            <w:tcW w:w="2880" w:type="dxa"/>
          </w:tcPr>
          <w:p w14:paraId="05B734C9" w14:textId="77777777" w:rsidR="009D2B2B" w:rsidRDefault="00000000">
            <w:pPr>
              <w:jc w:val="right"/>
            </w:pPr>
            <w:r>
              <w:rPr>
                <w:b/>
                <w:color w:val="008000"/>
              </w:rPr>
              <w:t xml:space="preserve">السوسي عن أبي عمرو, </w:t>
            </w:r>
          </w:p>
        </w:tc>
        <w:tc>
          <w:tcPr>
            <w:tcW w:w="2880" w:type="dxa"/>
          </w:tcPr>
          <w:p w14:paraId="6070B931" w14:textId="77777777" w:rsidR="009D2B2B" w:rsidRDefault="00000000">
            <w:pPr>
              <w:jc w:val="right"/>
            </w:pPr>
            <w:r>
              <w:rPr>
                <w:b/>
                <w:color w:val="0000FF"/>
              </w:rPr>
              <w:t>أقول لأملأن</w:t>
            </w:r>
          </w:p>
        </w:tc>
      </w:tr>
    </w:tbl>
    <w:p w14:paraId="6AB77DA6" w14:textId="77777777" w:rsidR="009D2B2B" w:rsidRDefault="009D2B2B"/>
    <w:p w14:paraId="1C5C4B62" w14:textId="77777777" w:rsidR="009D2B2B" w:rsidRDefault="00000000">
      <w:pPr>
        <w:jc w:val="right"/>
      </w:pPr>
      <w:r>
        <w:rPr>
          <w:b/>
        </w:rPr>
        <w:t>٨٥ ـ لَأَمْلَأَنَّ جَهَنَّمَ مِنكَ وَمِمَّن تَبِعَكَ مِنْهُمْ أَجْمَعِينَ</w:t>
      </w:r>
    </w:p>
    <w:tbl>
      <w:tblPr>
        <w:tblW w:w="0" w:type="auto"/>
        <w:tblLayout w:type="fixed"/>
        <w:tblLook w:val="04A0" w:firstRow="1" w:lastRow="0" w:firstColumn="1" w:lastColumn="0" w:noHBand="0" w:noVBand="1"/>
      </w:tblPr>
      <w:tblGrid>
        <w:gridCol w:w="2880"/>
        <w:gridCol w:w="2880"/>
        <w:gridCol w:w="2880"/>
      </w:tblGrid>
      <w:tr w:rsidR="009D2B2B" w14:paraId="3034A80F" w14:textId="77777777">
        <w:tc>
          <w:tcPr>
            <w:tcW w:w="2880" w:type="dxa"/>
          </w:tcPr>
          <w:p w14:paraId="1BC4AEAB" w14:textId="77777777" w:rsidR="009D2B2B" w:rsidRDefault="009D2B2B"/>
        </w:tc>
        <w:tc>
          <w:tcPr>
            <w:tcW w:w="2880" w:type="dxa"/>
          </w:tcPr>
          <w:p w14:paraId="636D9535" w14:textId="77777777" w:rsidR="009D2B2B" w:rsidRDefault="009D2B2B"/>
        </w:tc>
        <w:tc>
          <w:tcPr>
            <w:tcW w:w="2880" w:type="dxa"/>
          </w:tcPr>
          <w:p w14:paraId="7E021034" w14:textId="77777777" w:rsidR="009D2B2B" w:rsidRDefault="009D2B2B"/>
        </w:tc>
      </w:tr>
      <w:tr w:rsidR="009D2B2B" w14:paraId="4F64DFDE" w14:textId="77777777">
        <w:tc>
          <w:tcPr>
            <w:tcW w:w="2880" w:type="dxa"/>
          </w:tcPr>
          <w:p w14:paraId="6F200304" w14:textId="0A6E5A25" w:rsidR="009D2B2B" w:rsidRDefault="009D2B2B">
            <w:pPr>
              <w:jc w:val="right"/>
            </w:pPr>
          </w:p>
        </w:tc>
        <w:tc>
          <w:tcPr>
            <w:tcW w:w="2880" w:type="dxa"/>
          </w:tcPr>
          <w:p w14:paraId="3A2099CE" w14:textId="77777777" w:rsidR="009D2B2B" w:rsidRDefault="00000000">
            <w:pPr>
              <w:jc w:val="right"/>
            </w:pPr>
            <w:r>
              <w:rPr>
                <w:b/>
                <w:color w:val="008000"/>
              </w:rPr>
              <w:t xml:space="preserve">السوسي عن أبي عمرو, </w:t>
            </w:r>
          </w:p>
        </w:tc>
        <w:tc>
          <w:tcPr>
            <w:tcW w:w="2880" w:type="dxa"/>
          </w:tcPr>
          <w:p w14:paraId="0FB9364D" w14:textId="77777777" w:rsidR="009D2B2B" w:rsidRDefault="00000000">
            <w:pPr>
              <w:jc w:val="right"/>
            </w:pPr>
            <w:r>
              <w:rPr>
                <w:b/>
                <w:color w:val="0000FF"/>
              </w:rPr>
              <w:t>جهنم منك</w:t>
            </w:r>
          </w:p>
        </w:tc>
      </w:tr>
    </w:tbl>
    <w:p w14:paraId="6BED34D1" w14:textId="77777777" w:rsidR="009D2B2B" w:rsidRDefault="009D2B2B"/>
    <w:p w14:paraId="061028B8" w14:textId="77777777" w:rsidR="009D2B2B" w:rsidRDefault="00000000">
      <w:pPr>
        <w:jc w:val="right"/>
      </w:pPr>
      <w:r>
        <w:rPr>
          <w:b/>
        </w:rPr>
        <w:lastRenderedPageBreak/>
        <w:t>٢ ـ إِنَّا أَنزَلْنَا إِلَيْكَ الْكِتَابَ بِالْحَقِّ فَاعْبُدِ اللَّهَ مُخْلِصًا لَّهُ الدِّينَ</w:t>
      </w:r>
    </w:p>
    <w:tbl>
      <w:tblPr>
        <w:tblW w:w="0" w:type="auto"/>
        <w:tblLayout w:type="fixed"/>
        <w:tblLook w:val="04A0" w:firstRow="1" w:lastRow="0" w:firstColumn="1" w:lastColumn="0" w:noHBand="0" w:noVBand="1"/>
      </w:tblPr>
      <w:tblGrid>
        <w:gridCol w:w="2880"/>
        <w:gridCol w:w="2880"/>
        <w:gridCol w:w="2880"/>
      </w:tblGrid>
      <w:tr w:rsidR="009D2B2B" w14:paraId="63812FA9" w14:textId="77777777">
        <w:tc>
          <w:tcPr>
            <w:tcW w:w="2880" w:type="dxa"/>
          </w:tcPr>
          <w:p w14:paraId="34F6D8CF" w14:textId="77777777" w:rsidR="009D2B2B" w:rsidRDefault="009D2B2B"/>
        </w:tc>
        <w:tc>
          <w:tcPr>
            <w:tcW w:w="2880" w:type="dxa"/>
          </w:tcPr>
          <w:p w14:paraId="7CE85F5A" w14:textId="77777777" w:rsidR="009D2B2B" w:rsidRDefault="009D2B2B"/>
        </w:tc>
        <w:tc>
          <w:tcPr>
            <w:tcW w:w="2880" w:type="dxa"/>
          </w:tcPr>
          <w:p w14:paraId="799EFDF2" w14:textId="77777777" w:rsidR="009D2B2B" w:rsidRDefault="009D2B2B"/>
        </w:tc>
      </w:tr>
      <w:tr w:rsidR="009D2B2B" w14:paraId="3D5A20F0" w14:textId="77777777">
        <w:tc>
          <w:tcPr>
            <w:tcW w:w="2880" w:type="dxa"/>
          </w:tcPr>
          <w:p w14:paraId="6E0E653F" w14:textId="4684EEF8" w:rsidR="009D2B2B" w:rsidRDefault="009D2B2B">
            <w:pPr>
              <w:jc w:val="right"/>
            </w:pPr>
          </w:p>
        </w:tc>
        <w:tc>
          <w:tcPr>
            <w:tcW w:w="2880" w:type="dxa"/>
          </w:tcPr>
          <w:p w14:paraId="394F0F95" w14:textId="77777777" w:rsidR="009D2B2B" w:rsidRDefault="00000000">
            <w:pPr>
              <w:jc w:val="right"/>
            </w:pPr>
            <w:r>
              <w:rPr>
                <w:b/>
                <w:color w:val="008000"/>
              </w:rPr>
              <w:t xml:space="preserve">السوسي عن أبي عمرو, </w:t>
            </w:r>
          </w:p>
        </w:tc>
        <w:tc>
          <w:tcPr>
            <w:tcW w:w="2880" w:type="dxa"/>
          </w:tcPr>
          <w:p w14:paraId="29159DF9" w14:textId="77777777" w:rsidR="009D2B2B" w:rsidRDefault="00000000">
            <w:pPr>
              <w:jc w:val="right"/>
            </w:pPr>
            <w:r>
              <w:rPr>
                <w:b/>
                <w:color w:val="0000FF"/>
              </w:rPr>
              <w:t>الكتاب بالحق</w:t>
            </w:r>
          </w:p>
        </w:tc>
      </w:tr>
    </w:tbl>
    <w:p w14:paraId="45AE7BF7" w14:textId="77777777" w:rsidR="009D2B2B" w:rsidRDefault="009D2B2B"/>
    <w:p w14:paraId="51D69855" w14:textId="77777777" w:rsidR="009D2B2B" w:rsidRDefault="00000000">
      <w:pPr>
        <w:jc w:val="right"/>
      </w:pPr>
      <w:r>
        <w:rPr>
          <w:b/>
        </w:rPr>
        <w:t>٣ ـ أَلَا لِلَّهِ الدِّينُ الْخَالِصُ وَالَّذِينَ اتَّخَذُوا مِن دُونِهِ أَوْلِيَاءَ مَا نَعْبُدُهُمْ إِلَّا لِيُقَرِّبُونَا إِلَى اللَّهِ زُلْفَى إِنَّ اللَّهَ يَحْكُمُ بَيْنَهُمْ فِي مَا هُمْ فِيهِ يَخْتَلِفُونَ إِنَّ اللَّهَ لَا يَهْدِي مَنْ هُوَ كَاذِبٌ كَفَّارٌ</w:t>
      </w:r>
    </w:p>
    <w:tbl>
      <w:tblPr>
        <w:tblW w:w="0" w:type="auto"/>
        <w:tblLayout w:type="fixed"/>
        <w:tblLook w:val="04A0" w:firstRow="1" w:lastRow="0" w:firstColumn="1" w:lastColumn="0" w:noHBand="0" w:noVBand="1"/>
      </w:tblPr>
      <w:tblGrid>
        <w:gridCol w:w="2880"/>
        <w:gridCol w:w="2880"/>
        <w:gridCol w:w="2880"/>
      </w:tblGrid>
      <w:tr w:rsidR="009D2B2B" w14:paraId="5EEFE4D3" w14:textId="77777777">
        <w:tc>
          <w:tcPr>
            <w:tcW w:w="2880" w:type="dxa"/>
          </w:tcPr>
          <w:p w14:paraId="309EDA68" w14:textId="77777777" w:rsidR="009D2B2B" w:rsidRDefault="009D2B2B"/>
        </w:tc>
        <w:tc>
          <w:tcPr>
            <w:tcW w:w="2880" w:type="dxa"/>
          </w:tcPr>
          <w:p w14:paraId="592DA657" w14:textId="77777777" w:rsidR="009D2B2B" w:rsidRDefault="009D2B2B"/>
        </w:tc>
        <w:tc>
          <w:tcPr>
            <w:tcW w:w="2880" w:type="dxa"/>
          </w:tcPr>
          <w:p w14:paraId="47533A49" w14:textId="77777777" w:rsidR="009D2B2B" w:rsidRDefault="009D2B2B"/>
        </w:tc>
      </w:tr>
      <w:tr w:rsidR="009D2B2B" w14:paraId="6A4F4A80" w14:textId="77777777">
        <w:tc>
          <w:tcPr>
            <w:tcW w:w="2880" w:type="dxa"/>
          </w:tcPr>
          <w:p w14:paraId="342A587B"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7913AC1" w14:textId="77777777" w:rsidR="009D2B2B" w:rsidRDefault="00000000">
            <w:pPr>
              <w:jc w:val="right"/>
            </w:pPr>
            <w:r>
              <w:rPr>
                <w:b/>
                <w:color w:val="008000"/>
              </w:rPr>
              <w:t xml:space="preserve">السوسي عن أبي عمرو, </w:t>
            </w:r>
          </w:p>
        </w:tc>
        <w:tc>
          <w:tcPr>
            <w:tcW w:w="2880" w:type="dxa"/>
          </w:tcPr>
          <w:p w14:paraId="7987D04E" w14:textId="77777777" w:rsidR="009D2B2B" w:rsidRDefault="00000000">
            <w:pPr>
              <w:jc w:val="right"/>
            </w:pPr>
            <w:r>
              <w:rPr>
                <w:b/>
                <w:color w:val="0000FF"/>
              </w:rPr>
              <w:t>يحكم بينهم</w:t>
            </w:r>
          </w:p>
        </w:tc>
      </w:tr>
    </w:tbl>
    <w:p w14:paraId="7EEA0E9A" w14:textId="77777777" w:rsidR="009D2B2B" w:rsidRDefault="009D2B2B"/>
    <w:p w14:paraId="743F1EAE" w14:textId="77777777" w:rsidR="009D2B2B" w:rsidRDefault="00000000">
      <w:pPr>
        <w:jc w:val="right"/>
      </w:pPr>
      <w:r>
        <w:rPr>
          <w:b/>
        </w:rPr>
        <w:t>٤ ـ لَّوْ أَرَادَ اللَّهُ أَن يَتَّخِذَ وَلَدًا لَّاصْطَفَى مِمَّا يَخْلُقُ مَا يَشَاءُ سُبْحَانَهُ هُوَ اللَّهُ الْوَاحِدُ الْقَهَّارُ</w:t>
      </w:r>
    </w:p>
    <w:tbl>
      <w:tblPr>
        <w:tblW w:w="0" w:type="auto"/>
        <w:tblLayout w:type="fixed"/>
        <w:tblLook w:val="04A0" w:firstRow="1" w:lastRow="0" w:firstColumn="1" w:lastColumn="0" w:noHBand="0" w:noVBand="1"/>
      </w:tblPr>
      <w:tblGrid>
        <w:gridCol w:w="2880"/>
        <w:gridCol w:w="2880"/>
        <w:gridCol w:w="2880"/>
      </w:tblGrid>
      <w:tr w:rsidR="009D2B2B" w14:paraId="5859548F" w14:textId="77777777">
        <w:tc>
          <w:tcPr>
            <w:tcW w:w="2880" w:type="dxa"/>
          </w:tcPr>
          <w:p w14:paraId="3488F96A" w14:textId="77777777" w:rsidR="009D2B2B" w:rsidRDefault="009D2B2B"/>
        </w:tc>
        <w:tc>
          <w:tcPr>
            <w:tcW w:w="2880" w:type="dxa"/>
          </w:tcPr>
          <w:p w14:paraId="05D52942" w14:textId="77777777" w:rsidR="009D2B2B" w:rsidRDefault="009D2B2B"/>
        </w:tc>
        <w:tc>
          <w:tcPr>
            <w:tcW w:w="2880" w:type="dxa"/>
          </w:tcPr>
          <w:p w14:paraId="5D9C82F8" w14:textId="77777777" w:rsidR="009D2B2B" w:rsidRDefault="009D2B2B"/>
        </w:tc>
      </w:tr>
      <w:tr w:rsidR="009D2B2B" w14:paraId="183BF921" w14:textId="77777777">
        <w:tc>
          <w:tcPr>
            <w:tcW w:w="2880" w:type="dxa"/>
          </w:tcPr>
          <w:p w14:paraId="760DE470" w14:textId="74D07C67" w:rsidR="009D2B2B" w:rsidRDefault="009D2B2B">
            <w:pPr>
              <w:jc w:val="right"/>
            </w:pPr>
          </w:p>
        </w:tc>
        <w:tc>
          <w:tcPr>
            <w:tcW w:w="2880" w:type="dxa"/>
          </w:tcPr>
          <w:p w14:paraId="0E018B83" w14:textId="77777777" w:rsidR="009D2B2B" w:rsidRDefault="00000000">
            <w:pPr>
              <w:jc w:val="right"/>
            </w:pPr>
            <w:r>
              <w:rPr>
                <w:b/>
                <w:color w:val="008000"/>
              </w:rPr>
              <w:t xml:space="preserve">السوسي عن أبي عمرو, </w:t>
            </w:r>
          </w:p>
        </w:tc>
        <w:tc>
          <w:tcPr>
            <w:tcW w:w="2880" w:type="dxa"/>
          </w:tcPr>
          <w:p w14:paraId="6C51C693" w14:textId="77777777" w:rsidR="009D2B2B" w:rsidRDefault="00000000">
            <w:pPr>
              <w:jc w:val="right"/>
            </w:pPr>
            <w:r>
              <w:rPr>
                <w:b/>
                <w:color w:val="0000FF"/>
              </w:rPr>
              <w:t>سبحانه هو</w:t>
            </w:r>
          </w:p>
        </w:tc>
      </w:tr>
    </w:tbl>
    <w:p w14:paraId="4FD1270D" w14:textId="77777777" w:rsidR="009D2B2B" w:rsidRDefault="009D2B2B"/>
    <w:p w14:paraId="25D4032D" w14:textId="77777777" w:rsidR="009D2B2B" w:rsidRDefault="00000000">
      <w:pPr>
        <w:jc w:val="right"/>
      </w:pPr>
      <w:r>
        <w:rPr>
          <w:b/>
        </w:rPr>
        <w:t>٦ ـ خَلَقَكُم مِّن نَّفْسٍ وَاحِدَةٍ ثُمَّ جَعَلَ مِنْهَا زَوْجَهَا وَأَنزَلَ لَكُم مِّنَ الْأَنْعَامِ ثَمَانِيَةَ أَزْوَاجٍ يَخْلُقُكُمْ فِي بُطُونِ أُمَّهَاتِكُمْ خَلْقًا مِّن بَعْدِ خَلْقٍ فِي ظُلُمَاتٍ ثَلَاثٍ ذَلِكُمُ اللَّهُ رَبُّكُمْ لَهُ الْمُلْكُ لَا إِلَهَ إِلَّا هُوَ فَأَنَّى تُصْرَفُونَ</w:t>
      </w:r>
    </w:p>
    <w:tbl>
      <w:tblPr>
        <w:tblW w:w="0" w:type="auto"/>
        <w:tblLayout w:type="fixed"/>
        <w:tblLook w:val="04A0" w:firstRow="1" w:lastRow="0" w:firstColumn="1" w:lastColumn="0" w:noHBand="0" w:noVBand="1"/>
      </w:tblPr>
      <w:tblGrid>
        <w:gridCol w:w="2880"/>
        <w:gridCol w:w="2880"/>
        <w:gridCol w:w="2880"/>
      </w:tblGrid>
      <w:tr w:rsidR="009D2B2B" w14:paraId="085EC175" w14:textId="77777777">
        <w:tc>
          <w:tcPr>
            <w:tcW w:w="2880" w:type="dxa"/>
          </w:tcPr>
          <w:p w14:paraId="518AACF0" w14:textId="77777777" w:rsidR="009D2B2B" w:rsidRDefault="009D2B2B"/>
        </w:tc>
        <w:tc>
          <w:tcPr>
            <w:tcW w:w="2880" w:type="dxa"/>
          </w:tcPr>
          <w:p w14:paraId="501959FD" w14:textId="77777777" w:rsidR="009D2B2B" w:rsidRDefault="009D2B2B"/>
        </w:tc>
        <w:tc>
          <w:tcPr>
            <w:tcW w:w="2880" w:type="dxa"/>
          </w:tcPr>
          <w:p w14:paraId="779E20D7" w14:textId="77777777" w:rsidR="009D2B2B" w:rsidRDefault="009D2B2B"/>
        </w:tc>
      </w:tr>
      <w:tr w:rsidR="009D2B2B" w14:paraId="5922B921" w14:textId="77777777">
        <w:tc>
          <w:tcPr>
            <w:tcW w:w="2880" w:type="dxa"/>
          </w:tcPr>
          <w:p w14:paraId="363067F7" w14:textId="7D41733A" w:rsidR="009D2B2B" w:rsidRDefault="009D2B2B">
            <w:pPr>
              <w:jc w:val="right"/>
            </w:pPr>
          </w:p>
        </w:tc>
        <w:tc>
          <w:tcPr>
            <w:tcW w:w="2880" w:type="dxa"/>
          </w:tcPr>
          <w:p w14:paraId="7A114CFD" w14:textId="77777777" w:rsidR="009D2B2B" w:rsidRDefault="00000000">
            <w:pPr>
              <w:jc w:val="right"/>
            </w:pPr>
            <w:r>
              <w:rPr>
                <w:b/>
                <w:color w:val="008000"/>
              </w:rPr>
              <w:t xml:space="preserve">السوسي عن أبي عمرو, </w:t>
            </w:r>
          </w:p>
        </w:tc>
        <w:tc>
          <w:tcPr>
            <w:tcW w:w="2880" w:type="dxa"/>
          </w:tcPr>
          <w:p w14:paraId="04C37316" w14:textId="77777777" w:rsidR="009D2B2B" w:rsidRDefault="00000000">
            <w:pPr>
              <w:jc w:val="right"/>
            </w:pPr>
            <w:r>
              <w:rPr>
                <w:b/>
                <w:color w:val="0000FF"/>
              </w:rPr>
              <w:t>خلقكم</w:t>
            </w:r>
          </w:p>
        </w:tc>
      </w:tr>
      <w:tr w:rsidR="009D2B2B" w14:paraId="12BCDEFD" w14:textId="77777777">
        <w:tc>
          <w:tcPr>
            <w:tcW w:w="2880" w:type="dxa"/>
          </w:tcPr>
          <w:p w14:paraId="2425124A" w14:textId="52EE62FE" w:rsidR="009D2B2B" w:rsidRDefault="009D2B2B">
            <w:pPr>
              <w:jc w:val="right"/>
            </w:pPr>
          </w:p>
        </w:tc>
        <w:tc>
          <w:tcPr>
            <w:tcW w:w="2880" w:type="dxa"/>
          </w:tcPr>
          <w:p w14:paraId="3D3B588E" w14:textId="77777777" w:rsidR="009D2B2B" w:rsidRDefault="00000000">
            <w:pPr>
              <w:jc w:val="right"/>
            </w:pPr>
            <w:r>
              <w:rPr>
                <w:b/>
                <w:color w:val="008000"/>
              </w:rPr>
              <w:t xml:space="preserve">السوسي عن أبي عمرو, </w:t>
            </w:r>
          </w:p>
        </w:tc>
        <w:tc>
          <w:tcPr>
            <w:tcW w:w="2880" w:type="dxa"/>
          </w:tcPr>
          <w:p w14:paraId="28C117DA" w14:textId="77777777" w:rsidR="009D2B2B" w:rsidRDefault="00000000">
            <w:pPr>
              <w:jc w:val="right"/>
            </w:pPr>
            <w:r>
              <w:rPr>
                <w:b/>
                <w:color w:val="0000FF"/>
              </w:rPr>
              <w:t>وأنزل لكم</w:t>
            </w:r>
          </w:p>
        </w:tc>
      </w:tr>
      <w:tr w:rsidR="009D2B2B" w14:paraId="6B81EDBF" w14:textId="77777777">
        <w:tc>
          <w:tcPr>
            <w:tcW w:w="2880" w:type="dxa"/>
          </w:tcPr>
          <w:p w14:paraId="72C34CC0" w14:textId="1E588BE8" w:rsidR="009D2B2B" w:rsidRDefault="009D2B2B">
            <w:pPr>
              <w:jc w:val="right"/>
            </w:pPr>
          </w:p>
        </w:tc>
        <w:tc>
          <w:tcPr>
            <w:tcW w:w="2880" w:type="dxa"/>
          </w:tcPr>
          <w:p w14:paraId="49644E79" w14:textId="77777777" w:rsidR="009D2B2B" w:rsidRDefault="00000000">
            <w:pPr>
              <w:jc w:val="right"/>
            </w:pPr>
            <w:r>
              <w:rPr>
                <w:b/>
                <w:color w:val="008000"/>
              </w:rPr>
              <w:t xml:space="preserve">السوسي عن أبي عمرو, </w:t>
            </w:r>
          </w:p>
        </w:tc>
        <w:tc>
          <w:tcPr>
            <w:tcW w:w="2880" w:type="dxa"/>
          </w:tcPr>
          <w:p w14:paraId="28234104" w14:textId="77777777" w:rsidR="009D2B2B" w:rsidRDefault="00000000">
            <w:pPr>
              <w:jc w:val="right"/>
            </w:pPr>
            <w:r>
              <w:rPr>
                <w:b/>
                <w:color w:val="0000FF"/>
              </w:rPr>
              <w:t>يخلقكم</w:t>
            </w:r>
          </w:p>
        </w:tc>
      </w:tr>
    </w:tbl>
    <w:p w14:paraId="728ABA89" w14:textId="77777777" w:rsidR="009D2B2B" w:rsidRDefault="009D2B2B"/>
    <w:p w14:paraId="4F23073D" w14:textId="77777777" w:rsidR="009D2B2B" w:rsidRDefault="00000000">
      <w:pPr>
        <w:jc w:val="right"/>
      </w:pPr>
      <w:r>
        <w:rPr>
          <w:b/>
        </w:rPr>
        <w:t>٨ ـ وَإِذَا مَسَّ الْإِنسَانَ ضُرٌّ دَعَا رَبَّهُ مُنِيبًا إِلَيْهِ ثُمَّ إِذَا خَوَّلَهُ نِعْمَةً مِّنْهُ نَسِيَ مَا كَانَ يَدْعُو إِلَيْهِ مِن قَبْلُ وَجَعَلَ لِلَّهِ أَندَادًا لِّيُضِلَّ عَن سَبِيلِهِ قُلْ تَمَتَّعْ بِكُفْرِكَ قَلِيلًا إِنَّكَ مِنْ أَصْحَابِ النَّارِ</w:t>
      </w:r>
    </w:p>
    <w:tbl>
      <w:tblPr>
        <w:tblW w:w="0" w:type="auto"/>
        <w:tblLayout w:type="fixed"/>
        <w:tblLook w:val="04A0" w:firstRow="1" w:lastRow="0" w:firstColumn="1" w:lastColumn="0" w:noHBand="0" w:noVBand="1"/>
      </w:tblPr>
      <w:tblGrid>
        <w:gridCol w:w="2880"/>
        <w:gridCol w:w="2880"/>
        <w:gridCol w:w="2880"/>
      </w:tblGrid>
      <w:tr w:rsidR="009D2B2B" w14:paraId="7949B002" w14:textId="77777777">
        <w:tc>
          <w:tcPr>
            <w:tcW w:w="2880" w:type="dxa"/>
          </w:tcPr>
          <w:p w14:paraId="0DD9978A" w14:textId="77777777" w:rsidR="009D2B2B" w:rsidRDefault="009D2B2B"/>
        </w:tc>
        <w:tc>
          <w:tcPr>
            <w:tcW w:w="2880" w:type="dxa"/>
          </w:tcPr>
          <w:p w14:paraId="6F973D94" w14:textId="77777777" w:rsidR="009D2B2B" w:rsidRDefault="009D2B2B"/>
        </w:tc>
        <w:tc>
          <w:tcPr>
            <w:tcW w:w="2880" w:type="dxa"/>
          </w:tcPr>
          <w:p w14:paraId="18225CAA" w14:textId="77777777" w:rsidR="009D2B2B" w:rsidRDefault="009D2B2B"/>
        </w:tc>
      </w:tr>
      <w:tr w:rsidR="009D2B2B" w14:paraId="631E20A3" w14:textId="77777777">
        <w:tc>
          <w:tcPr>
            <w:tcW w:w="2880" w:type="dxa"/>
          </w:tcPr>
          <w:p w14:paraId="1AF23D28" w14:textId="45FC10C2" w:rsidR="009D2B2B" w:rsidRDefault="009D2B2B">
            <w:pPr>
              <w:jc w:val="right"/>
            </w:pPr>
          </w:p>
        </w:tc>
        <w:tc>
          <w:tcPr>
            <w:tcW w:w="2880" w:type="dxa"/>
          </w:tcPr>
          <w:p w14:paraId="5A20E7E5" w14:textId="77777777" w:rsidR="009D2B2B" w:rsidRDefault="00000000">
            <w:pPr>
              <w:jc w:val="right"/>
            </w:pPr>
            <w:r>
              <w:rPr>
                <w:b/>
                <w:color w:val="008000"/>
              </w:rPr>
              <w:t xml:space="preserve">السوسي عن أبي عمرو, </w:t>
            </w:r>
          </w:p>
        </w:tc>
        <w:tc>
          <w:tcPr>
            <w:tcW w:w="2880" w:type="dxa"/>
          </w:tcPr>
          <w:p w14:paraId="3B6D1728" w14:textId="77777777" w:rsidR="009D2B2B" w:rsidRDefault="00000000">
            <w:pPr>
              <w:jc w:val="right"/>
            </w:pPr>
            <w:r>
              <w:rPr>
                <w:b/>
                <w:color w:val="0000FF"/>
              </w:rPr>
              <w:t>وجعل لله</w:t>
            </w:r>
          </w:p>
        </w:tc>
      </w:tr>
      <w:tr w:rsidR="009D2B2B" w14:paraId="3CF52628" w14:textId="77777777">
        <w:tc>
          <w:tcPr>
            <w:tcW w:w="2880" w:type="dxa"/>
          </w:tcPr>
          <w:p w14:paraId="15D6F585" w14:textId="721BB545" w:rsidR="009D2B2B" w:rsidRDefault="009D2B2B">
            <w:pPr>
              <w:jc w:val="right"/>
            </w:pPr>
          </w:p>
        </w:tc>
        <w:tc>
          <w:tcPr>
            <w:tcW w:w="2880" w:type="dxa"/>
          </w:tcPr>
          <w:p w14:paraId="72959CCC" w14:textId="77777777" w:rsidR="009D2B2B" w:rsidRDefault="00000000">
            <w:pPr>
              <w:jc w:val="right"/>
            </w:pPr>
            <w:r>
              <w:rPr>
                <w:b/>
                <w:color w:val="008000"/>
              </w:rPr>
              <w:t xml:space="preserve">السوسي عن أبي عمرو, </w:t>
            </w:r>
          </w:p>
        </w:tc>
        <w:tc>
          <w:tcPr>
            <w:tcW w:w="2880" w:type="dxa"/>
          </w:tcPr>
          <w:p w14:paraId="70AD21C3" w14:textId="77777777" w:rsidR="009D2B2B" w:rsidRDefault="00000000">
            <w:pPr>
              <w:jc w:val="right"/>
            </w:pPr>
            <w:r>
              <w:rPr>
                <w:b/>
                <w:color w:val="0000FF"/>
              </w:rPr>
              <w:t>بكفرك قليلا</w:t>
            </w:r>
          </w:p>
        </w:tc>
      </w:tr>
    </w:tbl>
    <w:p w14:paraId="23C5B129" w14:textId="77777777" w:rsidR="009D2B2B" w:rsidRDefault="009D2B2B"/>
    <w:p w14:paraId="722A498F" w14:textId="77777777" w:rsidR="009D2B2B" w:rsidRDefault="00000000">
      <w:pPr>
        <w:jc w:val="right"/>
      </w:pPr>
      <w:r>
        <w:rPr>
          <w:b/>
        </w:rPr>
        <w:t>١٩ ـ أَفَمَنْ حَقَّ عَلَيْهِ كَلِمَةُ الْعَذَابِ أَفَأَنتَ تُنقِذُ مَن فِي النَّارِ</w:t>
      </w:r>
    </w:p>
    <w:tbl>
      <w:tblPr>
        <w:tblW w:w="0" w:type="auto"/>
        <w:tblLayout w:type="fixed"/>
        <w:tblLook w:val="04A0" w:firstRow="1" w:lastRow="0" w:firstColumn="1" w:lastColumn="0" w:noHBand="0" w:noVBand="1"/>
      </w:tblPr>
      <w:tblGrid>
        <w:gridCol w:w="2880"/>
        <w:gridCol w:w="2880"/>
        <w:gridCol w:w="2880"/>
      </w:tblGrid>
      <w:tr w:rsidR="009D2B2B" w14:paraId="7CE2CB5E" w14:textId="77777777">
        <w:tc>
          <w:tcPr>
            <w:tcW w:w="2880" w:type="dxa"/>
          </w:tcPr>
          <w:p w14:paraId="5B54E0B8" w14:textId="77777777" w:rsidR="009D2B2B" w:rsidRDefault="009D2B2B"/>
        </w:tc>
        <w:tc>
          <w:tcPr>
            <w:tcW w:w="2880" w:type="dxa"/>
          </w:tcPr>
          <w:p w14:paraId="623DD0BA" w14:textId="77777777" w:rsidR="009D2B2B" w:rsidRDefault="009D2B2B"/>
        </w:tc>
        <w:tc>
          <w:tcPr>
            <w:tcW w:w="2880" w:type="dxa"/>
          </w:tcPr>
          <w:p w14:paraId="787D6042" w14:textId="77777777" w:rsidR="009D2B2B" w:rsidRDefault="009D2B2B"/>
        </w:tc>
      </w:tr>
      <w:tr w:rsidR="009D2B2B" w14:paraId="2D0877EC" w14:textId="77777777">
        <w:tc>
          <w:tcPr>
            <w:tcW w:w="2880" w:type="dxa"/>
          </w:tcPr>
          <w:p w14:paraId="23A0DE0B" w14:textId="2C060D41" w:rsidR="009D2B2B" w:rsidRDefault="009D2B2B">
            <w:pPr>
              <w:jc w:val="right"/>
            </w:pPr>
          </w:p>
        </w:tc>
        <w:tc>
          <w:tcPr>
            <w:tcW w:w="2880" w:type="dxa"/>
          </w:tcPr>
          <w:p w14:paraId="6D732070" w14:textId="77777777" w:rsidR="009D2B2B" w:rsidRDefault="00000000">
            <w:pPr>
              <w:jc w:val="right"/>
            </w:pPr>
            <w:r>
              <w:rPr>
                <w:b/>
                <w:color w:val="008000"/>
              </w:rPr>
              <w:t xml:space="preserve">السوسي عن أبي عمرو, </w:t>
            </w:r>
          </w:p>
        </w:tc>
        <w:tc>
          <w:tcPr>
            <w:tcW w:w="2880" w:type="dxa"/>
          </w:tcPr>
          <w:p w14:paraId="74B05DB9" w14:textId="77777777" w:rsidR="009D2B2B" w:rsidRDefault="00000000">
            <w:pPr>
              <w:jc w:val="right"/>
            </w:pPr>
            <w:r>
              <w:rPr>
                <w:b/>
                <w:color w:val="0000FF"/>
              </w:rPr>
              <w:t>النار لكن</w:t>
            </w:r>
          </w:p>
        </w:tc>
      </w:tr>
    </w:tbl>
    <w:p w14:paraId="38ED59FF" w14:textId="77777777" w:rsidR="009D2B2B" w:rsidRDefault="009D2B2B"/>
    <w:p w14:paraId="04A26D7F" w14:textId="77777777" w:rsidR="009D2B2B" w:rsidRDefault="00000000">
      <w:pPr>
        <w:jc w:val="right"/>
      </w:pPr>
      <w:r>
        <w:rPr>
          <w:b/>
        </w:rPr>
        <w:t>٢٤ ـ أَفَمَن يَتَّقِي بِوَجْهِهِ سُوءَ الْعَذَابِ يَوْمَ الْقِيَامَةِ وَقِيلَ لِلظَّالِمِينَ ذُوقُوا مَا كُنتُمْ تَكْسِبُونَ</w:t>
      </w:r>
    </w:p>
    <w:tbl>
      <w:tblPr>
        <w:tblW w:w="0" w:type="auto"/>
        <w:tblLayout w:type="fixed"/>
        <w:tblLook w:val="04A0" w:firstRow="1" w:lastRow="0" w:firstColumn="1" w:lastColumn="0" w:noHBand="0" w:noVBand="1"/>
      </w:tblPr>
      <w:tblGrid>
        <w:gridCol w:w="2880"/>
        <w:gridCol w:w="2880"/>
        <w:gridCol w:w="2880"/>
      </w:tblGrid>
      <w:tr w:rsidR="009D2B2B" w14:paraId="613741C8" w14:textId="77777777">
        <w:tc>
          <w:tcPr>
            <w:tcW w:w="2880" w:type="dxa"/>
          </w:tcPr>
          <w:p w14:paraId="664F5D27" w14:textId="77777777" w:rsidR="009D2B2B" w:rsidRDefault="009D2B2B"/>
        </w:tc>
        <w:tc>
          <w:tcPr>
            <w:tcW w:w="2880" w:type="dxa"/>
          </w:tcPr>
          <w:p w14:paraId="0DB58DF8" w14:textId="77777777" w:rsidR="009D2B2B" w:rsidRDefault="009D2B2B"/>
        </w:tc>
        <w:tc>
          <w:tcPr>
            <w:tcW w:w="2880" w:type="dxa"/>
          </w:tcPr>
          <w:p w14:paraId="09140CAF" w14:textId="77777777" w:rsidR="009D2B2B" w:rsidRDefault="009D2B2B"/>
        </w:tc>
      </w:tr>
      <w:tr w:rsidR="009D2B2B" w14:paraId="1A099299" w14:textId="77777777">
        <w:tc>
          <w:tcPr>
            <w:tcW w:w="2880" w:type="dxa"/>
          </w:tcPr>
          <w:p w14:paraId="1FE375F1" w14:textId="7F3753BF" w:rsidR="009D2B2B" w:rsidRDefault="009D2B2B">
            <w:pPr>
              <w:jc w:val="right"/>
            </w:pPr>
          </w:p>
        </w:tc>
        <w:tc>
          <w:tcPr>
            <w:tcW w:w="2880" w:type="dxa"/>
          </w:tcPr>
          <w:p w14:paraId="743061AF" w14:textId="77777777" w:rsidR="009D2B2B" w:rsidRDefault="00000000">
            <w:pPr>
              <w:jc w:val="right"/>
            </w:pPr>
            <w:r>
              <w:rPr>
                <w:b/>
                <w:color w:val="008000"/>
              </w:rPr>
              <w:t xml:space="preserve">السوسي عن أبي عمرو, </w:t>
            </w:r>
          </w:p>
        </w:tc>
        <w:tc>
          <w:tcPr>
            <w:tcW w:w="2880" w:type="dxa"/>
          </w:tcPr>
          <w:p w14:paraId="7F206D2F" w14:textId="77777777" w:rsidR="009D2B2B" w:rsidRDefault="00000000">
            <w:pPr>
              <w:jc w:val="right"/>
            </w:pPr>
            <w:r>
              <w:rPr>
                <w:b/>
                <w:color w:val="0000FF"/>
              </w:rPr>
              <w:t>وقيل للظالمين</w:t>
            </w:r>
          </w:p>
        </w:tc>
      </w:tr>
    </w:tbl>
    <w:p w14:paraId="7C49A80F" w14:textId="77777777" w:rsidR="009D2B2B" w:rsidRDefault="009D2B2B"/>
    <w:p w14:paraId="30C1354C" w14:textId="77777777" w:rsidR="009D2B2B" w:rsidRDefault="00000000">
      <w:pPr>
        <w:jc w:val="right"/>
      </w:pPr>
      <w:r>
        <w:rPr>
          <w:b/>
        </w:rPr>
        <w:t>٢٦ ـ فَأَذَاقَهُمُ اللَّهُ الْخِزْيَ فِي الْحَيَاةِ الدُّنْيَا وَلَعَذَابُ الْآخِرَةِ أَكْبَرُ لَوْ كَانُوا يَعْلَمُونَ</w:t>
      </w:r>
    </w:p>
    <w:tbl>
      <w:tblPr>
        <w:tblW w:w="0" w:type="auto"/>
        <w:tblLayout w:type="fixed"/>
        <w:tblLook w:val="04A0" w:firstRow="1" w:lastRow="0" w:firstColumn="1" w:lastColumn="0" w:noHBand="0" w:noVBand="1"/>
      </w:tblPr>
      <w:tblGrid>
        <w:gridCol w:w="2880"/>
        <w:gridCol w:w="2880"/>
        <w:gridCol w:w="2880"/>
      </w:tblGrid>
      <w:tr w:rsidR="009D2B2B" w14:paraId="510441DB" w14:textId="77777777">
        <w:tc>
          <w:tcPr>
            <w:tcW w:w="2880" w:type="dxa"/>
          </w:tcPr>
          <w:p w14:paraId="7F26632C" w14:textId="77777777" w:rsidR="009D2B2B" w:rsidRDefault="009D2B2B"/>
        </w:tc>
        <w:tc>
          <w:tcPr>
            <w:tcW w:w="2880" w:type="dxa"/>
          </w:tcPr>
          <w:p w14:paraId="7EB78285" w14:textId="77777777" w:rsidR="009D2B2B" w:rsidRDefault="009D2B2B"/>
        </w:tc>
        <w:tc>
          <w:tcPr>
            <w:tcW w:w="2880" w:type="dxa"/>
          </w:tcPr>
          <w:p w14:paraId="61172C1D" w14:textId="77777777" w:rsidR="009D2B2B" w:rsidRDefault="009D2B2B"/>
        </w:tc>
      </w:tr>
      <w:tr w:rsidR="009D2B2B" w14:paraId="2AC18704" w14:textId="77777777">
        <w:tc>
          <w:tcPr>
            <w:tcW w:w="2880" w:type="dxa"/>
          </w:tcPr>
          <w:p w14:paraId="2B5F48EC" w14:textId="0894BE20" w:rsidR="009D2B2B" w:rsidRDefault="009D2B2B">
            <w:pPr>
              <w:jc w:val="right"/>
            </w:pPr>
          </w:p>
        </w:tc>
        <w:tc>
          <w:tcPr>
            <w:tcW w:w="2880" w:type="dxa"/>
          </w:tcPr>
          <w:p w14:paraId="017D61D3" w14:textId="77777777" w:rsidR="009D2B2B" w:rsidRDefault="00000000">
            <w:pPr>
              <w:jc w:val="right"/>
            </w:pPr>
            <w:r>
              <w:rPr>
                <w:b/>
                <w:color w:val="008000"/>
              </w:rPr>
              <w:t xml:space="preserve">السوسي عن أبي عمرو, </w:t>
            </w:r>
          </w:p>
        </w:tc>
        <w:tc>
          <w:tcPr>
            <w:tcW w:w="2880" w:type="dxa"/>
          </w:tcPr>
          <w:p w14:paraId="421E9832" w14:textId="77777777" w:rsidR="009D2B2B" w:rsidRDefault="00000000">
            <w:pPr>
              <w:jc w:val="right"/>
            </w:pPr>
            <w:r>
              <w:rPr>
                <w:b/>
                <w:color w:val="0000FF"/>
              </w:rPr>
              <w:t>أكبر لو</w:t>
            </w:r>
          </w:p>
        </w:tc>
      </w:tr>
    </w:tbl>
    <w:p w14:paraId="5D656304" w14:textId="77777777" w:rsidR="009D2B2B" w:rsidRDefault="009D2B2B"/>
    <w:p w14:paraId="159483FF" w14:textId="77777777" w:rsidR="009D2B2B" w:rsidRDefault="00000000">
      <w:pPr>
        <w:jc w:val="right"/>
      </w:pPr>
      <w:r>
        <w:rPr>
          <w:b/>
        </w:rPr>
        <w:t>٣٢ ـ فَمَنْ أَظْلَمُ مِمَّن كَذَبَ عَلَى اللَّهِ وَكَذَّبَ بِالصِّدْقِ إِذْ جَاءَهُ أَلَيْسَ فِي جَهَنَّمَ مَثْوًى لِّلْكَافِرِينَ</w:t>
      </w:r>
    </w:p>
    <w:tbl>
      <w:tblPr>
        <w:tblW w:w="0" w:type="auto"/>
        <w:tblLayout w:type="fixed"/>
        <w:tblLook w:val="04A0" w:firstRow="1" w:lastRow="0" w:firstColumn="1" w:lastColumn="0" w:noHBand="0" w:noVBand="1"/>
      </w:tblPr>
      <w:tblGrid>
        <w:gridCol w:w="2880"/>
        <w:gridCol w:w="2880"/>
        <w:gridCol w:w="2880"/>
      </w:tblGrid>
      <w:tr w:rsidR="009D2B2B" w14:paraId="4DA3D27E" w14:textId="77777777">
        <w:tc>
          <w:tcPr>
            <w:tcW w:w="2880" w:type="dxa"/>
          </w:tcPr>
          <w:p w14:paraId="7D98848E" w14:textId="77777777" w:rsidR="009D2B2B" w:rsidRDefault="009D2B2B"/>
        </w:tc>
        <w:tc>
          <w:tcPr>
            <w:tcW w:w="2880" w:type="dxa"/>
          </w:tcPr>
          <w:p w14:paraId="5F224142" w14:textId="77777777" w:rsidR="009D2B2B" w:rsidRDefault="009D2B2B"/>
        </w:tc>
        <w:tc>
          <w:tcPr>
            <w:tcW w:w="2880" w:type="dxa"/>
          </w:tcPr>
          <w:p w14:paraId="402E5C9D" w14:textId="77777777" w:rsidR="009D2B2B" w:rsidRDefault="009D2B2B"/>
        </w:tc>
      </w:tr>
      <w:tr w:rsidR="009D2B2B" w14:paraId="679BCA3F" w14:textId="77777777">
        <w:tc>
          <w:tcPr>
            <w:tcW w:w="2880" w:type="dxa"/>
          </w:tcPr>
          <w:p w14:paraId="20CF155A" w14:textId="4D4E8F4A" w:rsidR="009D2B2B" w:rsidRDefault="009D2B2B">
            <w:pPr>
              <w:jc w:val="right"/>
            </w:pPr>
          </w:p>
        </w:tc>
        <w:tc>
          <w:tcPr>
            <w:tcW w:w="2880" w:type="dxa"/>
          </w:tcPr>
          <w:p w14:paraId="4372CE8C" w14:textId="77777777" w:rsidR="009D2B2B" w:rsidRDefault="00000000">
            <w:pPr>
              <w:jc w:val="right"/>
            </w:pPr>
            <w:r>
              <w:rPr>
                <w:b/>
                <w:color w:val="008000"/>
              </w:rPr>
              <w:t xml:space="preserve">السوسي عن أبي عمرو, </w:t>
            </w:r>
          </w:p>
        </w:tc>
        <w:tc>
          <w:tcPr>
            <w:tcW w:w="2880" w:type="dxa"/>
          </w:tcPr>
          <w:p w14:paraId="266ABB2F" w14:textId="77777777" w:rsidR="009D2B2B" w:rsidRDefault="00000000">
            <w:pPr>
              <w:jc w:val="right"/>
            </w:pPr>
            <w:r>
              <w:rPr>
                <w:b/>
                <w:color w:val="0000FF"/>
              </w:rPr>
              <w:t>أظلم ممن</w:t>
            </w:r>
          </w:p>
        </w:tc>
      </w:tr>
      <w:tr w:rsidR="009D2B2B" w14:paraId="7402F022" w14:textId="77777777">
        <w:tc>
          <w:tcPr>
            <w:tcW w:w="2880" w:type="dxa"/>
          </w:tcPr>
          <w:p w14:paraId="5EAABA5C" w14:textId="59DBF687" w:rsidR="009D2B2B" w:rsidRDefault="009D2B2B">
            <w:pPr>
              <w:jc w:val="right"/>
            </w:pPr>
          </w:p>
        </w:tc>
        <w:tc>
          <w:tcPr>
            <w:tcW w:w="2880" w:type="dxa"/>
          </w:tcPr>
          <w:p w14:paraId="56BC55B4" w14:textId="77777777" w:rsidR="009D2B2B" w:rsidRDefault="00000000">
            <w:pPr>
              <w:jc w:val="right"/>
            </w:pPr>
            <w:r>
              <w:rPr>
                <w:b/>
                <w:color w:val="008000"/>
              </w:rPr>
              <w:t xml:space="preserve">السوسي عن أبي عمرو, </w:t>
            </w:r>
          </w:p>
        </w:tc>
        <w:tc>
          <w:tcPr>
            <w:tcW w:w="2880" w:type="dxa"/>
          </w:tcPr>
          <w:p w14:paraId="1230C504" w14:textId="77777777" w:rsidR="009D2B2B" w:rsidRDefault="00000000">
            <w:pPr>
              <w:jc w:val="right"/>
            </w:pPr>
            <w:r>
              <w:rPr>
                <w:b/>
                <w:color w:val="0000FF"/>
              </w:rPr>
              <w:t>وكذب بالصدق</w:t>
            </w:r>
          </w:p>
        </w:tc>
      </w:tr>
      <w:tr w:rsidR="009D2B2B" w14:paraId="3BA9188F" w14:textId="77777777">
        <w:tc>
          <w:tcPr>
            <w:tcW w:w="2880" w:type="dxa"/>
          </w:tcPr>
          <w:p w14:paraId="2FC345B5" w14:textId="668D816B" w:rsidR="009D2B2B" w:rsidRDefault="009D2B2B">
            <w:pPr>
              <w:jc w:val="right"/>
            </w:pPr>
          </w:p>
        </w:tc>
        <w:tc>
          <w:tcPr>
            <w:tcW w:w="2880" w:type="dxa"/>
          </w:tcPr>
          <w:p w14:paraId="7156063F" w14:textId="77777777" w:rsidR="009D2B2B" w:rsidRDefault="00000000">
            <w:pPr>
              <w:jc w:val="right"/>
            </w:pPr>
            <w:r>
              <w:rPr>
                <w:b/>
                <w:color w:val="008000"/>
              </w:rPr>
              <w:t xml:space="preserve">السوسي عن أبي عمرو, </w:t>
            </w:r>
          </w:p>
        </w:tc>
        <w:tc>
          <w:tcPr>
            <w:tcW w:w="2880" w:type="dxa"/>
          </w:tcPr>
          <w:p w14:paraId="0C3A8265" w14:textId="77777777" w:rsidR="009D2B2B" w:rsidRDefault="00000000">
            <w:pPr>
              <w:jc w:val="right"/>
            </w:pPr>
            <w:r>
              <w:rPr>
                <w:b/>
                <w:color w:val="0000FF"/>
              </w:rPr>
              <w:t>جهنم مثوى</w:t>
            </w:r>
          </w:p>
        </w:tc>
      </w:tr>
    </w:tbl>
    <w:p w14:paraId="612004CF" w14:textId="77777777" w:rsidR="009D2B2B" w:rsidRDefault="009D2B2B"/>
    <w:p w14:paraId="24655164" w14:textId="77777777" w:rsidR="009D2B2B" w:rsidRDefault="00000000">
      <w:pPr>
        <w:jc w:val="right"/>
      </w:pPr>
      <w:r>
        <w:rPr>
          <w:b/>
        </w:rPr>
        <w:t>٤٤ ـ قُل لِّلَّهِ الشَّفَاعَةُ جَمِيعًا لَّهُ مُلْكُ السَّمَاوَاتِ وَالْأَرْضِ ثُمَّ إِلَيْهِ تُرْجَعُونَ</w:t>
      </w:r>
    </w:p>
    <w:tbl>
      <w:tblPr>
        <w:tblW w:w="0" w:type="auto"/>
        <w:tblLayout w:type="fixed"/>
        <w:tblLook w:val="04A0" w:firstRow="1" w:lastRow="0" w:firstColumn="1" w:lastColumn="0" w:noHBand="0" w:noVBand="1"/>
      </w:tblPr>
      <w:tblGrid>
        <w:gridCol w:w="2880"/>
        <w:gridCol w:w="2880"/>
        <w:gridCol w:w="2880"/>
      </w:tblGrid>
      <w:tr w:rsidR="009D2B2B" w14:paraId="5FE39DBE" w14:textId="77777777">
        <w:tc>
          <w:tcPr>
            <w:tcW w:w="2880" w:type="dxa"/>
          </w:tcPr>
          <w:p w14:paraId="5DF03B26" w14:textId="77777777" w:rsidR="009D2B2B" w:rsidRDefault="009D2B2B"/>
        </w:tc>
        <w:tc>
          <w:tcPr>
            <w:tcW w:w="2880" w:type="dxa"/>
          </w:tcPr>
          <w:p w14:paraId="641A0821" w14:textId="77777777" w:rsidR="009D2B2B" w:rsidRDefault="009D2B2B"/>
        </w:tc>
        <w:tc>
          <w:tcPr>
            <w:tcW w:w="2880" w:type="dxa"/>
          </w:tcPr>
          <w:p w14:paraId="55B6C655" w14:textId="77777777" w:rsidR="009D2B2B" w:rsidRDefault="009D2B2B"/>
        </w:tc>
      </w:tr>
      <w:tr w:rsidR="009D2B2B" w14:paraId="4C52AE29" w14:textId="77777777">
        <w:tc>
          <w:tcPr>
            <w:tcW w:w="2880" w:type="dxa"/>
          </w:tcPr>
          <w:p w14:paraId="3A276D52" w14:textId="5DAAC0AF" w:rsidR="009D2B2B" w:rsidRDefault="009D2B2B">
            <w:pPr>
              <w:jc w:val="right"/>
            </w:pPr>
          </w:p>
        </w:tc>
        <w:tc>
          <w:tcPr>
            <w:tcW w:w="2880" w:type="dxa"/>
          </w:tcPr>
          <w:p w14:paraId="1599C0D4" w14:textId="77777777" w:rsidR="009D2B2B" w:rsidRDefault="00000000">
            <w:pPr>
              <w:jc w:val="right"/>
            </w:pPr>
            <w:r>
              <w:rPr>
                <w:b/>
                <w:color w:val="008000"/>
              </w:rPr>
              <w:t xml:space="preserve">السوسي عن أبي عمرو, </w:t>
            </w:r>
          </w:p>
        </w:tc>
        <w:tc>
          <w:tcPr>
            <w:tcW w:w="2880" w:type="dxa"/>
          </w:tcPr>
          <w:p w14:paraId="468736EB" w14:textId="77777777" w:rsidR="009D2B2B" w:rsidRDefault="00000000">
            <w:pPr>
              <w:jc w:val="right"/>
            </w:pPr>
            <w:r>
              <w:rPr>
                <w:b/>
                <w:color w:val="0000FF"/>
              </w:rPr>
              <w:t>الشفاعة جميعا</w:t>
            </w:r>
          </w:p>
        </w:tc>
      </w:tr>
    </w:tbl>
    <w:p w14:paraId="1AF03E1A" w14:textId="77777777" w:rsidR="009D2B2B" w:rsidRDefault="009D2B2B"/>
    <w:p w14:paraId="0D8B31CE" w14:textId="77777777" w:rsidR="009D2B2B" w:rsidRDefault="00000000">
      <w:pPr>
        <w:jc w:val="right"/>
      </w:pPr>
      <w:r>
        <w:rPr>
          <w:b/>
        </w:rPr>
        <w:t>٤٦ ـ قُلِ اللَّهُمَّ فَاطِرَ السَّمَاوَاتِ وَالْأَرْضِ عَالِمَ الْغَيْبِ وَالشَّهَادَةِ أَنتَ تَحْكُمُ بَيْنَ عِبَادِكَ فِي مَا كَانُوا فِيهِ يَخْتَلِفُونَ</w:t>
      </w:r>
    </w:p>
    <w:tbl>
      <w:tblPr>
        <w:tblW w:w="0" w:type="auto"/>
        <w:tblLayout w:type="fixed"/>
        <w:tblLook w:val="04A0" w:firstRow="1" w:lastRow="0" w:firstColumn="1" w:lastColumn="0" w:noHBand="0" w:noVBand="1"/>
      </w:tblPr>
      <w:tblGrid>
        <w:gridCol w:w="2880"/>
        <w:gridCol w:w="2880"/>
        <w:gridCol w:w="2880"/>
      </w:tblGrid>
      <w:tr w:rsidR="009D2B2B" w14:paraId="222D825C" w14:textId="77777777">
        <w:tc>
          <w:tcPr>
            <w:tcW w:w="2880" w:type="dxa"/>
          </w:tcPr>
          <w:p w14:paraId="300274D1" w14:textId="77777777" w:rsidR="009D2B2B" w:rsidRDefault="009D2B2B"/>
        </w:tc>
        <w:tc>
          <w:tcPr>
            <w:tcW w:w="2880" w:type="dxa"/>
          </w:tcPr>
          <w:p w14:paraId="69484C9E" w14:textId="77777777" w:rsidR="009D2B2B" w:rsidRDefault="009D2B2B"/>
        </w:tc>
        <w:tc>
          <w:tcPr>
            <w:tcW w:w="2880" w:type="dxa"/>
          </w:tcPr>
          <w:p w14:paraId="15B0294F" w14:textId="77777777" w:rsidR="009D2B2B" w:rsidRDefault="009D2B2B"/>
        </w:tc>
      </w:tr>
      <w:tr w:rsidR="009D2B2B" w14:paraId="241E8BE7" w14:textId="77777777">
        <w:tc>
          <w:tcPr>
            <w:tcW w:w="2880" w:type="dxa"/>
          </w:tcPr>
          <w:p w14:paraId="46EEC1E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091F437" w14:textId="77777777" w:rsidR="009D2B2B" w:rsidRDefault="00000000">
            <w:pPr>
              <w:jc w:val="right"/>
            </w:pPr>
            <w:r>
              <w:rPr>
                <w:b/>
                <w:color w:val="008000"/>
              </w:rPr>
              <w:t xml:space="preserve">السوسي عن أبي عمرو, </w:t>
            </w:r>
          </w:p>
        </w:tc>
        <w:tc>
          <w:tcPr>
            <w:tcW w:w="2880" w:type="dxa"/>
          </w:tcPr>
          <w:p w14:paraId="0A52C364" w14:textId="77777777" w:rsidR="009D2B2B" w:rsidRDefault="00000000">
            <w:pPr>
              <w:jc w:val="right"/>
            </w:pPr>
            <w:r>
              <w:rPr>
                <w:b/>
                <w:color w:val="0000FF"/>
              </w:rPr>
              <w:t>تحكم بين</w:t>
            </w:r>
          </w:p>
        </w:tc>
      </w:tr>
    </w:tbl>
    <w:p w14:paraId="42E9D5B7" w14:textId="77777777" w:rsidR="009D2B2B" w:rsidRDefault="009D2B2B"/>
    <w:p w14:paraId="1FB89B2F" w14:textId="77777777" w:rsidR="009D2B2B" w:rsidRDefault="00000000">
      <w:pPr>
        <w:jc w:val="right"/>
      </w:pPr>
      <w:r>
        <w:rPr>
          <w:b/>
        </w:rPr>
        <w:t>٥٣ ـ قُلْ يَا عِبَادِيَ الَّذِينَ أَسْرَفُوا عَلَى أَنفُسِهِمْ لَا تَقْنَطُوا مِن رَّحْمَةِ اللَّهِ إِنَّ اللَّهَ يَغْفِرُ الذُّنُوبَ جَمِيعًا إِنَّهُ 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62DE9CDD" w14:textId="77777777">
        <w:tc>
          <w:tcPr>
            <w:tcW w:w="2880" w:type="dxa"/>
          </w:tcPr>
          <w:p w14:paraId="08261B6A" w14:textId="77777777" w:rsidR="009D2B2B" w:rsidRDefault="009D2B2B"/>
        </w:tc>
        <w:tc>
          <w:tcPr>
            <w:tcW w:w="2880" w:type="dxa"/>
          </w:tcPr>
          <w:p w14:paraId="38F673F8" w14:textId="77777777" w:rsidR="009D2B2B" w:rsidRDefault="009D2B2B"/>
        </w:tc>
        <w:tc>
          <w:tcPr>
            <w:tcW w:w="2880" w:type="dxa"/>
          </w:tcPr>
          <w:p w14:paraId="61CBCF5A" w14:textId="77777777" w:rsidR="009D2B2B" w:rsidRDefault="009D2B2B"/>
        </w:tc>
      </w:tr>
      <w:tr w:rsidR="009D2B2B" w14:paraId="5D11C3BF" w14:textId="77777777">
        <w:tc>
          <w:tcPr>
            <w:tcW w:w="2880" w:type="dxa"/>
          </w:tcPr>
          <w:p w14:paraId="1134BD14" w14:textId="7AAED91B" w:rsidR="009D2B2B" w:rsidRDefault="009D2B2B">
            <w:pPr>
              <w:jc w:val="right"/>
            </w:pPr>
          </w:p>
        </w:tc>
        <w:tc>
          <w:tcPr>
            <w:tcW w:w="2880" w:type="dxa"/>
          </w:tcPr>
          <w:p w14:paraId="2F46663C" w14:textId="77777777" w:rsidR="009D2B2B" w:rsidRDefault="00000000">
            <w:pPr>
              <w:jc w:val="right"/>
            </w:pPr>
            <w:r>
              <w:rPr>
                <w:b/>
                <w:color w:val="008000"/>
              </w:rPr>
              <w:t xml:space="preserve">السوسي عن أبي عمرو, </w:t>
            </w:r>
          </w:p>
        </w:tc>
        <w:tc>
          <w:tcPr>
            <w:tcW w:w="2880" w:type="dxa"/>
          </w:tcPr>
          <w:p w14:paraId="3ACCC797" w14:textId="77777777" w:rsidR="009D2B2B" w:rsidRDefault="00000000">
            <w:pPr>
              <w:jc w:val="right"/>
            </w:pPr>
            <w:r>
              <w:rPr>
                <w:b/>
                <w:color w:val="0000FF"/>
              </w:rPr>
              <w:t>إنه هو</w:t>
            </w:r>
          </w:p>
        </w:tc>
      </w:tr>
    </w:tbl>
    <w:p w14:paraId="0D8F52B4" w14:textId="77777777" w:rsidR="009D2B2B" w:rsidRDefault="009D2B2B"/>
    <w:p w14:paraId="4E646E79" w14:textId="77777777" w:rsidR="009D2B2B" w:rsidRDefault="00000000">
      <w:pPr>
        <w:jc w:val="right"/>
      </w:pPr>
      <w:r>
        <w:rPr>
          <w:b/>
        </w:rPr>
        <w:t>٥٥ ـ وَاتَّبِعُوا أَحْسَنَ مَا أُنزِلَ إِلَيْكُم مِّن رَّبِّكُم مِّن قَبْلِ أَن يَأْتِيَكُمُ الْعَذَابُ بَغْتَةً وَأَنتُمْ لَا تَشْعُرُونَ</w:t>
      </w:r>
    </w:p>
    <w:tbl>
      <w:tblPr>
        <w:tblW w:w="0" w:type="auto"/>
        <w:tblLayout w:type="fixed"/>
        <w:tblLook w:val="04A0" w:firstRow="1" w:lastRow="0" w:firstColumn="1" w:lastColumn="0" w:noHBand="0" w:noVBand="1"/>
      </w:tblPr>
      <w:tblGrid>
        <w:gridCol w:w="2880"/>
        <w:gridCol w:w="2880"/>
        <w:gridCol w:w="2880"/>
      </w:tblGrid>
      <w:tr w:rsidR="009D2B2B" w14:paraId="4091527C" w14:textId="77777777">
        <w:tc>
          <w:tcPr>
            <w:tcW w:w="2880" w:type="dxa"/>
          </w:tcPr>
          <w:p w14:paraId="7DEF02CD" w14:textId="77777777" w:rsidR="009D2B2B" w:rsidRDefault="009D2B2B"/>
        </w:tc>
        <w:tc>
          <w:tcPr>
            <w:tcW w:w="2880" w:type="dxa"/>
          </w:tcPr>
          <w:p w14:paraId="554B736C" w14:textId="77777777" w:rsidR="009D2B2B" w:rsidRDefault="009D2B2B"/>
        </w:tc>
        <w:tc>
          <w:tcPr>
            <w:tcW w:w="2880" w:type="dxa"/>
          </w:tcPr>
          <w:p w14:paraId="4A97E74D" w14:textId="77777777" w:rsidR="009D2B2B" w:rsidRDefault="009D2B2B"/>
        </w:tc>
      </w:tr>
      <w:tr w:rsidR="009D2B2B" w14:paraId="54748F97" w14:textId="77777777">
        <w:tc>
          <w:tcPr>
            <w:tcW w:w="2880" w:type="dxa"/>
          </w:tcPr>
          <w:p w14:paraId="22162CE6" w14:textId="20CBD15A" w:rsidR="009D2B2B" w:rsidRDefault="009D2B2B">
            <w:pPr>
              <w:jc w:val="right"/>
            </w:pPr>
          </w:p>
        </w:tc>
        <w:tc>
          <w:tcPr>
            <w:tcW w:w="2880" w:type="dxa"/>
          </w:tcPr>
          <w:p w14:paraId="47C542D4" w14:textId="77777777" w:rsidR="009D2B2B" w:rsidRDefault="00000000">
            <w:pPr>
              <w:jc w:val="right"/>
            </w:pPr>
            <w:r>
              <w:rPr>
                <w:b/>
                <w:color w:val="008000"/>
              </w:rPr>
              <w:t xml:space="preserve">السوسي عن أبي عمرو, </w:t>
            </w:r>
          </w:p>
        </w:tc>
        <w:tc>
          <w:tcPr>
            <w:tcW w:w="2880" w:type="dxa"/>
          </w:tcPr>
          <w:p w14:paraId="75A19F98" w14:textId="77777777" w:rsidR="009D2B2B" w:rsidRDefault="00000000">
            <w:pPr>
              <w:jc w:val="right"/>
            </w:pPr>
            <w:r>
              <w:rPr>
                <w:b/>
                <w:color w:val="0000FF"/>
              </w:rPr>
              <w:t>العذاب بغتة</w:t>
            </w:r>
          </w:p>
        </w:tc>
      </w:tr>
    </w:tbl>
    <w:p w14:paraId="16B579FC" w14:textId="77777777" w:rsidR="009D2B2B" w:rsidRDefault="009D2B2B"/>
    <w:p w14:paraId="4B158220" w14:textId="77777777" w:rsidR="009D2B2B" w:rsidRDefault="00000000">
      <w:pPr>
        <w:jc w:val="right"/>
      </w:pPr>
      <w:r>
        <w:rPr>
          <w:b/>
        </w:rPr>
        <w:t>٥٧ ـ أَوْ تَقُولَ لَوْ أَنَّ اللَّهَ هَدَانِي لَكُنتُ مِنَ الْمُتَّقِينَ</w:t>
      </w:r>
    </w:p>
    <w:tbl>
      <w:tblPr>
        <w:tblW w:w="0" w:type="auto"/>
        <w:tblLayout w:type="fixed"/>
        <w:tblLook w:val="04A0" w:firstRow="1" w:lastRow="0" w:firstColumn="1" w:lastColumn="0" w:noHBand="0" w:noVBand="1"/>
      </w:tblPr>
      <w:tblGrid>
        <w:gridCol w:w="2880"/>
        <w:gridCol w:w="2880"/>
        <w:gridCol w:w="2880"/>
      </w:tblGrid>
      <w:tr w:rsidR="009D2B2B" w14:paraId="42601773" w14:textId="77777777">
        <w:tc>
          <w:tcPr>
            <w:tcW w:w="2880" w:type="dxa"/>
          </w:tcPr>
          <w:p w14:paraId="132DEDB4" w14:textId="77777777" w:rsidR="009D2B2B" w:rsidRDefault="009D2B2B"/>
        </w:tc>
        <w:tc>
          <w:tcPr>
            <w:tcW w:w="2880" w:type="dxa"/>
          </w:tcPr>
          <w:p w14:paraId="6404D154" w14:textId="77777777" w:rsidR="009D2B2B" w:rsidRDefault="009D2B2B"/>
        </w:tc>
        <w:tc>
          <w:tcPr>
            <w:tcW w:w="2880" w:type="dxa"/>
          </w:tcPr>
          <w:p w14:paraId="27DF7389" w14:textId="77777777" w:rsidR="009D2B2B" w:rsidRDefault="009D2B2B"/>
        </w:tc>
      </w:tr>
      <w:tr w:rsidR="009D2B2B" w14:paraId="14CB928F" w14:textId="77777777">
        <w:tc>
          <w:tcPr>
            <w:tcW w:w="2880" w:type="dxa"/>
          </w:tcPr>
          <w:p w14:paraId="7B7077F5" w14:textId="462B3CF1" w:rsidR="009D2B2B" w:rsidRDefault="009D2B2B">
            <w:pPr>
              <w:jc w:val="right"/>
            </w:pPr>
          </w:p>
        </w:tc>
        <w:tc>
          <w:tcPr>
            <w:tcW w:w="2880" w:type="dxa"/>
          </w:tcPr>
          <w:p w14:paraId="24B6E266" w14:textId="77777777" w:rsidR="009D2B2B" w:rsidRDefault="00000000">
            <w:pPr>
              <w:jc w:val="right"/>
            </w:pPr>
            <w:r>
              <w:rPr>
                <w:b/>
                <w:color w:val="008000"/>
              </w:rPr>
              <w:t xml:space="preserve">السوسي عن أبي عمرو, </w:t>
            </w:r>
          </w:p>
        </w:tc>
        <w:tc>
          <w:tcPr>
            <w:tcW w:w="2880" w:type="dxa"/>
          </w:tcPr>
          <w:p w14:paraId="17182837" w14:textId="77777777" w:rsidR="009D2B2B" w:rsidRDefault="00000000">
            <w:pPr>
              <w:jc w:val="right"/>
            </w:pPr>
            <w:r>
              <w:rPr>
                <w:b/>
                <w:color w:val="0000FF"/>
              </w:rPr>
              <w:t>تقول لو</w:t>
            </w:r>
          </w:p>
        </w:tc>
      </w:tr>
      <w:tr w:rsidR="009D2B2B" w14:paraId="05EA5ED6" w14:textId="77777777">
        <w:tc>
          <w:tcPr>
            <w:tcW w:w="2880" w:type="dxa"/>
          </w:tcPr>
          <w:p w14:paraId="60C243DA" w14:textId="03CDBBD3" w:rsidR="009D2B2B" w:rsidRDefault="009D2B2B">
            <w:pPr>
              <w:jc w:val="right"/>
            </w:pPr>
          </w:p>
        </w:tc>
        <w:tc>
          <w:tcPr>
            <w:tcW w:w="2880" w:type="dxa"/>
          </w:tcPr>
          <w:p w14:paraId="17B1DC1D" w14:textId="77777777" w:rsidR="009D2B2B" w:rsidRDefault="00000000">
            <w:pPr>
              <w:jc w:val="right"/>
            </w:pPr>
            <w:r>
              <w:rPr>
                <w:b/>
                <w:color w:val="008000"/>
              </w:rPr>
              <w:t xml:space="preserve">السوسي عن أبي عمرو, </w:t>
            </w:r>
          </w:p>
        </w:tc>
        <w:tc>
          <w:tcPr>
            <w:tcW w:w="2880" w:type="dxa"/>
          </w:tcPr>
          <w:p w14:paraId="1D55F6D1" w14:textId="77777777" w:rsidR="009D2B2B" w:rsidRDefault="00000000">
            <w:pPr>
              <w:jc w:val="right"/>
            </w:pPr>
            <w:r>
              <w:rPr>
                <w:b/>
                <w:color w:val="0000FF"/>
              </w:rPr>
              <w:t>الله هداني</w:t>
            </w:r>
          </w:p>
        </w:tc>
      </w:tr>
    </w:tbl>
    <w:p w14:paraId="0B44DFFB" w14:textId="77777777" w:rsidR="009D2B2B" w:rsidRDefault="009D2B2B"/>
    <w:p w14:paraId="6C516869" w14:textId="77777777" w:rsidR="009D2B2B" w:rsidRDefault="00000000">
      <w:pPr>
        <w:jc w:val="right"/>
      </w:pPr>
      <w:r>
        <w:rPr>
          <w:b/>
        </w:rPr>
        <w:t>٦٠ ـ وَيَوْمَ الْقِيَامَةِ تَرَى الَّذِينَ كَذَبُوا عَلَى اللَّهِ وُجُوهُهُم مُّسْوَدَّةٌ أَلَيْسَ فِي جَهَنَّمَ مَثْوًى لِّلْمُتَكَبِّرِينَ</w:t>
      </w:r>
    </w:p>
    <w:tbl>
      <w:tblPr>
        <w:tblW w:w="0" w:type="auto"/>
        <w:tblLayout w:type="fixed"/>
        <w:tblLook w:val="04A0" w:firstRow="1" w:lastRow="0" w:firstColumn="1" w:lastColumn="0" w:noHBand="0" w:noVBand="1"/>
      </w:tblPr>
      <w:tblGrid>
        <w:gridCol w:w="2880"/>
        <w:gridCol w:w="2880"/>
        <w:gridCol w:w="2880"/>
      </w:tblGrid>
      <w:tr w:rsidR="009D2B2B" w14:paraId="03520DED" w14:textId="77777777">
        <w:tc>
          <w:tcPr>
            <w:tcW w:w="2880" w:type="dxa"/>
          </w:tcPr>
          <w:p w14:paraId="0A1F883F" w14:textId="77777777" w:rsidR="009D2B2B" w:rsidRDefault="009D2B2B"/>
        </w:tc>
        <w:tc>
          <w:tcPr>
            <w:tcW w:w="2880" w:type="dxa"/>
          </w:tcPr>
          <w:p w14:paraId="76BA955A" w14:textId="77777777" w:rsidR="009D2B2B" w:rsidRDefault="009D2B2B"/>
        </w:tc>
        <w:tc>
          <w:tcPr>
            <w:tcW w:w="2880" w:type="dxa"/>
          </w:tcPr>
          <w:p w14:paraId="6F008DEF" w14:textId="77777777" w:rsidR="009D2B2B" w:rsidRDefault="009D2B2B"/>
        </w:tc>
      </w:tr>
      <w:tr w:rsidR="009D2B2B" w14:paraId="2424B6F9" w14:textId="77777777">
        <w:tc>
          <w:tcPr>
            <w:tcW w:w="2880" w:type="dxa"/>
          </w:tcPr>
          <w:p w14:paraId="7DECF990" w14:textId="06AB5211" w:rsidR="009D2B2B" w:rsidRDefault="009D2B2B">
            <w:pPr>
              <w:jc w:val="right"/>
            </w:pPr>
          </w:p>
        </w:tc>
        <w:tc>
          <w:tcPr>
            <w:tcW w:w="2880" w:type="dxa"/>
          </w:tcPr>
          <w:p w14:paraId="072EF990" w14:textId="77777777" w:rsidR="009D2B2B" w:rsidRDefault="00000000">
            <w:pPr>
              <w:jc w:val="right"/>
            </w:pPr>
            <w:r>
              <w:rPr>
                <w:b/>
                <w:color w:val="008000"/>
              </w:rPr>
              <w:t xml:space="preserve">السوسي عن أبي عمرو, </w:t>
            </w:r>
          </w:p>
        </w:tc>
        <w:tc>
          <w:tcPr>
            <w:tcW w:w="2880" w:type="dxa"/>
          </w:tcPr>
          <w:p w14:paraId="3028B140" w14:textId="77777777" w:rsidR="009D2B2B" w:rsidRDefault="00000000">
            <w:pPr>
              <w:jc w:val="right"/>
            </w:pPr>
            <w:r>
              <w:rPr>
                <w:b/>
                <w:color w:val="0000FF"/>
              </w:rPr>
              <w:t>القيامة ترى</w:t>
            </w:r>
          </w:p>
        </w:tc>
      </w:tr>
      <w:tr w:rsidR="009D2B2B" w14:paraId="6B7ED46B" w14:textId="77777777">
        <w:tc>
          <w:tcPr>
            <w:tcW w:w="2880" w:type="dxa"/>
          </w:tcPr>
          <w:p w14:paraId="2F8C3651" w14:textId="7578036E" w:rsidR="009D2B2B" w:rsidRDefault="009D2B2B">
            <w:pPr>
              <w:jc w:val="right"/>
            </w:pPr>
          </w:p>
        </w:tc>
        <w:tc>
          <w:tcPr>
            <w:tcW w:w="2880" w:type="dxa"/>
          </w:tcPr>
          <w:p w14:paraId="310C7C52" w14:textId="77777777" w:rsidR="009D2B2B" w:rsidRDefault="00000000">
            <w:pPr>
              <w:jc w:val="right"/>
            </w:pPr>
            <w:r>
              <w:rPr>
                <w:b/>
                <w:color w:val="008000"/>
              </w:rPr>
              <w:t xml:space="preserve">السوسي عن أبي عمرو, </w:t>
            </w:r>
          </w:p>
        </w:tc>
        <w:tc>
          <w:tcPr>
            <w:tcW w:w="2880" w:type="dxa"/>
          </w:tcPr>
          <w:p w14:paraId="470A26C9" w14:textId="77777777" w:rsidR="009D2B2B" w:rsidRDefault="00000000">
            <w:pPr>
              <w:jc w:val="right"/>
            </w:pPr>
            <w:r>
              <w:rPr>
                <w:b/>
                <w:color w:val="0000FF"/>
              </w:rPr>
              <w:t>جهنم مثوى</w:t>
            </w:r>
          </w:p>
        </w:tc>
      </w:tr>
    </w:tbl>
    <w:p w14:paraId="7BA8002F" w14:textId="77777777" w:rsidR="009D2B2B" w:rsidRDefault="009D2B2B"/>
    <w:p w14:paraId="771BF9E4" w14:textId="77777777" w:rsidR="009D2B2B" w:rsidRDefault="00000000">
      <w:pPr>
        <w:jc w:val="right"/>
      </w:pPr>
      <w:r>
        <w:rPr>
          <w:b/>
        </w:rPr>
        <w:t>٦٢ ـ اللَّهُ خَالِقُ كُلِّ شَيْءٍ وَهُوَ عَلَى كُلِّ شَيْءٍ وَكِيلٌ</w:t>
      </w:r>
    </w:p>
    <w:tbl>
      <w:tblPr>
        <w:tblW w:w="0" w:type="auto"/>
        <w:tblLayout w:type="fixed"/>
        <w:tblLook w:val="04A0" w:firstRow="1" w:lastRow="0" w:firstColumn="1" w:lastColumn="0" w:noHBand="0" w:noVBand="1"/>
      </w:tblPr>
      <w:tblGrid>
        <w:gridCol w:w="2880"/>
        <w:gridCol w:w="2880"/>
        <w:gridCol w:w="2880"/>
      </w:tblGrid>
      <w:tr w:rsidR="009D2B2B" w14:paraId="4AF2A14C" w14:textId="77777777">
        <w:tc>
          <w:tcPr>
            <w:tcW w:w="2880" w:type="dxa"/>
          </w:tcPr>
          <w:p w14:paraId="074E928C" w14:textId="77777777" w:rsidR="009D2B2B" w:rsidRDefault="009D2B2B"/>
        </w:tc>
        <w:tc>
          <w:tcPr>
            <w:tcW w:w="2880" w:type="dxa"/>
          </w:tcPr>
          <w:p w14:paraId="6C58BBEE" w14:textId="77777777" w:rsidR="009D2B2B" w:rsidRDefault="009D2B2B"/>
        </w:tc>
        <w:tc>
          <w:tcPr>
            <w:tcW w:w="2880" w:type="dxa"/>
          </w:tcPr>
          <w:p w14:paraId="232E86B5" w14:textId="77777777" w:rsidR="009D2B2B" w:rsidRDefault="009D2B2B"/>
        </w:tc>
      </w:tr>
      <w:tr w:rsidR="009D2B2B" w14:paraId="44169ECC" w14:textId="77777777">
        <w:tc>
          <w:tcPr>
            <w:tcW w:w="2880" w:type="dxa"/>
          </w:tcPr>
          <w:p w14:paraId="5922CEC1" w14:textId="18288814" w:rsidR="009D2B2B" w:rsidRDefault="009D2B2B">
            <w:pPr>
              <w:jc w:val="right"/>
            </w:pPr>
          </w:p>
        </w:tc>
        <w:tc>
          <w:tcPr>
            <w:tcW w:w="2880" w:type="dxa"/>
          </w:tcPr>
          <w:p w14:paraId="27629C67" w14:textId="77777777" w:rsidR="009D2B2B" w:rsidRDefault="00000000">
            <w:pPr>
              <w:jc w:val="right"/>
            </w:pPr>
            <w:r>
              <w:rPr>
                <w:b/>
                <w:color w:val="008000"/>
              </w:rPr>
              <w:t xml:space="preserve">السوسي عن أبي عمرو, </w:t>
            </w:r>
          </w:p>
        </w:tc>
        <w:tc>
          <w:tcPr>
            <w:tcW w:w="2880" w:type="dxa"/>
          </w:tcPr>
          <w:p w14:paraId="0D16F08A" w14:textId="77777777" w:rsidR="009D2B2B" w:rsidRDefault="00000000">
            <w:pPr>
              <w:jc w:val="right"/>
            </w:pPr>
            <w:r>
              <w:rPr>
                <w:b/>
                <w:color w:val="0000FF"/>
              </w:rPr>
              <w:t>خالق كل</w:t>
            </w:r>
          </w:p>
        </w:tc>
      </w:tr>
    </w:tbl>
    <w:p w14:paraId="32D6C895" w14:textId="77777777" w:rsidR="009D2B2B" w:rsidRDefault="009D2B2B"/>
    <w:p w14:paraId="74D9D91D" w14:textId="77777777" w:rsidR="009D2B2B" w:rsidRDefault="00000000">
      <w:pPr>
        <w:jc w:val="right"/>
      </w:pPr>
      <w:r>
        <w:rPr>
          <w:b/>
        </w:rPr>
        <w:t>٦٩ ـ وَأَشْرَقَتِ الْأَرْضُ بِنُورِ رَبِّهَا وَوُضِعَ الْكِتَابُ وَجِيءَ بِالنَّبِيِّينَ وَالشُّهَدَاءِ وَقُضِيَ بَيْنَهُم بِالْحَقِّ وَهُمْ لَا يُظْلَمُونَ</w:t>
      </w:r>
    </w:p>
    <w:tbl>
      <w:tblPr>
        <w:tblW w:w="0" w:type="auto"/>
        <w:tblLayout w:type="fixed"/>
        <w:tblLook w:val="04A0" w:firstRow="1" w:lastRow="0" w:firstColumn="1" w:lastColumn="0" w:noHBand="0" w:noVBand="1"/>
      </w:tblPr>
      <w:tblGrid>
        <w:gridCol w:w="2880"/>
        <w:gridCol w:w="2880"/>
        <w:gridCol w:w="2880"/>
      </w:tblGrid>
      <w:tr w:rsidR="009D2B2B" w14:paraId="3CA61BD1" w14:textId="77777777">
        <w:tc>
          <w:tcPr>
            <w:tcW w:w="2880" w:type="dxa"/>
          </w:tcPr>
          <w:p w14:paraId="646B1755" w14:textId="77777777" w:rsidR="009D2B2B" w:rsidRDefault="009D2B2B"/>
        </w:tc>
        <w:tc>
          <w:tcPr>
            <w:tcW w:w="2880" w:type="dxa"/>
          </w:tcPr>
          <w:p w14:paraId="7B6B03FF" w14:textId="77777777" w:rsidR="009D2B2B" w:rsidRDefault="009D2B2B"/>
        </w:tc>
        <w:tc>
          <w:tcPr>
            <w:tcW w:w="2880" w:type="dxa"/>
          </w:tcPr>
          <w:p w14:paraId="538551F6" w14:textId="77777777" w:rsidR="009D2B2B" w:rsidRDefault="009D2B2B"/>
        </w:tc>
      </w:tr>
      <w:tr w:rsidR="009D2B2B" w14:paraId="2F4AF7A4" w14:textId="77777777">
        <w:tc>
          <w:tcPr>
            <w:tcW w:w="2880" w:type="dxa"/>
          </w:tcPr>
          <w:p w14:paraId="4B85E569" w14:textId="65F91725" w:rsidR="009D2B2B" w:rsidRDefault="009D2B2B">
            <w:pPr>
              <w:jc w:val="right"/>
            </w:pPr>
          </w:p>
        </w:tc>
        <w:tc>
          <w:tcPr>
            <w:tcW w:w="2880" w:type="dxa"/>
          </w:tcPr>
          <w:p w14:paraId="6ABEC7BB" w14:textId="77777777" w:rsidR="009D2B2B" w:rsidRDefault="00000000">
            <w:pPr>
              <w:jc w:val="right"/>
            </w:pPr>
            <w:r>
              <w:rPr>
                <w:b/>
                <w:color w:val="008000"/>
              </w:rPr>
              <w:t xml:space="preserve">السوسي عن أبي عمرو, </w:t>
            </w:r>
          </w:p>
        </w:tc>
        <w:tc>
          <w:tcPr>
            <w:tcW w:w="2880" w:type="dxa"/>
          </w:tcPr>
          <w:p w14:paraId="340141ED" w14:textId="77777777" w:rsidR="009D2B2B" w:rsidRDefault="00000000">
            <w:pPr>
              <w:jc w:val="right"/>
            </w:pPr>
            <w:r>
              <w:rPr>
                <w:b/>
                <w:color w:val="0000FF"/>
              </w:rPr>
              <w:t>بنور ربها</w:t>
            </w:r>
          </w:p>
        </w:tc>
      </w:tr>
    </w:tbl>
    <w:p w14:paraId="6A0B208C" w14:textId="77777777" w:rsidR="009D2B2B" w:rsidRDefault="009D2B2B"/>
    <w:p w14:paraId="47EC901F" w14:textId="77777777" w:rsidR="009D2B2B" w:rsidRDefault="00000000">
      <w:pPr>
        <w:jc w:val="right"/>
      </w:pPr>
      <w:r>
        <w:rPr>
          <w:b/>
        </w:rPr>
        <w:t>٧٠ ـ وَوُفِّيَتْ كُلُّ نَفْسٍ مَّا عَمِلَتْ وَهُوَ أَعْلَمُ بِمَا يَفْعَلُونَ</w:t>
      </w:r>
    </w:p>
    <w:tbl>
      <w:tblPr>
        <w:tblW w:w="0" w:type="auto"/>
        <w:tblLayout w:type="fixed"/>
        <w:tblLook w:val="04A0" w:firstRow="1" w:lastRow="0" w:firstColumn="1" w:lastColumn="0" w:noHBand="0" w:noVBand="1"/>
      </w:tblPr>
      <w:tblGrid>
        <w:gridCol w:w="2880"/>
        <w:gridCol w:w="2880"/>
        <w:gridCol w:w="2880"/>
      </w:tblGrid>
      <w:tr w:rsidR="009D2B2B" w14:paraId="2D2782E3" w14:textId="77777777">
        <w:tc>
          <w:tcPr>
            <w:tcW w:w="2880" w:type="dxa"/>
          </w:tcPr>
          <w:p w14:paraId="5961D95D" w14:textId="77777777" w:rsidR="009D2B2B" w:rsidRDefault="009D2B2B"/>
        </w:tc>
        <w:tc>
          <w:tcPr>
            <w:tcW w:w="2880" w:type="dxa"/>
          </w:tcPr>
          <w:p w14:paraId="19DCB867" w14:textId="77777777" w:rsidR="009D2B2B" w:rsidRDefault="009D2B2B"/>
        </w:tc>
        <w:tc>
          <w:tcPr>
            <w:tcW w:w="2880" w:type="dxa"/>
          </w:tcPr>
          <w:p w14:paraId="439B054F" w14:textId="77777777" w:rsidR="009D2B2B" w:rsidRDefault="009D2B2B"/>
        </w:tc>
      </w:tr>
      <w:tr w:rsidR="009D2B2B" w14:paraId="4042BB01" w14:textId="77777777">
        <w:tc>
          <w:tcPr>
            <w:tcW w:w="2880" w:type="dxa"/>
          </w:tcPr>
          <w:p w14:paraId="5FD51A7A"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D659643" w14:textId="77777777" w:rsidR="009D2B2B" w:rsidRDefault="00000000">
            <w:pPr>
              <w:jc w:val="right"/>
            </w:pPr>
            <w:r>
              <w:rPr>
                <w:b/>
                <w:color w:val="008000"/>
              </w:rPr>
              <w:t xml:space="preserve">السوسي عن أبي عمرو, </w:t>
            </w:r>
          </w:p>
        </w:tc>
        <w:tc>
          <w:tcPr>
            <w:tcW w:w="2880" w:type="dxa"/>
          </w:tcPr>
          <w:p w14:paraId="0D4236F3" w14:textId="77777777" w:rsidR="009D2B2B" w:rsidRDefault="00000000">
            <w:pPr>
              <w:jc w:val="right"/>
            </w:pPr>
            <w:r>
              <w:rPr>
                <w:b/>
                <w:color w:val="0000FF"/>
              </w:rPr>
              <w:t>أعلم بما</w:t>
            </w:r>
          </w:p>
        </w:tc>
      </w:tr>
    </w:tbl>
    <w:p w14:paraId="5B0CEE14" w14:textId="77777777" w:rsidR="009D2B2B" w:rsidRDefault="009D2B2B"/>
    <w:p w14:paraId="1A165181" w14:textId="77777777" w:rsidR="009D2B2B" w:rsidRDefault="00000000">
      <w:pPr>
        <w:jc w:val="right"/>
      </w:pPr>
      <w:r>
        <w:rPr>
          <w:b/>
        </w:rPr>
        <w:t>٧١ ـ وَسِيقَ الَّذِينَ كَفَرُوا إِلَى جَهَنَّمَ زُمَرًا حَتَّى إِذَا جَاءُوهَا فُتِحَتْ أَبْوَابُهَا وَقَالَ لَهُمْ خَزَنَتُهَا أَلَمْ يَأْتِكُمْ رُسُلٌ مِّنكُمْ يَتْلُونَ عَلَيْكُمْ آيَاتِ رَبِّكُمْ وَيُنذِرُونَكُمْ لِقَاءَ يَوْمِكُمْ هَذَا قَالُوا بَلَى وَلَكِنْ حَقَّتْ كَلِمَةُ الْعَذَابِ عَلَى الْكَافِرِينَ</w:t>
      </w:r>
    </w:p>
    <w:tbl>
      <w:tblPr>
        <w:tblW w:w="0" w:type="auto"/>
        <w:tblLayout w:type="fixed"/>
        <w:tblLook w:val="04A0" w:firstRow="1" w:lastRow="0" w:firstColumn="1" w:lastColumn="0" w:noHBand="0" w:noVBand="1"/>
      </w:tblPr>
      <w:tblGrid>
        <w:gridCol w:w="2880"/>
        <w:gridCol w:w="2880"/>
        <w:gridCol w:w="2880"/>
      </w:tblGrid>
      <w:tr w:rsidR="009D2B2B" w14:paraId="3359AC8D" w14:textId="77777777">
        <w:tc>
          <w:tcPr>
            <w:tcW w:w="2880" w:type="dxa"/>
          </w:tcPr>
          <w:p w14:paraId="65418C57" w14:textId="77777777" w:rsidR="009D2B2B" w:rsidRDefault="009D2B2B"/>
        </w:tc>
        <w:tc>
          <w:tcPr>
            <w:tcW w:w="2880" w:type="dxa"/>
          </w:tcPr>
          <w:p w14:paraId="1EB1D494" w14:textId="77777777" w:rsidR="009D2B2B" w:rsidRDefault="009D2B2B"/>
        </w:tc>
        <w:tc>
          <w:tcPr>
            <w:tcW w:w="2880" w:type="dxa"/>
          </w:tcPr>
          <w:p w14:paraId="2734E59E" w14:textId="77777777" w:rsidR="009D2B2B" w:rsidRDefault="009D2B2B"/>
        </w:tc>
      </w:tr>
      <w:tr w:rsidR="009D2B2B" w14:paraId="79D105EF" w14:textId="77777777">
        <w:tc>
          <w:tcPr>
            <w:tcW w:w="2880" w:type="dxa"/>
          </w:tcPr>
          <w:p w14:paraId="123D6203" w14:textId="1FF9C2E8" w:rsidR="009D2B2B" w:rsidRDefault="009D2B2B">
            <w:pPr>
              <w:jc w:val="right"/>
            </w:pPr>
          </w:p>
        </w:tc>
        <w:tc>
          <w:tcPr>
            <w:tcW w:w="2880" w:type="dxa"/>
          </w:tcPr>
          <w:p w14:paraId="57E5B6D3" w14:textId="77777777" w:rsidR="009D2B2B" w:rsidRDefault="00000000">
            <w:pPr>
              <w:jc w:val="right"/>
            </w:pPr>
            <w:r>
              <w:rPr>
                <w:b/>
                <w:color w:val="008000"/>
              </w:rPr>
              <w:t xml:space="preserve">السوسي عن أبي عمرو, </w:t>
            </w:r>
          </w:p>
        </w:tc>
        <w:tc>
          <w:tcPr>
            <w:tcW w:w="2880" w:type="dxa"/>
          </w:tcPr>
          <w:p w14:paraId="22A39D29" w14:textId="77777777" w:rsidR="009D2B2B" w:rsidRDefault="00000000">
            <w:pPr>
              <w:jc w:val="right"/>
            </w:pPr>
            <w:r>
              <w:rPr>
                <w:b/>
                <w:color w:val="0000FF"/>
              </w:rPr>
              <w:t>وقال لهم</w:t>
            </w:r>
          </w:p>
        </w:tc>
      </w:tr>
    </w:tbl>
    <w:p w14:paraId="62DD8C12" w14:textId="77777777" w:rsidR="009D2B2B" w:rsidRDefault="009D2B2B"/>
    <w:p w14:paraId="68537E41" w14:textId="77777777" w:rsidR="009D2B2B" w:rsidRDefault="00000000">
      <w:pPr>
        <w:jc w:val="right"/>
      </w:pPr>
      <w:r>
        <w:rPr>
          <w:b/>
        </w:rPr>
        <w:t>٧٣ ـ وَسِيقَ الَّذِينَ اتَّقَوْا رَبَّهُمْ إِلَى الْجَنَّةِ زُمَرًا حَتَّى إِذَا جَاءُوهَا وَفُتِحَتْ أَبْوَابُهَا وَقَالَ لَهُمْ خَزَنَتُهَا سَلَامٌ عَلَيْكُمْ طِبْتُمْ فَادْخُلُوهَا خَالِدِينَ</w:t>
      </w:r>
    </w:p>
    <w:tbl>
      <w:tblPr>
        <w:tblW w:w="0" w:type="auto"/>
        <w:tblLayout w:type="fixed"/>
        <w:tblLook w:val="04A0" w:firstRow="1" w:lastRow="0" w:firstColumn="1" w:lastColumn="0" w:noHBand="0" w:noVBand="1"/>
      </w:tblPr>
      <w:tblGrid>
        <w:gridCol w:w="2880"/>
        <w:gridCol w:w="2880"/>
        <w:gridCol w:w="2880"/>
      </w:tblGrid>
      <w:tr w:rsidR="009D2B2B" w14:paraId="3F8134A3" w14:textId="77777777">
        <w:tc>
          <w:tcPr>
            <w:tcW w:w="2880" w:type="dxa"/>
          </w:tcPr>
          <w:p w14:paraId="661F7D25" w14:textId="77777777" w:rsidR="009D2B2B" w:rsidRDefault="009D2B2B"/>
        </w:tc>
        <w:tc>
          <w:tcPr>
            <w:tcW w:w="2880" w:type="dxa"/>
          </w:tcPr>
          <w:p w14:paraId="6110E61B" w14:textId="77777777" w:rsidR="009D2B2B" w:rsidRDefault="009D2B2B"/>
        </w:tc>
        <w:tc>
          <w:tcPr>
            <w:tcW w:w="2880" w:type="dxa"/>
          </w:tcPr>
          <w:p w14:paraId="605888B3" w14:textId="77777777" w:rsidR="009D2B2B" w:rsidRDefault="009D2B2B"/>
        </w:tc>
      </w:tr>
      <w:tr w:rsidR="009D2B2B" w14:paraId="3D405E65" w14:textId="77777777">
        <w:tc>
          <w:tcPr>
            <w:tcW w:w="2880" w:type="dxa"/>
          </w:tcPr>
          <w:p w14:paraId="5ACD237C" w14:textId="4BB6F74D" w:rsidR="009D2B2B" w:rsidRDefault="009D2B2B">
            <w:pPr>
              <w:jc w:val="right"/>
            </w:pPr>
          </w:p>
        </w:tc>
        <w:tc>
          <w:tcPr>
            <w:tcW w:w="2880" w:type="dxa"/>
          </w:tcPr>
          <w:p w14:paraId="0AD736D3" w14:textId="77777777" w:rsidR="009D2B2B" w:rsidRDefault="00000000">
            <w:pPr>
              <w:jc w:val="right"/>
            </w:pPr>
            <w:r>
              <w:rPr>
                <w:b/>
                <w:color w:val="008000"/>
              </w:rPr>
              <w:t xml:space="preserve">السوسي عن أبي عمرو, </w:t>
            </w:r>
          </w:p>
        </w:tc>
        <w:tc>
          <w:tcPr>
            <w:tcW w:w="2880" w:type="dxa"/>
          </w:tcPr>
          <w:p w14:paraId="7D5EE9E8" w14:textId="77777777" w:rsidR="009D2B2B" w:rsidRDefault="00000000">
            <w:pPr>
              <w:jc w:val="right"/>
            </w:pPr>
            <w:r>
              <w:rPr>
                <w:b/>
                <w:color w:val="0000FF"/>
              </w:rPr>
              <w:t>الجنة زمرا</w:t>
            </w:r>
          </w:p>
        </w:tc>
      </w:tr>
      <w:tr w:rsidR="009D2B2B" w14:paraId="482B1E86" w14:textId="77777777">
        <w:tc>
          <w:tcPr>
            <w:tcW w:w="2880" w:type="dxa"/>
          </w:tcPr>
          <w:p w14:paraId="69721EEF" w14:textId="453A2794" w:rsidR="009D2B2B" w:rsidRDefault="009D2B2B">
            <w:pPr>
              <w:jc w:val="right"/>
            </w:pPr>
          </w:p>
        </w:tc>
        <w:tc>
          <w:tcPr>
            <w:tcW w:w="2880" w:type="dxa"/>
          </w:tcPr>
          <w:p w14:paraId="5A199349" w14:textId="77777777" w:rsidR="009D2B2B" w:rsidRDefault="00000000">
            <w:pPr>
              <w:jc w:val="right"/>
            </w:pPr>
            <w:r>
              <w:rPr>
                <w:b/>
                <w:color w:val="008000"/>
              </w:rPr>
              <w:t xml:space="preserve">السوسي عن أبي عمرو, </w:t>
            </w:r>
          </w:p>
        </w:tc>
        <w:tc>
          <w:tcPr>
            <w:tcW w:w="2880" w:type="dxa"/>
          </w:tcPr>
          <w:p w14:paraId="223436E8" w14:textId="77777777" w:rsidR="009D2B2B" w:rsidRDefault="00000000">
            <w:pPr>
              <w:jc w:val="right"/>
            </w:pPr>
            <w:r>
              <w:rPr>
                <w:b/>
                <w:color w:val="0000FF"/>
              </w:rPr>
              <w:t>وقال لهم</w:t>
            </w:r>
          </w:p>
        </w:tc>
      </w:tr>
    </w:tbl>
    <w:p w14:paraId="393ED605" w14:textId="77777777" w:rsidR="009D2B2B" w:rsidRDefault="009D2B2B"/>
    <w:p w14:paraId="3AA54167" w14:textId="77777777" w:rsidR="009D2B2B" w:rsidRDefault="00000000">
      <w:pPr>
        <w:jc w:val="right"/>
      </w:pPr>
      <w:r>
        <w:rPr>
          <w:b/>
        </w:rPr>
        <w:t>٣ ـ غَافِرِ الذَّنبِ وَقَابِلِ التَّوْبِ شَدِيدِ الْعِقَابِ ذِي الطَّوْلِ لَا إِلَهَ إِلَّا هُوَ إِلَيْهِ الْمَصِيرُ</w:t>
      </w:r>
    </w:p>
    <w:tbl>
      <w:tblPr>
        <w:tblW w:w="0" w:type="auto"/>
        <w:tblLayout w:type="fixed"/>
        <w:tblLook w:val="04A0" w:firstRow="1" w:lastRow="0" w:firstColumn="1" w:lastColumn="0" w:noHBand="0" w:noVBand="1"/>
      </w:tblPr>
      <w:tblGrid>
        <w:gridCol w:w="2880"/>
        <w:gridCol w:w="2880"/>
        <w:gridCol w:w="2880"/>
      </w:tblGrid>
      <w:tr w:rsidR="009D2B2B" w14:paraId="5FFB9A43" w14:textId="77777777">
        <w:tc>
          <w:tcPr>
            <w:tcW w:w="2880" w:type="dxa"/>
          </w:tcPr>
          <w:p w14:paraId="70CAE01C" w14:textId="77777777" w:rsidR="009D2B2B" w:rsidRDefault="009D2B2B"/>
        </w:tc>
        <w:tc>
          <w:tcPr>
            <w:tcW w:w="2880" w:type="dxa"/>
          </w:tcPr>
          <w:p w14:paraId="32048E41" w14:textId="77777777" w:rsidR="009D2B2B" w:rsidRDefault="009D2B2B"/>
        </w:tc>
        <w:tc>
          <w:tcPr>
            <w:tcW w:w="2880" w:type="dxa"/>
          </w:tcPr>
          <w:p w14:paraId="73D225A8" w14:textId="77777777" w:rsidR="009D2B2B" w:rsidRDefault="009D2B2B"/>
        </w:tc>
      </w:tr>
      <w:tr w:rsidR="009D2B2B" w14:paraId="6636AB87" w14:textId="77777777">
        <w:tc>
          <w:tcPr>
            <w:tcW w:w="2880" w:type="dxa"/>
          </w:tcPr>
          <w:p w14:paraId="5259DC79" w14:textId="630D341A" w:rsidR="009D2B2B" w:rsidRDefault="009D2B2B">
            <w:pPr>
              <w:jc w:val="right"/>
            </w:pPr>
          </w:p>
        </w:tc>
        <w:tc>
          <w:tcPr>
            <w:tcW w:w="2880" w:type="dxa"/>
          </w:tcPr>
          <w:p w14:paraId="5C6BE985" w14:textId="77777777" w:rsidR="009D2B2B" w:rsidRDefault="00000000">
            <w:pPr>
              <w:jc w:val="right"/>
            </w:pPr>
            <w:r>
              <w:rPr>
                <w:b/>
                <w:color w:val="008000"/>
              </w:rPr>
              <w:t xml:space="preserve">السوسي عن أبي عمرو, </w:t>
            </w:r>
          </w:p>
        </w:tc>
        <w:tc>
          <w:tcPr>
            <w:tcW w:w="2880" w:type="dxa"/>
          </w:tcPr>
          <w:p w14:paraId="32EA6BCF" w14:textId="77777777" w:rsidR="009D2B2B" w:rsidRDefault="00000000">
            <w:pPr>
              <w:jc w:val="right"/>
            </w:pPr>
            <w:r>
              <w:rPr>
                <w:b/>
                <w:color w:val="0000FF"/>
              </w:rPr>
              <w:t>الطول لا</w:t>
            </w:r>
          </w:p>
        </w:tc>
      </w:tr>
    </w:tbl>
    <w:p w14:paraId="5A5F573F" w14:textId="77777777" w:rsidR="009D2B2B" w:rsidRDefault="009D2B2B"/>
    <w:p w14:paraId="16A2F9BC" w14:textId="77777777" w:rsidR="009D2B2B" w:rsidRDefault="00000000">
      <w:pPr>
        <w:jc w:val="right"/>
      </w:pPr>
      <w:r>
        <w:rPr>
          <w:b/>
        </w:rPr>
        <w:t>٥ ـ كَذَّبَتْ قَبْلَهُمْ قَوْمُ نُوحٍ وَالْأَحْزَابُ مِن بَعْدِهِمْ وَهَمَّتْ كُلُّ أُمَّةٍ بِرَسُولِهِمْ لِيَأْخُذُوهُ وَجَادَلُوا بِالْبَاطِلِ لِيُدْحِضُوا بِهِ الْحَقَّ فَأَخَذْتُهُمْ فَكَيْفَ كَانَ عِقَابِ</w:t>
      </w:r>
    </w:p>
    <w:tbl>
      <w:tblPr>
        <w:tblW w:w="0" w:type="auto"/>
        <w:tblLayout w:type="fixed"/>
        <w:tblLook w:val="04A0" w:firstRow="1" w:lastRow="0" w:firstColumn="1" w:lastColumn="0" w:noHBand="0" w:noVBand="1"/>
      </w:tblPr>
      <w:tblGrid>
        <w:gridCol w:w="2880"/>
        <w:gridCol w:w="2880"/>
        <w:gridCol w:w="2880"/>
      </w:tblGrid>
      <w:tr w:rsidR="009D2B2B" w14:paraId="13C05113" w14:textId="77777777">
        <w:tc>
          <w:tcPr>
            <w:tcW w:w="2880" w:type="dxa"/>
          </w:tcPr>
          <w:p w14:paraId="05535FB7" w14:textId="77777777" w:rsidR="009D2B2B" w:rsidRDefault="009D2B2B"/>
        </w:tc>
        <w:tc>
          <w:tcPr>
            <w:tcW w:w="2880" w:type="dxa"/>
          </w:tcPr>
          <w:p w14:paraId="6A8BAEB8" w14:textId="77777777" w:rsidR="009D2B2B" w:rsidRDefault="009D2B2B"/>
        </w:tc>
        <w:tc>
          <w:tcPr>
            <w:tcW w:w="2880" w:type="dxa"/>
          </w:tcPr>
          <w:p w14:paraId="0BBAAE60" w14:textId="77777777" w:rsidR="009D2B2B" w:rsidRDefault="009D2B2B"/>
        </w:tc>
      </w:tr>
      <w:tr w:rsidR="009D2B2B" w14:paraId="68DFDA6B" w14:textId="77777777">
        <w:tc>
          <w:tcPr>
            <w:tcW w:w="2880" w:type="dxa"/>
          </w:tcPr>
          <w:p w14:paraId="53F30238" w14:textId="0C94B366" w:rsidR="009D2B2B" w:rsidRDefault="009D2B2B">
            <w:pPr>
              <w:jc w:val="right"/>
            </w:pPr>
          </w:p>
        </w:tc>
        <w:tc>
          <w:tcPr>
            <w:tcW w:w="2880" w:type="dxa"/>
          </w:tcPr>
          <w:p w14:paraId="2CA900A7" w14:textId="77777777" w:rsidR="009D2B2B" w:rsidRDefault="00000000">
            <w:pPr>
              <w:jc w:val="right"/>
            </w:pPr>
            <w:r>
              <w:rPr>
                <w:b/>
                <w:color w:val="008000"/>
              </w:rPr>
              <w:t xml:space="preserve">السوسي عن أبي عمرو, </w:t>
            </w:r>
          </w:p>
        </w:tc>
        <w:tc>
          <w:tcPr>
            <w:tcW w:w="2880" w:type="dxa"/>
          </w:tcPr>
          <w:p w14:paraId="6A8AC621" w14:textId="77777777" w:rsidR="009D2B2B" w:rsidRDefault="00000000">
            <w:pPr>
              <w:jc w:val="right"/>
            </w:pPr>
            <w:r>
              <w:rPr>
                <w:b/>
                <w:color w:val="0000FF"/>
              </w:rPr>
              <w:t>بالباطل ليدحضوا</w:t>
            </w:r>
          </w:p>
        </w:tc>
      </w:tr>
    </w:tbl>
    <w:p w14:paraId="6ECB336E" w14:textId="77777777" w:rsidR="009D2B2B" w:rsidRDefault="009D2B2B"/>
    <w:p w14:paraId="0480E6C5" w14:textId="77777777" w:rsidR="009D2B2B" w:rsidRDefault="00000000">
      <w:pPr>
        <w:jc w:val="right"/>
      </w:pPr>
      <w:r>
        <w:rPr>
          <w:b/>
        </w:rPr>
        <w:t>١٣ ـ هُوَ الَّذِي يُرِيكُمْ آيَاتِهِ وَيُنَزِّلُ لَكُم مِّنَ السَّمَاءِ رِزْقًا وَمَا يَتَذَكَّرُ إِلَّا مَن يُنِيبُ</w:t>
      </w:r>
    </w:p>
    <w:tbl>
      <w:tblPr>
        <w:tblW w:w="0" w:type="auto"/>
        <w:tblLayout w:type="fixed"/>
        <w:tblLook w:val="04A0" w:firstRow="1" w:lastRow="0" w:firstColumn="1" w:lastColumn="0" w:noHBand="0" w:noVBand="1"/>
      </w:tblPr>
      <w:tblGrid>
        <w:gridCol w:w="2880"/>
        <w:gridCol w:w="2880"/>
        <w:gridCol w:w="2880"/>
      </w:tblGrid>
      <w:tr w:rsidR="009D2B2B" w14:paraId="500EF123" w14:textId="77777777">
        <w:tc>
          <w:tcPr>
            <w:tcW w:w="2880" w:type="dxa"/>
          </w:tcPr>
          <w:p w14:paraId="6021C4F1" w14:textId="77777777" w:rsidR="009D2B2B" w:rsidRDefault="009D2B2B"/>
        </w:tc>
        <w:tc>
          <w:tcPr>
            <w:tcW w:w="2880" w:type="dxa"/>
          </w:tcPr>
          <w:p w14:paraId="0A8D464B" w14:textId="77777777" w:rsidR="009D2B2B" w:rsidRDefault="009D2B2B"/>
        </w:tc>
        <w:tc>
          <w:tcPr>
            <w:tcW w:w="2880" w:type="dxa"/>
          </w:tcPr>
          <w:p w14:paraId="68CE5E92" w14:textId="77777777" w:rsidR="009D2B2B" w:rsidRDefault="009D2B2B"/>
        </w:tc>
      </w:tr>
      <w:tr w:rsidR="009D2B2B" w14:paraId="3BEAFC76" w14:textId="77777777">
        <w:tc>
          <w:tcPr>
            <w:tcW w:w="2880" w:type="dxa"/>
          </w:tcPr>
          <w:p w14:paraId="6845AD58" w14:textId="3FB2FD63" w:rsidR="009D2B2B" w:rsidRDefault="009D2B2B">
            <w:pPr>
              <w:jc w:val="right"/>
            </w:pPr>
          </w:p>
        </w:tc>
        <w:tc>
          <w:tcPr>
            <w:tcW w:w="2880" w:type="dxa"/>
          </w:tcPr>
          <w:p w14:paraId="5417FCCF" w14:textId="77777777" w:rsidR="009D2B2B" w:rsidRDefault="00000000">
            <w:pPr>
              <w:jc w:val="right"/>
            </w:pPr>
            <w:r>
              <w:rPr>
                <w:b/>
                <w:color w:val="008000"/>
              </w:rPr>
              <w:t xml:space="preserve">السوسي عن أبي عمرو, </w:t>
            </w:r>
          </w:p>
        </w:tc>
        <w:tc>
          <w:tcPr>
            <w:tcW w:w="2880" w:type="dxa"/>
          </w:tcPr>
          <w:p w14:paraId="374A63FF" w14:textId="77777777" w:rsidR="009D2B2B" w:rsidRDefault="00000000">
            <w:pPr>
              <w:jc w:val="right"/>
            </w:pPr>
            <w:r>
              <w:rPr>
                <w:b/>
                <w:color w:val="0000FF"/>
              </w:rPr>
              <w:t>وينزل لكم</w:t>
            </w:r>
          </w:p>
        </w:tc>
      </w:tr>
    </w:tbl>
    <w:p w14:paraId="40E41801" w14:textId="77777777" w:rsidR="009D2B2B" w:rsidRDefault="009D2B2B"/>
    <w:p w14:paraId="0979AFBD" w14:textId="77777777" w:rsidR="009D2B2B" w:rsidRDefault="00000000">
      <w:pPr>
        <w:jc w:val="right"/>
      </w:pPr>
      <w:r>
        <w:rPr>
          <w:b/>
        </w:rPr>
        <w:lastRenderedPageBreak/>
        <w:t>١٥ ـ رَفِيعُ الدَّرَجَاتِ ذُو الْعَرْشِ يُلْقِي الرُّوحَ مِنْ أَمْرِهِ عَلَى مَن يَشَاءُ مِنْ عِبَادِهِ لِيُنذِرَ يَوْمَ التَّلَاقِ</w:t>
      </w:r>
    </w:p>
    <w:tbl>
      <w:tblPr>
        <w:tblW w:w="0" w:type="auto"/>
        <w:tblLayout w:type="fixed"/>
        <w:tblLook w:val="04A0" w:firstRow="1" w:lastRow="0" w:firstColumn="1" w:lastColumn="0" w:noHBand="0" w:noVBand="1"/>
      </w:tblPr>
      <w:tblGrid>
        <w:gridCol w:w="2880"/>
        <w:gridCol w:w="2880"/>
        <w:gridCol w:w="2880"/>
      </w:tblGrid>
      <w:tr w:rsidR="009D2B2B" w14:paraId="69518C74" w14:textId="77777777">
        <w:tc>
          <w:tcPr>
            <w:tcW w:w="2880" w:type="dxa"/>
          </w:tcPr>
          <w:p w14:paraId="1C57A32E" w14:textId="77777777" w:rsidR="009D2B2B" w:rsidRDefault="009D2B2B"/>
        </w:tc>
        <w:tc>
          <w:tcPr>
            <w:tcW w:w="2880" w:type="dxa"/>
          </w:tcPr>
          <w:p w14:paraId="691BD40E" w14:textId="77777777" w:rsidR="009D2B2B" w:rsidRDefault="009D2B2B"/>
        </w:tc>
        <w:tc>
          <w:tcPr>
            <w:tcW w:w="2880" w:type="dxa"/>
          </w:tcPr>
          <w:p w14:paraId="6BA30DB3" w14:textId="77777777" w:rsidR="009D2B2B" w:rsidRDefault="009D2B2B"/>
        </w:tc>
      </w:tr>
      <w:tr w:rsidR="009D2B2B" w14:paraId="32B46E1F" w14:textId="77777777">
        <w:tc>
          <w:tcPr>
            <w:tcW w:w="2880" w:type="dxa"/>
          </w:tcPr>
          <w:p w14:paraId="788624DD" w14:textId="50AF94AF" w:rsidR="009D2B2B" w:rsidRDefault="009D2B2B">
            <w:pPr>
              <w:jc w:val="right"/>
            </w:pPr>
          </w:p>
        </w:tc>
        <w:tc>
          <w:tcPr>
            <w:tcW w:w="2880" w:type="dxa"/>
          </w:tcPr>
          <w:p w14:paraId="4D41339C" w14:textId="77777777" w:rsidR="009D2B2B" w:rsidRDefault="00000000">
            <w:pPr>
              <w:jc w:val="right"/>
            </w:pPr>
            <w:r>
              <w:rPr>
                <w:b/>
                <w:color w:val="008000"/>
              </w:rPr>
              <w:t xml:space="preserve">السوسي عن أبي عمرو, </w:t>
            </w:r>
          </w:p>
        </w:tc>
        <w:tc>
          <w:tcPr>
            <w:tcW w:w="2880" w:type="dxa"/>
          </w:tcPr>
          <w:p w14:paraId="5965D54A" w14:textId="77777777" w:rsidR="009D2B2B" w:rsidRDefault="00000000">
            <w:pPr>
              <w:jc w:val="right"/>
            </w:pPr>
            <w:r>
              <w:rPr>
                <w:b/>
                <w:color w:val="0000FF"/>
              </w:rPr>
              <w:t>الدرجات ذو</w:t>
            </w:r>
          </w:p>
        </w:tc>
      </w:tr>
    </w:tbl>
    <w:p w14:paraId="4EF166DD" w14:textId="77777777" w:rsidR="009D2B2B" w:rsidRDefault="009D2B2B"/>
    <w:p w14:paraId="1E0410B1" w14:textId="77777777" w:rsidR="009D2B2B" w:rsidRDefault="00000000">
      <w:pPr>
        <w:jc w:val="right"/>
      </w:pPr>
      <w:r>
        <w:rPr>
          <w:b/>
        </w:rPr>
        <w:t>٢٠ ـ وَاللَّهُ يَقْضِي بِالْحَقِّ وَالَّذِينَ يَدْعُونَ مِن دُونِهِ لَا يَقْضُونَ بِشَيْءٍ إِنَّ اللَّهَ هُوَ السَّمِيعُ الْبَصِيرُ</w:t>
      </w:r>
    </w:p>
    <w:tbl>
      <w:tblPr>
        <w:tblW w:w="0" w:type="auto"/>
        <w:tblLayout w:type="fixed"/>
        <w:tblLook w:val="04A0" w:firstRow="1" w:lastRow="0" w:firstColumn="1" w:lastColumn="0" w:noHBand="0" w:noVBand="1"/>
      </w:tblPr>
      <w:tblGrid>
        <w:gridCol w:w="2880"/>
        <w:gridCol w:w="2880"/>
        <w:gridCol w:w="2880"/>
      </w:tblGrid>
      <w:tr w:rsidR="009D2B2B" w14:paraId="3AAACDDA" w14:textId="77777777">
        <w:tc>
          <w:tcPr>
            <w:tcW w:w="2880" w:type="dxa"/>
          </w:tcPr>
          <w:p w14:paraId="1D011910" w14:textId="77777777" w:rsidR="009D2B2B" w:rsidRDefault="009D2B2B"/>
        </w:tc>
        <w:tc>
          <w:tcPr>
            <w:tcW w:w="2880" w:type="dxa"/>
          </w:tcPr>
          <w:p w14:paraId="4E2B4E95" w14:textId="77777777" w:rsidR="009D2B2B" w:rsidRDefault="009D2B2B"/>
        </w:tc>
        <w:tc>
          <w:tcPr>
            <w:tcW w:w="2880" w:type="dxa"/>
          </w:tcPr>
          <w:p w14:paraId="6E7286D0" w14:textId="77777777" w:rsidR="009D2B2B" w:rsidRDefault="009D2B2B"/>
        </w:tc>
      </w:tr>
      <w:tr w:rsidR="009D2B2B" w14:paraId="2008300C" w14:textId="77777777">
        <w:tc>
          <w:tcPr>
            <w:tcW w:w="2880" w:type="dxa"/>
          </w:tcPr>
          <w:p w14:paraId="45A7FA70" w14:textId="7AE7CF9E" w:rsidR="009D2B2B" w:rsidRDefault="009D2B2B">
            <w:pPr>
              <w:jc w:val="right"/>
            </w:pPr>
          </w:p>
        </w:tc>
        <w:tc>
          <w:tcPr>
            <w:tcW w:w="2880" w:type="dxa"/>
          </w:tcPr>
          <w:p w14:paraId="583F7726" w14:textId="77777777" w:rsidR="009D2B2B" w:rsidRDefault="00000000">
            <w:pPr>
              <w:jc w:val="right"/>
            </w:pPr>
            <w:r>
              <w:rPr>
                <w:b/>
                <w:color w:val="008000"/>
              </w:rPr>
              <w:t xml:space="preserve">السوسي عن أبي عمرو, </w:t>
            </w:r>
          </w:p>
        </w:tc>
        <w:tc>
          <w:tcPr>
            <w:tcW w:w="2880" w:type="dxa"/>
          </w:tcPr>
          <w:p w14:paraId="15CACC31" w14:textId="77777777" w:rsidR="009D2B2B" w:rsidRDefault="00000000">
            <w:pPr>
              <w:jc w:val="right"/>
            </w:pPr>
            <w:r>
              <w:rPr>
                <w:b/>
                <w:color w:val="0000FF"/>
              </w:rPr>
              <w:t>الله هو</w:t>
            </w:r>
          </w:p>
        </w:tc>
      </w:tr>
    </w:tbl>
    <w:p w14:paraId="7527F155" w14:textId="77777777" w:rsidR="009D2B2B" w:rsidRDefault="009D2B2B"/>
    <w:p w14:paraId="186233D5" w14:textId="77777777" w:rsidR="009D2B2B" w:rsidRDefault="00000000">
      <w:pPr>
        <w:jc w:val="right"/>
      </w:pPr>
      <w:r>
        <w:rPr>
          <w:b/>
        </w:rPr>
        <w:t>٢٨ ـ وَقَالَ رَجُلٌ مُّؤْمِنٌ مِّنْ آلِ فِرْعَوْنَ يَكْتُمُ إِيمَانَهُ أَتَقْتُلُونَ رَجُلًا أَن يَقُولَ رَبِّيَ اللَّهُ وَقَدْ جَاءَكُم بِالْبَيِّنَاتِ مِن رَّبِّكُمْ وَإِن يَكُ كَاذِبًا فَعَلَيْهِ كَذِبُهُ وَإِن يَكُ صَادِقًا يُصِبْكُم بَعْضُ الَّذِي يَعِدُكُمْ إِنَّ اللَّهَ لَا يَهْدِي مَنْ هُوَ مُسْرِفٌ كَذَّابٌ</w:t>
      </w:r>
    </w:p>
    <w:tbl>
      <w:tblPr>
        <w:tblW w:w="0" w:type="auto"/>
        <w:tblLayout w:type="fixed"/>
        <w:tblLook w:val="04A0" w:firstRow="1" w:lastRow="0" w:firstColumn="1" w:lastColumn="0" w:noHBand="0" w:noVBand="1"/>
      </w:tblPr>
      <w:tblGrid>
        <w:gridCol w:w="2880"/>
        <w:gridCol w:w="2880"/>
        <w:gridCol w:w="2880"/>
      </w:tblGrid>
      <w:tr w:rsidR="009D2B2B" w14:paraId="2F8000A8" w14:textId="77777777">
        <w:tc>
          <w:tcPr>
            <w:tcW w:w="2880" w:type="dxa"/>
          </w:tcPr>
          <w:p w14:paraId="0A6B1FDD" w14:textId="77777777" w:rsidR="009D2B2B" w:rsidRDefault="009D2B2B"/>
        </w:tc>
        <w:tc>
          <w:tcPr>
            <w:tcW w:w="2880" w:type="dxa"/>
          </w:tcPr>
          <w:p w14:paraId="4AB21E94" w14:textId="77777777" w:rsidR="009D2B2B" w:rsidRDefault="009D2B2B"/>
        </w:tc>
        <w:tc>
          <w:tcPr>
            <w:tcW w:w="2880" w:type="dxa"/>
          </w:tcPr>
          <w:p w14:paraId="2E4BDD92" w14:textId="77777777" w:rsidR="009D2B2B" w:rsidRDefault="009D2B2B"/>
        </w:tc>
      </w:tr>
      <w:tr w:rsidR="009D2B2B" w14:paraId="5102D386" w14:textId="77777777">
        <w:tc>
          <w:tcPr>
            <w:tcW w:w="2880" w:type="dxa"/>
          </w:tcPr>
          <w:p w14:paraId="5CA605F8" w14:textId="2A14DCA2" w:rsidR="009D2B2B" w:rsidRDefault="009D2B2B">
            <w:pPr>
              <w:jc w:val="right"/>
            </w:pPr>
          </w:p>
        </w:tc>
        <w:tc>
          <w:tcPr>
            <w:tcW w:w="2880" w:type="dxa"/>
          </w:tcPr>
          <w:p w14:paraId="683FEC3C" w14:textId="77777777" w:rsidR="009D2B2B" w:rsidRDefault="00000000">
            <w:pPr>
              <w:jc w:val="right"/>
            </w:pPr>
            <w:r>
              <w:rPr>
                <w:b/>
                <w:color w:val="008000"/>
              </w:rPr>
              <w:t xml:space="preserve">السوسي عن أبي عمرو, </w:t>
            </w:r>
          </w:p>
        </w:tc>
        <w:tc>
          <w:tcPr>
            <w:tcW w:w="2880" w:type="dxa"/>
          </w:tcPr>
          <w:p w14:paraId="77569E46" w14:textId="77777777" w:rsidR="009D2B2B" w:rsidRDefault="00000000">
            <w:pPr>
              <w:jc w:val="right"/>
            </w:pPr>
            <w:r>
              <w:rPr>
                <w:b/>
                <w:color w:val="0000FF"/>
              </w:rPr>
              <w:t>وقال رجل</w:t>
            </w:r>
          </w:p>
        </w:tc>
      </w:tr>
      <w:tr w:rsidR="009D2B2B" w14:paraId="51773370" w14:textId="77777777">
        <w:tc>
          <w:tcPr>
            <w:tcW w:w="2880" w:type="dxa"/>
          </w:tcPr>
          <w:p w14:paraId="74798B53" w14:textId="77777777" w:rsidR="009D2B2B" w:rsidRDefault="00000000">
            <w:pPr>
              <w:jc w:val="right"/>
            </w:pPr>
            <w:r>
              <w:rPr>
                <w:b/>
                <w:color w:val="FF0000"/>
              </w:rPr>
              <w:t>قرأ بالإدغام الكبير بخلف عنه.</w:t>
            </w:r>
          </w:p>
        </w:tc>
        <w:tc>
          <w:tcPr>
            <w:tcW w:w="2880" w:type="dxa"/>
          </w:tcPr>
          <w:p w14:paraId="75E2F293" w14:textId="77777777" w:rsidR="009D2B2B" w:rsidRDefault="00000000">
            <w:pPr>
              <w:jc w:val="right"/>
            </w:pPr>
            <w:r>
              <w:rPr>
                <w:b/>
                <w:color w:val="008000"/>
              </w:rPr>
              <w:t xml:space="preserve">السوسي عن أبي عمرو, </w:t>
            </w:r>
          </w:p>
        </w:tc>
        <w:tc>
          <w:tcPr>
            <w:tcW w:w="2880" w:type="dxa"/>
          </w:tcPr>
          <w:p w14:paraId="1E80E252" w14:textId="77777777" w:rsidR="009D2B2B" w:rsidRDefault="00000000">
            <w:pPr>
              <w:jc w:val="right"/>
            </w:pPr>
            <w:r>
              <w:rPr>
                <w:b/>
                <w:color w:val="0000FF"/>
              </w:rPr>
              <w:t>يك كاذبا</w:t>
            </w:r>
          </w:p>
        </w:tc>
      </w:tr>
    </w:tbl>
    <w:p w14:paraId="64FD2CBF" w14:textId="77777777" w:rsidR="009D2B2B" w:rsidRDefault="009D2B2B"/>
    <w:p w14:paraId="5FAA8C27" w14:textId="77777777" w:rsidR="009D2B2B" w:rsidRDefault="00000000">
      <w:pPr>
        <w:jc w:val="right"/>
      </w:pPr>
      <w:r>
        <w:rPr>
          <w:b/>
        </w:rPr>
        <w:t>٣١ ـ مِثْلَ دَأْبِ قَوْمِ نُوحٍ وَعَادٍ وَثَمُودَ وَالَّذِينَ مِن بَعْدِهِمْ وَمَا اللَّهُ يُرِيدُ ظُلْمًا لِّلْعِبَادِ</w:t>
      </w:r>
    </w:p>
    <w:tbl>
      <w:tblPr>
        <w:tblW w:w="0" w:type="auto"/>
        <w:tblLayout w:type="fixed"/>
        <w:tblLook w:val="04A0" w:firstRow="1" w:lastRow="0" w:firstColumn="1" w:lastColumn="0" w:noHBand="0" w:noVBand="1"/>
      </w:tblPr>
      <w:tblGrid>
        <w:gridCol w:w="2880"/>
        <w:gridCol w:w="2880"/>
        <w:gridCol w:w="2880"/>
      </w:tblGrid>
      <w:tr w:rsidR="009D2B2B" w14:paraId="7029C7F6" w14:textId="77777777">
        <w:tc>
          <w:tcPr>
            <w:tcW w:w="2880" w:type="dxa"/>
          </w:tcPr>
          <w:p w14:paraId="2CCF9C2C" w14:textId="77777777" w:rsidR="009D2B2B" w:rsidRDefault="009D2B2B"/>
        </w:tc>
        <w:tc>
          <w:tcPr>
            <w:tcW w:w="2880" w:type="dxa"/>
          </w:tcPr>
          <w:p w14:paraId="33A6FBF5" w14:textId="77777777" w:rsidR="009D2B2B" w:rsidRDefault="009D2B2B"/>
        </w:tc>
        <w:tc>
          <w:tcPr>
            <w:tcW w:w="2880" w:type="dxa"/>
          </w:tcPr>
          <w:p w14:paraId="281CB3C8" w14:textId="77777777" w:rsidR="009D2B2B" w:rsidRDefault="009D2B2B"/>
        </w:tc>
      </w:tr>
      <w:tr w:rsidR="009D2B2B" w14:paraId="515C1C09" w14:textId="77777777">
        <w:tc>
          <w:tcPr>
            <w:tcW w:w="2880" w:type="dxa"/>
          </w:tcPr>
          <w:p w14:paraId="0DE90D13" w14:textId="7D60EC9E" w:rsidR="009D2B2B" w:rsidRDefault="009D2B2B">
            <w:pPr>
              <w:jc w:val="right"/>
            </w:pPr>
          </w:p>
        </w:tc>
        <w:tc>
          <w:tcPr>
            <w:tcW w:w="2880" w:type="dxa"/>
          </w:tcPr>
          <w:p w14:paraId="40A74A2C" w14:textId="77777777" w:rsidR="009D2B2B" w:rsidRDefault="00000000">
            <w:pPr>
              <w:jc w:val="right"/>
            </w:pPr>
            <w:r>
              <w:rPr>
                <w:b/>
                <w:color w:val="008000"/>
              </w:rPr>
              <w:t xml:space="preserve">السوسي عن أبي عمرو, </w:t>
            </w:r>
          </w:p>
        </w:tc>
        <w:tc>
          <w:tcPr>
            <w:tcW w:w="2880" w:type="dxa"/>
          </w:tcPr>
          <w:p w14:paraId="6CD563A1" w14:textId="77777777" w:rsidR="009D2B2B" w:rsidRDefault="00000000">
            <w:pPr>
              <w:jc w:val="right"/>
            </w:pPr>
            <w:r>
              <w:rPr>
                <w:b/>
                <w:color w:val="0000FF"/>
              </w:rPr>
              <w:t>يريد ظلما</w:t>
            </w:r>
          </w:p>
        </w:tc>
      </w:tr>
    </w:tbl>
    <w:p w14:paraId="55AC6B8C" w14:textId="77777777" w:rsidR="009D2B2B" w:rsidRDefault="009D2B2B"/>
    <w:p w14:paraId="52A6B160" w14:textId="77777777" w:rsidR="009D2B2B" w:rsidRDefault="00000000">
      <w:pPr>
        <w:jc w:val="right"/>
      </w:pPr>
      <w:r>
        <w:rPr>
          <w:b/>
        </w:rPr>
        <w:t>٣٤ ـ وَلَقَدْ جَاءَكُمْ يُوسُفُ مِن قَبْلُ بِالْبَيِّنَاتِ فَمَا زِلْتُمْ فِي شَكٍّ مِّمَّا جَاءَكُم بِهِ حَتَّى إِذَا هَلَكَ قُلْتُمْ لَن يَبْعَثَ اللَّهُ مِن بَعْدِهِ رَسُولًا كَذَلِكَ يُضِلُّ اللَّهُ مَنْ هُوَ مُسْرِفٌ مُّرْتَابٌ</w:t>
      </w:r>
    </w:p>
    <w:tbl>
      <w:tblPr>
        <w:tblW w:w="0" w:type="auto"/>
        <w:tblLayout w:type="fixed"/>
        <w:tblLook w:val="04A0" w:firstRow="1" w:lastRow="0" w:firstColumn="1" w:lastColumn="0" w:noHBand="0" w:noVBand="1"/>
      </w:tblPr>
      <w:tblGrid>
        <w:gridCol w:w="2880"/>
        <w:gridCol w:w="2880"/>
        <w:gridCol w:w="2880"/>
      </w:tblGrid>
      <w:tr w:rsidR="009D2B2B" w14:paraId="771FF465" w14:textId="77777777">
        <w:tc>
          <w:tcPr>
            <w:tcW w:w="2880" w:type="dxa"/>
          </w:tcPr>
          <w:p w14:paraId="5FEF8FB5" w14:textId="77777777" w:rsidR="009D2B2B" w:rsidRDefault="009D2B2B"/>
        </w:tc>
        <w:tc>
          <w:tcPr>
            <w:tcW w:w="2880" w:type="dxa"/>
          </w:tcPr>
          <w:p w14:paraId="0468F8CF" w14:textId="77777777" w:rsidR="009D2B2B" w:rsidRDefault="009D2B2B"/>
        </w:tc>
        <w:tc>
          <w:tcPr>
            <w:tcW w:w="2880" w:type="dxa"/>
          </w:tcPr>
          <w:p w14:paraId="4A1DDFCF" w14:textId="77777777" w:rsidR="009D2B2B" w:rsidRDefault="009D2B2B"/>
        </w:tc>
      </w:tr>
      <w:tr w:rsidR="009D2B2B" w14:paraId="31C26628" w14:textId="77777777">
        <w:tc>
          <w:tcPr>
            <w:tcW w:w="2880" w:type="dxa"/>
          </w:tcPr>
          <w:p w14:paraId="1FEFAB9F" w14:textId="0A626B54" w:rsidR="009D2B2B" w:rsidRDefault="009D2B2B">
            <w:pPr>
              <w:jc w:val="right"/>
            </w:pPr>
          </w:p>
        </w:tc>
        <w:tc>
          <w:tcPr>
            <w:tcW w:w="2880" w:type="dxa"/>
          </w:tcPr>
          <w:p w14:paraId="4897C003" w14:textId="77777777" w:rsidR="009D2B2B" w:rsidRDefault="00000000">
            <w:pPr>
              <w:jc w:val="right"/>
            </w:pPr>
            <w:r>
              <w:rPr>
                <w:b/>
                <w:color w:val="008000"/>
              </w:rPr>
              <w:t xml:space="preserve">السوسي عن أبي عمرو, </w:t>
            </w:r>
          </w:p>
        </w:tc>
        <w:tc>
          <w:tcPr>
            <w:tcW w:w="2880" w:type="dxa"/>
          </w:tcPr>
          <w:p w14:paraId="00AE1759" w14:textId="77777777" w:rsidR="009D2B2B" w:rsidRDefault="00000000">
            <w:pPr>
              <w:jc w:val="right"/>
            </w:pPr>
            <w:r>
              <w:rPr>
                <w:b/>
                <w:color w:val="0000FF"/>
              </w:rPr>
              <w:t>هلك قلتم</w:t>
            </w:r>
          </w:p>
        </w:tc>
      </w:tr>
    </w:tbl>
    <w:p w14:paraId="09D5E88C" w14:textId="77777777" w:rsidR="009D2B2B" w:rsidRDefault="009D2B2B"/>
    <w:p w14:paraId="6E4703EF" w14:textId="77777777" w:rsidR="009D2B2B" w:rsidRDefault="00000000">
      <w:pPr>
        <w:jc w:val="right"/>
      </w:pPr>
      <w:r>
        <w:rPr>
          <w:b/>
        </w:rPr>
        <w:t>٣٧ ـ أَسْبَابَ السَّمَاوَاتِ فَأَطَّلِعَ إِلَى إِلَهِ مُوسَى وَإِنِّي لَأَظُنُّهُ كَاذِبًا وَكَذَلِكَ زُيِّنَ لِفِرْعَوْنَ سُوءُ عَمَلِهِ وَصُدَّ عَنِ السَّبِيلِ وَمَا كَيْدُ فِرْعَوْنَ إِلَّا فِي تَبَابٍ</w:t>
      </w:r>
    </w:p>
    <w:tbl>
      <w:tblPr>
        <w:tblW w:w="0" w:type="auto"/>
        <w:tblLayout w:type="fixed"/>
        <w:tblLook w:val="04A0" w:firstRow="1" w:lastRow="0" w:firstColumn="1" w:lastColumn="0" w:noHBand="0" w:noVBand="1"/>
      </w:tblPr>
      <w:tblGrid>
        <w:gridCol w:w="2880"/>
        <w:gridCol w:w="2880"/>
        <w:gridCol w:w="2880"/>
      </w:tblGrid>
      <w:tr w:rsidR="009D2B2B" w14:paraId="254BEB7B" w14:textId="77777777">
        <w:tc>
          <w:tcPr>
            <w:tcW w:w="2880" w:type="dxa"/>
          </w:tcPr>
          <w:p w14:paraId="356ECB71" w14:textId="77777777" w:rsidR="009D2B2B" w:rsidRDefault="009D2B2B"/>
        </w:tc>
        <w:tc>
          <w:tcPr>
            <w:tcW w:w="2880" w:type="dxa"/>
          </w:tcPr>
          <w:p w14:paraId="767F8796" w14:textId="77777777" w:rsidR="009D2B2B" w:rsidRDefault="009D2B2B"/>
        </w:tc>
        <w:tc>
          <w:tcPr>
            <w:tcW w:w="2880" w:type="dxa"/>
          </w:tcPr>
          <w:p w14:paraId="15818805" w14:textId="77777777" w:rsidR="009D2B2B" w:rsidRDefault="009D2B2B"/>
        </w:tc>
      </w:tr>
      <w:tr w:rsidR="009D2B2B" w14:paraId="47161B80" w14:textId="77777777">
        <w:tc>
          <w:tcPr>
            <w:tcW w:w="2880" w:type="dxa"/>
          </w:tcPr>
          <w:p w14:paraId="6C9581FB" w14:textId="7CBC27CA" w:rsidR="009D2B2B" w:rsidRDefault="009D2B2B">
            <w:pPr>
              <w:jc w:val="right"/>
            </w:pPr>
          </w:p>
        </w:tc>
        <w:tc>
          <w:tcPr>
            <w:tcW w:w="2880" w:type="dxa"/>
          </w:tcPr>
          <w:p w14:paraId="3EA87225" w14:textId="77777777" w:rsidR="009D2B2B" w:rsidRDefault="00000000">
            <w:pPr>
              <w:jc w:val="right"/>
            </w:pPr>
            <w:r>
              <w:rPr>
                <w:b/>
                <w:color w:val="008000"/>
              </w:rPr>
              <w:t xml:space="preserve">السوسي عن أبي عمرو, </w:t>
            </w:r>
          </w:p>
        </w:tc>
        <w:tc>
          <w:tcPr>
            <w:tcW w:w="2880" w:type="dxa"/>
          </w:tcPr>
          <w:p w14:paraId="5F2FC7F0" w14:textId="77777777" w:rsidR="009D2B2B" w:rsidRDefault="00000000">
            <w:pPr>
              <w:jc w:val="right"/>
            </w:pPr>
            <w:r>
              <w:rPr>
                <w:b/>
                <w:color w:val="0000FF"/>
              </w:rPr>
              <w:t>زين لفرعون</w:t>
            </w:r>
          </w:p>
        </w:tc>
      </w:tr>
    </w:tbl>
    <w:p w14:paraId="3629EB1F" w14:textId="77777777" w:rsidR="009D2B2B" w:rsidRDefault="009D2B2B"/>
    <w:p w14:paraId="012DD424" w14:textId="77777777" w:rsidR="009D2B2B" w:rsidRDefault="00000000">
      <w:pPr>
        <w:jc w:val="right"/>
      </w:pPr>
      <w:r>
        <w:rPr>
          <w:b/>
        </w:rPr>
        <w:t>٤١ ـ وَيَا قَوْمِ مَا لِي أَدْعُوكُمْ إِلَى النَّجَاةِ وَتَدْعُونَنِي إِلَى النَّارِ</w:t>
      </w:r>
    </w:p>
    <w:tbl>
      <w:tblPr>
        <w:tblW w:w="0" w:type="auto"/>
        <w:tblLayout w:type="fixed"/>
        <w:tblLook w:val="04A0" w:firstRow="1" w:lastRow="0" w:firstColumn="1" w:lastColumn="0" w:noHBand="0" w:noVBand="1"/>
      </w:tblPr>
      <w:tblGrid>
        <w:gridCol w:w="2880"/>
        <w:gridCol w:w="2880"/>
        <w:gridCol w:w="2880"/>
      </w:tblGrid>
      <w:tr w:rsidR="009D2B2B" w14:paraId="5B8B000F" w14:textId="77777777">
        <w:tc>
          <w:tcPr>
            <w:tcW w:w="2880" w:type="dxa"/>
          </w:tcPr>
          <w:p w14:paraId="56300E51" w14:textId="77777777" w:rsidR="009D2B2B" w:rsidRDefault="009D2B2B"/>
        </w:tc>
        <w:tc>
          <w:tcPr>
            <w:tcW w:w="2880" w:type="dxa"/>
          </w:tcPr>
          <w:p w14:paraId="0CA21DD6" w14:textId="77777777" w:rsidR="009D2B2B" w:rsidRDefault="009D2B2B"/>
        </w:tc>
        <w:tc>
          <w:tcPr>
            <w:tcW w:w="2880" w:type="dxa"/>
          </w:tcPr>
          <w:p w14:paraId="425F429B" w14:textId="77777777" w:rsidR="009D2B2B" w:rsidRDefault="009D2B2B"/>
        </w:tc>
      </w:tr>
      <w:tr w:rsidR="009D2B2B" w14:paraId="5930DC38" w14:textId="77777777">
        <w:tc>
          <w:tcPr>
            <w:tcW w:w="2880" w:type="dxa"/>
          </w:tcPr>
          <w:p w14:paraId="7E8E31C9" w14:textId="594F6C03" w:rsidR="009D2B2B" w:rsidRDefault="009D2B2B">
            <w:pPr>
              <w:jc w:val="right"/>
            </w:pPr>
          </w:p>
        </w:tc>
        <w:tc>
          <w:tcPr>
            <w:tcW w:w="2880" w:type="dxa"/>
          </w:tcPr>
          <w:p w14:paraId="3018F344" w14:textId="77777777" w:rsidR="009D2B2B" w:rsidRDefault="00000000">
            <w:pPr>
              <w:jc w:val="right"/>
            </w:pPr>
            <w:r>
              <w:rPr>
                <w:b/>
                <w:color w:val="008000"/>
              </w:rPr>
              <w:t xml:space="preserve">السوسي عن أبي عمرو, </w:t>
            </w:r>
          </w:p>
        </w:tc>
        <w:tc>
          <w:tcPr>
            <w:tcW w:w="2880" w:type="dxa"/>
          </w:tcPr>
          <w:p w14:paraId="48394C4C" w14:textId="77777777" w:rsidR="009D2B2B" w:rsidRDefault="00000000">
            <w:pPr>
              <w:jc w:val="right"/>
            </w:pPr>
            <w:r>
              <w:rPr>
                <w:b/>
                <w:color w:val="0000FF"/>
              </w:rPr>
              <w:t>ويا قوم ما</w:t>
            </w:r>
          </w:p>
        </w:tc>
      </w:tr>
    </w:tbl>
    <w:p w14:paraId="427D3DAA" w14:textId="77777777" w:rsidR="009D2B2B" w:rsidRDefault="009D2B2B"/>
    <w:p w14:paraId="59B37D1F" w14:textId="77777777" w:rsidR="009D2B2B" w:rsidRDefault="00000000">
      <w:pPr>
        <w:jc w:val="right"/>
      </w:pPr>
      <w:r>
        <w:rPr>
          <w:b/>
        </w:rPr>
        <w:t>٤٢ ـ تَدْعُونَنِي لِأَكْفُرَ بِاللَّهِ وَأُشْرِكَ بِهِ مَا لَيْسَ لِي بِهِ عِلْمٌ وَأَنَا أَدْعُوكُمْ إِلَى الْعَزِيزِ الْغَفَّارِ</w:t>
      </w:r>
    </w:p>
    <w:tbl>
      <w:tblPr>
        <w:tblW w:w="0" w:type="auto"/>
        <w:tblLayout w:type="fixed"/>
        <w:tblLook w:val="04A0" w:firstRow="1" w:lastRow="0" w:firstColumn="1" w:lastColumn="0" w:noHBand="0" w:noVBand="1"/>
      </w:tblPr>
      <w:tblGrid>
        <w:gridCol w:w="2880"/>
        <w:gridCol w:w="2880"/>
        <w:gridCol w:w="2880"/>
      </w:tblGrid>
      <w:tr w:rsidR="009D2B2B" w14:paraId="79047A30" w14:textId="77777777">
        <w:tc>
          <w:tcPr>
            <w:tcW w:w="2880" w:type="dxa"/>
          </w:tcPr>
          <w:p w14:paraId="55D3EA59" w14:textId="77777777" w:rsidR="009D2B2B" w:rsidRDefault="009D2B2B"/>
        </w:tc>
        <w:tc>
          <w:tcPr>
            <w:tcW w:w="2880" w:type="dxa"/>
          </w:tcPr>
          <w:p w14:paraId="3DD23B3D" w14:textId="77777777" w:rsidR="009D2B2B" w:rsidRDefault="009D2B2B"/>
        </w:tc>
        <w:tc>
          <w:tcPr>
            <w:tcW w:w="2880" w:type="dxa"/>
          </w:tcPr>
          <w:p w14:paraId="45376402" w14:textId="77777777" w:rsidR="009D2B2B" w:rsidRDefault="009D2B2B"/>
        </w:tc>
      </w:tr>
      <w:tr w:rsidR="009D2B2B" w14:paraId="3A0EEB20" w14:textId="77777777">
        <w:tc>
          <w:tcPr>
            <w:tcW w:w="2880" w:type="dxa"/>
          </w:tcPr>
          <w:p w14:paraId="3BD07EFF" w14:textId="56EFA434" w:rsidR="009D2B2B" w:rsidRDefault="009D2B2B">
            <w:pPr>
              <w:jc w:val="right"/>
            </w:pPr>
          </w:p>
        </w:tc>
        <w:tc>
          <w:tcPr>
            <w:tcW w:w="2880" w:type="dxa"/>
          </w:tcPr>
          <w:p w14:paraId="48A4C458" w14:textId="77777777" w:rsidR="009D2B2B" w:rsidRDefault="00000000">
            <w:pPr>
              <w:jc w:val="right"/>
            </w:pPr>
            <w:r>
              <w:rPr>
                <w:b/>
                <w:color w:val="008000"/>
              </w:rPr>
              <w:t xml:space="preserve">السوسي عن أبي عمرو, </w:t>
            </w:r>
          </w:p>
        </w:tc>
        <w:tc>
          <w:tcPr>
            <w:tcW w:w="2880" w:type="dxa"/>
          </w:tcPr>
          <w:p w14:paraId="740D3749" w14:textId="77777777" w:rsidR="009D2B2B" w:rsidRDefault="00000000">
            <w:pPr>
              <w:jc w:val="right"/>
            </w:pPr>
            <w:r>
              <w:rPr>
                <w:b/>
                <w:color w:val="0000FF"/>
              </w:rPr>
              <w:t>الغفار لا</w:t>
            </w:r>
          </w:p>
        </w:tc>
      </w:tr>
    </w:tbl>
    <w:p w14:paraId="695EEAFC" w14:textId="77777777" w:rsidR="009D2B2B" w:rsidRDefault="009D2B2B"/>
    <w:p w14:paraId="7969C6DF" w14:textId="77777777" w:rsidR="009D2B2B" w:rsidRDefault="00000000">
      <w:pPr>
        <w:jc w:val="right"/>
      </w:pPr>
      <w:r>
        <w:rPr>
          <w:b/>
        </w:rPr>
        <w:t>٤٤ ـ فَسَتَذْكُرُونَ مَا أَقُولُ لَكُمْ وَأُفَوِّضُ أَمْرِي إِلَى اللَّهِ إِنَّ اللَّهَ بَصِيرٌ بِالْعِبَادِ</w:t>
      </w:r>
    </w:p>
    <w:tbl>
      <w:tblPr>
        <w:tblW w:w="0" w:type="auto"/>
        <w:tblLayout w:type="fixed"/>
        <w:tblLook w:val="04A0" w:firstRow="1" w:lastRow="0" w:firstColumn="1" w:lastColumn="0" w:noHBand="0" w:noVBand="1"/>
      </w:tblPr>
      <w:tblGrid>
        <w:gridCol w:w="2880"/>
        <w:gridCol w:w="2880"/>
        <w:gridCol w:w="2880"/>
      </w:tblGrid>
      <w:tr w:rsidR="009D2B2B" w14:paraId="37F208E0" w14:textId="77777777">
        <w:tc>
          <w:tcPr>
            <w:tcW w:w="2880" w:type="dxa"/>
          </w:tcPr>
          <w:p w14:paraId="69FF467B" w14:textId="77777777" w:rsidR="009D2B2B" w:rsidRDefault="009D2B2B"/>
        </w:tc>
        <w:tc>
          <w:tcPr>
            <w:tcW w:w="2880" w:type="dxa"/>
          </w:tcPr>
          <w:p w14:paraId="013FC510" w14:textId="77777777" w:rsidR="009D2B2B" w:rsidRDefault="009D2B2B"/>
        </w:tc>
        <w:tc>
          <w:tcPr>
            <w:tcW w:w="2880" w:type="dxa"/>
          </w:tcPr>
          <w:p w14:paraId="0677AB44" w14:textId="77777777" w:rsidR="009D2B2B" w:rsidRDefault="009D2B2B"/>
        </w:tc>
      </w:tr>
      <w:tr w:rsidR="009D2B2B" w14:paraId="6533ACA6" w14:textId="77777777">
        <w:tc>
          <w:tcPr>
            <w:tcW w:w="2880" w:type="dxa"/>
          </w:tcPr>
          <w:p w14:paraId="5B4B4F0D" w14:textId="427B350F" w:rsidR="009D2B2B" w:rsidRDefault="009D2B2B">
            <w:pPr>
              <w:jc w:val="right"/>
            </w:pPr>
          </w:p>
        </w:tc>
        <w:tc>
          <w:tcPr>
            <w:tcW w:w="2880" w:type="dxa"/>
          </w:tcPr>
          <w:p w14:paraId="73247FDC" w14:textId="77777777" w:rsidR="009D2B2B" w:rsidRDefault="00000000">
            <w:pPr>
              <w:jc w:val="right"/>
            </w:pPr>
            <w:r>
              <w:rPr>
                <w:b/>
                <w:color w:val="008000"/>
              </w:rPr>
              <w:t xml:space="preserve">السوسي عن أبي عمرو, </w:t>
            </w:r>
          </w:p>
        </w:tc>
        <w:tc>
          <w:tcPr>
            <w:tcW w:w="2880" w:type="dxa"/>
          </w:tcPr>
          <w:p w14:paraId="5A4A0877" w14:textId="77777777" w:rsidR="009D2B2B" w:rsidRDefault="00000000">
            <w:pPr>
              <w:jc w:val="right"/>
            </w:pPr>
            <w:r>
              <w:rPr>
                <w:b/>
                <w:color w:val="0000FF"/>
              </w:rPr>
              <w:t>أقول لكم</w:t>
            </w:r>
          </w:p>
        </w:tc>
      </w:tr>
    </w:tbl>
    <w:p w14:paraId="0A7339F8" w14:textId="77777777" w:rsidR="009D2B2B" w:rsidRDefault="009D2B2B"/>
    <w:p w14:paraId="01839486" w14:textId="77777777" w:rsidR="009D2B2B" w:rsidRDefault="00000000">
      <w:pPr>
        <w:jc w:val="right"/>
      </w:pPr>
      <w:r>
        <w:rPr>
          <w:b/>
        </w:rPr>
        <w:t>٤٨ ـ قَالَ الَّذِينَ اسْتَكْبَرُوا إِنَّا كُلٌّ فِيهَا إِنَّ اللَّهَ قَدْ حَكَمَ بَيْنَ الْعِبَادِ</w:t>
      </w:r>
    </w:p>
    <w:tbl>
      <w:tblPr>
        <w:tblW w:w="0" w:type="auto"/>
        <w:tblLayout w:type="fixed"/>
        <w:tblLook w:val="04A0" w:firstRow="1" w:lastRow="0" w:firstColumn="1" w:lastColumn="0" w:noHBand="0" w:noVBand="1"/>
      </w:tblPr>
      <w:tblGrid>
        <w:gridCol w:w="2880"/>
        <w:gridCol w:w="2880"/>
        <w:gridCol w:w="2880"/>
      </w:tblGrid>
      <w:tr w:rsidR="009D2B2B" w14:paraId="4606D1A3" w14:textId="77777777">
        <w:tc>
          <w:tcPr>
            <w:tcW w:w="2880" w:type="dxa"/>
          </w:tcPr>
          <w:p w14:paraId="2FE5795A" w14:textId="77777777" w:rsidR="009D2B2B" w:rsidRDefault="009D2B2B"/>
        </w:tc>
        <w:tc>
          <w:tcPr>
            <w:tcW w:w="2880" w:type="dxa"/>
          </w:tcPr>
          <w:p w14:paraId="116D2CAB" w14:textId="77777777" w:rsidR="009D2B2B" w:rsidRDefault="009D2B2B"/>
        </w:tc>
        <w:tc>
          <w:tcPr>
            <w:tcW w:w="2880" w:type="dxa"/>
          </w:tcPr>
          <w:p w14:paraId="2457593A" w14:textId="77777777" w:rsidR="009D2B2B" w:rsidRDefault="009D2B2B"/>
        </w:tc>
      </w:tr>
      <w:tr w:rsidR="009D2B2B" w14:paraId="33D46242" w14:textId="77777777">
        <w:tc>
          <w:tcPr>
            <w:tcW w:w="2880" w:type="dxa"/>
          </w:tcPr>
          <w:p w14:paraId="0EA527F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0FA939B" w14:textId="77777777" w:rsidR="009D2B2B" w:rsidRDefault="00000000">
            <w:pPr>
              <w:jc w:val="right"/>
            </w:pPr>
            <w:r>
              <w:rPr>
                <w:b/>
                <w:color w:val="008000"/>
              </w:rPr>
              <w:t xml:space="preserve">السوسي عن أبي عمرو, </w:t>
            </w:r>
          </w:p>
        </w:tc>
        <w:tc>
          <w:tcPr>
            <w:tcW w:w="2880" w:type="dxa"/>
          </w:tcPr>
          <w:p w14:paraId="57FD8496" w14:textId="77777777" w:rsidR="009D2B2B" w:rsidRDefault="00000000">
            <w:pPr>
              <w:jc w:val="right"/>
            </w:pPr>
            <w:r>
              <w:rPr>
                <w:b/>
                <w:color w:val="0000FF"/>
              </w:rPr>
              <w:t>حكم بين</w:t>
            </w:r>
          </w:p>
        </w:tc>
      </w:tr>
    </w:tbl>
    <w:p w14:paraId="75CA49CD" w14:textId="77777777" w:rsidR="009D2B2B" w:rsidRDefault="009D2B2B"/>
    <w:p w14:paraId="6C7E36C7" w14:textId="77777777" w:rsidR="009D2B2B" w:rsidRDefault="00000000">
      <w:pPr>
        <w:jc w:val="right"/>
      </w:pPr>
      <w:r>
        <w:rPr>
          <w:b/>
        </w:rPr>
        <w:t>٤٩ ـ وَقَالَ الَّذِينَ فِي النَّارِ لِخَزَنَةِ جَهَنَّمَ ادْعُوا رَبَّكُمْ يُخَفِّفْ عَنَّا يَوْمًا مِّنَ الْعَذَابِ</w:t>
      </w:r>
    </w:p>
    <w:tbl>
      <w:tblPr>
        <w:tblW w:w="0" w:type="auto"/>
        <w:tblLayout w:type="fixed"/>
        <w:tblLook w:val="04A0" w:firstRow="1" w:lastRow="0" w:firstColumn="1" w:lastColumn="0" w:noHBand="0" w:noVBand="1"/>
      </w:tblPr>
      <w:tblGrid>
        <w:gridCol w:w="2880"/>
        <w:gridCol w:w="2880"/>
        <w:gridCol w:w="2880"/>
      </w:tblGrid>
      <w:tr w:rsidR="009D2B2B" w14:paraId="521A983B" w14:textId="77777777">
        <w:tc>
          <w:tcPr>
            <w:tcW w:w="2880" w:type="dxa"/>
          </w:tcPr>
          <w:p w14:paraId="4108737E" w14:textId="77777777" w:rsidR="009D2B2B" w:rsidRDefault="009D2B2B"/>
        </w:tc>
        <w:tc>
          <w:tcPr>
            <w:tcW w:w="2880" w:type="dxa"/>
          </w:tcPr>
          <w:p w14:paraId="7C4384B5" w14:textId="77777777" w:rsidR="009D2B2B" w:rsidRDefault="009D2B2B"/>
        </w:tc>
        <w:tc>
          <w:tcPr>
            <w:tcW w:w="2880" w:type="dxa"/>
          </w:tcPr>
          <w:p w14:paraId="45470F16" w14:textId="77777777" w:rsidR="009D2B2B" w:rsidRDefault="009D2B2B"/>
        </w:tc>
      </w:tr>
      <w:tr w:rsidR="009D2B2B" w14:paraId="23A20CA4" w14:textId="77777777">
        <w:tc>
          <w:tcPr>
            <w:tcW w:w="2880" w:type="dxa"/>
          </w:tcPr>
          <w:p w14:paraId="614EF615" w14:textId="0BAF55F2" w:rsidR="009D2B2B" w:rsidRDefault="009D2B2B">
            <w:pPr>
              <w:jc w:val="right"/>
            </w:pPr>
          </w:p>
        </w:tc>
        <w:tc>
          <w:tcPr>
            <w:tcW w:w="2880" w:type="dxa"/>
          </w:tcPr>
          <w:p w14:paraId="2D437DFD" w14:textId="77777777" w:rsidR="009D2B2B" w:rsidRDefault="00000000">
            <w:pPr>
              <w:jc w:val="right"/>
            </w:pPr>
            <w:r>
              <w:rPr>
                <w:b/>
                <w:color w:val="008000"/>
              </w:rPr>
              <w:t xml:space="preserve">السوسي عن أبي عمرو, </w:t>
            </w:r>
          </w:p>
        </w:tc>
        <w:tc>
          <w:tcPr>
            <w:tcW w:w="2880" w:type="dxa"/>
          </w:tcPr>
          <w:p w14:paraId="11451E24" w14:textId="77777777" w:rsidR="009D2B2B" w:rsidRDefault="00000000">
            <w:pPr>
              <w:jc w:val="right"/>
            </w:pPr>
            <w:r>
              <w:rPr>
                <w:b/>
                <w:color w:val="0000FF"/>
              </w:rPr>
              <w:t>النار لخزنة</w:t>
            </w:r>
          </w:p>
        </w:tc>
      </w:tr>
      <w:tr w:rsidR="009D2B2B" w14:paraId="2BDE6C00" w14:textId="77777777">
        <w:tc>
          <w:tcPr>
            <w:tcW w:w="2880" w:type="dxa"/>
          </w:tcPr>
          <w:p w14:paraId="1ACBC6F2" w14:textId="6080E20E" w:rsidR="009D2B2B" w:rsidRDefault="009D2B2B">
            <w:pPr>
              <w:jc w:val="right"/>
            </w:pPr>
          </w:p>
        </w:tc>
        <w:tc>
          <w:tcPr>
            <w:tcW w:w="2880" w:type="dxa"/>
          </w:tcPr>
          <w:p w14:paraId="169C03D0" w14:textId="77777777" w:rsidR="009D2B2B" w:rsidRDefault="00000000">
            <w:pPr>
              <w:jc w:val="right"/>
            </w:pPr>
            <w:r>
              <w:rPr>
                <w:b/>
                <w:color w:val="008000"/>
              </w:rPr>
              <w:t xml:space="preserve">السوسي عن أبي عمرو, </w:t>
            </w:r>
          </w:p>
        </w:tc>
        <w:tc>
          <w:tcPr>
            <w:tcW w:w="2880" w:type="dxa"/>
          </w:tcPr>
          <w:p w14:paraId="7A4B0A7E" w14:textId="77777777" w:rsidR="009D2B2B" w:rsidRDefault="00000000">
            <w:pPr>
              <w:jc w:val="right"/>
            </w:pPr>
            <w:r>
              <w:rPr>
                <w:b/>
                <w:color w:val="0000FF"/>
              </w:rPr>
              <w:t>لخزنة جهنم</w:t>
            </w:r>
          </w:p>
        </w:tc>
      </w:tr>
    </w:tbl>
    <w:p w14:paraId="0EE208F4" w14:textId="77777777" w:rsidR="009D2B2B" w:rsidRDefault="009D2B2B"/>
    <w:p w14:paraId="107E4106" w14:textId="77777777" w:rsidR="009D2B2B" w:rsidRDefault="00000000">
      <w:pPr>
        <w:jc w:val="right"/>
      </w:pPr>
      <w:r>
        <w:rPr>
          <w:b/>
        </w:rPr>
        <w:t>٥١ ـ إِنَّا لَنَنصُرُ رُسُلَنَا وَالَّذِينَ آمَنُوا فِي الْحَيَاةِ الدُّنْيَا وَيَوْمَ يَقُومُ الْأَشْهَادُ</w:t>
      </w:r>
    </w:p>
    <w:tbl>
      <w:tblPr>
        <w:tblW w:w="0" w:type="auto"/>
        <w:tblLayout w:type="fixed"/>
        <w:tblLook w:val="04A0" w:firstRow="1" w:lastRow="0" w:firstColumn="1" w:lastColumn="0" w:noHBand="0" w:noVBand="1"/>
      </w:tblPr>
      <w:tblGrid>
        <w:gridCol w:w="2880"/>
        <w:gridCol w:w="2880"/>
        <w:gridCol w:w="2880"/>
      </w:tblGrid>
      <w:tr w:rsidR="009D2B2B" w14:paraId="77211D23" w14:textId="77777777">
        <w:tc>
          <w:tcPr>
            <w:tcW w:w="2880" w:type="dxa"/>
          </w:tcPr>
          <w:p w14:paraId="5691487D" w14:textId="77777777" w:rsidR="009D2B2B" w:rsidRDefault="009D2B2B"/>
        </w:tc>
        <w:tc>
          <w:tcPr>
            <w:tcW w:w="2880" w:type="dxa"/>
          </w:tcPr>
          <w:p w14:paraId="1E96BDED" w14:textId="77777777" w:rsidR="009D2B2B" w:rsidRDefault="009D2B2B"/>
        </w:tc>
        <w:tc>
          <w:tcPr>
            <w:tcW w:w="2880" w:type="dxa"/>
          </w:tcPr>
          <w:p w14:paraId="1800F0C3" w14:textId="77777777" w:rsidR="009D2B2B" w:rsidRDefault="009D2B2B"/>
        </w:tc>
      </w:tr>
      <w:tr w:rsidR="009D2B2B" w14:paraId="3690AEC7" w14:textId="77777777">
        <w:tc>
          <w:tcPr>
            <w:tcW w:w="2880" w:type="dxa"/>
          </w:tcPr>
          <w:p w14:paraId="4C67BFAD" w14:textId="4B6D1551" w:rsidR="009D2B2B" w:rsidRDefault="009D2B2B">
            <w:pPr>
              <w:jc w:val="right"/>
            </w:pPr>
          </w:p>
        </w:tc>
        <w:tc>
          <w:tcPr>
            <w:tcW w:w="2880" w:type="dxa"/>
          </w:tcPr>
          <w:p w14:paraId="43312258" w14:textId="77777777" w:rsidR="009D2B2B" w:rsidRDefault="00000000">
            <w:pPr>
              <w:jc w:val="right"/>
            </w:pPr>
            <w:r>
              <w:rPr>
                <w:b/>
                <w:color w:val="008000"/>
              </w:rPr>
              <w:t xml:space="preserve">السوسي عن أبي عمرو, </w:t>
            </w:r>
          </w:p>
        </w:tc>
        <w:tc>
          <w:tcPr>
            <w:tcW w:w="2880" w:type="dxa"/>
          </w:tcPr>
          <w:p w14:paraId="4EFF6348" w14:textId="77777777" w:rsidR="009D2B2B" w:rsidRDefault="00000000">
            <w:pPr>
              <w:jc w:val="right"/>
            </w:pPr>
            <w:r>
              <w:rPr>
                <w:b/>
                <w:color w:val="0000FF"/>
              </w:rPr>
              <w:t>لننصر رسلنا</w:t>
            </w:r>
          </w:p>
        </w:tc>
      </w:tr>
    </w:tbl>
    <w:p w14:paraId="678DD82A" w14:textId="77777777" w:rsidR="009D2B2B" w:rsidRDefault="009D2B2B"/>
    <w:p w14:paraId="47AAB539" w14:textId="77777777" w:rsidR="009D2B2B" w:rsidRDefault="00000000">
      <w:pPr>
        <w:jc w:val="right"/>
      </w:pPr>
      <w:r>
        <w:rPr>
          <w:b/>
        </w:rPr>
        <w:lastRenderedPageBreak/>
        <w:t>٥٦ ـ إِنَّ الَّذِينَ يُجَادِلُونَ فِي آيَاتِ اللَّهِ بِغَيْرِ سُلْطَانٍ أَتَاهُمْ إِن فِي صُدُورِهِمْ إِلَّا كِبْرٌ مَّا هُم بِبَالِغِيهِ فَاسْتَعِذْ بِاللَّهِ إِنَّهُ هُوَ السَّمِيعُ الْبَصِيرُ</w:t>
      </w:r>
    </w:p>
    <w:tbl>
      <w:tblPr>
        <w:tblW w:w="0" w:type="auto"/>
        <w:tblLayout w:type="fixed"/>
        <w:tblLook w:val="04A0" w:firstRow="1" w:lastRow="0" w:firstColumn="1" w:lastColumn="0" w:noHBand="0" w:noVBand="1"/>
      </w:tblPr>
      <w:tblGrid>
        <w:gridCol w:w="2880"/>
        <w:gridCol w:w="2880"/>
        <w:gridCol w:w="2880"/>
      </w:tblGrid>
      <w:tr w:rsidR="009D2B2B" w14:paraId="25C563DF" w14:textId="77777777">
        <w:tc>
          <w:tcPr>
            <w:tcW w:w="2880" w:type="dxa"/>
          </w:tcPr>
          <w:p w14:paraId="7AF7301C" w14:textId="77777777" w:rsidR="009D2B2B" w:rsidRDefault="009D2B2B"/>
        </w:tc>
        <w:tc>
          <w:tcPr>
            <w:tcW w:w="2880" w:type="dxa"/>
          </w:tcPr>
          <w:p w14:paraId="77FD8B4B" w14:textId="77777777" w:rsidR="009D2B2B" w:rsidRDefault="009D2B2B"/>
        </w:tc>
        <w:tc>
          <w:tcPr>
            <w:tcW w:w="2880" w:type="dxa"/>
          </w:tcPr>
          <w:p w14:paraId="54D5B674" w14:textId="77777777" w:rsidR="009D2B2B" w:rsidRDefault="009D2B2B"/>
        </w:tc>
      </w:tr>
      <w:tr w:rsidR="009D2B2B" w14:paraId="0D75CE54" w14:textId="77777777">
        <w:tc>
          <w:tcPr>
            <w:tcW w:w="2880" w:type="dxa"/>
          </w:tcPr>
          <w:p w14:paraId="209532C9" w14:textId="32D7A349" w:rsidR="009D2B2B" w:rsidRDefault="009D2B2B">
            <w:pPr>
              <w:jc w:val="right"/>
            </w:pPr>
          </w:p>
        </w:tc>
        <w:tc>
          <w:tcPr>
            <w:tcW w:w="2880" w:type="dxa"/>
          </w:tcPr>
          <w:p w14:paraId="16CA1B85" w14:textId="77777777" w:rsidR="009D2B2B" w:rsidRDefault="00000000">
            <w:pPr>
              <w:jc w:val="right"/>
            </w:pPr>
            <w:r>
              <w:rPr>
                <w:b/>
                <w:color w:val="008000"/>
              </w:rPr>
              <w:t xml:space="preserve">السوسي عن أبي عمرو, </w:t>
            </w:r>
          </w:p>
        </w:tc>
        <w:tc>
          <w:tcPr>
            <w:tcW w:w="2880" w:type="dxa"/>
          </w:tcPr>
          <w:p w14:paraId="628E7044" w14:textId="77777777" w:rsidR="009D2B2B" w:rsidRDefault="00000000">
            <w:pPr>
              <w:jc w:val="right"/>
            </w:pPr>
            <w:r>
              <w:rPr>
                <w:b/>
                <w:color w:val="0000FF"/>
              </w:rPr>
              <w:t>إنه هو</w:t>
            </w:r>
          </w:p>
        </w:tc>
      </w:tr>
      <w:tr w:rsidR="009D2B2B" w14:paraId="70408089" w14:textId="77777777">
        <w:tc>
          <w:tcPr>
            <w:tcW w:w="2880" w:type="dxa"/>
          </w:tcPr>
          <w:p w14:paraId="7B791606" w14:textId="159FFFB7" w:rsidR="009D2B2B" w:rsidRDefault="009D2B2B">
            <w:pPr>
              <w:jc w:val="right"/>
            </w:pPr>
          </w:p>
        </w:tc>
        <w:tc>
          <w:tcPr>
            <w:tcW w:w="2880" w:type="dxa"/>
          </w:tcPr>
          <w:p w14:paraId="6F4ED625" w14:textId="77777777" w:rsidR="009D2B2B" w:rsidRDefault="00000000">
            <w:pPr>
              <w:jc w:val="right"/>
            </w:pPr>
            <w:r>
              <w:rPr>
                <w:b/>
                <w:color w:val="008000"/>
              </w:rPr>
              <w:t xml:space="preserve">السوسي عن أبي عمرو, </w:t>
            </w:r>
          </w:p>
        </w:tc>
        <w:tc>
          <w:tcPr>
            <w:tcW w:w="2880" w:type="dxa"/>
          </w:tcPr>
          <w:p w14:paraId="3E7A2DEC" w14:textId="77777777" w:rsidR="009D2B2B" w:rsidRDefault="00000000">
            <w:pPr>
              <w:jc w:val="right"/>
            </w:pPr>
            <w:r>
              <w:rPr>
                <w:b/>
                <w:color w:val="0000FF"/>
              </w:rPr>
              <w:t>البصير لخلق</w:t>
            </w:r>
          </w:p>
        </w:tc>
      </w:tr>
    </w:tbl>
    <w:p w14:paraId="759004BF" w14:textId="77777777" w:rsidR="009D2B2B" w:rsidRDefault="009D2B2B"/>
    <w:p w14:paraId="311312B1" w14:textId="77777777" w:rsidR="009D2B2B" w:rsidRDefault="00000000">
      <w:pPr>
        <w:jc w:val="right"/>
      </w:pPr>
      <w:r>
        <w:rPr>
          <w:b/>
        </w:rPr>
        <w:t>٦٠ ـ وَقَالَ رَبُّكُمُ ادْعُونِي أَسْتَجِبْ لَكُمْ إِنَّ الَّذِينَ يَسْتَكْبِرُونَ عَنْ عِبَادَتِي سَيَدْخُلُونَ جَهَنَّمَ دَاخِرِينَ</w:t>
      </w:r>
    </w:p>
    <w:tbl>
      <w:tblPr>
        <w:tblW w:w="0" w:type="auto"/>
        <w:tblLayout w:type="fixed"/>
        <w:tblLook w:val="04A0" w:firstRow="1" w:lastRow="0" w:firstColumn="1" w:lastColumn="0" w:noHBand="0" w:noVBand="1"/>
      </w:tblPr>
      <w:tblGrid>
        <w:gridCol w:w="2880"/>
        <w:gridCol w:w="2880"/>
        <w:gridCol w:w="2880"/>
      </w:tblGrid>
      <w:tr w:rsidR="009D2B2B" w14:paraId="77EB45BF" w14:textId="77777777">
        <w:tc>
          <w:tcPr>
            <w:tcW w:w="2880" w:type="dxa"/>
          </w:tcPr>
          <w:p w14:paraId="43C0DB27" w14:textId="77777777" w:rsidR="009D2B2B" w:rsidRDefault="009D2B2B"/>
        </w:tc>
        <w:tc>
          <w:tcPr>
            <w:tcW w:w="2880" w:type="dxa"/>
          </w:tcPr>
          <w:p w14:paraId="58A4529D" w14:textId="77777777" w:rsidR="009D2B2B" w:rsidRDefault="009D2B2B"/>
        </w:tc>
        <w:tc>
          <w:tcPr>
            <w:tcW w:w="2880" w:type="dxa"/>
          </w:tcPr>
          <w:p w14:paraId="33023D02" w14:textId="77777777" w:rsidR="009D2B2B" w:rsidRDefault="009D2B2B"/>
        </w:tc>
      </w:tr>
      <w:tr w:rsidR="009D2B2B" w14:paraId="110BCFC8" w14:textId="77777777">
        <w:tc>
          <w:tcPr>
            <w:tcW w:w="2880" w:type="dxa"/>
          </w:tcPr>
          <w:p w14:paraId="17DFB04B" w14:textId="3621BAF1" w:rsidR="009D2B2B" w:rsidRDefault="009D2B2B">
            <w:pPr>
              <w:jc w:val="right"/>
            </w:pPr>
          </w:p>
        </w:tc>
        <w:tc>
          <w:tcPr>
            <w:tcW w:w="2880" w:type="dxa"/>
          </w:tcPr>
          <w:p w14:paraId="7B7AE31E" w14:textId="77777777" w:rsidR="009D2B2B" w:rsidRDefault="00000000">
            <w:pPr>
              <w:jc w:val="right"/>
            </w:pPr>
            <w:r>
              <w:rPr>
                <w:b/>
                <w:color w:val="008000"/>
              </w:rPr>
              <w:t xml:space="preserve">السوسي عن أبي عمرو, </w:t>
            </w:r>
          </w:p>
        </w:tc>
        <w:tc>
          <w:tcPr>
            <w:tcW w:w="2880" w:type="dxa"/>
          </w:tcPr>
          <w:p w14:paraId="3467E6BE" w14:textId="77777777" w:rsidR="009D2B2B" w:rsidRDefault="00000000">
            <w:pPr>
              <w:jc w:val="right"/>
            </w:pPr>
            <w:r>
              <w:rPr>
                <w:b/>
                <w:color w:val="0000FF"/>
              </w:rPr>
              <w:t>وقال ربكم</w:t>
            </w:r>
          </w:p>
        </w:tc>
      </w:tr>
    </w:tbl>
    <w:p w14:paraId="0D2EED72" w14:textId="77777777" w:rsidR="009D2B2B" w:rsidRDefault="009D2B2B"/>
    <w:p w14:paraId="5C57F452" w14:textId="77777777" w:rsidR="009D2B2B" w:rsidRDefault="00000000">
      <w:pPr>
        <w:jc w:val="right"/>
      </w:pPr>
      <w:r>
        <w:rPr>
          <w:b/>
        </w:rPr>
        <w:t>٦١ ـ اللَّهُ الَّذِي جَعَلَ لَكُمُ اللَّيْلَ لِتَسْكُنُوا فِيهِ وَالنَّهَارَ مُبْصِرًا إِنَّ اللَّهَ لَذُو فَضْلٍ عَلَى النَّاسِ وَلَكِنَّ أَكْثَرَ النَّاسِ لَا يَشْكُرُونَ</w:t>
      </w:r>
    </w:p>
    <w:tbl>
      <w:tblPr>
        <w:tblW w:w="0" w:type="auto"/>
        <w:tblLayout w:type="fixed"/>
        <w:tblLook w:val="04A0" w:firstRow="1" w:lastRow="0" w:firstColumn="1" w:lastColumn="0" w:noHBand="0" w:noVBand="1"/>
      </w:tblPr>
      <w:tblGrid>
        <w:gridCol w:w="2880"/>
        <w:gridCol w:w="2880"/>
        <w:gridCol w:w="2880"/>
      </w:tblGrid>
      <w:tr w:rsidR="009D2B2B" w14:paraId="4D056A9C" w14:textId="77777777">
        <w:tc>
          <w:tcPr>
            <w:tcW w:w="2880" w:type="dxa"/>
          </w:tcPr>
          <w:p w14:paraId="3544D9B0" w14:textId="77777777" w:rsidR="009D2B2B" w:rsidRDefault="009D2B2B"/>
        </w:tc>
        <w:tc>
          <w:tcPr>
            <w:tcW w:w="2880" w:type="dxa"/>
          </w:tcPr>
          <w:p w14:paraId="2D5FFDFE" w14:textId="77777777" w:rsidR="009D2B2B" w:rsidRDefault="009D2B2B"/>
        </w:tc>
        <w:tc>
          <w:tcPr>
            <w:tcW w:w="2880" w:type="dxa"/>
          </w:tcPr>
          <w:p w14:paraId="569FD6EF" w14:textId="77777777" w:rsidR="009D2B2B" w:rsidRDefault="009D2B2B"/>
        </w:tc>
      </w:tr>
      <w:tr w:rsidR="009D2B2B" w14:paraId="35710715" w14:textId="77777777">
        <w:tc>
          <w:tcPr>
            <w:tcW w:w="2880" w:type="dxa"/>
          </w:tcPr>
          <w:p w14:paraId="63D7D011" w14:textId="470D7083" w:rsidR="009D2B2B" w:rsidRDefault="009D2B2B">
            <w:pPr>
              <w:jc w:val="right"/>
            </w:pPr>
          </w:p>
        </w:tc>
        <w:tc>
          <w:tcPr>
            <w:tcW w:w="2880" w:type="dxa"/>
          </w:tcPr>
          <w:p w14:paraId="6955FD81" w14:textId="77777777" w:rsidR="009D2B2B" w:rsidRDefault="00000000">
            <w:pPr>
              <w:jc w:val="right"/>
            </w:pPr>
            <w:r>
              <w:rPr>
                <w:b/>
                <w:color w:val="008000"/>
              </w:rPr>
              <w:t xml:space="preserve">السوسي عن أبي عمرو, </w:t>
            </w:r>
          </w:p>
        </w:tc>
        <w:tc>
          <w:tcPr>
            <w:tcW w:w="2880" w:type="dxa"/>
          </w:tcPr>
          <w:p w14:paraId="22EB3C32" w14:textId="77777777" w:rsidR="009D2B2B" w:rsidRDefault="00000000">
            <w:pPr>
              <w:jc w:val="right"/>
            </w:pPr>
            <w:r>
              <w:rPr>
                <w:b/>
                <w:color w:val="0000FF"/>
              </w:rPr>
              <w:t>جعل لكم</w:t>
            </w:r>
          </w:p>
        </w:tc>
      </w:tr>
      <w:tr w:rsidR="009D2B2B" w14:paraId="614A5E3B" w14:textId="77777777">
        <w:tc>
          <w:tcPr>
            <w:tcW w:w="2880" w:type="dxa"/>
          </w:tcPr>
          <w:p w14:paraId="4C297DF4" w14:textId="69A23DEF" w:rsidR="009D2B2B" w:rsidRDefault="009D2B2B">
            <w:pPr>
              <w:jc w:val="right"/>
            </w:pPr>
          </w:p>
        </w:tc>
        <w:tc>
          <w:tcPr>
            <w:tcW w:w="2880" w:type="dxa"/>
          </w:tcPr>
          <w:p w14:paraId="6ED1E4DC" w14:textId="77777777" w:rsidR="009D2B2B" w:rsidRDefault="00000000">
            <w:pPr>
              <w:jc w:val="right"/>
            </w:pPr>
            <w:r>
              <w:rPr>
                <w:b/>
                <w:color w:val="008000"/>
              </w:rPr>
              <w:t xml:space="preserve">السوسي عن أبي عمرو, </w:t>
            </w:r>
          </w:p>
        </w:tc>
        <w:tc>
          <w:tcPr>
            <w:tcW w:w="2880" w:type="dxa"/>
          </w:tcPr>
          <w:p w14:paraId="0545C95B" w14:textId="77777777" w:rsidR="009D2B2B" w:rsidRDefault="00000000">
            <w:pPr>
              <w:jc w:val="right"/>
            </w:pPr>
            <w:r>
              <w:rPr>
                <w:b/>
                <w:color w:val="0000FF"/>
              </w:rPr>
              <w:t>الليل لتسكنوا</w:t>
            </w:r>
          </w:p>
        </w:tc>
      </w:tr>
    </w:tbl>
    <w:p w14:paraId="7D0DE3C8" w14:textId="77777777" w:rsidR="009D2B2B" w:rsidRDefault="009D2B2B"/>
    <w:p w14:paraId="18E87482" w14:textId="77777777" w:rsidR="009D2B2B" w:rsidRDefault="00000000">
      <w:pPr>
        <w:jc w:val="right"/>
      </w:pPr>
      <w:r>
        <w:rPr>
          <w:b/>
        </w:rPr>
        <w:t>٦٢ ـ ذَلِكُمُ اللَّهُ رَبُّكُمْ خَالِقُ كُلِّ شَيْءٍ لَّا إِلَهَ إِلَّا هُوَ فَأَنَّى تُؤْفَكُونَ</w:t>
      </w:r>
    </w:p>
    <w:tbl>
      <w:tblPr>
        <w:tblW w:w="0" w:type="auto"/>
        <w:tblLayout w:type="fixed"/>
        <w:tblLook w:val="04A0" w:firstRow="1" w:lastRow="0" w:firstColumn="1" w:lastColumn="0" w:noHBand="0" w:noVBand="1"/>
      </w:tblPr>
      <w:tblGrid>
        <w:gridCol w:w="2880"/>
        <w:gridCol w:w="2880"/>
        <w:gridCol w:w="2880"/>
      </w:tblGrid>
      <w:tr w:rsidR="009D2B2B" w14:paraId="22D99E77" w14:textId="77777777">
        <w:tc>
          <w:tcPr>
            <w:tcW w:w="2880" w:type="dxa"/>
          </w:tcPr>
          <w:p w14:paraId="28CA54A7" w14:textId="77777777" w:rsidR="009D2B2B" w:rsidRDefault="009D2B2B"/>
        </w:tc>
        <w:tc>
          <w:tcPr>
            <w:tcW w:w="2880" w:type="dxa"/>
          </w:tcPr>
          <w:p w14:paraId="751E51B2" w14:textId="77777777" w:rsidR="009D2B2B" w:rsidRDefault="009D2B2B"/>
        </w:tc>
        <w:tc>
          <w:tcPr>
            <w:tcW w:w="2880" w:type="dxa"/>
          </w:tcPr>
          <w:p w14:paraId="2731215C" w14:textId="77777777" w:rsidR="009D2B2B" w:rsidRDefault="009D2B2B"/>
        </w:tc>
      </w:tr>
      <w:tr w:rsidR="009D2B2B" w14:paraId="7646E98A" w14:textId="77777777">
        <w:tc>
          <w:tcPr>
            <w:tcW w:w="2880" w:type="dxa"/>
          </w:tcPr>
          <w:p w14:paraId="11A0FF1E" w14:textId="102EECB1" w:rsidR="009D2B2B" w:rsidRDefault="009D2B2B">
            <w:pPr>
              <w:jc w:val="right"/>
            </w:pPr>
          </w:p>
        </w:tc>
        <w:tc>
          <w:tcPr>
            <w:tcW w:w="2880" w:type="dxa"/>
          </w:tcPr>
          <w:p w14:paraId="6867EB1A" w14:textId="77777777" w:rsidR="009D2B2B" w:rsidRDefault="00000000">
            <w:pPr>
              <w:jc w:val="right"/>
            </w:pPr>
            <w:r>
              <w:rPr>
                <w:b/>
                <w:color w:val="008000"/>
              </w:rPr>
              <w:t xml:space="preserve">السوسي عن أبي عمرو, </w:t>
            </w:r>
          </w:p>
        </w:tc>
        <w:tc>
          <w:tcPr>
            <w:tcW w:w="2880" w:type="dxa"/>
          </w:tcPr>
          <w:p w14:paraId="75B3300A" w14:textId="77777777" w:rsidR="009D2B2B" w:rsidRDefault="00000000">
            <w:pPr>
              <w:jc w:val="right"/>
            </w:pPr>
            <w:r>
              <w:rPr>
                <w:b/>
                <w:color w:val="0000FF"/>
              </w:rPr>
              <w:t>خالق كل</w:t>
            </w:r>
          </w:p>
        </w:tc>
      </w:tr>
    </w:tbl>
    <w:p w14:paraId="197A415B" w14:textId="77777777" w:rsidR="009D2B2B" w:rsidRDefault="009D2B2B"/>
    <w:p w14:paraId="0229FB08" w14:textId="77777777" w:rsidR="009D2B2B" w:rsidRDefault="00000000">
      <w:pPr>
        <w:jc w:val="right"/>
      </w:pPr>
      <w:r>
        <w:rPr>
          <w:b/>
        </w:rPr>
        <w:t>٦٤ ـ اللَّهُ الَّذِي جَعَلَ لَكُمُ الْأَرْضَ قَرَارًا وَالسَّمَاءَ بِنَاءً وَصَوَّرَكُمْ فَأَحْسَنَ صُوَرَكُمْ وَرَزَقَكُم مِّنَ الطَّيِّبَاتِ ذَلِكُمُ اللَّهُ رَبُّكُمْ فَتَبَارَكَ اللَّهُ رَبُّ الْعَالَمِينَ</w:t>
      </w:r>
    </w:p>
    <w:tbl>
      <w:tblPr>
        <w:tblW w:w="0" w:type="auto"/>
        <w:tblLayout w:type="fixed"/>
        <w:tblLook w:val="04A0" w:firstRow="1" w:lastRow="0" w:firstColumn="1" w:lastColumn="0" w:noHBand="0" w:noVBand="1"/>
      </w:tblPr>
      <w:tblGrid>
        <w:gridCol w:w="2880"/>
        <w:gridCol w:w="2880"/>
        <w:gridCol w:w="2880"/>
      </w:tblGrid>
      <w:tr w:rsidR="009D2B2B" w14:paraId="6D76D9D1" w14:textId="77777777">
        <w:tc>
          <w:tcPr>
            <w:tcW w:w="2880" w:type="dxa"/>
          </w:tcPr>
          <w:p w14:paraId="1F901383" w14:textId="77777777" w:rsidR="009D2B2B" w:rsidRDefault="009D2B2B"/>
        </w:tc>
        <w:tc>
          <w:tcPr>
            <w:tcW w:w="2880" w:type="dxa"/>
          </w:tcPr>
          <w:p w14:paraId="75494582" w14:textId="77777777" w:rsidR="009D2B2B" w:rsidRDefault="009D2B2B"/>
        </w:tc>
        <w:tc>
          <w:tcPr>
            <w:tcW w:w="2880" w:type="dxa"/>
          </w:tcPr>
          <w:p w14:paraId="16FC708F" w14:textId="77777777" w:rsidR="009D2B2B" w:rsidRDefault="009D2B2B"/>
        </w:tc>
      </w:tr>
      <w:tr w:rsidR="009D2B2B" w14:paraId="2BA330CC" w14:textId="77777777">
        <w:tc>
          <w:tcPr>
            <w:tcW w:w="2880" w:type="dxa"/>
          </w:tcPr>
          <w:p w14:paraId="038F05CA" w14:textId="733B073B" w:rsidR="009D2B2B" w:rsidRDefault="009D2B2B">
            <w:pPr>
              <w:jc w:val="right"/>
            </w:pPr>
          </w:p>
        </w:tc>
        <w:tc>
          <w:tcPr>
            <w:tcW w:w="2880" w:type="dxa"/>
          </w:tcPr>
          <w:p w14:paraId="20DDC85D" w14:textId="77777777" w:rsidR="009D2B2B" w:rsidRDefault="00000000">
            <w:pPr>
              <w:jc w:val="right"/>
            </w:pPr>
            <w:r>
              <w:rPr>
                <w:b/>
                <w:color w:val="008000"/>
              </w:rPr>
              <w:t xml:space="preserve">السوسي عن أبي عمرو, </w:t>
            </w:r>
          </w:p>
        </w:tc>
        <w:tc>
          <w:tcPr>
            <w:tcW w:w="2880" w:type="dxa"/>
          </w:tcPr>
          <w:p w14:paraId="775C512D" w14:textId="77777777" w:rsidR="009D2B2B" w:rsidRDefault="00000000">
            <w:pPr>
              <w:jc w:val="right"/>
            </w:pPr>
            <w:r>
              <w:rPr>
                <w:b/>
                <w:color w:val="0000FF"/>
              </w:rPr>
              <w:t>جعل لكم</w:t>
            </w:r>
          </w:p>
        </w:tc>
      </w:tr>
      <w:tr w:rsidR="009D2B2B" w14:paraId="2A77CBEC" w14:textId="77777777">
        <w:tc>
          <w:tcPr>
            <w:tcW w:w="2880" w:type="dxa"/>
          </w:tcPr>
          <w:p w14:paraId="2E93C8EB" w14:textId="3A9166D5" w:rsidR="009D2B2B" w:rsidRDefault="009D2B2B">
            <w:pPr>
              <w:jc w:val="right"/>
            </w:pPr>
          </w:p>
        </w:tc>
        <w:tc>
          <w:tcPr>
            <w:tcW w:w="2880" w:type="dxa"/>
          </w:tcPr>
          <w:p w14:paraId="768FABCC" w14:textId="77777777" w:rsidR="009D2B2B" w:rsidRDefault="00000000">
            <w:pPr>
              <w:jc w:val="right"/>
            </w:pPr>
            <w:r>
              <w:rPr>
                <w:b/>
                <w:color w:val="008000"/>
              </w:rPr>
              <w:t xml:space="preserve">السوسي عن أبي عمرو, </w:t>
            </w:r>
          </w:p>
        </w:tc>
        <w:tc>
          <w:tcPr>
            <w:tcW w:w="2880" w:type="dxa"/>
          </w:tcPr>
          <w:p w14:paraId="00BE9571" w14:textId="77777777" w:rsidR="009D2B2B" w:rsidRDefault="00000000">
            <w:pPr>
              <w:jc w:val="right"/>
            </w:pPr>
            <w:r>
              <w:rPr>
                <w:b/>
                <w:color w:val="0000FF"/>
              </w:rPr>
              <w:t>ورزقكم</w:t>
            </w:r>
          </w:p>
        </w:tc>
      </w:tr>
      <w:tr w:rsidR="009D2B2B" w14:paraId="5DBE6864" w14:textId="77777777">
        <w:tc>
          <w:tcPr>
            <w:tcW w:w="2880" w:type="dxa"/>
          </w:tcPr>
          <w:p w14:paraId="50D6D53B" w14:textId="7722D1B7" w:rsidR="009D2B2B" w:rsidRDefault="009D2B2B">
            <w:pPr>
              <w:jc w:val="right"/>
            </w:pPr>
          </w:p>
        </w:tc>
        <w:tc>
          <w:tcPr>
            <w:tcW w:w="2880" w:type="dxa"/>
          </w:tcPr>
          <w:p w14:paraId="5CBF1C20" w14:textId="77777777" w:rsidR="009D2B2B" w:rsidRDefault="00000000">
            <w:pPr>
              <w:jc w:val="right"/>
            </w:pPr>
            <w:r>
              <w:rPr>
                <w:b/>
                <w:color w:val="008000"/>
              </w:rPr>
              <w:t xml:space="preserve">السوسي عن أبي عمرو, </w:t>
            </w:r>
          </w:p>
        </w:tc>
        <w:tc>
          <w:tcPr>
            <w:tcW w:w="2880" w:type="dxa"/>
          </w:tcPr>
          <w:p w14:paraId="2AA6D822" w14:textId="77777777" w:rsidR="009D2B2B" w:rsidRDefault="00000000">
            <w:pPr>
              <w:jc w:val="right"/>
            </w:pPr>
            <w:r>
              <w:rPr>
                <w:b/>
                <w:color w:val="0000FF"/>
              </w:rPr>
              <w:t>الطيبات ذلكم</w:t>
            </w:r>
          </w:p>
        </w:tc>
      </w:tr>
    </w:tbl>
    <w:p w14:paraId="6CB7AE93" w14:textId="77777777" w:rsidR="009D2B2B" w:rsidRDefault="009D2B2B"/>
    <w:p w14:paraId="5DB12CF8" w14:textId="77777777" w:rsidR="009D2B2B" w:rsidRDefault="00000000">
      <w:pPr>
        <w:jc w:val="right"/>
      </w:pPr>
      <w:r>
        <w:rPr>
          <w:b/>
        </w:rPr>
        <w:t>٦٧ ـ هُوَ الَّذِي خَلَقَكُم مِّن تُرَابٍ ثُمَّ مِن نُّطْفَةٍ ثُمَّ مِنْ عَلَقَةٍ ثُمَّ يُخْرِجُكُمْ طِفْلًا ثُمَّ لِتَبْلُغُوا أَشُدَّكُمْ ثُمَّ لِتَكُونُوا شُيُوخًا وَمِنكُم مَّن يُتَوَفَّى مِن قَبْلُ وَلِتَبْلُغُوا أَجَلًا مُّسَمًّى وَلَعَلَّكُمْ تَعْقِلُونَ</w:t>
      </w:r>
    </w:p>
    <w:tbl>
      <w:tblPr>
        <w:tblW w:w="0" w:type="auto"/>
        <w:tblLayout w:type="fixed"/>
        <w:tblLook w:val="04A0" w:firstRow="1" w:lastRow="0" w:firstColumn="1" w:lastColumn="0" w:noHBand="0" w:noVBand="1"/>
      </w:tblPr>
      <w:tblGrid>
        <w:gridCol w:w="2880"/>
        <w:gridCol w:w="2880"/>
        <w:gridCol w:w="2880"/>
      </w:tblGrid>
      <w:tr w:rsidR="009D2B2B" w14:paraId="3A828387" w14:textId="77777777">
        <w:tc>
          <w:tcPr>
            <w:tcW w:w="2880" w:type="dxa"/>
          </w:tcPr>
          <w:p w14:paraId="711711C3" w14:textId="77777777" w:rsidR="009D2B2B" w:rsidRDefault="009D2B2B"/>
        </w:tc>
        <w:tc>
          <w:tcPr>
            <w:tcW w:w="2880" w:type="dxa"/>
          </w:tcPr>
          <w:p w14:paraId="1D1166B8" w14:textId="77777777" w:rsidR="009D2B2B" w:rsidRDefault="009D2B2B"/>
        </w:tc>
        <w:tc>
          <w:tcPr>
            <w:tcW w:w="2880" w:type="dxa"/>
          </w:tcPr>
          <w:p w14:paraId="3F9E6481" w14:textId="77777777" w:rsidR="009D2B2B" w:rsidRDefault="009D2B2B"/>
        </w:tc>
      </w:tr>
      <w:tr w:rsidR="009D2B2B" w14:paraId="40E0B0B6" w14:textId="77777777">
        <w:tc>
          <w:tcPr>
            <w:tcW w:w="2880" w:type="dxa"/>
          </w:tcPr>
          <w:p w14:paraId="3BFCA3A4" w14:textId="0DD45F9B" w:rsidR="009D2B2B" w:rsidRDefault="009D2B2B">
            <w:pPr>
              <w:jc w:val="right"/>
            </w:pPr>
          </w:p>
        </w:tc>
        <w:tc>
          <w:tcPr>
            <w:tcW w:w="2880" w:type="dxa"/>
          </w:tcPr>
          <w:p w14:paraId="661E9CFF" w14:textId="77777777" w:rsidR="009D2B2B" w:rsidRDefault="00000000">
            <w:pPr>
              <w:jc w:val="right"/>
            </w:pPr>
            <w:r>
              <w:rPr>
                <w:b/>
                <w:color w:val="008000"/>
              </w:rPr>
              <w:t xml:space="preserve">السوسي عن أبي عمرو, </w:t>
            </w:r>
          </w:p>
        </w:tc>
        <w:tc>
          <w:tcPr>
            <w:tcW w:w="2880" w:type="dxa"/>
          </w:tcPr>
          <w:p w14:paraId="3F79DB59" w14:textId="77777777" w:rsidR="009D2B2B" w:rsidRDefault="00000000">
            <w:pPr>
              <w:jc w:val="right"/>
            </w:pPr>
            <w:r>
              <w:rPr>
                <w:b/>
                <w:color w:val="0000FF"/>
              </w:rPr>
              <w:t>خلقكم</w:t>
            </w:r>
          </w:p>
        </w:tc>
      </w:tr>
    </w:tbl>
    <w:p w14:paraId="06E8059F" w14:textId="77777777" w:rsidR="009D2B2B" w:rsidRDefault="009D2B2B"/>
    <w:p w14:paraId="0E2C4D87" w14:textId="77777777" w:rsidR="009D2B2B" w:rsidRDefault="00000000">
      <w:pPr>
        <w:jc w:val="right"/>
      </w:pPr>
      <w:r>
        <w:rPr>
          <w:b/>
        </w:rPr>
        <w:t>٦٨ ـ هُوَ الَّذِي يُحْيِي وَيُمِيتُ فَإِذَا قَضَى أَمْرًا فَإِنَّمَا يَقُولُ لَهُ كُن فَيَكُونُ</w:t>
      </w:r>
    </w:p>
    <w:tbl>
      <w:tblPr>
        <w:tblW w:w="0" w:type="auto"/>
        <w:tblLayout w:type="fixed"/>
        <w:tblLook w:val="04A0" w:firstRow="1" w:lastRow="0" w:firstColumn="1" w:lastColumn="0" w:noHBand="0" w:noVBand="1"/>
      </w:tblPr>
      <w:tblGrid>
        <w:gridCol w:w="2880"/>
        <w:gridCol w:w="2880"/>
        <w:gridCol w:w="2880"/>
      </w:tblGrid>
      <w:tr w:rsidR="009D2B2B" w14:paraId="345095BC" w14:textId="77777777">
        <w:tc>
          <w:tcPr>
            <w:tcW w:w="2880" w:type="dxa"/>
          </w:tcPr>
          <w:p w14:paraId="54A6E053" w14:textId="77777777" w:rsidR="009D2B2B" w:rsidRDefault="009D2B2B"/>
        </w:tc>
        <w:tc>
          <w:tcPr>
            <w:tcW w:w="2880" w:type="dxa"/>
          </w:tcPr>
          <w:p w14:paraId="20F8B768" w14:textId="77777777" w:rsidR="009D2B2B" w:rsidRDefault="009D2B2B"/>
        </w:tc>
        <w:tc>
          <w:tcPr>
            <w:tcW w:w="2880" w:type="dxa"/>
          </w:tcPr>
          <w:p w14:paraId="00A0CFCD" w14:textId="77777777" w:rsidR="009D2B2B" w:rsidRDefault="009D2B2B"/>
        </w:tc>
      </w:tr>
      <w:tr w:rsidR="009D2B2B" w14:paraId="55EADBF4" w14:textId="77777777">
        <w:tc>
          <w:tcPr>
            <w:tcW w:w="2880" w:type="dxa"/>
          </w:tcPr>
          <w:p w14:paraId="128D11DC" w14:textId="2764762E" w:rsidR="009D2B2B" w:rsidRDefault="009D2B2B">
            <w:pPr>
              <w:jc w:val="right"/>
            </w:pPr>
          </w:p>
        </w:tc>
        <w:tc>
          <w:tcPr>
            <w:tcW w:w="2880" w:type="dxa"/>
          </w:tcPr>
          <w:p w14:paraId="48F2EB9E" w14:textId="77777777" w:rsidR="009D2B2B" w:rsidRDefault="00000000">
            <w:pPr>
              <w:jc w:val="right"/>
            </w:pPr>
            <w:r>
              <w:rPr>
                <w:b/>
                <w:color w:val="008000"/>
              </w:rPr>
              <w:t xml:space="preserve">السوسي عن أبي عمرو, </w:t>
            </w:r>
          </w:p>
        </w:tc>
        <w:tc>
          <w:tcPr>
            <w:tcW w:w="2880" w:type="dxa"/>
          </w:tcPr>
          <w:p w14:paraId="2A45E18E" w14:textId="77777777" w:rsidR="009D2B2B" w:rsidRDefault="00000000">
            <w:pPr>
              <w:jc w:val="right"/>
            </w:pPr>
            <w:r>
              <w:rPr>
                <w:b/>
                <w:color w:val="0000FF"/>
              </w:rPr>
              <w:t>يقول له</w:t>
            </w:r>
          </w:p>
        </w:tc>
      </w:tr>
    </w:tbl>
    <w:p w14:paraId="2E04F18A" w14:textId="77777777" w:rsidR="009D2B2B" w:rsidRDefault="009D2B2B"/>
    <w:p w14:paraId="0EB30311" w14:textId="77777777" w:rsidR="009D2B2B" w:rsidRDefault="00000000">
      <w:pPr>
        <w:jc w:val="right"/>
      </w:pPr>
      <w:r>
        <w:rPr>
          <w:b/>
        </w:rPr>
        <w:t>٧٣ ـ ثُمَّ قِيلَ لَهُمْ أَيْنَ مَا كُنتُمْ تُشْرِكُونَ</w:t>
      </w:r>
    </w:p>
    <w:tbl>
      <w:tblPr>
        <w:tblW w:w="0" w:type="auto"/>
        <w:tblLayout w:type="fixed"/>
        <w:tblLook w:val="04A0" w:firstRow="1" w:lastRow="0" w:firstColumn="1" w:lastColumn="0" w:noHBand="0" w:noVBand="1"/>
      </w:tblPr>
      <w:tblGrid>
        <w:gridCol w:w="2880"/>
        <w:gridCol w:w="2880"/>
        <w:gridCol w:w="2880"/>
      </w:tblGrid>
      <w:tr w:rsidR="009D2B2B" w14:paraId="716F8BCA" w14:textId="77777777">
        <w:tc>
          <w:tcPr>
            <w:tcW w:w="2880" w:type="dxa"/>
          </w:tcPr>
          <w:p w14:paraId="0489650B" w14:textId="77777777" w:rsidR="009D2B2B" w:rsidRDefault="009D2B2B"/>
        </w:tc>
        <w:tc>
          <w:tcPr>
            <w:tcW w:w="2880" w:type="dxa"/>
          </w:tcPr>
          <w:p w14:paraId="25F5FD83" w14:textId="77777777" w:rsidR="009D2B2B" w:rsidRDefault="009D2B2B"/>
        </w:tc>
        <w:tc>
          <w:tcPr>
            <w:tcW w:w="2880" w:type="dxa"/>
          </w:tcPr>
          <w:p w14:paraId="690B4C00" w14:textId="77777777" w:rsidR="009D2B2B" w:rsidRDefault="009D2B2B"/>
        </w:tc>
      </w:tr>
      <w:tr w:rsidR="009D2B2B" w14:paraId="6779ED3B" w14:textId="77777777">
        <w:tc>
          <w:tcPr>
            <w:tcW w:w="2880" w:type="dxa"/>
          </w:tcPr>
          <w:p w14:paraId="5F52C4E2" w14:textId="54169761" w:rsidR="009D2B2B" w:rsidRDefault="009D2B2B">
            <w:pPr>
              <w:jc w:val="right"/>
            </w:pPr>
          </w:p>
        </w:tc>
        <w:tc>
          <w:tcPr>
            <w:tcW w:w="2880" w:type="dxa"/>
          </w:tcPr>
          <w:p w14:paraId="0557FFBA" w14:textId="77777777" w:rsidR="009D2B2B" w:rsidRDefault="00000000">
            <w:pPr>
              <w:jc w:val="right"/>
            </w:pPr>
            <w:r>
              <w:rPr>
                <w:b/>
                <w:color w:val="008000"/>
              </w:rPr>
              <w:t xml:space="preserve">السوسي عن أبي عمرو, </w:t>
            </w:r>
          </w:p>
        </w:tc>
        <w:tc>
          <w:tcPr>
            <w:tcW w:w="2880" w:type="dxa"/>
          </w:tcPr>
          <w:p w14:paraId="1BFA2C15" w14:textId="77777777" w:rsidR="009D2B2B" w:rsidRDefault="00000000">
            <w:pPr>
              <w:jc w:val="right"/>
            </w:pPr>
            <w:r>
              <w:rPr>
                <w:b/>
                <w:color w:val="0000FF"/>
              </w:rPr>
              <w:t>قيل لهم</w:t>
            </w:r>
          </w:p>
        </w:tc>
      </w:tr>
    </w:tbl>
    <w:p w14:paraId="4B8ED4D6" w14:textId="77777777" w:rsidR="009D2B2B" w:rsidRDefault="009D2B2B"/>
    <w:p w14:paraId="4187FEDE" w14:textId="77777777" w:rsidR="009D2B2B" w:rsidRDefault="00000000">
      <w:pPr>
        <w:jc w:val="right"/>
      </w:pPr>
      <w:r>
        <w:rPr>
          <w:b/>
        </w:rPr>
        <w:t>٧٩ ـ اللَّهُ الَّذِي جَعَلَ لَكُمُ الْأَنْعَامَ لِتَرْكَبُوا مِنْهَا وَمِنْهَا تَأْكُلُونَ</w:t>
      </w:r>
    </w:p>
    <w:tbl>
      <w:tblPr>
        <w:tblW w:w="0" w:type="auto"/>
        <w:tblLayout w:type="fixed"/>
        <w:tblLook w:val="04A0" w:firstRow="1" w:lastRow="0" w:firstColumn="1" w:lastColumn="0" w:noHBand="0" w:noVBand="1"/>
      </w:tblPr>
      <w:tblGrid>
        <w:gridCol w:w="2880"/>
        <w:gridCol w:w="2880"/>
        <w:gridCol w:w="2880"/>
      </w:tblGrid>
      <w:tr w:rsidR="009D2B2B" w14:paraId="4EFF799E" w14:textId="77777777">
        <w:tc>
          <w:tcPr>
            <w:tcW w:w="2880" w:type="dxa"/>
          </w:tcPr>
          <w:p w14:paraId="19495E6C" w14:textId="77777777" w:rsidR="009D2B2B" w:rsidRDefault="009D2B2B"/>
        </w:tc>
        <w:tc>
          <w:tcPr>
            <w:tcW w:w="2880" w:type="dxa"/>
          </w:tcPr>
          <w:p w14:paraId="2EB80B8F" w14:textId="77777777" w:rsidR="009D2B2B" w:rsidRDefault="009D2B2B"/>
        </w:tc>
        <w:tc>
          <w:tcPr>
            <w:tcW w:w="2880" w:type="dxa"/>
          </w:tcPr>
          <w:p w14:paraId="65A03ADF" w14:textId="77777777" w:rsidR="009D2B2B" w:rsidRDefault="009D2B2B"/>
        </w:tc>
      </w:tr>
      <w:tr w:rsidR="009D2B2B" w14:paraId="168247E4" w14:textId="77777777">
        <w:tc>
          <w:tcPr>
            <w:tcW w:w="2880" w:type="dxa"/>
          </w:tcPr>
          <w:p w14:paraId="39E97EDC" w14:textId="01BA47D2" w:rsidR="009D2B2B" w:rsidRDefault="009D2B2B">
            <w:pPr>
              <w:jc w:val="right"/>
            </w:pPr>
          </w:p>
        </w:tc>
        <w:tc>
          <w:tcPr>
            <w:tcW w:w="2880" w:type="dxa"/>
          </w:tcPr>
          <w:p w14:paraId="4DB49D4E" w14:textId="77777777" w:rsidR="009D2B2B" w:rsidRDefault="00000000">
            <w:pPr>
              <w:jc w:val="right"/>
            </w:pPr>
            <w:r>
              <w:rPr>
                <w:b/>
                <w:color w:val="008000"/>
              </w:rPr>
              <w:t xml:space="preserve">السوسي عن أبي عمرو, </w:t>
            </w:r>
          </w:p>
        </w:tc>
        <w:tc>
          <w:tcPr>
            <w:tcW w:w="2880" w:type="dxa"/>
          </w:tcPr>
          <w:p w14:paraId="25039BF2" w14:textId="77777777" w:rsidR="009D2B2B" w:rsidRDefault="00000000">
            <w:pPr>
              <w:jc w:val="right"/>
            </w:pPr>
            <w:r>
              <w:rPr>
                <w:b/>
                <w:color w:val="0000FF"/>
              </w:rPr>
              <w:t>جعل لكم</w:t>
            </w:r>
          </w:p>
        </w:tc>
      </w:tr>
    </w:tbl>
    <w:p w14:paraId="1F0CB96A" w14:textId="77777777" w:rsidR="009D2B2B" w:rsidRDefault="009D2B2B"/>
    <w:p w14:paraId="4631EB34" w14:textId="77777777" w:rsidR="009D2B2B" w:rsidRDefault="00000000">
      <w:pPr>
        <w:jc w:val="right"/>
      </w:pPr>
      <w:r>
        <w:rPr>
          <w:b/>
        </w:rPr>
        <w:t>١١ ـ ثُمَّ اسْتَوَى إِلَى السَّمَاءِ وَهِيَ دُخَانٌ فَقَالَ لَهَا وَلِلْأَرْضِ ائْتِيَا طَوْعًا أَوْ كَرْهًا قَالَتَا أَتَيْنَا طَائِعِينَ</w:t>
      </w:r>
    </w:p>
    <w:tbl>
      <w:tblPr>
        <w:tblW w:w="0" w:type="auto"/>
        <w:tblLayout w:type="fixed"/>
        <w:tblLook w:val="04A0" w:firstRow="1" w:lastRow="0" w:firstColumn="1" w:lastColumn="0" w:noHBand="0" w:noVBand="1"/>
      </w:tblPr>
      <w:tblGrid>
        <w:gridCol w:w="2880"/>
        <w:gridCol w:w="2880"/>
        <w:gridCol w:w="2880"/>
      </w:tblGrid>
      <w:tr w:rsidR="009D2B2B" w14:paraId="17502B1A" w14:textId="77777777">
        <w:tc>
          <w:tcPr>
            <w:tcW w:w="2880" w:type="dxa"/>
          </w:tcPr>
          <w:p w14:paraId="0418FF9D" w14:textId="77777777" w:rsidR="009D2B2B" w:rsidRDefault="009D2B2B"/>
        </w:tc>
        <w:tc>
          <w:tcPr>
            <w:tcW w:w="2880" w:type="dxa"/>
          </w:tcPr>
          <w:p w14:paraId="4E12D5B8" w14:textId="77777777" w:rsidR="009D2B2B" w:rsidRDefault="009D2B2B"/>
        </w:tc>
        <w:tc>
          <w:tcPr>
            <w:tcW w:w="2880" w:type="dxa"/>
          </w:tcPr>
          <w:p w14:paraId="439DC9B6" w14:textId="77777777" w:rsidR="009D2B2B" w:rsidRDefault="009D2B2B"/>
        </w:tc>
      </w:tr>
      <w:tr w:rsidR="009D2B2B" w14:paraId="1848E9EC" w14:textId="77777777">
        <w:tc>
          <w:tcPr>
            <w:tcW w:w="2880" w:type="dxa"/>
          </w:tcPr>
          <w:p w14:paraId="79925211" w14:textId="62620620" w:rsidR="009D2B2B" w:rsidRDefault="009D2B2B">
            <w:pPr>
              <w:jc w:val="right"/>
            </w:pPr>
          </w:p>
        </w:tc>
        <w:tc>
          <w:tcPr>
            <w:tcW w:w="2880" w:type="dxa"/>
          </w:tcPr>
          <w:p w14:paraId="7D635D45" w14:textId="77777777" w:rsidR="009D2B2B" w:rsidRDefault="00000000">
            <w:pPr>
              <w:jc w:val="right"/>
            </w:pPr>
            <w:r>
              <w:rPr>
                <w:b/>
                <w:color w:val="008000"/>
              </w:rPr>
              <w:t xml:space="preserve">السوسي عن أبي عمرو, </w:t>
            </w:r>
          </w:p>
        </w:tc>
        <w:tc>
          <w:tcPr>
            <w:tcW w:w="2880" w:type="dxa"/>
          </w:tcPr>
          <w:p w14:paraId="67FE0D16" w14:textId="77777777" w:rsidR="009D2B2B" w:rsidRDefault="00000000">
            <w:pPr>
              <w:jc w:val="right"/>
            </w:pPr>
            <w:r>
              <w:rPr>
                <w:b/>
                <w:color w:val="0000FF"/>
              </w:rPr>
              <w:t>فقال لها</w:t>
            </w:r>
          </w:p>
        </w:tc>
      </w:tr>
    </w:tbl>
    <w:p w14:paraId="4042CFE9" w14:textId="77777777" w:rsidR="009D2B2B" w:rsidRDefault="009D2B2B"/>
    <w:p w14:paraId="5E2EFAEE" w14:textId="77777777" w:rsidR="009D2B2B" w:rsidRDefault="00000000">
      <w:pPr>
        <w:jc w:val="right"/>
      </w:pPr>
      <w:r>
        <w:rPr>
          <w:b/>
        </w:rPr>
        <w:t>٢١ ـ وَقَالُوا لِجُلُودِهِمْ لِمَ شَهِدتُّمْ عَلَيْنَا قَالُوا أَنطَقَنَا اللَّهُ الَّذِي أَنطَقَ كُلَّ شَيْءٍ وَهُوَ خَلَقَكُمْ أَوَّلَ مَرَّةٍ وَإِلَيْهِ تُرْجَعُونَ</w:t>
      </w:r>
    </w:p>
    <w:tbl>
      <w:tblPr>
        <w:tblW w:w="0" w:type="auto"/>
        <w:tblLayout w:type="fixed"/>
        <w:tblLook w:val="04A0" w:firstRow="1" w:lastRow="0" w:firstColumn="1" w:lastColumn="0" w:noHBand="0" w:noVBand="1"/>
      </w:tblPr>
      <w:tblGrid>
        <w:gridCol w:w="2880"/>
        <w:gridCol w:w="2880"/>
        <w:gridCol w:w="2880"/>
      </w:tblGrid>
      <w:tr w:rsidR="009D2B2B" w14:paraId="68A5F1E7" w14:textId="77777777">
        <w:tc>
          <w:tcPr>
            <w:tcW w:w="2880" w:type="dxa"/>
          </w:tcPr>
          <w:p w14:paraId="4B5D5BC5" w14:textId="77777777" w:rsidR="009D2B2B" w:rsidRDefault="009D2B2B"/>
        </w:tc>
        <w:tc>
          <w:tcPr>
            <w:tcW w:w="2880" w:type="dxa"/>
          </w:tcPr>
          <w:p w14:paraId="57967034" w14:textId="77777777" w:rsidR="009D2B2B" w:rsidRDefault="009D2B2B"/>
        </w:tc>
        <w:tc>
          <w:tcPr>
            <w:tcW w:w="2880" w:type="dxa"/>
          </w:tcPr>
          <w:p w14:paraId="415B5A59" w14:textId="77777777" w:rsidR="009D2B2B" w:rsidRDefault="009D2B2B"/>
        </w:tc>
      </w:tr>
      <w:tr w:rsidR="009D2B2B" w14:paraId="3932541C" w14:textId="77777777">
        <w:tc>
          <w:tcPr>
            <w:tcW w:w="2880" w:type="dxa"/>
          </w:tcPr>
          <w:p w14:paraId="413E287F" w14:textId="6591D45D" w:rsidR="009D2B2B" w:rsidRDefault="009D2B2B">
            <w:pPr>
              <w:jc w:val="right"/>
            </w:pPr>
          </w:p>
        </w:tc>
        <w:tc>
          <w:tcPr>
            <w:tcW w:w="2880" w:type="dxa"/>
          </w:tcPr>
          <w:p w14:paraId="08A47A77" w14:textId="77777777" w:rsidR="009D2B2B" w:rsidRDefault="00000000">
            <w:pPr>
              <w:jc w:val="right"/>
            </w:pPr>
            <w:r>
              <w:rPr>
                <w:b/>
                <w:color w:val="008000"/>
              </w:rPr>
              <w:t xml:space="preserve">السوسي عن أبي عمرو, </w:t>
            </w:r>
          </w:p>
        </w:tc>
        <w:tc>
          <w:tcPr>
            <w:tcW w:w="2880" w:type="dxa"/>
          </w:tcPr>
          <w:p w14:paraId="28FAD10B" w14:textId="77777777" w:rsidR="009D2B2B" w:rsidRDefault="00000000">
            <w:pPr>
              <w:jc w:val="right"/>
            </w:pPr>
            <w:r>
              <w:rPr>
                <w:b/>
                <w:color w:val="0000FF"/>
              </w:rPr>
              <w:t>أنطق كل</w:t>
            </w:r>
          </w:p>
        </w:tc>
      </w:tr>
      <w:tr w:rsidR="009D2B2B" w14:paraId="26B3A3A4" w14:textId="77777777">
        <w:tc>
          <w:tcPr>
            <w:tcW w:w="2880" w:type="dxa"/>
          </w:tcPr>
          <w:p w14:paraId="5AD18A17" w14:textId="268CE35B" w:rsidR="009D2B2B" w:rsidRDefault="009D2B2B">
            <w:pPr>
              <w:jc w:val="right"/>
            </w:pPr>
          </w:p>
        </w:tc>
        <w:tc>
          <w:tcPr>
            <w:tcW w:w="2880" w:type="dxa"/>
          </w:tcPr>
          <w:p w14:paraId="33AB7EFB" w14:textId="77777777" w:rsidR="009D2B2B" w:rsidRDefault="00000000">
            <w:pPr>
              <w:jc w:val="right"/>
            </w:pPr>
            <w:r>
              <w:rPr>
                <w:b/>
                <w:color w:val="008000"/>
              </w:rPr>
              <w:t xml:space="preserve">السوسي عن أبي عمرو, </w:t>
            </w:r>
          </w:p>
        </w:tc>
        <w:tc>
          <w:tcPr>
            <w:tcW w:w="2880" w:type="dxa"/>
          </w:tcPr>
          <w:p w14:paraId="553328DE" w14:textId="77777777" w:rsidR="009D2B2B" w:rsidRDefault="00000000">
            <w:pPr>
              <w:jc w:val="right"/>
            </w:pPr>
            <w:r>
              <w:rPr>
                <w:b/>
                <w:color w:val="0000FF"/>
              </w:rPr>
              <w:t>خلقكم</w:t>
            </w:r>
          </w:p>
        </w:tc>
      </w:tr>
    </w:tbl>
    <w:p w14:paraId="54999FFF" w14:textId="77777777" w:rsidR="009D2B2B" w:rsidRDefault="009D2B2B"/>
    <w:p w14:paraId="249BD62D" w14:textId="77777777" w:rsidR="009D2B2B" w:rsidRDefault="00000000">
      <w:pPr>
        <w:jc w:val="right"/>
      </w:pPr>
      <w:r>
        <w:rPr>
          <w:b/>
        </w:rPr>
        <w:t>٢٨ ـ ذَلِكَ جَزَاءُ أَعْدَاءِ اللَّهِ النَّارُ لَهُمْ فِيهَا دَارُ الْخُلْدِ جَزَاءً بِمَا كَانُوا بِآيَاتِنَا يَجْحَدُونَ</w:t>
      </w:r>
    </w:p>
    <w:tbl>
      <w:tblPr>
        <w:tblW w:w="0" w:type="auto"/>
        <w:tblLayout w:type="fixed"/>
        <w:tblLook w:val="04A0" w:firstRow="1" w:lastRow="0" w:firstColumn="1" w:lastColumn="0" w:noHBand="0" w:noVBand="1"/>
      </w:tblPr>
      <w:tblGrid>
        <w:gridCol w:w="2880"/>
        <w:gridCol w:w="2880"/>
        <w:gridCol w:w="2880"/>
      </w:tblGrid>
      <w:tr w:rsidR="009D2B2B" w14:paraId="40805495" w14:textId="77777777">
        <w:tc>
          <w:tcPr>
            <w:tcW w:w="2880" w:type="dxa"/>
          </w:tcPr>
          <w:p w14:paraId="09743C57" w14:textId="77777777" w:rsidR="009D2B2B" w:rsidRDefault="009D2B2B"/>
        </w:tc>
        <w:tc>
          <w:tcPr>
            <w:tcW w:w="2880" w:type="dxa"/>
          </w:tcPr>
          <w:p w14:paraId="4B3B8DBA" w14:textId="77777777" w:rsidR="009D2B2B" w:rsidRDefault="009D2B2B"/>
        </w:tc>
        <w:tc>
          <w:tcPr>
            <w:tcW w:w="2880" w:type="dxa"/>
          </w:tcPr>
          <w:p w14:paraId="46B8F448" w14:textId="77777777" w:rsidR="009D2B2B" w:rsidRDefault="009D2B2B"/>
        </w:tc>
      </w:tr>
      <w:tr w:rsidR="009D2B2B" w14:paraId="26F404E0" w14:textId="77777777">
        <w:tc>
          <w:tcPr>
            <w:tcW w:w="2880" w:type="dxa"/>
          </w:tcPr>
          <w:p w14:paraId="1639BD96" w14:textId="05FADF4C" w:rsidR="009D2B2B" w:rsidRDefault="009D2B2B">
            <w:pPr>
              <w:jc w:val="right"/>
            </w:pPr>
          </w:p>
        </w:tc>
        <w:tc>
          <w:tcPr>
            <w:tcW w:w="2880" w:type="dxa"/>
          </w:tcPr>
          <w:p w14:paraId="402AD4B8" w14:textId="77777777" w:rsidR="009D2B2B" w:rsidRDefault="00000000">
            <w:pPr>
              <w:jc w:val="right"/>
            </w:pPr>
            <w:r>
              <w:rPr>
                <w:b/>
                <w:color w:val="008000"/>
              </w:rPr>
              <w:t xml:space="preserve">السوسي عن أبي عمرو, </w:t>
            </w:r>
          </w:p>
        </w:tc>
        <w:tc>
          <w:tcPr>
            <w:tcW w:w="2880" w:type="dxa"/>
          </w:tcPr>
          <w:p w14:paraId="462F7DA5" w14:textId="77777777" w:rsidR="009D2B2B" w:rsidRDefault="00000000">
            <w:pPr>
              <w:jc w:val="right"/>
            </w:pPr>
            <w:r>
              <w:rPr>
                <w:b/>
                <w:color w:val="0000FF"/>
              </w:rPr>
              <w:t>النار لهم</w:t>
            </w:r>
          </w:p>
        </w:tc>
      </w:tr>
      <w:tr w:rsidR="009D2B2B" w14:paraId="2117E1B4" w14:textId="77777777">
        <w:tc>
          <w:tcPr>
            <w:tcW w:w="2880" w:type="dxa"/>
          </w:tcPr>
          <w:p w14:paraId="7A6BC85C" w14:textId="77777777" w:rsidR="009D2B2B" w:rsidRDefault="00000000">
            <w:pPr>
              <w:jc w:val="right"/>
            </w:pPr>
            <w:r>
              <w:rPr>
                <w:b/>
                <w:color w:val="FF0000"/>
              </w:rPr>
              <w:t>قرأ بالإدغام الكبير، وله وجه الاختلاس.</w:t>
            </w:r>
          </w:p>
        </w:tc>
        <w:tc>
          <w:tcPr>
            <w:tcW w:w="2880" w:type="dxa"/>
          </w:tcPr>
          <w:p w14:paraId="13F25A1A" w14:textId="77777777" w:rsidR="009D2B2B" w:rsidRDefault="00000000">
            <w:pPr>
              <w:jc w:val="right"/>
            </w:pPr>
            <w:r>
              <w:rPr>
                <w:b/>
                <w:color w:val="008000"/>
              </w:rPr>
              <w:t xml:space="preserve">السوسي عن أبي عمرو, </w:t>
            </w:r>
          </w:p>
        </w:tc>
        <w:tc>
          <w:tcPr>
            <w:tcW w:w="2880" w:type="dxa"/>
          </w:tcPr>
          <w:p w14:paraId="5377417B" w14:textId="77777777" w:rsidR="009D2B2B" w:rsidRDefault="00000000">
            <w:pPr>
              <w:jc w:val="right"/>
            </w:pPr>
            <w:r>
              <w:rPr>
                <w:b/>
                <w:color w:val="0000FF"/>
              </w:rPr>
              <w:t>الخلد جزاء</w:t>
            </w:r>
          </w:p>
        </w:tc>
      </w:tr>
    </w:tbl>
    <w:p w14:paraId="2C3A7DF3" w14:textId="77777777" w:rsidR="009D2B2B" w:rsidRDefault="009D2B2B"/>
    <w:p w14:paraId="5AFE98A9" w14:textId="77777777" w:rsidR="009D2B2B" w:rsidRDefault="00000000">
      <w:pPr>
        <w:jc w:val="right"/>
      </w:pPr>
      <w:r>
        <w:rPr>
          <w:b/>
        </w:rPr>
        <w:t>٣٠ ـ إِنَّ الَّذِينَ قَالُوا رَبُّنَا اللَّهُ ثُمَّ اسْتَقَامُوا تَتَنَزَّلُ عَلَيْهِمُ الْمَلَائِكَةُ أَلَّا تَخَافُوا وَلَا تَحْزَنُوا وَأَبْشِرُوا بِالْجَنَّةِ الَّتِي كُنتُمْ تُوعَدُونَ</w:t>
      </w:r>
    </w:p>
    <w:tbl>
      <w:tblPr>
        <w:tblW w:w="0" w:type="auto"/>
        <w:tblLayout w:type="fixed"/>
        <w:tblLook w:val="04A0" w:firstRow="1" w:lastRow="0" w:firstColumn="1" w:lastColumn="0" w:noHBand="0" w:noVBand="1"/>
      </w:tblPr>
      <w:tblGrid>
        <w:gridCol w:w="2880"/>
        <w:gridCol w:w="2880"/>
        <w:gridCol w:w="2880"/>
      </w:tblGrid>
      <w:tr w:rsidR="009D2B2B" w14:paraId="53210A87" w14:textId="77777777">
        <w:tc>
          <w:tcPr>
            <w:tcW w:w="2880" w:type="dxa"/>
          </w:tcPr>
          <w:p w14:paraId="74336CE0" w14:textId="77777777" w:rsidR="009D2B2B" w:rsidRDefault="009D2B2B"/>
        </w:tc>
        <w:tc>
          <w:tcPr>
            <w:tcW w:w="2880" w:type="dxa"/>
          </w:tcPr>
          <w:p w14:paraId="73E4B346" w14:textId="77777777" w:rsidR="009D2B2B" w:rsidRDefault="009D2B2B"/>
        </w:tc>
        <w:tc>
          <w:tcPr>
            <w:tcW w:w="2880" w:type="dxa"/>
          </w:tcPr>
          <w:p w14:paraId="27BE85D5" w14:textId="77777777" w:rsidR="009D2B2B" w:rsidRDefault="009D2B2B"/>
        </w:tc>
      </w:tr>
      <w:tr w:rsidR="009D2B2B" w14:paraId="6744BCDA" w14:textId="77777777">
        <w:tc>
          <w:tcPr>
            <w:tcW w:w="2880" w:type="dxa"/>
          </w:tcPr>
          <w:p w14:paraId="359DC831" w14:textId="045513CC" w:rsidR="009D2B2B" w:rsidRDefault="009D2B2B">
            <w:pPr>
              <w:jc w:val="right"/>
            </w:pPr>
          </w:p>
        </w:tc>
        <w:tc>
          <w:tcPr>
            <w:tcW w:w="2880" w:type="dxa"/>
          </w:tcPr>
          <w:p w14:paraId="0115CFE7" w14:textId="77777777" w:rsidR="009D2B2B" w:rsidRDefault="00000000">
            <w:pPr>
              <w:jc w:val="right"/>
            </w:pPr>
            <w:r>
              <w:rPr>
                <w:b/>
                <w:color w:val="008000"/>
              </w:rPr>
              <w:t xml:space="preserve">السوسي عن أبي عمرو, </w:t>
            </w:r>
          </w:p>
        </w:tc>
        <w:tc>
          <w:tcPr>
            <w:tcW w:w="2880" w:type="dxa"/>
          </w:tcPr>
          <w:p w14:paraId="3CD58B10" w14:textId="77777777" w:rsidR="009D2B2B" w:rsidRDefault="00000000">
            <w:pPr>
              <w:jc w:val="right"/>
            </w:pPr>
            <w:r>
              <w:rPr>
                <w:b/>
                <w:color w:val="0000FF"/>
              </w:rPr>
              <w:t>توعدون نحن</w:t>
            </w:r>
          </w:p>
        </w:tc>
      </w:tr>
    </w:tbl>
    <w:p w14:paraId="530DECE8" w14:textId="77777777" w:rsidR="009D2B2B" w:rsidRDefault="009D2B2B"/>
    <w:p w14:paraId="584667D5" w14:textId="77777777" w:rsidR="009D2B2B" w:rsidRDefault="00000000">
      <w:pPr>
        <w:jc w:val="right"/>
      </w:pPr>
      <w:r>
        <w:rPr>
          <w:b/>
        </w:rPr>
        <w:t>٣١ ـ نَحْنُ أَوْلِيَاؤُكُمْ فِي الْحَيَاةِ الدُّنْيَا وَفِي الْآخِرَةِ وَلَكُمْ فِيهَا مَا تَشْتَهِي أَنفُسُكُمْ وَلَكُمْ فِيهَا مَا تَدَّعُونَ</w:t>
      </w:r>
    </w:p>
    <w:tbl>
      <w:tblPr>
        <w:tblW w:w="0" w:type="auto"/>
        <w:tblLayout w:type="fixed"/>
        <w:tblLook w:val="04A0" w:firstRow="1" w:lastRow="0" w:firstColumn="1" w:lastColumn="0" w:noHBand="0" w:noVBand="1"/>
      </w:tblPr>
      <w:tblGrid>
        <w:gridCol w:w="2880"/>
        <w:gridCol w:w="2880"/>
        <w:gridCol w:w="2880"/>
      </w:tblGrid>
      <w:tr w:rsidR="009D2B2B" w14:paraId="78604F88" w14:textId="77777777">
        <w:tc>
          <w:tcPr>
            <w:tcW w:w="2880" w:type="dxa"/>
          </w:tcPr>
          <w:p w14:paraId="200A3145" w14:textId="77777777" w:rsidR="009D2B2B" w:rsidRDefault="009D2B2B"/>
        </w:tc>
        <w:tc>
          <w:tcPr>
            <w:tcW w:w="2880" w:type="dxa"/>
          </w:tcPr>
          <w:p w14:paraId="4210E435" w14:textId="77777777" w:rsidR="009D2B2B" w:rsidRDefault="009D2B2B"/>
        </w:tc>
        <w:tc>
          <w:tcPr>
            <w:tcW w:w="2880" w:type="dxa"/>
          </w:tcPr>
          <w:p w14:paraId="1D0F8B50" w14:textId="77777777" w:rsidR="009D2B2B" w:rsidRDefault="009D2B2B"/>
        </w:tc>
      </w:tr>
      <w:tr w:rsidR="009D2B2B" w14:paraId="3CC948D0" w14:textId="77777777">
        <w:tc>
          <w:tcPr>
            <w:tcW w:w="2880" w:type="dxa"/>
          </w:tcPr>
          <w:p w14:paraId="21D7FB96" w14:textId="4EE51A87" w:rsidR="009D2B2B" w:rsidRDefault="009D2B2B">
            <w:pPr>
              <w:jc w:val="right"/>
            </w:pPr>
          </w:p>
        </w:tc>
        <w:tc>
          <w:tcPr>
            <w:tcW w:w="2880" w:type="dxa"/>
          </w:tcPr>
          <w:p w14:paraId="75DB619C" w14:textId="77777777" w:rsidR="009D2B2B" w:rsidRDefault="00000000">
            <w:pPr>
              <w:jc w:val="right"/>
            </w:pPr>
            <w:r>
              <w:rPr>
                <w:b/>
                <w:color w:val="008000"/>
              </w:rPr>
              <w:t xml:space="preserve">السوسي عن أبي عمرو, </w:t>
            </w:r>
          </w:p>
        </w:tc>
        <w:tc>
          <w:tcPr>
            <w:tcW w:w="2880" w:type="dxa"/>
          </w:tcPr>
          <w:p w14:paraId="7C3C9FBE" w14:textId="77777777" w:rsidR="009D2B2B" w:rsidRDefault="00000000">
            <w:pPr>
              <w:jc w:val="right"/>
            </w:pPr>
            <w:r>
              <w:rPr>
                <w:b/>
                <w:color w:val="0000FF"/>
              </w:rPr>
              <w:t>تدعون نزلا</w:t>
            </w:r>
          </w:p>
        </w:tc>
      </w:tr>
    </w:tbl>
    <w:p w14:paraId="10FB3918" w14:textId="77777777" w:rsidR="009D2B2B" w:rsidRDefault="009D2B2B"/>
    <w:p w14:paraId="10CA05EB" w14:textId="77777777" w:rsidR="009D2B2B" w:rsidRDefault="00000000">
      <w:pPr>
        <w:jc w:val="right"/>
      </w:pPr>
      <w:r>
        <w:rPr>
          <w:b/>
        </w:rPr>
        <w:t>٣٦ ـ وَإِمَّا يَنزَغَنَّكَ مِنَ الشَّيْطَانِ نَزْغٌ فَاسْتَعِذْ بِاللَّهِ إِنَّهُ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2C8F66C4" w14:textId="77777777">
        <w:tc>
          <w:tcPr>
            <w:tcW w:w="2880" w:type="dxa"/>
          </w:tcPr>
          <w:p w14:paraId="3151C4B1" w14:textId="77777777" w:rsidR="009D2B2B" w:rsidRDefault="009D2B2B"/>
        </w:tc>
        <w:tc>
          <w:tcPr>
            <w:tcW w:w="2880" w:type="dxa"/>
          </w:tcPr>
          <w:p w14:paraId="28F3763F" w14:textId="77777777" w:rsidR="009D2B2B" w:rsidRDefault="009D2B2B"/>
        </w:tc>
        <w:tc>
          <w:tcPr>
            <w:tcW w:w="2880" w:type="dxa"/>
          </w:tcPr>
          <w:p w14:paraId="1F0C0E5A" w14:textId="77777777" w:rsidR="009D2B2B" w:rsidRDefault="009D2B2B"/>
        </w:tc>
      </w:tr>
      <w:tr w:rsidR="009D2B2B" w14:paraId="65564221" w14:textId="77777777">
        <w:tc>
          <w:tcPr>
            <w:tcW w:w="2880" w:type="dxa"/>
          </w:tcPr>
          <w:p w14:paraId="14663F67" w14:textId="46378755" w:rsidR="009D2B2B" w:rsidRDefault="009D2B2B">
            <w:pPr>
              <w:jc w:val="right"/>
            </w:pPr>
          </w:p>
        </w:tc>
        <w:tc>
          <w:tcPr>
            <w:tcW w:w="2880" w:type="dxa"/>
          </w:tcPr>
          <w:p w14:paraId="319B0FDC" w14:textId="77777777" w:rsidR="009D2B2B" w:rsidRDefault="00000000">
            <w:pPr>
              <w:jc w:val="right"/>
            </w:pPr>
            <w:r>
              <w:rPr>
                <w:b/>
                <w:color w:val="008000"/>
              </w:rPr>
              <w:t xml:space="preserve">السوسي عن أبي عمرو, </w:t>
            </w:r>
          </w:p>
        </w:tc>
        <w:tc>
          <w:tcPr>
            <w:tcW w:w="2880" w:type="dxa"/>
          </w:tcPr>
          <w:p w14:paraId="24BC42AA" w14:textId="77777777" w:rsidR="009D2B2B" w:rsidRDefault="00000000">
            <w:pPr>
              <w:jc w:val="right"/>
            </w:pPr>
            <w:r>
              <w:rPr>
                <w:b/>
                <w:color w:val="0000FF"/>
              </w:rPr>
              <w:t>الشيطان نزغ</w:t>
            </w:r>
          </w:p>
        </w:tc>
      </w:tr>
      <w:tr w:rsidR="009D2B2B" w14:paraId="76818026" w14:textId="77777777">
        <w:tc>
          <w:tcPr>
            <w:tcW w:w="2880" w:type="dxa"/>
          </w:tcPr>
          <w:p w14:paraId="3933EC0B" w14:textId="5B4F9CFF" w:rsidR="009D2B2B" w:rsidRDefault="009D2B2B">
            <w:pPr>
              <w:jc w:val="right"/>
            </w:pPr>
          </w:p>
        </w:tc>
        <w:tc>
          <w:tcPr>
            <w:tcW w:w="2880" w:type="dxa"/>
          </w:tcPr>
          <w:p w14:paraId="17F325BC" w14:textId="77777777" w:rsidR="009D2B2B" w:rsidRDefault="00000000">
            <w:pPr>
              <w:jc w:val="right"/>
            </w:pPr>
            <w:r>
              <w:rPr>
                <w:b/>
                <w:color w:val="008000"/>
              </w:rPr>
              <w:t xml:space="preserve">السوسي عن أبي عمرو, </w:t>
            </w:r>
          </w:p>
        </w:tc>
        <w:tc>
          <w:tcPr>
            <w:tcW w:w="2880" w:type="dxa"/>
          </w:tcPr>
          <w:p w14:paraId="65FB5890" w14:textId="77777777" w:rsidR="009D2B2B" w:rsidRDefault="00000000">
            <w:pPr>
              <w:jc w:val="right"/>
            </w:pPr>
            <w:r>
              <w:rPr>
                <w:b/>
                <w:color w:val="0000FF"/>
              </w:rPr>
              <w:t>إنه هو</w:t>
            </w:r>
          </w:p>
        </w:tc>
      </w:tr>
    </w:tbl>
    <w:p w14:paraId="611E2AF6" w14:textId="77777777" w:rsidR="009D2B2B" w:rsidRDefault="009D2B2B"/>
    <w:p w14:paraId="5D6314A1" w14:textId="77777777" w:rsidR="009D2B2B" w:rsidRDefault="00000000">
      <w:pPr>
        <w:jc w:val="right"/>
      </w:pPr>
      <w:r>
        <w:rPr>
          <w:b/>
        </w:rPr>
        <w:t>٣٧ ـ وَمِنْ آيَاتِهِ اللَّيْلُ وَالنَّهَارُ وَالشَّمْسُ وَالْقَمَرُ لَا تَسْجُدُوا لِلشَّمْسِ وَلَا لِلْقَمَرِ وَاسْجُدُوا لِلَّهِ الَّذِي خَلَقَهُنَّ إِن كُنتُمْ إِيَّاهُ تَعْبُدُونَ</w:t>
      </w:r>
    </w:p>
    <w:tbl>
      <w:tblPr>
        <w:tblW w:w="0" w:type="auto"/>
        <w:tblLayout w:type="fixed"/>
        <w:tblLook w:val="04A0" w:firstRow="1" w:lastRow="0" w:firstColumn="1" w:lastColumn="0" w:noHBand="0" w:noVBand="1"/>
      </w:tblPr>
      <w:tblGrid>
        <w:gridCol w:w="2880"/>
        <w:gridCol w:w="2880"/>
        <w:gridCol w:w="2880"/>
      </w:tblGrid>
      <w:tr w:rsidR="009D2B2B" w14:paraId="6379FF05" w14:textId="77777777">
        <w:tc>
          <w:tcPr>
            <w:tcW w:w="2880" w:type="dxa"/>
          </w:tcPr>
          <w:p w14:paraId="3D1B4898" w14:textId="77777777" w:rsidR="009D2B2B" w:rsidRDefault="009D2B2B"/>
        </w:tc>
        <w:tc>
          <w:tcPr>
            <w:tcW w:w="2880" w:type="dxa"/>
          </w:tcPr>
          <w:p w14:paraId="5ABCBC78" w14:textId="77777777" w:rsidR="009D2B2B" w:rsidRDefault="009D2B2B"/>
        </w:tc>
        <w:tc>
          <w:tcPr>
            <w:tcW w:w="2880" w:type="dxa"/>
          </w:tcPr>
          <w:p w14:paraId="15972BDA" w14:textId="77777777" w:rsidR="009D2B2B" w:rsidRDefault="009D2B2B"/>
        </w:tc>
      </w:tr>
      <w:tr w:rsidR="009D2B2B" w14:paraId="0ECBC0C4" w14:textId="77777777">
        <w:tc>
          <w:tcPr>
            <w:tcW w:w="2880" w:type="dxa"/>
          </w:tcPr>
          <w:p w14:paraId="5A393ED4" w14:textId="1846C9AA" w:rsidR="009D2B2B" w:rsidRDefault="009D2B2B">
            <w:pPr>
              <w:jc w:val="right"/>
            </w:pPr>
          </w:p>
        </w:tc>
        <w:tc>
          <w:tcPr>
            <w:tcW w:w="2880" w:type="dxa"/>
          </w:tcPr>
          <w:p w14:paraId="612C26F3" w14:textId="77777777" w:rsidR="009D2B2B" w:rsidRDefault="00000000">
            <w:pPr>
              <w:jc w:val="right"/>
            </w:pPr>
            <w:r>
              <w:rPr>
                <w:b/>
                <w:color w:val="008000"/>
              </w:rPr>
              <w:t xml:space="preserve">السوسي عن أبي عمرو, </w:t>
            </w:r>
          </w:p>
        </w:tc>
        <w:tc>
          <w:tcPr>
            <w:tcW w:w="2880" w:type="dxa"/>
          </w:tcPr>
          <w:p w14:paraId="75DF339B" w14:textId="77777777" w:rsidR="009D2B2B" w:rsidRDefault="00000000">
            <w:pPr>
              <w:jc w:val="right"/>
            </w:pPr>
            <w:r>
              <w:rPr>
                <w:b/>
                <w:color w:val="0000FF"/>
              </w:rPr>
              <w:t>والقمر لا</w:t>
            </w:r>
          </w:p>
        </w:tc>
      </w:tr>
    </w:tbl>
    <w:p w14:paraId="39AED1A1" w14:textId="77777777" w:rsidR="009D2B2B" w:rsidRDefault="009D2B2B"/>
    <w:p w14:paraId="02ACF0B3" w14:textId="77777777" w:rsidR="009D2B2B" w:rsidRDefault="00000000">
      <w:pPr>
        <w:jc w:val="right"/>
      </w:pPr>
      <w:r>
        <w:rPr>
          <w:b/>
        </w:rPr>
        <w:t>٤١ ـ إِنَّ الَّذِينَ كَفَرُوا بِالذِّكْرِ لَمَّا جَاءَهُمْ وَإِنَّهُ لَكِتَابٌ عَزِيزٌ</w:t>
      </w:r>
    </w:p>
    <w:tbl>
      <w:tblPr>
        <w:tblW w:w="0" w:type="auto"/>
        <w:tblLayout w:type="fixed"/>
        <w:tblLook w:val="04A0" w:firstRow="1" w:lastRow="0" w:firstColumn="1" w:lastColumn="0" w:noHBand="0" w:noVBand="1"/>
      </w:tblPr>
      <w:tblGrid>
        <w:gridCol w:w="2880"/>
        <w:gridCol w:w="2880"/>
        <w:gridCol w:w="2880"/>
      </w:tblGrid>
      <w:tr w:rsidR="009D2B2B" w14:paraId="150B97B3" w14:textId="77777777">
        <w:tc>
          <w:tcPr>
            <w:tcW w:w="2880" w:type="dxa"/>
          </w:tcPr>
          <w:p w14:paraId="3F9AA306" w14:textId="77777777" w:rsidR="009D2B2B" w:rsidRDefault="009D2B2B"/>
        </w:tc>
        <w:tc>
          <w:tcPr>
            <w:tcW w:w="2880" w:type="dxa"/>
          </w:tcPr>
          <w:p w14:paraId="2A6CE62A" w14:textId="77777777" w:rsidR="009D2B2B" w:rsidRDefault="009D2B2B"/>
        </w:tc>
        <w:tc>
          <w:tcPr>
            <w:tcW w:w="2880" w:type="dxa"/>
          </w:tcPr>
          <w:p w14:paraId="2EC6A097" w14:textId="77777777" w:rsidR="009D2B2B" w:rsidRDefault="009D2B2B"/>
        </w:tc>
      </w:tr>
      <w:tr w:rsidR="009D2B2B" w14:paraId="502C7121" w14:textId="77777777">
        <w:tc>
          <w:tcPr>
            <w:tcW w:w="2880" w:type="dxa"/>
          </w:tcPr>
          <w:p w14:paraId="78C77581" w14:textId="77777777" w:rsidR="009D2B2B" w:rsidRDefault="00000000">
            <w:pPr>
              <w:jc w:val="right"/>
            </w:pPr>
            <w:r>
              <w:rPr>
                <w:b/>
                <w:color w:val="FF0000"/>
              </w:rPr>
              <w:t>قرأ بالإدغام الكبير، وله وجه الاختلاس.</w:t>
            </w:r>
          </w:p>
        </w:tc>
        <w:tc>
          <w:tcPr>
            <w:tcW w:w="2880" w:type="dxa"/>
          </w:tcPr>
          <w:p w14:paraId="16F3E102" w14:textId="77777777" w:rsidR="009D2B2B" w:rsidRDefault="00000000">
            <w:pPr>
              <w:jc w:val="right"/>
            </w:pPr>
            <w:r>
              <w:rPr>
                <w:b/>
                <w:color w:val="008000"/>
              </w:rPr>
              <w:t xml:space="preserve">السوسي عن أبي عمرو, </w:t>
            </w:r>
          </w:p>
        </w:tc>
        <w:tc>
          <w:tcPr>
            <w:tcW w:w="2880" w:type="dxa"/>
          </w:tcPr>
          <w:p w14:paraId="250BC90B" w14:textId="77777777" w:rsidR="009D2B2B" w:rsidRDefault="00000000">
            <w:pPr>
              <w:jc w:val="right"/>
            </w:pPr>
            <w:r>
              <w:rPr>
                <w:b/>
                <w:color w:val="0000FF"/>
              </w:rPr>
              <w:t>بالذكر لما</w:t>
            </w:r>
          </w:p>
        </w:tc>
      </w:tr>
    </w:tbl>
    <w:p w14:paraId="53FCD96D" w14:textId="77777777" w:rsidR="009D2B2B" w:rsidRDefault="009D2B2B"/>
    <w:p w14:paraId="262E0DA8" w14:textId="77777777" w:rsidR="009D2B2B" w:rsidRDefault="00000000">
      <w:pPr>
        <w:jc w:val="right"/>
      </w:pPr>
      <w:r>
        <w:rPr>
          <w:b/>
        </w:rPr>
        <w:t>٤٣ ـ مَّا يُقَالُ لَكَ إِلَّا مَا قَدْ قِيلَ لِلرُّسُلِ مِن قَبْلِكَ إِنَّ رَبَّكَ لَذُو مَغْفِرَةٍ وَذُو عِقَابٍ أَلِيمٍ</w:t>
      </w:r>
    </w:p>
    <w:tbl>
      <w:tblPr>
        <w:tblW w:w="0" w:type="auto"/>
        <w:tblLayout w:type="fixed"/>
        <w:tblLook w:val="04A0" w:firstRow="1" w:lastRow="0" w:firstColumn="1" w:lastColumn="0" w:noHBand="0" w:noVBand="1"/>
      </w:tblPr>
      <w:tblGrid>
        <w:gridCol w:w="2880"/>
        <w:gridCol w:w="2880"/>
        <w:gridCol w:w="2880"/>
      </w:tblGrid>
      <w:tr w:rsidR="009D2B2B" w14:paraId="44F67886" w14:textId="77777777">
        <w:tc>
          <w:tcPr>
            <w:tcW w:w="2880" w:type="dxa"/>
          </w:tcPr>
          <w:p w14:paraId="4FCE9E74" w14:textId="77777777" w:rsidR="009D2B2B" w:rsidRDefault="009D2B2B"/>
        </w:tc>
        <w:tc>
          <w:tcPr>
            <w:tcW w:w="2880" w:type="dxa"/>
          </w:tcPr>
          <w:p w14:paraId="44A1995D" w14:textId="77777777" w:rsidR="009D2B2B" w:rsidRDefault="009D2B2B"/>
        </w:tc>
        <w:tc>
          <w:tcPr>
            <w:tcW w:w="2880" w:type="dxa"/>
          </w:tcPr>
          <w:p w14:paraId="06855ABB" w14:textId="77777777" w:rsidR="009D2B2B" w:rsidRDefault="009D2B2B"/>
        </w:tc>
      </w:tr>
      <w:tr w:rsidR="009D2B2B" w14:paraId="144C7813" w14:textId="77777777">
        <w:tc>
          <w:tcPr>
            <w:tcW w:w="2880" w:type="dxa"/>
          </w:tcPr>
          <w:p w14:paraId="3E7A762F" w14:textId="6EB34F3A" w:rsidR="009D2B2B" w:rsidRDefault="009D2B2B">
            <w:pPr>
              <w:jc w:val="right"/>
            </w:pPr>
          </w:p>
        </w:tc>
        <w:tc>
          <w:tcPr>
            <w:tcW w:w="2880" w:type="dxa"/>
          </w:tcPr>
          <w:p w14:paraId="7B14CA2E" w14:textId="77777777" w:rsidR="009D2B2B" w:rsidRDefault="00000000">
            <w:pPr>
              <w:jc w:val="right"/>
            </w:pPr>
            <w:r>
              <w:rPr>
                <w:b/>
                <w:color w:val="008000"/>
              </w:rPr>
              <w:t xml:space="preserve">السوسي عن أبي عمرو, </w:t>
            </w:r>
          </w:p>
        </w:tc>
        <w:tc>
          <w:tcPr>
            <w:tcW w:w="2880" w:type="dxa"/>
          </w:tcPr>
          <w:p w14:paraId="679D3022" w14:textId="77777777" w:rsidR="009D2B2B" w:rsidRDefault="00000000">
            <w:pPr>
              <w:jc w:val="right"/>
            </w:pPr>
            <w:r>
              <w:rPr>
                <w:b/>
                <w:color w:val="0000FF"/>
              </w:rPr>
              <w:t>يقال لك</w:t>
            </w:r>
          </w:p>
        </w:tc>
      </w:tr>
      <w:tr w:rsidR="009D2B2B" w14:paraId="7447D772" w14:textId="77777777">
        <w:tc>
          <w:tcPr>
            <w:tcW w:w="2880" w:type="dxa"/>
          </w:tcPr>
          <w:p w14:paraId="54A71DB5" w14:textId="6FF3676B" w:rsidR="009D2B2B" w:rsidRDefault="009D2B2B">
            <w:pPr>
              <w:jc w:val="right"/>
            </w:pPr>
          </w:p>
        </w:tc>
        <w:tc>
          <w:tcPr>
            <w:tcW w:w="2880" w:type="dxa"/>
          </w:tcPr>
          <w:p w14:paraId="2A2B9A6C" w14:textId="77777777" w:rsidR="009D2B2B" w:rsidRDefault="00000000">
            <w:pPr>
              <w:jc w:val="right"/>
            </w:pPr>
            <w:r>
              <w:rPr>
                <w:b/>
                <w:color w:val="008000"/>
              </w:rPr>
              <w:t xml:space="preserve">السوسي عن أبي عمرو, </w:t>
            </w:r>
          </w:p>
        </w:tc>
        <w:tc>
          <w:tcPr>
            <w:tcW w:w="2880" w:type="dxa"/>
          </w:tcPr>
          <w:p w14:paraId="65CFE9C3" w14:textId="77777777" w:rsidR="009D2B2B" w:rsidRDefault="00000000">
            <w:pPr>
              <w:jc w:val="right"/>
            </w:pPr>
            <w:r>
              <w:rPr>
                <w:b/>
                <w:color w:val="0000FF"/>
              </w:rPr>
              <w:t>قيل للرسل</w:t>
            </w:r>
          </w:p>
        </w:tc>
      </w:tr>
    </w:tbl>
    <w:p w14:paraId="0321290D" w14:textId="77777777" w:rsidR="009D2B2B" w:rsidRDefault="009D2B2B"/>
    <w:p w14:paraId="2A309C49" w14:textId="77777777" w:rsidR="009D2B2B" w:rsidRDefault="00000000">
      <w:pPr>
        <w:jc w:val="right"/>
      </w:pPr>
      <w:r>
        <w:rPr>
          <w:b/>
        </w:rPr>
        <w:t>٤٥ ـ وَلَقَدْ آتَيْنَا مُوسَى الْكِتَابَ فَاخْتُلِفَ فِيهِ وَلَوْلَا كَلِمَةٌ سَبَقَتْ مِن رَّبِّكَ لَقُضِيَ بَيْنَهُمْ وَإِنَّهُمْ لَفِي شَكٍّ مِّنْهُ مُرِيبٍ</w:t>
      </w:r>
    </w:p>
    <w:tbl>
      <w:tblPr>
        <w:tblW w:w="0" w:type="auto"/>
        <w:tblLayout w:type="fixed"/>
        <w:tblLook w:val="04A0" w:firstRow="1" w:lastRow="0" w:firstColumn="1" w:lastColumn="0" w:noHBand="0" w:noVBand="1"/>
      </w:tblPr>
      <w:tblGrid>
        <w:gridCol w:w="2880"/>
        <w:gridCol w:w="2880"/>
        <w:gridCol w:w="2880"/>
      </w:tblGrid>
      <w:tr w:rsidR="009D2B2B" w14:paraId="078844E7" w14:textId="77777777">
        <w:tc>
          <w:tcPr>
            <w:tcW w:w="2880" w:type="dxa"/>
          </w:tcPr>
          <w:p w14:paraId="25E857B8" w14:textId="77777777" w:rsidR="009D2B2B" w:rsidRDefault="009D2B2B"/>
        </w:tc>
        <w:tc>
          <w:tcPr>
            <w:tcW w:w="2880" w:type="dxa"/>
          </w:tcPr>
          <w:p w14:paraId="5D79E4FD" w14:textId="77777777" w:rsidR="009D2B2B" w:rsidRDefault="009D2B2B"/>
        </w:tc>
        <w:tc>
          <w:tcPr>
            <w:tcW w:w="2880" w:type="dxa"/>
          </w:tcPr>
          <w:p w14:paraId="2852B220" w14:textId="77777777" w:rsidR="009D2B2B" w:rsidRDefault="009D2B2B"/>
        </w:tc>
      </w:tr>
      <w:tr w:rsidR="009D2B2B" w14:paraId="4A5F70D2" w14:textId="77777777">
        <w:tc>
          <w:tcPr>
            <w:tcW w:w="2880" w:type="dxa"/>
          </w:tcPr>
          <w:p w14:paraId="11C80C24" w14:textId="67D35DBE" w:rsidR="009D2B2B" w:rsidRDefault="009D2B2B">
            <w:pPr>
              <w:jc w:val="right"/>
            </w:pPr>
          </w:p>
        </w:tc>
        <w:tc>
          <w:tcPr>
            <w:tcW w:w="2880" w:type="dxa"/>
          </w:tcPr>
          <w:p w14:paraId="428679B9" w14:textId="77777777" w:rsidR="009D2B2B" w:rsidRDefault="00000000">
            <w:pPr>
              <w:jc w:val="right"/>
            </w:pPr>
            <w:r>
              <w:rPr>
                <w:b/>
                <w:color w:val="008000"/>
              </w:rPr>
              <w:t xml:space="preserve">السوسي عن أبي عمرو, </w:t>
            </w:r>
          </w:p>
        </w:tc>
        <w:tc>
          <w:tcPr>
            <w:tcW w:w="2880" w:type="dxa"/>
          </w:tcPr>
          <w:p w14:paraId="3BF89456" w14:textId="77777777" w:rsidR="009D2B2B" w:rsidRDefault="00000000">
            <w:pPr>
              <w:jc w:val="right"/>
            </w:pPr>
            <w:r>
              <w:rPr>
                <w:b/>
                <w:color w:val="0000FF"/>
              </w:rPr>
              <w:t>فاختلف فيه</w:t>
            </w:r>
          </w:p>
        </w:tc>
      </w:tr>
    </w:tbl>
    <w:p w14:paraId="4A78105D" w14:textId="77777777" w:rsidR="009D2B2B" w:rsidRDefault="009D2B2B"/>
    <w:p w14:paraId="7B18A516" w14:textId="77777777" w:rsidR="009D2B2B" w:rsidRDefault="00000000">
      <w:pPr>
        <w:jc w:val="right"/>
      </w:pPr>
      <w:r>
        <w:rPr>
          <w:b/>
        </w:rPr>
        <w:t>٥٠ ـ وَلَئِنْ أَذَقْنَاهُ رَحْمَةً مِّنَّا مِن بَعْدِ ضَرَّاءَ مَسَّتْهُ لَيَقُولَنَّ هَذَا لِي وَمَا أَظُنُّ السَّاعَةَ قَائِمَةً وَلَئِن رُّجِعْتُ إِلَى رَبِّي إِنَّ لِي عِندَهُ لَلْحُسْنَى فَلَنُنَبِّئَنَّ الَّذِينَ كَفَرُوا بِمَا عَمِلُوا وَلَنُذِيقَنَّهُم مِّنْ عَذَابٍ غَلِيظٍ</w:t>
      </w:r>
    </w:p>
    <w:tbl>
      <w:tblPr>
        <w:tblW w:w="0" w:type="auto"/>
        <w:tblLayout w:type="fixed"/>
        <w:tblLook w:val="04A0" w:firstRow="1" w:lastRow="0" w:firstColumn="1" w:lastColumn="0" w:noHBand="0" w:noVBand="1"/>
      </w:tblPr>
      <w:tblGrid>
        <w:gridCol w:w="2880"/>
        <w:gridCol w:w="2880"/>
        <w:gridCol w:w="2880"/>
      </w:tblGrid>
      <w:tr w:rsidR="009D2B2B" w14:paraId="6DA31B8A" w14:textId="77777777">
        <w:tc>
          <w:tcPr>
            <w:tcW w:w="2880" w:type="dxa"/>
          </w:tcPr>
          <w:p w14:paraId="7B822D02" w14:textId="77777777" w:rsidR="009D2B2B" w:rsidRDefault="009D2B2B"/>
        </w:tc>
        <w:tc>
          <w:tcPr>
            <w:tcW w:w="2880" w:type="dxa"/>
          </w:tcPr>
          <w:p w14:paraId="4C0594D8" w14:textId="77777777" w:rsidR="009D2B2B" w:rsidRDefault="009D2B2B"/>
        </w:tc>
        <w:tc>
          <w:tcPr>
            <w:tcW w:w="2880" w:type="dxa"/>
          </w:tcPr>
          <w:p w14:paraId="0D2C0AB3" w14:textId="77777777" w:rsidR="009D2B2B" w:rsidRDefault="009D2B2B"/>
        </w:tc>
      </w:tr>
      <w:tr w:rsidR="009D2B2B" w14:paraId="24092612" w14:textId="77777777">
        <w:tc>
          <w:tcPr>
            <w:tcW w:w="2880" w:type="dxa"/>
          </w:tcPr>
          <w:p w14:paraId="256464E9" w14:textId="77777777" w:rsidR="009D2B2B" w:rsidRDefault="00000000">
            <w:pPr>
              <w:jc w:val="right"/>
            </w:pPr>
            <w:r>
              <w:rPr>
                <w:b/>
                <w:color w:val="FF0000"/>
              </w:rPr>
              <w:t>قرأ بالإدغام الكبير، وله وجه الاختلاس.</w:t>
            </w:r>
          </w:p>
        </w:tc>
        <w:tc>
          <w:tcPr>
            <w:tcW w:w="2880" w:type="dxa"/>
          </w:tcPr>
          <w:p w14:paraId="17800827" w14:textId="77777777" w:rsidR="009D2B2B" w:rsidRDefault="00000000">
            <w:pPr>
              <w:jc w:val="right"/>
            </w:pPr>
            <w:r>
              <w:rPr>
                <w:b/>
                <w:color w:val="008000"/>
              </w:rPr>
              <w:t xml:space="preserve">السوسي عن أبي عمرو, </w:t>
            </w:r>
          </w:p>
        </w:tc>
        <w:tc>
          <w:tcPr>
            <w:tcW w:w="2880" w:type="dxa"/>
          </w:tcPr>
          <w:p w14:paraId="25C57AEA" w14:textId="77777777" w:rsidR="009D2B2B" w:rsidRDefault="00000000">
            <w:pPr>
              <w:jc w:val="right"/>
            </w:pPr>
            <w:r>
              <w:rPr>
                <w:b/>
                <w:color w:val="0000FF"/>
              </w:rPr>
              <w:t>بعد ضراء</w:t>
            </w:r>
          </w:p>
        </w:tc>
      </w:tr>
    </w:tbl>
    <w:p w14:paraId="0E0649D3" w14:textId="77777777" w:rsidR="009D2B2B" w:rsidRDefault="009D2B2B"/>
    <w:p w14:paraId="224AC97E" w14:textId="77777777" w:rsidR="009D2B2B" w:rsidRDefault="00000000">
      <w:pPr>
        <w:jc w:val="right"/>
      </w:pPr>
      <w:r>
        <w:rPr>
          <w:b/>
        </w:rPr>
        <w:t>٥٣ ـ سَنُرِيهِمْ آيَاتِنَا فِي الْآفَاقِ وَفِي أَنفُسِهِمْ حَتَّى يَتَبَيَّنَ لَهُمْ أَنَّهُ الْحَقُّ أَوَلَمْ يَكْفِ بِرَبِّكَ أَنَّهُ عَلَى كُلِّ شَيْءٍ شَهِيدٌ</w:t>
      </w:r>
    </w:p>
    <w:tbl>
      <w:tblPr>
        <w:tblW w:w="0" w:type="auto"/>
        <w:tblLayout w:type="fixed"/>
        <w:tblLook w:val="04A0" w:firstRow="1" w:lastRow="0" w:firstColumn="1" w:lastColumn="0" w:noHBand="0" w:noVBand="1"/>
      </w:tblPr>
      <w:tblGrid>
        <w:gridCol w:w="2880"/>
        <w:gridCol w:w="2880"/>
        <w:gridCol w:w="2880"/>
      </w:tblGrid>
      <w:tr w:rsidR="009D2B2B" w14:paraId="12431A7C" w14:textId="77777777">
        <w:tc>
          <w:tcPr>
            <w:tcW w:w="2880" w:type="dxa"/>
          </w:tcPr>
          <w:p w14:paraId="2A20B633" w14:textId="77777777" w:rsidR="009D2B2B" w:rsidRDefault="009D2B2B"/>
        </w:tc>
        <w:tc>
          <w:tcPr>
            <w:tcW w:w="2880" w:type="dxa"/>
          </w:tcPr>
          <w:p w14:paraId="43FA8AAF" w14:textId="77777777" w:rsidR="009D2B2B" w:rsidRDefault="009D2B2B"/>
        </w:tc>
        <w:tc>
          <w:tcPr>
            <w:tcW w:w="2880" w:type="dxa"/>
          </w:tcPr>
          <w:p w14:paraId="7DA73256" w14:textId="77777777" w:rsidR="009D2B2B" w:rsidRDefault="009D2B2B"/>
        </w:tc>
      </w:tr>
      <w:tr w:rsidR="009D2B2B" w14:paraId="1F59D92E" w14:textId="77777777">
        <w:tc>
          <w:tcPr>
            <w:tcW w:w="2880" w:type="dxa"/>
          </w:tcPr>
          <w:p w14:paraId="335BC9A9" w14:textId="32C03530" w:rsidR="009D2B2B" w:rsidRDefault="009D2B2B">
            <w:pPr>
              <w:jc w:val="right"/>
            </w:pPr>
          </w:p>
        </w:tc>
        <w:tc>
          <w:tcPr>
            <w:tcW w:w="2880" w:type="dxa"/>
          </w:tcPr>
          <w:p w14:paraId="63541E3A" w14:textId="77777777" w:rsidR="009D2B2B" w:rsidRDefault="00000000">
            <w:pPr>
              <w:jc w:val="right"/>
            </w:pPr>
            <w:r>
              <w:rPr>
                <w:b/>
                <w:color w:val="008000"/>
              </w:rPr>
              <w:t xml:space="preserve">السوسي عن أبي عمرو, </w:t>
            </w:r>
          </w:p>
        </w:tc>
        <w:tc>
          <w:tcPr>
            <w:tcW w:w="2880" w:type="dxa"/>
          </w:tcPr>
          <w:p w14:paraId="2D187C00" w14:textId="77777777" w:rsidR="009D2B2B" w:rsidRDefault="00000000">
            <w:pPr>
              <w:jc w:val="right"/>
            </w:pPr>
            <w:r>
              <w:rPr>
                <w:b/>
                <w:color w:val="0000FF"/>
              </w:rPr>
              <w:t>يتبين لهم</w:t>
            </w:r>
          </w:p>
        </w:tc>
      </w:tr>
    </w:tbl>
    <w:p w14:paraId="54ED70A2" w14:textId="77777777" w:rsidR="009D2B2B" w:rsidRDefault="009D2B2B"/>
    <w:p w14:paraId="3406D629" w14:textId="77777777" w:rsidR="009D2B2B" w:rsidRDefault="00000000">
      <w:pPr>
        <w:jc w:val="right"/>
      </w:pPr>
      <w:r>
        <w:rPr>
          <w:b/>
        </w:rPr>
        <w:t>٥ ـ تَكَادُ السَّمَاوَاتُ يَتَفَطَّرْنَ مِن فَوْقِهِنَّ وَالْمَلَائِكَةُ يُسَبِّحُونَ بِحَمْدِ رَبِّهِمْ وَيَسْتَغْفِرُونَ لِمَن فِي الْأَرْضِ أَلَا إِنَّ اللَّهَ 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42595023" w14:textId="77777777">
        <w:tc>
          <w:tcPr>
            <w:tcW w:w="2880" w:type="dxa"/>
          </w:tcPr>
          <w:p w14:paraId="0552BE89" w14:textId="77777777" w:rsidR="009D2B2B" w:rsidRDefault="009D2B2B"/>
        </w:tc>
        <w:tc>
          <w:tcPr>
            <w:tcW w:w="2880" w:type="dxa"/>
          </w:tcPr>
          <w:p w14:paraId="526446DD" w14:textId="77777777" w:rsidR="009D2B2B" w:rsidRDefault="009D2B2B"/>
        </w:tc>
        <w:tc>
          <w:tcPr>
            <w:tcW w:w="2880" w:type="dxa"/>
          </w:tcPr>
          <w:p w14:paraId="6BFF75DB" w14:textId="77777777" w:rsidR="009D2B2B" w:rsidRDefault="009D2B2B"/>
        </w:tc>
      </w:tr>
      <w:tr w:rsidR="009D2B2B" w14:paraId="5575A2B9" w14:textId="77777777">
        <w:tc>
          <w:tcPr>
            <w:tcW w:w="2880" w:type="dxa"/>
          </w:tcPr>
          <w:p w14:paraId="77643909" w14:textId="12C5533F" w:rsidR="009D2B2B" w:rsidRDefault="009D2B2B">
            <w:pPr>
              <w:jc w:val="right"/>
            </w:pPr>
          </w:p>
        </w:tc>
        <w:tc>
          <w:tcPr>
            <w:tcW w:w="2880" w:type="dxa"/>
          </w:tcPr>
          <w:p w14:paraId="5AED04CE" w14:textId="77777777" w:rsidR="009D2B2B" w:rsidRDefault="00000000">
            <w:pPr>
              <w:jc w:val="right"/>
            </w:pPr>
            <w:r>
              <w:rPr>
                <w:b/>
                <w:color w:val="008000"/>
              </w:rPr>
              <w:t xml:space="preserve">السوسي عن أبي عمرو, </w:t>
            </w:r>
          </w:p>
        </w:tc>
        <w:tc>
          <w:tcPr>
            <w:tcW w:w="2880" w:type="dxa"/>
          </w:tcPr>
          <w:p w14:paraId="51DE3A76" w14:textId="77777777" w:rsidR="009D2B2B" w:rsidRDefault="00000000">
            <w:pPr>
              <w:jc w:val="right"/>
            </w:pPr>
            <w:r>
              <w:rPr>
                <w:b/>
                <w:color w:val="0000FF"/>
              </w:rPr>
              <w:t>الله هو</w:t>
            </w:r>
          </w:p>
        </w:tc>
      </w:tr>
    </w:tbl>
    <w:p w14:paraId="1CF07597" w14:textId="77777777" w:rsidR="009D2B2B" w:rsidRDefault="009D2B2B"/>
    <w:p w14:paraId="4FDBE84A" w14:textId="77777777" w:rsidR="009D2B2B" w:rsidRDefault="00000000">
      <w:pPr>
        <w:jc w:val="right"/>
      </w:pPr>
      <w:r>
        <w:rPr>
          <w:b/>
        </w:rPr>
        <w:t>٩ ـ أَمِ اتَّخَذُوا مِن دُونِهِ أَوْلِيَاءَ فَاللَّهُ هُوَ الْوَلِيُّ وَهُوَ يُحْيِي الْمَوْتَى وَهُوَ عَلَى كُلِّ شَيْءٍ قَدِيرٌ</w:t>
      </w:r>
    </w:p>
    <w:tbl>
      <w:tblPr>
        <w:tblW w:w="0" w:type="auto"/>
        <w:tblLayout w:type="fixed"/>
        <w:tblLook w:val="04A0" w:firstRow="1" w:lastRow="0" w:firstColumn="1" w:lastColumn="0" w:noHBand="0" w:noVBand="1"/>
      </w:tblPr>
      <w:tblGrid>
        <w:gridCol w:w="2880"/>
        <w:gridCol w:w="2880"/>
        <w:gridCol w:w="2880"/>
      </w:tblGrid>
      <w:tr w:rsidR="009D2B2B" w14:paraId="1FB78473" w14:textId="77777777">
        <w:tc>
          <w:tcPr>
            <w:tcW w:w="2880" w:type="dxa"/>
          </w:tcPr>
          <w:p w14:paraId="426B2ED5" w14:textId="77777777" w:rsidR="009D2B2B" w:rsidRDefault="009D2B2B"/>
        </w:tc>
        <w:tc>
          <w:tcPr>
            <w:tcW w:w="2880" w:type="dxa"/>
          </w:tcPr>
          <w:p w14:paraId="24F073F4" w14:textId="77777777" w:rsidR="009D2B2B" w:rsidRDefault="009D2B2B"/>
        </w:tc>
        <w:tc>
          <w:tcPr>
            <w:tcW w:w="2880" w:type="dxa"/>
          </w:tcPr>
          <w:p w14:paraId="379D1190" w14:textId="77777777" w:rsidR="009D2B2B" w:rsidRDefault="009D2B2B"/>
        </w:tc>
      </w:tr>
      <w:tr w:rsidR="009D2B2B" w14:paraId="2CA7C1BC" w14:textId="77777777">
        <w:tc>
          <w:tcPr>
            <w:tcW w:w="2880" w:type="dxa"/>
          </w:tcPr>
          <w:p w14:paraId="5E610006" w14:textId="37176570" w:rsidR="009D2B2B" w:rsidRDefault="009D2B2B">
            <w:pPr>
              <w:jc w:val="right"/>
            </w:pPr>
          </w:p>
        </w:tc>
        <w:tc>
          <w:tcPr>
            <w:tcW w:w="2880" w:type="dxa"/>
          </w:tcPr>
          <w:p w14:paraId="4A4AD4A0" w14:textId="77777777" w:rsidR="009D2B2B" w:rsidRDefault="00000000">
            <w:pPr>
              <w:jc w:val="right"/>
            </w:pPr>
            <w:r>
              <w:rPr>
                <w:b/>
                <w:color w:val="008000"/>
              </w:rPr>
              <w:t xml:space="preserve">السوسي عن أبي عمرو, </w:t>
            </w:r>
          </w:p>
        </w:tc>
        <w:tc>
          <w:tcPr>
            <w:tcW w:w="2880" w:type="dxa"/>
          </w:tcPr>
          <w:p w14:paraId="33CBCDED" w14:textId="77777777" w:rsidR="009D2B2B" w:rsidRDefault="00000000">
            <w:pPr>
              <w:jc w:val="right"/>
            </w:pPr>
            <w:r>
              <w:rPr>
                <w:b/>
                <w:color w:val="0000FF"/>
              </w:rPr>
              <w:t>فالله هو</w:t>
            </w:r>
          </w:p>
        </w:tc>
      </w:tr>
    </w:tbl>
    <w:p w14:paraId="3AC00B76" w14:textId="77777777" w:rsidR="009D2B2B" w:rsidRDefault="009D2B2B"/>
    <w:p w14:paraId="74847040" w14:textId="77777777" w:rsidR="009D2B2B" w:rsidRDefault="00000000">
      <w:pPr>
        <w:jc w:val="right"/>
      </w:pPr>
      <w:r>
        <w:rPr>
          <w:b/>
        </w:rPr>
        <w:lastRenderedPageBreak/>
        <w:t>١١ ـ فَاطِرُ السَّمَاوَاتِ وَالْأَرْضِ جَعَلَ لَكُم مِّنْ أَنفُسِكُمْ أَزْوَاجًا وَمِنَ الْأَنْعَامِ أَزْوَاجًا يَذْرَؤُكُمْ فِيهِ لَيْسَ كَمِثْلِهِ شَيْءٌ وَهُوَ السَّمِيعُ الْبَصِيرُ</w:t>
      </w:r>
    </w:p>
    <w:tbl>
      <w:tblPr>
        <w:tblW w:w="0" w:type="auto"/>
        <w:tblLayout w:type="fixed"/>
        <w:tblLook w:val="04A0" w:firstRow="1" w:lastRow="0" w:firstColumn="1" w:lastColumn="0" w:noHBand="0" w:noVBand="1"/>
      </w:tblPr>
      <w:tblGrid>
        <w:gridCol w:w="2880"/>
        <w:gridCol w:w="2880"/>
        <w:gridCol w:w="2880"/>
      </w:tblGrid>
      <w:tr w:rsidR="009D2B2B" w14:paraId="2FE003DD" w14:textId="77777777">
        <w:tc>
          <w:tcPr>
            <w:tcW w:w="2880" w:type="dxa"/>
          </w:tcPr>
          <w:p w14:paraId="17D344E8" w14:textId="77777777" w:rsidR="009D2B2B" w:rsidRDefault="009D2B2B"/>
        </w:tc>
        <w:tc>
          <w:tcPr>
            <w:tcW w:w="2880" w:type="dxa"/>
          </w:tcPr>
          <w:p w14:paraId="1F074349" w14:textId="77777777" w:rsidR="009D2B2B" w:rsidRDefault="009D2B2B"/>
        </w:tc>
        <w:tc>
          <w:tcPr>
            <w:tcW w:w="2880" w:type="dxa"/>
          </w:tcPr>
          <w:p w14:paraId="74AD1A8A" w14:textId="77777777" w:rsidR="009D2B2B" w:rsidRDefault="009D2B2B"/>
        </w:tc>
      </w:tr>
      <w:tr w:rsidR="009D2B2B" w14:paraId="559DEEE5" w14:textId="77777777">
        <w:tc>
          <w:tcPr>
            <w:tcW w:w="2880" w:type="dxa"/>
          </w:tcPr>
          <w:p w14:paraId="40010622" w14:textId="179B5374" w:rsidR="009D2B2B" w:rsidRDefault="009D2B2B">
            <w:pPr>
              <w:jc w:val="right"/>
            </w:pPr>
          </w:p>
        </w:tc>
        <w:tc>
          <w:tcPr>
            <w:tcW w:w="2880" w:type="dxa"/>
          </w:tcPr>
          <w:p w14:paraId="02551FD2" w14:textId="77777777" w:rsidR="009D2B2B" w:rsidRDefault="00000000">
            <w:pPr>
              <w:jc w:val="right"/>
            </w:pPr>
            <w:r>
              <w:rPr>
                <w:b/>
                <w:color w:val="008000"/>
              </w:rPr>
              <w:t xml:space="preserve">السوسي عن أبي عمرو, </w:t>
            </w:r>
          </w:p>
        </w:tc>
        <w:tc>
          <w:tcPr>
            <w:tcW w:w="2880" w:type="dxa"/>
          </w:tcPr>
          <w:p w14:paraId="16B26A1F" w14:textId="77777777" w:rsidR="009D2B2B" w:rsidRDefault="00000000">
            <w:pPr>
              <w:jc w:val="right"/>
            </w:pPr>
            <w:r>
              <w:rPr>
                <w:b/>
                <w:color w:val="0000FF"/>
              </w:rPr>
              <w:t>جعل لكم</w:t>
            </w:r>
          </w:p>
        </w:tc>
      </w:tr>
      <w:tr w:rsidR="009D2B2B" w14:paraId="62DC6A82" w14:textId="77777777">
        <w:tc>
          <w:tcPr>
            <w:tcW w:w="2880" w:type="dxa"/>
          </w:tcPr>
          <w:p w14:paraId="26E2AA8C" w14:textId="3CDD53D8" w:rsidR="009D2B2B" w:rsidRDefault="009D2B2B">
            <w:pPr>
              <w:jc w:val="right"/>
            </w:pPr>
          </w:p>
        </w:tc>
        <w:tc>
          <w:tcPr>
            <w:tcW w:w="2880" w:type="dxa"/>
          </w:tcPr>
          <w:p w14:paraId="60B59127" w14:textId="77777777" w:rsidR="009D2B2B" w:rsidRDefault="00000000">
            <w:pPr>
              <w:jc w:val="right"/>
            </w:pPr>
            <w:r>
              <w:rPr>
                <w:b/>
                <w:color w:val="008000"/>
              </w:rPr>
              <w:t xml:space="preserve">السوسي عن أبي عمرو, </w:t>
            </w:r>
          </w:p>
        </w:tc>
        <w:tc>
          <w:tcPr>
            <w:tcW w:w="2880" w:type="dxa"/>
          </w:tcPr>
          <w:p w14:paraId="308E6C45" w14:textId="77777777" w:rsidR="009D2B2B" w:rsidRDefault="00000000">
            <w:pPr>
              <w:jc w:val="right"/>
            </w:pPr>
            <w:r>
              <w:rPr>
                <w:b/>
                <w:color w:val="0000FF"/>
              </w:rPr>
              <w:t>البصير له</w:t>
            </w:r>
          </w:p>
        </w:tc>
      </w:tr>
    </w:tbl>
    <w:p w14:paraId="3CEED618" w14:textId="77777777" w:rsidR="009D2B2B" w:rsidRDefault="009D2B2B"/>
    <w:p w14:paraId="31981A88" w14:textId="77777777" w:rsidR="009D2B2B" w:rsidRDefault="00000000">
      <w:pPr>
        <w:jc w:val="right"/>
      </w:pPr>
      <w:r>
        <w:rPr>
          <w:b/>
        </w:rPr>
        <w:t>١٧ ـ اللَّهُ الَّذِي أَنزَلَ الْكِتَابَ بِالْحَقِّ وَالْمِيزَانَ وَمَا يُدْرِيكَ لَعَلَّ السَّاعَةَ قَرِيبٌ</w:t>
      </w:r>
    </w:p>
    <w:tbl>
      <w:tblPr>
        <w:tblW w:w="0" w:type="auto"/>
        <w:tblLayout w:type="fixed"/>
        <w:tblLook w:val="04A0" w:firstRow="1" w:lastRow="0" w:firstColumn="1" w:lastColumn="0" w:noHBand="0" w:noVBand="1"/>
      </w:tblPr>
      <w:tblGrid>
        <w:gridCol w:w="2880"/>
        <w:gridCol w:w="2880"/>
        <w:gridCol w:w="2880"/>
      </w:tblGrid>
      <w:tr w:rsidR="009D2B2B" w14:paraId="7DC625F5" w14:textId="77777777">
        <w:tc>
          <w:tcPr>
            <w:tcW w:w="2880" w:type="dxa"/>
          </w:tcPr>
          <w:p w14:paraId="333E95A5" w14:textId="77777777" w:rsidR="009D2B2B" w:rsidRDefault="009D2B2B"/>
        </w:tc>
        <w:tc>
          <w:tcPr>
            <w:tcW w:w="2880" w:type="dxa"/>
          </w:tcPr>
          <w:p w14:paraId="02FFA44D" w14:textId="77777777" w:rsidR="009D2B2B" w:rsidRDefault="009D2B2B"/>
        </w:tc>
        <w:tc>
          <w:tcPr>
            <w:tcW w:w="2880" w:type="dxa"/>
          </w:tcPr>
          <w:p w14:paraId="244ECAC8" w14:textId="77777777" w:rsidR="009D2B2B" w:rsidRDefault="009D2B2B"/>
        </w:tc>
      </w:tr>
      <w:tr w:rsidR="009D2B2B" w14:paraId="228BA5F1" w14:textId="77777777">
        <w:tc>
          <w:tcPr>
            <w:tcW w:w="2880" w:type="dxa"/>
          </w:tcPr>
          <w:p w14:paraId="35AB2DE7" w14:textId="11E662FB" w:rsidR="009D2B2B" w:rsidRDefault="009D2B2B">
            <w:pPr>
              <w:jc w:val="right"/>
            </w:pPr>
          </w:p>
        </w:tc>
        <w:tc>
          <w:tcPr>
            <w:tcW w:w="2880" w:type="dxa"/>
          </w:tcPr>
          <w:p w14:paraId="030CC12D" w14:textId="77777777" w:rsidR="009D2B2B" w:rsidRDefault="00000000">
            <w:pPr>
              <w:jc w:val="right"/>
            </w:pPr>
            <w:r>
              <w:rPr>
                <w:b/>
                <w:color w:val="008000"/>
              </w:rPr>
              <w:t xml:space="preserve">السوسي عن أبي عمرو, </w:t>
            </w:r>
          </w:p>
        </w:tc>
        <w:tc>
          <w:tcPr>
            <w:tcW w:w="2880" w:type="dxa"/>
          </w:tcPr>
          <w:p w14:paraId="1B5B8F0D" w14:textId="77777777" w:rsidR="009D2B2B" w:rsidRDefault="00000000">
            <w:pPr>
              <w:jc w:val="right"/>
            </w:pPr>
            <w:r>
              <w:rPr>
                <w:b/>
                <w:color w:val="0000FF"/>
              </w:rPr>
              <w:t>الكتاب بالحق</w:t>
            </w:r>
          </w:p>
        </w:tc>
      </w:tr>
    </w:tbl>
    <w:p w14:paraId="6269CC37" w14:textId="77777777" w:rsidR="009D2B2B" w:rsidRDefault="009D2B2B"/>
    <w:p w14:paraId="0FCC46A1" w14:textId="77777777" w:rsidR="009D2B2B" w:rsidRDefault="00000000">
      <w:pPr>
        <w:jc w:val="right"/>
      </w:pPr>
      <w:r>
        <w:rPr>
          <w:b/>
        </w:rPr>
        <w:t>٢١ ـ أَمْ لَهُمْ شُرَكَاءُ شَرَعُوا لَهُم مِّنَ الدِّينِ مَا لَمْ يَأْذَن بِهِ اللَّهُ وَلَوْلَا كَلِمَةُ الْفَصْلِ لَقُضِيَ بَيْنَهُمْ وَإِنَّ الظَّالِمِينَ لَهُمْ عَذَابٌ أَلِيمٌ</w:t>
      </w:r>
    </w:p>
    <w:tbl>
      <w:tblPr>
        <w:tblW w:w="0" w:type="auto"/>
        <w:tblLayout w:type="fixed"/>
        <w:tblLook w:val="04A0" w:firstRow="1" w:lastRow="0" w:firstColumn="1" w:lastColumn="0" w:noHBand="0" w:noVBand="1"/>
      </w:tblPr>
      <w:tblGrid>
        <w:gridCol w:w="2880"/>
        <w:gridCol w:w="2880"/>
        <w:gridCol w:w="2880"/>
      </w:tblGrid>
      <w:tr w:rsidR="009D2B2B" w14:paraId="41D744C3" w14:textId="77777777">
        <w:tc>
          <w:tcPr>
            <w:tcW w:w="2880" w:type="dxa"/>
          </w:tcPr>
          <w:p w14:paraId="2ABE5080" w14:textId="77777777" w:rsidR="009D2B2B" w:rsidRDefault="009D2B2B"/>
        </w:tc>
        <w:tc>
          <w:tcPr>
            <w:tcW w:w="2880" w:type="dxa"/>
          </w:tcPr>
          <w:p w14:paraId="62231950" w14:textId="77777777" w:rsidR="009D2B2B" w:rsidRDefault="009D2B2B"/>
        </w:tc>
        <w:tc>
          <w:tcPr>
            <w:tcW w:w="2880" w:type="dxa"/>
          </w:tcPr>
          <w:p w14:paraId="778EF198" w14:textId="77777777" w:rsidR="009D2B2B" w:rsidRDefault="009D2B2B"/>
        </w:tc>
      </w:tr>
      <w:tr w:rsidR="009D2B2B" w14:paraId="04E63AE7" w14:textId="77777777">
        <w:tc>
          <w:tcPr>
            <w:tcW w:w="2880" w:type="dxa"/>
          </w:tcPr>
          <w:p w14:paraId="7A75C015" w14:textId="4E700509" w:rsidR="009D2B2B" w:rsidRDefault="009D2B2B">
            <w:pPr>
              <w:jc w:val="right"/>
            </w:pPr>
          </w:p>
        </w:tc>
        <w:tc>
          <w:tcPr>
            <w:tcW w:w="2880" w:type="dxa"/>
          </w:tcPr>
          <w:p w14:paraId="1256DE44" w14:textId="77777777" w:rsidR="009D2B2B" w:rsidRDefault="00000000">
            <w:pPr>
              <w:jc w:val="right"/>
            </w:pPr>
            <w:r>
              <w:rPr>
                <w:b/>
                <w:color w:val="008000"/>
              </w:rPr>
              <w:t xml:space="preserve">السوسي عن أبي عمرو, </w:t>
            </w:r>
          </w:p>
        </w:tc>
        <w:tc>
          <w:tcPr>
            <w:tcW w:w="2880" w:type="dxa"/>
          </w:tcPr>
          <w:p w14:paraId="29999B44" w14:textId="77777777" w:rsidR="009D2B2B" w:rsidRDefault="00000000">
            <w:pPr>
              <w:jc w:val="right"/>
            </w:pPr>
            <w:r>
              <w:rPr>
                <w:b/>
                <w:color w:val="0000FF"/>
              </w:rPr>
              <w:t>الفصل لقضي</w:t>
            </w:r>
          </w:p>
        </w:tc>
      </w:tr>
    </w:tbl>
    <w:p w14:paraId="0F6E5011" w14:textId="77777777" w:rsidR="009D2B2B" w:rsidRDefault="009D2B2B"/>
    <w:p w14:paraId="16024CBB" w14:textId="77777777" w:rsidR="009D2B2B" w:rsidRDefault="00000000">
      <w:pPr>
        <w:jc w:val="right"/>
      </w:pPr>
      <w:r>
        <w:rPr>
          <w:b/>
        </w:rPr>
        <w:t>٢٢ ـ تَرَى الظَّالِمِينَ مُشْفِقِينَ مِمَّا كَسَبُوا وَهُوَ وَاقِعٌ بِهِمْ وَالَّذِينَ آمَنُوا وَعَمِلُوا الصَّالِحَاتِ فِي رَوْضَاتِ الْجَنَّاتِ لَهُم مَّا يَشَاءُونَ عِندَ رَبِّهِمْ ذَلِكَ هُوَ الْفَضْلُ الْكَبِيرُ</w:t>
      </w:r>
    </w:p>
    <w:tbl>
      <w:tblPr>
        <w:tblW w:w="0" w:type="auto"/>
        <w:tblLayout w:type="fixed"/>
        <w:tblLook w:val="04A0" w:firstRow="1" w:lastRow="0" w:firstColumn="1" w:lastColumn="0" w:noHBand="0" w:noVBand="1"/>
      </w:tblPr>
      <w:tblGrid>
        <w:gridCol w:w="2880"/>
        <w:gridCol w:w="2880"/>
        <w:gridCol w:w="2880"/>
      </w:tblGrid>
      <w:tr w:rsidR="009D2B2B" w14:paraId="74287763" w14:textId="77777777">
        <w:tc>
          <w:tcPr>
            <w:tcW w:w="2880" w:type="dxa"/>
          </w:tcPr>
          <w:p w14:paraId="71467061" w14:textId="77777777" w:rsidR="009D2B2B" w:rsidRDefault="009D2B2B"/>
        </w:tc>
        <w:tc>
          <w:tcPr>
            <w:tcW w:w="2880" w:type="dxa"/>
          </w:tcPr>
          <w:p w14:paraId="36524043" w14:textId="77777777" w:rsidR="009D2B2B" w:rsidRDefault="009D2B2B"/>
        </w:tc>
        <w:tc>
          <w:tcPr>
            <w:tcW w:w="2880" w:type="dxa"/>
          </w:tcPr>
          <w:p w14:paraId="0C780A1B" w14:textId="77777777" w:rsidR="009D2B2B" w:rsidRDefault="009D2B2B"/>
        </w:tc>
      </w:tr>
      <w:tr w:rsidR="009D2B2B" w14:paraId="6BAEB20A" w14:textId="77777777">
        <w:tc>
          <w:tcPr>
            <w:tcW w:w="2880" w:type="dxa"/>
          </w:tcPr>
          <w:p w14:paraId="4F78F90A" w14:textId="77777777" w:rsidR="009D2B2B" w:rsidRDefault="00000000">
            <w:pPr>
              <w:jc w:val="right"/>
            </w:pPr>
            <w:r>
              <w:rPr>
                <w:b/>
                <w:color w:val="FF0000"/>
              </w:rPr>
              <w:t>قرأ بالإدغام الكبير، وله وجه الاختلاس.</w:t>
            </w:r>
          </w:p>
        </w:tc>
        <w:tc>
          <w:tcPr>
            <w:tcW w:w="2880" w:type="dxa"/>
          </w:tcPr>
          <w:p w14:paraId="6EF6DA02" w14:textId="77777777" w:rsidR="009D2B2B" w:rsidRDefault="00000000">
            <w:pPr>
              <w:jc w:val="right"/>
            </w:pPr>
            <w:r>
              <w:rPr>
                <w:b/>
                <w:color w:val="008000"/>
              </w:rPr>
              <w:t xml:space="preserve">السوسي عن أبي عمرو, </w:t>
            </w:r>
          </w:p>
        </w:tc>
        <w:tc>
          <w:tcPr>
            <w:tcW w:w="2880" w:type="dxa"/>
          </w:tcPr>
          <w:p w14:paraId="0F1675B7" w14:textId="77777777" w:rsidR="009D2B2B" w:rsidRDefault="00000000">
            <w:pPr>
              <w:jc w:val="right"/>
            </w:pPr>
            <w:r>
              <w:rPr>
                <w:b/>
                <w:color w:val="0000FF"/>
              </w:rPr>
              <w:t>وهو واقع</w:t>
            </w:r>
          </w:p>
        </w:tc>
      </w:tr>
    </w:tbl>
    <w:p w14:paraId="27F10B31" w14:textId="77777777" w:rsidR="009D2B2B" w:rsidRDefault="009D2B2B"/>
    <w:p w14:paraId="65471D75" w14:textId="77777777" w:rsidR="009D2B2B" w:rsidRDefault="00000000">
      <w:pPr>
        <w:jc w:val="right"/>
      </w:pPr>
      <w:r>
        <w:rPr>
          <w:b/>
        </w:rPr>
        <w:t>٢٥ ـ وَهُوَ الَّذِي يَقْبَلُ التَّوْبَةَ عَنْ عِبَادِهِ وَيَعْفُو عَنِ السَّيِّئَاتِ وَيَعْلَمُ مَا تَفْعَلُونَ</w:t>
      </w:r>
    </w:p>
    <w:tbl>
      <w:tblPr>
        <w:tblW w:w="0" w:type="auto"/>
        <w:tblLayout w:type="fixed"/>
        <w:tblLook w:val="04A0" w:firstRow="1" w:lastRow="0" w:firstColumn="1" w:lastColumn="0" w:noHBand="0" w:noVBand="1"/>
      </w:tblPr>
      <w:tblGrid>
        <w:gridCol w:w="2880"/>
        <w:gridCol w:w="2880"/>
        <w:gridCol w:w="2880"/>
      </w:tblGrid>
      <w:tr w:rsidR="009D2B2B" w14:paraId="19B08200" w14:textId="77777777">
        <w:tc>
          <w:tcPr>
            <w:tcW w:w="2880" w:type="dxa"/>
          </w:tcPr>
          <w:p w14:paraId="7441F65B" w14:textId="77777777" w:rsidR="009D2B2B" w:rsidRDefault="009D2B2B"/>
        </w:tc>
        <w:tc>
          <w:tcPr>
            <w:tcW w:w="2880" w:type="dxa"/>
          </w:tcPr>
          <w:p w14:paraId="2194EDA2" w14:textId="77777777" w:rsidR="009D2B2B" w:rsidRDefault="009D2B2B"/>
        </w:tc>
        <w:tc>
          <w:tcPr>
            <w:tcW w:w="2880" w:type="dxa"/>
          </w:tcPr>
          <w:p w14:paraId="696D1AF8" w14:textId="77777777" w:rsidR="009D2B2B" w:rsidRDefault="009D2B2B"/>
        </w:tc>
      </w:tr>
      <w:tr w:rsidR="009D2B2B" w14:paraId="615F323A" w14:textId="77777777">
        <w:tc>
          <w:tcPr>
            <w:tcW w:w="2880" w:type="dxa"/>
          </w:tcPr>
          <w:p w14:paraId="2377EEAD" w14:textId="3A7DF98B" w:rsidR="009D2B2B" w:rsidRDefault="009D2B2B">
            <w:pPr>
              <w:jc w:val="right"/>
            </w:pPr>
          </w:p>
        </w:tc>
        <w:tc>
          <w:tcPr>
            <w:tcW w:w="2880" w:type="dxa"/>
          </w:tcPr>
          <w:p w14:paraId="4B0C30EC" w14:textId="77777777" w:rsidR="009D2B2B" w:rsidRDefault="00000000">
            <w:pPr>
              <w:jc w:val="right"/>
            </w:pPr>
            <w:r>
              <w:rPr>
                <w:b/>
                <w:color w:val="008000"/>
              </w:rPr>
              <w:t xml:space="preserve">السوسي عن أبي عمرو, </w:t>
            </w:r>
          </w:p>
        </w:tc>
        <w:tc>
          <w:tcPr>
            <w:tcW w:w="2880" w:type="dxa"/>
          </w:tcPr>
          <w:p w14:paraId="2DBDB1EA" w14:textId="77777777" w:rsidR="009D2B2B" w:rsidRDefault="00000000">
            <w:pPr>
              <w:jc w:val="right"/>
            </w:pPr>
            <w:r>
              <w:rPr>
                <w:b/>
                <w:color w:val="0000FF"/>
              </w:rPr>
              <w:t>ويعلم ما</w:t>
            </w:r>
          </w:p>
        </w:tc>
      </w:tr>
    </w:tbl>
    <w:p w14:paraId="1C16BB35" w14:textId="77777777" w:rsidR="009D2B2B" w:rsidRDefault="009D2B2B"/>
    <w:p w14:paraId="2F189574" w14:textId="77777777" w:rsidR="009D2B2B" w:rsidRDefault="00000000">
      <w:pPr>
        <w:jc w:val="right"/>
      </w:pPr>
      <w:r>
        <w:rPr>
          <w:b/>
        </w:rPr>
        <w:t>٢٨ ـ وَهُوَ الَّذِي يُنَزِّلُ الْغَيْثَ مِن بَعْدِ مَا قَنَطُوا وَيَنشُرُ رَحْمَتَهُ وَهُوَ الْوَلِيُّ الْحَمِيدُ</w:t>
      </w:r>
    </w:p>
    <w:tbl>
      <w:tblPr>
        <w:tblW w:w="0" w:type="auto"/>
        <w:tblLayout w:type="fixed"/>
        <w:tblLook w:val="04A0" w:firstRow="1" w:lastRow="0" w:firstColumn="1" w:lastColumn="0" w:noHBand="0" w:noVBand="1"/>
      </w:tblPr>
      <w:tblGrid>
        <w:gridCol w:w="2880"/>
        <w:gridCol w:w="2880"/>
        <w:gridCol w:w="2880"/>
      </w:tblGrid>
      <w:tr w:rsidR="009D2B2B" w14:paraId="6C2880DA" w14:textId="77777777">
        <w:tc>
          <w:tcPr>
            <w:tcW w:w="2880" w:type="dxa"/>
          </w:tcPr>
          <w:p w14:paraId="5D2A5BA1" w14:textId="77777777" w:rsidR="009D2B2B" w:rsidRDefault="009D2B2B"/>
        </w:tc>
        <w:tc>
          <w:tcPr>
            <w:tcW w:w="2880" w:type="dxa"/>
          </w:tcPr>
          <w:p w14:paraId="3D0A1D2F" w14:textId="77777777" w:rsidR="009D2B2B" w:rsidRDefault="009D2B2B"/>
        </w:tc>
        <w:tc>
          <w:tcPr>
            <w:tcW w:w="2880" w:type="dxa"/>
          </w:tcPr>
          <w:p w14:paraId="480E6AEA" w14:textId="77777777" w:rsidR="009D2B2B" w:rsidRDefault="009D2B2B"/>
        </w:tc>
      </w:tr>
      <w:tr w:rsidR="009D2B2B" w14:paraId="68C78445" w14:textId="77777777">
        <w:tc>
          <w:tcPr>
            <w:tcW w:w="2880" w:type="dxa"/>
          </w:tcPr>
          <w:p w14:paraId="68E40FF9" w14:textId="0DDB2A15" w:rsidR="009D2B2B" w:rsidRDefault="009D2B2B">
            <w:pPr>
              <w:jc w:val="right"/>
            </w:pPr>
          </w:p>
        </w:tc>
        <w:tc>
          <w:tcPr>
            <w:tcW w:w="2880" w:type="dxa"/>
          </w:tcPr>
          <w:p w14:paraId="1045A923" w14:textId="77777777" w:rsidR="009D2B2B" w:rsidRDefault="00000000">
            <w:pPr>
              <w:jc w:val="right"/>
            </w:pPr>
            <w:r>
              <w:rPr>
                <w:b/>
                <w:color w:val="008000"/>
              </w:rPr>
              <w:t xml:space="preserve">السوسي عن أبي عمرو, </w:t>
            </w:r>
          </w:p>
        </w:tc>
        <w:tc>
          <w:tcPr>
            <w:tcW w:w="2880" w:type="dxa"/>
          </w:tcPr>
          <w:p w14:paraId="5B7669D9" w14:textId="77777777" w:rsidR="009D2B2B" w:rsidRDefault="00000000">
            <w:pPr>
              <w:jc w:val="right"/>
            </w:pPr>
            <w:r>
              <w:rPr>
                <w:b/>
                <w:color w:val="0000FF"/>
              </w:rPr>
              <w:t>وينشر رحمته</w:t>
            </w:r>
          </w:p>
        </w:tc>
      </w:tr>
    </w:tbl>
    <w:p w14:paraId="492A2E1F" w14:textId="77777777" w:rsidR="009D2B2B" w:rsidRDefault="009D2B2B"/>
    <w:p w14:paraId="72383A0B" w14:textId="77777777" w:rsidR="009D2B2B" w:rsidRDefault="00000000">
      <w:pPr>
        <w:jc w:val="right"/>
      </w:pPr>
      <w:r>
        <w:rPr>
          <w:b/>
        </w:rPr>
        <w:t>٤٧ ـ اسْتَجِيبُوا لِرَبِّكُم مِّن قَبْلِ أَن يَأْتِيَ يَوْمٌ لَّا مَرَدَّ لَهُ مِنَ اللَّهِ مَا لَكُم مِّن مَّلْجَإٍ يَوْمَئِذٍ وَمَا لَكُم مِّن نَّكِيرٍ</w:t>
      </w:r>
    </w:p>
    <w:tbl>
      <w:tblPr>
        <w:tblW w:w="0" w:type="auto"/>
        <w:tblLayout w:type="fixed"/>
        <w:tblLook w:val="04A0" w:firstRow="1" w:lastRow="0" w:firstColumn="1" w:lastColumn="0" w:noHBand="0" w:noVBand="1"/>
      </w:tblPr>
      <w:tblGrid>
        <w:gridCol w:w="2880"/>
        <w:gridCol w:w="2880"/>
        <w:gridCol w:w="2880"/>
      </w:tblGrid>
      <w:tr w:rsidR="009D2B2B" w14:paraId="534F8526" w14:textId="77777777">
        <w:tc>
          <w:tcPr>
            <w:tcW w:w="2880" w:type="dxa"/>
          </w:tcPr>
          <w:p w14:paraId="7217AF94" w14:textId="77777777" w:rsidR="009D2B2B" w:rsidRDefault="009D2B2B"/>
        </w:tc>
        <w:tc>
          <w:tcPr>
            <w:tcW w:w="2880" w:type="dxa"/>
          </w:tcPr>
          <w:p w14:paraId="11B7BD13" w14:textId="77777777" w:rsidR="009D2B2B" w:rsidRDefault="009D2B2B"/>
        </w:tc>
        <w:tc>
          <w:tcPr>
            <w:tcW w:w="2880" w:type="dxa"/>
          </w:tcPr>
          <w:p w14:paraId="50DD4291" w14:textId="77777777" w:rsidR="009D2B2B" w:rsidRDefault="009D2B2B"/>
        </w:tc>
      </w:tr>
      <w:tr w:rsidR="009D2B2B" w14:paraId="5C959B56" w14:textId="77777777">
        <w:tc>
          <w:tcPr>
            <w:tcW w:w="2880" w:type="dxa"/>
          </w:tcPr>
          <w:p w14:paraId="2CB3DFCB" w14:textId="2BEA2047" w:rsidR="009D2B2B" w:rsidRDefault="009D2B2B">
            <w:pPr>
              <w:jc w:val="right"/>
            </w:pPr>
          </w:p>
        </w:tc>
        <w:tc>
          <w:tcPr>
            <w:tcW w:w="2880" w:type="dxa"/>
          </w:tcPr>
          <w:p w14:paraId="0B9D322F" w14:textId="77777777" w:rsidR="009D2B2B" w:rsidRDefault="00000000">
            <w:pPr>
              <w:jc w:val="right"/>
            </w:pPr>
            <w:r>
              <w:rPr>
                <w:b/>
                <w:color w:val="008000"/>
              </w:rPr>
              <w:t xml:space="preserve">السوسي عن أبي عمرو, </w:t>
            </w:r>
          </w:p>
        </w:tc>
        <w:tc>
          <w:tcPr>
            <w:tcW w:w="2880" w:type="dxa"/>
          </w:tcPr>
          <w:p w14:paraId="289AFAD6" w14:textId="77777777" w:rsidR="009D2B2B" w:rsidRDefault="00000000">
            <w:pPr>
              <w:jc w:val="right"/>
            </w:pPr>
            <w:r>
              <w:rPr>
                <w:b/>
                <w:color w:val="0000FF"/>
              </w:rPr>
              <w:t>يأتي يوم</w:t>
            </w:r>
          </w:p>
        </w:tc>
      </w:tr>
    </w:tbl>
    <w:p w14:paraId="727529E6" w14:textId="77777777" w:rsidR="009D2B2B" w:rsidRDefault="009D2B2B"/>
    <w:p w14:paraId="13D55FD5" w14:textId="77777777" w:rsidR="009D2B2B" w:rsidRDefault="00000000">
      <w:pPr>
        <w:jc w:val="right"/>
      </w:pPr>
      <w:r>
        <w:rPr>
          <w:b/>
        </w:rPr>
        <w:t>٥١ ـ وَمَا كَانَ لِبَشَرٍ أَن يُكَلِّمَهُ اللَّهُ إِلَّا وَحْيًا أَوْ مِن وَرَاءِ حِجَابٍ أَوْ يُرْسِلَ رَسُولًا فَيُوحِيَ بِإِذْنِهِ مَا يَشَاءُ إِنَّهُ عَلِيٌّ حَكِيمٌ</w:t>
      </w:r>
    </w:p>
    <w:tbl>
      <w:tblPr>
        <w:tblW w:w="0" w:type="auto"/>
        <w:tblLayout w:type="fixed"/>
        <w:tblLook w:val="04A0" w:firstRow="1" w:lastRow="0" w:firstColumn="1" w:lastColumn="0" w:noHBand="0" w:noVBand="1"/>
      </w:tblPr>
      <w:tblGrid>
        <w:gridCol w:w="2880"/>
        <w:gridCol w:w="2880"/>
        <w:gridCol w:w="2880"/>
      </w:tblGrid>
      <w:tr w:rsidR="009D2B2B" w14:paraId="62DF54F3" w14:textId="77777777">
        <w:tc>
          <w:tcPr>
            <w:tcW w:w="2880" w:type="dxa"/>
          </w:tcPr>
          <w:p w14:paraId="7BCA2AD8" w14:textId="77777777" w:rsidR="009D2B2B" w:rsidRDefault="009D2B2B"/>
        </w:tc>
        <w:tc>
          <w:tcPr>
            <w:tcW w:w="2880" w:type="dxa"/>
          </w:tcPr>
          <w:p w14:paraId="15DA90B7" w14:textId="77777777" w:rsidR="009D2B2B" w:rsidRDefault="009D2B2B"/>
        </w:tc>
        <w:tc>
          <w:tcPr>
            <w:tcW w:w="2880" w:type="dxa"/>
          </w:tcPr>
          <w:p w14:paraId="7CEE73D9" w14:textId="77777777" w:rsidR="009D2B2B" w:rsidRDefault="009D2B2B"/>
        </w:tc>
      </w:tr>
      <w:tr w:rsidR="009D2B2B" w14:paraId="2935BE70" w14:textId="77777777">
        <w:tc>
          <w:tcPr>
            <w:tcW w:w="2880" w:type="dxa"/>
          </w:tcPr>
          <w:p w14:paraId="2CCAD7B4" w14:textId="4FE5038E" w:rsidR="009D2B2B" w:rsidRDefault="009D2B2B">
            <w:pPr>
              <w:jc w:val="right"/>
            </w:pPr>
          </w:p>
        </w:tc>
        <w:tc>
          <w:tcPr>
            <w:tcW w:w="2880" w:type="dxa"/>
          </w:tcPr>
          <w:p w14:paraId="7CC1DDAB" w14:textId="77777777" w:rsidR="009D2B2B" w:rsidRDefault="00000000">
            <w:pPr>
              <w:jc w:val="right"/>
            </w:pPr>
            <w:r>
              <w:rPr>
                <w:b/>
                <w:color w:val="008000"/>
              </w:rPr>
              <w:t xml:space="preserve">السوسي عن أبي عمرو, </w:t>
            </w:r>
          </w:p>
        </w:tc>
        <w:tc>
          <w:tcPr>
            <w:tcW w:w="2880" w:type="dxa"/>
          </w:tcPr>
          <w:p w14:paraId="3461DBB0" w14:textId="77777777" w:rsidR="009D2B2B" w:rsidRDefault="00000000">
            <w:pPr>
              <w:jc w:val="right"/>
            </w:pPr>
            <w:r>
              <w:rPr>
                <w:b/>
                <w:color w:val="0000FF"/>
              </w:rPr>
              <w:t>يرسل رسولا</w:t>
            </w:r>
          </w:p>
        </w:tc>
      </w:tr>
    </w:tbl>
    <w:p w14:paraId="0DD79DD1" w14:textId="77777777" w:rsidR="009D2B2B" w:rsidRDefault="009D2B2B"/>
    <w:p w14:paraId="23CE0736" w14:textId="77777777" w:rsidR="009D2B2B" w:rsidRDefault="00000000">
      <w:pPr>
        <w:jc w:val="right"/>
      </w:pPr>
      <w:r>
        <w:rPr>
          <w:b/>
        </w:rPr>
        <w:t>١٠ ـ الَّذِي جَعَلَ لَكُمُ الْأَرْضَ مَهْدًا وَجَعَلَ لَكُمْ فِيهَا سُبُلًا لَّعَلَّكُمْ تَهْتَدُونَ</w:t>
      </w:r>
    </w:p>
    <w:tbl>
      <w:tblPr>
        <w:tblW w:w="0" w:type="auto"/>
        <w:tblLayout w:type="fixed"/>
        <w:tblLook w:val="04A0" w:firstRow="1" w:lastRow="0" w:firstColumn="1" w:lastColumn="0" w:noHBand="0" w:noVBand="1"/>
      </w:tblPr>
      <w:tblGrid>
        <w:gridCol w:w="2880"/>
        <w:gridCol w:w="2880"/>
        <w:gridCol w:w="2880"/>
      </w:tblGrid>
      <w:tr w:rsidR="009D2B2B" w14:paraId="6F68BE5D" w14:textId="77777777">
        <w:tc>
          <w:tcPr>
            <w:tcW w:w="2880" w:type="dxa"/>
          </w:tcPr>
          <w:p w14:paraId="31F76382" w14:textId="77777777" w:rsidR="009D2B2B" w:rsidRDefault="009D2B2B"/>
        </w:tc>
        <w:tc>
          <w:tcPr>
            <w:tcW w:w="2880" w:type="dxa"/>
          </w:tcPr>
          <w:p w14:paraId="7AB1313D" w14:textId="77777777" w:rsidR="009D2B2B" w:rsidRDefault="009D2B2B"/>
        </w:tc>
        <w:tc>
          <w:tcPr>
            <w:tcW w:w="2880" w:type="dxa"/>
          </w:tcPr>
          <w:p w14:paraId="7ABAE825" w14:textId="77777777" w:rsidR="009D2B2B" w:rsidRDefault="009D2B2B"/>
        </w:tc>
      </w:tr>
      <w:tr w:rsidR="009D2B2B" w14:paraId="185448DB" w14:textId="77777777">
        <w:tc>
          <w:tcPr>
            <w:tcW w:w="2880" w:type="dxa"/>
          </w:tcPr>
          <w:p w14:paraId="205BD76B" w14:textId="1FC64E88" w:rsidR="009D2B2B" w:rsidRDefault="009D2B2B">
            <w:pPr>
              <w:jc w:val="right"/>
            </w:pPr>
          </w:p>
        </w:tc>
        <w:tc>
          <w:tcPr>
            <w:tcW w:w="2880" w:type="dxa"/>
          </w:tcPr>
          <w:p w14:paraId="7E63F16B" w14:textId="77777777" w:rsidR="009D2B2B" w:rsidRDefault="00000000">
            <w:pPr>
              <w:jc w:val="right"/>
            </w:pPr>
            <w:r>
              <w:rPr>
                <w:b/>
                <w:color w:val="008000"/>
              </w:rPr>
              <w:t xml:space="preserve">السوسي عن أبي عمرو, </w:t>
            </w:r>
          </w:p>
        </w:tc>
        <w:tc>
          <w:tcPr>
            <w:tcW w:w="2880" w:type="dxa"/>
          </w:tcPr>
          <w:p w14:paraId="5B3195FF" w14:textId="77777777" w:rsidR="009D2B2B" w:rsidRDefault="00000000">
            <w:pPr>
              <w:jc w:val="right"/>
            </w:pPr>
            <w:r>
              <w:rPr>
                <w:b/>
                <w:color w:val="0000FF"/>
              </w:rPr>
              <w:t>جعل لكم</w:t>
            </w:r>
          </w:p>
        </w:tc>
      </w:tr>
      <w:tr w:rsidR="009D2B2B" w14:paraId="4D42244C" w14:textId="77777777">
        <w:tc>
          <w:tcPr>
            <w:tcW w:w="2880" w:type="dxa"/>
          </w:tcPr>
          <w:p w14:paraId="747BBEA4" w14:textId="15BF791F" w:rsidR="009D2B2B" w:rsidRDefault="009D2B2B">
            <w:pPr>
              <w:jc w:val="right"/>
            </w:pPr>
          </w:p>
        </w:tc>
        <w:tc>
          <w:tcPr>
            <w:tcW w:w="2880" w:type="dxa"/>
          </w:tcPr>
          <w:p w14:paraId="4A4D858D" w14:textId="77777777" w:rsidR="009D2B2B" w:rsidRDefault="00000000">
            <w:pPr>
              <w:jc w:val="right"/>
            </w:pPr>
            <w:r>
              <w:rPr>
                <w:b/>
                <w:color w:val="008000"/>
              </w:rPr>
              <w:t xml:space="preserve">السوسي عن أبي عمرو, </w:t>
            </w:r>
          </w:p>
        </w:tc>
        <w:tc>
          <w:tcPr>
            <w:tcW w:w="2880" w:type="dxa"/>
          </w:tcPr>
          <w:p w14:paraId="1B094253" w14:textId="77777777" w:rsidR="009D2B2B" w:rsidRDefault="00000000">
            <w:pPr>
              <w:jc w:val="right"/>
            </w:pPr>
            <w:r>
              <w:rPr>
                <w:b/>
                <w:color w:val="0000FF"/>
              </w:rPr>
              <w:t>وجعل لكم</w:t>
            </w:r>
          </w:p>
        </w:tc>
      </w:tr>
    </w:tbl>
    <w:p w14:paraId="7D774FA6" w14:textId="77777777" w:rsidR="009D2B2B" w:rsidRDefault="009D2B2B"/>
    <w:p w14:paraId="65377D8D" w14:textId="77777777" w:rsidR="009D2B2B" w:rsidRDefault="00000000">
      <w:pPr>
        <w:jc w:val="right"/>
      </w:pPr>
      <w:r>
        <w:rPr>
          <w:b/>
        </w:rPr>
        <w:t>١٢ ـ وَالَّذِي خَلَقَ الْأَزْوَاجَ كُلَّهَا وَجَعَلَ لَكُم مِّنَ الْفُلْكِ وَالْأَنْعَامِ مَا تَرْكَبُونَ</w:t>
      </w:r>
    </w:p>
    <w:tbl>
      <w:tblPr>
        <w:tblW w:w="0" w:type="auto"/>
        <w:tblLayout w:type="fixed"/>
        <w:tblLook w:val="04A0" w:firstRow="1" w:lastRow="0" w:firstColumn="1" w:lastColumn="0" w:noHBand="0" w:noVBand="1"/>
      </w:tblPr>
      <w:tblGrid>
        <w:gridCol w:w="2880"/>
        <w:gridCol w:w="2880"/>
        <w:gridCol w:w="2880"/>
      </w:tblGrid>
      <w:tr w:rsidR="009D2B2B" w14:paraId="70CF2B1E" w14:textId="77777777">
        <w:tc>
          <w:tcPr>
            <w:tcW w:w="2880" w:type="dxa"/>
          </w:tcPr>
          <w:p w14:paraId="1CD879F1" w14:textId="77777777" w:rsidR="009D2B2B" w:rsidRDefault="009D2B2B"/>
        </w:tc>
        <w:tc>
          <w:tcPr>
            <w:tcW w:w="2880" w:type="dxa"/>
          </w:tcPr>
          <w:p w14:paraId="37CAE5B9" w14:textId="77777777" w:rsidR="009D2B2B" w:rsidRDefault="009D2B2B"/>
        </w:tc>
        <w:tc>
          <w:tcPr>
            <w:tcW w:w="2880" w:type="dxa"/>
          </w:tcPr>
          <w:p w14:paraId="7DDBB582" w14:textId="77777777" w:rsidR="009D2B2B" w:rsidRDefault="009D2B2B"/>
        </w:tc>
      </w:tr>
      <w:tr w:rsidR="009D2B2B" w14:paraId="22B8FA28" w14:textId="77777777">
        <w:tc>
          <w:tcPr>
            <w:tcW w:w="2880" w:type="dxa"/>
          </w:tcPr>
          <w:p w14:paraId="56B61782" w14:textId="6D965933" w:rsidR="009D2B2B" w:rsidRDefault="009D2B2B">
            <w:pPr>
              <w:jc w:val="right"/>
            </w:pPr>
          </w:p>
        </w:tc>
        <w:tc>
          <w:tcPr>
            <w:tcW w:w="2880" w:type="dxa"/>
          </w:tcPr>
          <w:p w14:paraId="22B0A893" w14:textId="77777777" w:rsidR="009D2B2B" w:rsidRDefault="00000000">
            <w:pPr>
              <w:jc w:val="right"/>
            </w:pPr>
            <w:r>
              <w:rPr>
                <w:b/>
                <w:color w:val="008000"/>
              </w:rPr>
              <w:t xml:space="preserve">السوسي عن أبي عمرو, </w:t>
            </w:r>
          </w:p>
        </w:tc>
        <w:tc>
          <w:tcPr>
            <w:tcW w:w="2880" w:type="dxa"/>
          </w:tcPr>
          <w:p w14:paraId="6E3FDAC7" w14:textId="77777777" w:rsidR="009D2B2B" w:rsidRDefault="00000000">
            <w:pPr>
              <w:jc w:val="right"/>
            </w:pPr>
            <w:r>
              <w:rPr>
                <w:b/>
                <w:color w:val="0000FF"/>
              </w:rPr>
              <w:t>وجعل لكم</w:t>
            </w:r>
          </w:p>
        </w:tc>
      </w:tr>
      <w:tr w:rsidR="009D2B2B" w14:paraId="12284AAA" w14:textId="77777777">
        <w:tc>
          <w:tcPr>
            <w:tcW w:w="2880" w:type="dxa"/>
          </w:tcPr>
          <w:p w14:paraId="2D619FBB" w14:textId="3BE8E98C" w:rsidR="009D2B2B" w:rsidRDefault="009D2B2B">
            <w:pPr>
              <w:jc w:val="right"/>
            </w:pPr>
          </w:p>
        </w:tc>
        <w:tc>
          <w:tcPr>
            <w:tcW w:w="2880" w:type="dxa"/>
          </w:tcPr>
          <w:p w14:paraId="1539A28D" w14:textId="77777777" w:rsidR="009D2B2B" w:rsidRDefault="00000000">
            <w:pPr>
              <w:jc w:val="right"/>
            </w:pPr>
            <w:r>
              <w:rPr>
                <w:b/>
                <w:color w:val="008000"/>
              </w:rPr>
              <w:t xml:space="preserve">السوسي عن أبي عمرو, </w:t>
            </w:r>
          </w:p>
        </w:tc>
        <w:tc>
          <w:tcPr>
            <w:tcW w:w="2880" w:type="dxa"/>
          </w:tcPr>
          <w:p w14:paraId="5F1DB7FD" w14:textId="77777777" w:rsidR="009D2B2B" w:rsidRDefault="00000000">
            <w:pPr>
              <w:jc w:val="right"/>
            </w:pPr>
            <w:r>
              <w:rPr>
                <w:b/>
                <w:color w:val="0000FF"/>
              </w:rPr>
              <w:t>والأنعام ما</w:t>
            </w:r>
          </w:p>
        </w:tc>
      </w:tr>
    </w:tbl>
    <w:p w14:paraId="2EC528DC" w14:textId="77777777" w:rsidR="009D2B2B" w:rsidRDefault="009D2B2B"/>
    <w:p w14:paraId="5CBD563D" w14:textId="77777777" w:rsidR="009D2B2B" w:rsidRDefault="00000000">
      <w:pPr>
        <w:jc w:val="right"/>
      </w:pPr>
      <w:r>
        <w:rPr>
          <w:b/>
        </w:rPr>
        <w:t>١٣ ـ لِتَسْتَوُوا عَلَى ظُهُورِهِ ثُمَّ تَذْكُرُوا نِعْمَةَ رَبِّكُمْ إِذَا اسْتَوَيْتُمْ عَلَيْهِ وَتَقُولُوا سُبْحَانَ الَّذِي سَخَّرَ لَنَا هَذَا وَمَا كُنَّا لَهُ مُقْرِنِينَ</w:t>
      </w:r>
    </w:p>
    <w:tbl>
      <w:tblPr>
        <w:tblW w:w="0" w:type="auto"/>
        <w:tblLayout w:type="fixed"/>
        <w:tblLook w:val="04A0" w:firstRow="1" w:lastRow="0" w:firstColumn="1" w:lastColumn="0" w:noHBand="0" w:noVBand="1"/>
      </w:tblPr>
      <w:tblGrid>
        <w:gridCol w:w="2880"/>
        <w:gridCol w:w="2880"/>
        <w:gridCol w:w="2880"/>
      </w:tblGrid>
      <w:tr w:rsidR="009D2B2B" w14:paraId="306081A1" w14:textId="77777777">
        <w:tc>
          <w:tcPr>
            <w:tcW w:w="2880" w:type="dxa"/>
          </w:tcPr>
          <w:p w14:paraId="66A24597" w14:textId="77777777" w:rsidR="009D2B2B" w:rsidRDefault="009D2B2B"/>
        </w:tc>
        <w:tc>
          <w:tcPr>
            <w:tcW w:w="2880" w:type="dxa"/>
          </w:tcPr>
          <w:p w14:paraId="7A548D1D" w14:textId="77777777" w:rsidR="009D2B2B" w:rsidRDefault="009D2B2B"/>
        </w:tc>
        <w:tc>
          <w:tcPr>
            <w:tcW w:w="2880" w:type="dxa"/>
          </w:tcPr>
          <w:p w14:paraId="18B69AE2" w14:textId="77777777" w:rsidR="009D2B2B" w:rsidRDefault="009D2B2B"/>
        </w:tc>
      </w:tr>
      <w:tr w:rsidR="009D2B2B" w14:paraId="643A7278" w14:textId="77777777">
        <w:tc>
          <w:tcPr>
            <w:tcW w:w="2880" w:type="dxa"/>
          </w:tcPr>
          <w:p w14:paraId="0159D9CE" w14:textId="7154689D" w:rsidR="009D2B2B" w:rsidRDefault="009D2B2B">
            <w:pPr>
              <w:jc w:val="right"/>
            </w:pPr>
          </w:p>
        </w:tc>
        <w:tc>
          <w:tcPr>
            <w:tcW w:w="2880" w:type="dxa"/>
          </w:tcPr>
          <w:p w14:paraId="6F055EEB" w14:textId="77777777" w:rsidR="009D2B2B" w:rsidRDefault="00000000">
            <w:pPr>
              <w:jc w:val="right"/>
            </w:pPr>
            <w:r>
              <w:rPr>
                <w:b/>
                <w:color w:val="008000"/>
              </w:rPr>
              <w:t xml:space="preserve">السوسي عن أبي عمرو, </w:t>
            </w:r>
          </w:p>
        </w:tc>
        <w:tc>
          <w:tcPr>
            <w:tcW w:w="2880" w:type="dxa"/>
          </w:tcPr>
          <w:p w14:paraId="3C174838" w14:textId="77777777" w:rsidR="009D2B2B" w:rsidRDefault="00000000">
            <w:pPr>
              <w:jc w:val="right"/>
            </w:pPr>
            <w:r>
              <w:rPr>
                <w:b/>
                <w:color w:val="0000FF"/>
              </w:rPr>
              <w:t>سخر لنا</w:t>
            </w:r>
          </w:p>
        </w:tc>
      </w:tr>
    </w:tbl>
    <w:p w14:paraId="3146558A" w14:textId="77777777" w:rsidR="009D2B2B" w:rsidRDefault="009D2B2B"/>
    <w:p w14:paraId="724C50D8" w14:textId="77777777" w:rsidR="009D2B2B" w:rsidRDefault="00000000">
      <w:pPr>
        <w:jc w:val="right"/>
      </w:pPr>
      <w:r>
        <w:rPr>
          <w:b/>
        </w:rPr>
        <w:t>٣٦ ـ وَمَن يَعْشُ عَن ذِكْرِ الرَّحْمَنِ نُقَيِّضْ لَهُ شَيْطَانًا فَهُوَ لَهُ قَرِينٌ</w:t>
      </w:r>
    </w:p>
    <w:tbl>
      <w:tblPr>
        <w:tblW w:w="0" w:type="auto"/>
        <w:tblLayout w:type="fixed"/>
        <w:tblLook w:val="04A0" w:firstRow="1" w:lastRow="0" w:firstColumn="1" w:lastColumn="0" w:noHBand="0" w:noVBand="1"/>
      </w:tblPr>
      <w:tblGrid>
        <w:gridCol w:w="2880"/>
        <w:gridCol w:w="2880"/>
        <w:gridCol w:w="2880"/>
      </w:tblGrid>
      <w:tr w:rsidR="009D2B2B" w14:paraId="4C462C1D" w14:textId="77777777">
        <w:tc>
          <w:tcPr>
            <w:tcW w:w="2880" w:type="dxa"/>
          </w:tcPr>
          <w:p w14:paraId="74C653C5" w14:textId="77777777" w:rsidR="009D2B2B" w:rsidRDefault="009D2B2B"/>
        </w:tc>
        <w:tc>
          <w:tcPr>
            <w:tcW w:w="2880" w:type="dxa"/>
          </w:tcPr>
          <w:p w14:paraId="77889C95" w14:textId="77777777" w:rsidR="009D2B2B" w:rsidRDefault="009D2B2B"/>
        </w:tc>
        <w:tc>
          <w:tcPr>
            <w:tcW w:w="2880" w:type="dxa"/>
          </w:tcPr>
          <w:p w14:paraId="4EEBEF3F" w14:textId="77777777" w:rsidR="009D2B2B" w:rsidRDefault="009D2B2B"/>
        </w:tc>
      </w:tr>
      <w:tr w:rsidR="009D2B2B" w14:paraId="1869F067" w14:textId="77777777">
        <w:tc>
          <w:tcPr>
            <w:tcW w:w="2880" w:type="dxa"/>
          </w:tcPr>
          <w:p w14:paraId="3B17216A" w14:textId="4E3E372F" w:rsidR="009D2B2B" w:rsidRDefault="009D2B2B">
            <w:pPr>
              <w:jc w:val="right"/>
            </w:pPr>
          </w:p>
        </w:tc>
        <w:tc>
          <w:tcPr>
            <w:tcW w:w="2880" w:type="dxa"/>
          </w:tcPr>
          <w:p w14:paraId="0169A0ED" w14:textId="77777777" w:rsidR="009D2B2B" w:rsidRDefault="00000000">
            <w:pPr>
              <w:jc w:val="right"/>
            </w:pPr>
            <w:r>
              <w:rPr>
                <w:b/>
                <w:color w:val="008000"/>
              </w:rPr>
              <w:t xml:space="preserve">السوسي عن أبي عمرو, </w:t>
            </w:r>
          </w:p>
        </w:tc>
        <w:tc>
          <w:tcPr>
            <w:tcW w:w="2880" w:type="dxa"/>
          </w:tcPr>
          <w:p w14:paraId="4C4F472A" w14:textId="77777777" w:rsidR="009D2B2B" w:rsidRDefault="00000000">
            <w:pPr>
              <w:jc w:val="right"/>
            </w:pPr>
            <w:r>
              <w:rPr>
                <w:b/>
                <w:color w:val="0000FF"/>
              </w:rPr>
              <w:t>الرحمن نقيض</w:t>
            </w:r>
          </w:p>
        </w:tc>
      </w:tr>
    </w:tbl>
    <w:p w14:paraId="33384BB4" w14:textId="77777777" w:rsidR="009D2B2B" w:rsidRDefault="009D2B2B"/>
    <w:p w14:paraId="11BCF948" w14:textId="77777777" w:rsidR="009D2B2B" w:rsidRDefault="00000000">
      <w:pPr>
        <w:jc w:val="right"/>
      </w:pPr>
      <w:r>
        <w:rPr>
          <w:b/>
        </w:rPr>
        <w:t>٤٦ ـ وَلَقَدْ أَرْسَلْنَا مُوسَى بِآيَاتِنَا إِلَى فِرْعَوْنَ وَمَلَئِهِ فَقَالَ إِنِّي رَسُولُ رَبِّ الْعَالَمِينَ</w:t>
      </w:r>
    </w:p>
    <w:tbl>
      <w:tblPr>
        <w:tblW w:w="0" w:type="auto"/>
        <w:tblLayout w:type="fixed"/>
        <w:tblLook w:val="04A0" w:firstRow="1" w:lastRow="0" w:firstColumn="1" w:lastColumn="0" w:noHBand="0" w:noVBand="1"/>
      </w:tblPr>
      <w:tblGrid>
        <w:gridCol w:w="2880"/>
        <w:gridCol w:w="2880"/>
        <w:gridCol w:w="2880"/>
      </w:tblGrid>
      <w:tr w:rsidR="009D2B2B" w14:paraId="7BADC7FD" w14:textId="77777777">
        <w:tc>
          <w:tcPr>
            <w:tcW w:w="2880" w:type="dxa"/>
          </w:tcPr>
          <w:p w14:paraId="19B3FE2C" w14:textId="77777777" w:rsidR="009D2B2B" w:rsidRDefault="009D2B2B"/>
        </w:tc>
        <w:tc>
          <w:tcPr>
            <w:tcW w:w="2880" w:type="dxa"/>
          </w:tcPr>
          <w:p w14:paraId="292AAE9C" w14:textId="77777777" w:rsidR="009D2B2B" w:rsidRDefault="009D2B2B"/>
        </w:tc>
        <w:tc>
          <w:tcPr>
            <w:tcW w:w="2880" w:type="dxa"/>
          </w:tcPr>
          <w:p w14:paraId="65795B3B" w14:textId="77777777" w:rsidR="009D2B2B" w:rsidRDefault="009D2B2B"/>
        </w:tc>
      </w:tr>
      <w:tr w:rsidR="009D2B2B" w14:paraId="564782BE" w14:textId="77777777">
        <w:tc>
          <w:tcPr>
            <w:tcW w:w="2880" w:type="dxa"/>
          </w:tcPr>
          <w:p w14:paraId="54DE21C8" w14:textId="43D7F27F" w:rsidR="009D2B2B" w:rsidRDefault="009D2B2B">
            <w:pPr>
              <w:jc w:val="right"/>
            </w:pPr>
          </w:p>
        </w:tc>
        <w:tc>
          <w:tcPr>
            <w:tcW w:w="2880" w:type="dxa"/>
          </w:tcPr>
          <w:p w14:paraId="68C2CCA5" w14:textId="77777777" w:rsidR="009D2B2B" w:rsidRDefault="00000000">
            <w:pPr>
              <w:jc w:val="right"/>
            </w:pPr>
            <w:r>
              <w:rPr>
                <w:b/>
                <w:color w:val="008000"/>
              </w:rPr>
              <w:t xml:space="preserve">السوسي عن أبي عمرو, </w:t>
            </w:r>
          </w:p>
        </w:tc>
        <w:tc>
          <w:tcPr>
            <w:tcW w:w="2880" w:type="dxa"/>
          </w:tcPr>
          <w:p w14:paraId="1431D1BA" w14:textId="77777777" w:rsidR="009D2B2B" w:rsidRDefault="00000000">
            <w:pPr>
              <w:jc w:val="right"/>
            </w:pPr>
            <w:r>
              <w:rPr>
                <w:b/>
                <w:color w:val="0000FF"/>
              </w:rPr>
              <w:t>رسول رب</w:t>
            </w:r>
          </w:p>
        </w:tc>
      </w:tr>
    </w:tbl>
    <w:p w14:paraId="106F9961" w14:textId="77777777" w:rsidR="009D2B2B" w:rsidRDefault="009D2B2B"/>
    <w:p w14:paraId="245BD65D" w14:textId="77777777" w:rsidR="009D2B2B" w:rsidRDefault="00000000">
      <w:pPr>
        <w:jc w:val="right"/>
      </w:pPr>
      <w:r>
        <w:rPr>
          <w:b/>
        </w:rPr>
        <w:t>٥٧ ـ وَلَمَّا ضُرِبَ ابْنُ مَرْيَمَ مَثَلًا إِذَا قَوْمُكَ مِنْهُ يَصِدُّونَ</w:t>
      </w:r>
    </w:p>
    <w:tbl>
      <w:tblPr>
        <w:tblW w:w="0" w:type="auto"/>
        <w:tblLayout w:type="fixed"/>
        <w:tblLook w:val="04A0" w:firstRow="1" w:lastRow="0" w:firstColumn="1" w:lastColumn="0" w:noHBand="0" w:noVBand="1"/>
      </w:tblPr>
      <w:tblGrid>
        <w:gridCol w:w="2880"/>
        <w:gridCol w:w="2880"/>
        <w:gridCol w:w="2880"/>
      </w:tblGrid>
      <w:tr w:rsidR="009D2B2B" w14:paraId="16022EED" w14:textId="77777777">
        <w:tc>
          <w:tcPr>
            <w:tcW w:w="2880" w:type="dxa"/>
          </w:tcPr>
          <w:p w14:paraId="723B6322" w14:textId="77777777" w:rsidR="009D2B2B" w:rsidRDefault="009D2B2B"/>
        </w:tc>
        <w:tc>
          <w:tcPr>
            <w:tcW w:w="2880" w:type="dxa"/>
          </w:tcPr>
          <w:p w14:paraId="6B56F5C7" w14:textId="77777777" w:rsidR="009D2B2B" w:rsidRDefault="009D2B2B"/>
        </w:tc>
        <w:tc>
          <w:tcPr>
            <w:tcW w:w="2880" w:type="dxa"/>
          </w:tcPr>
          <w:p w14:paraId="021FB8D3" w14:textId="77777777" w:rsidR="009D2B2B" w:rsidRDefault="009D2B2B"/>
        </w:tc>
      </w:tr>
      <w:tr w:rsidR="009D2B2B" w14:paraId="4A52CEB0" w14:textId="77777777">
        <w:tc>
          <w:tcPr>
            <w:tcW w:w="2880" w:type="dxa"/>
          </w:tcPr>
          <w:p w14:paraId="6CCEFD62" w14:textId="4E7EC59B" w:rsidR="009D2B2B" w:rsidRDefault="009D2B2B">
            <w:pPr>
              <w:jc w:val="right"/>
            </w:pPr>
          </w:p>
        </w:tc>
        <w:tc>
          <w:tcPr>
            <w:tcW w:w="2880" w:type="dxa"/>
          </w:tcPr>
          <w:p w14:paraId="5BDB8DCA" w14:textId="77777777" w:rsidR="009D2B2B" w:rsidRDefault="00000000">
            <w:pPr>
              <w:jc w:val="right"/>
            </w:pPr>
            <w:r>
              <w:rPr>
                <w:b/>
                <w:color w:val="008000"/>
              </w:rPr>
              <w:t xml:space="preserve">السوسي عن أبي عمرو, </w:t>
            </w:r>
          </w:p>
        </w:tc>
        <w:tc>
          <w:tcPr>
            <w:tcW w:w="2880" w:type="dxa"/>
          </w:tcPr>
          <w:p w14:paraId="10DB5B86" w14:textId="77777777" w:rsidR="009D2B2B" w:rsidRDefault="00000000">
            <w:pPr>
              <w:jc w:val="right"/>
            </w:pPr>
            <w:r>
              <w:rPr>
                <w:b/>
                <w:color w:val="0000FF"/>
              </w:rPr>
              <w:t>مريم مثلا</w:t>
            </w:r>
          </w:p>
        </w:tc>
      </w:tr>
    </w:tbl>
    <w:p w14:paraId="65D019D1" w14:textId="77777777" w:rsidR="009D2B2B" w:rsidRDefault="009D2B2B"/>
    <w:p w14:paraId="7B7B45A2" w14:textId="77777777" w:rsidR="009D2B2B" w:rsidRDefault="00000000">
      <w:pPr>
        <w:jc w:val="right"/>
      </w:pPr>
      <w:r>
        <w:rPr>
          <w:b/>
        </w:rPr>
        <w:t>٦٣ ـ وَلَمَّا جَاءَ عِيسَى بِالْبَيِّنَاتِ قَالَ قَدْ جِئْتُكُم بِالْحِكْمَةِ وَلِأُبَيِّنَ لَكُم بَعْضَ الَّذِي تَخْتَلِفُونَ فِيهِ فَاتَّقُوا اللَّهَ وَأَطِيعُونِ</w:t>
      </w:r>
    </w:p>
    <w:tbl>
      <w:tblPr>
        <w:tblW w:w="0" w:type="auto"/>
        <w:tblLayout w:type="fixed"/>
        <w:tblLook w:val="04A0" w:firstRow="1" w:lastRow="0" w:firstColumn="1" w:lastColumn="0" w:noHBand="0" w:noVBand="1"/>
      </w:tblPr>
      <w:tblGrid>
        <w:gridCol w:w="2880"/>
        <w:gridCol w:w="2880"/>
        <w:gridCol w:w="2880"/>
      </w:tblGrid>
      <w:tr w:rsidR="009D2B2B" w14:paraId="7EA023BC" w14:textId="77777777">
        <w:tc>
          <w:tcPr>
            <w:tcW w:w="2880" w:type="dxa"/>
          </w:tcPr>
          <w:p w14:paraId="432B4878" w14:textId="77777777" w:rsidR="009D2B2B" w:rsidRDefault="009D2B2B"/>
        </w:tc>
        <w:tc>
          <w:tcPr>
            <w:tcW w:w="2880" w:type="dxa"/>
          </w:tcPr>
          <w:p w14:paraId="6E87FDBB" w14:textId="77777777" w:rsidR="009D2B2B" w:rsidRDefault="009D2B2B"/>
        </w:tc>
        <w:tc>
          <w:tcPr>
            <w:tcW w:w="2880" w:type="dxa"/>
          </w:tcPr>
          <w:p w14:paraId="721DDC7A" w14:textId="77777777" w:rsidR="009D2B2B" w:rsidRDefault="009D2B2B"/>
        </w:tc>
      </w:tr>
      <w:tr w:rsidR="009D2B2B" w14:paraId="7ED76188" w14:textId="77777777">
        <w:tc>
          <w:tcPr>
            <w:tcW w:w="2880" w:type="dxa"/>
          </w:tcPr>
          <w:p w14:paraId="6087E765" w14:textId="706FB27B" w:rsidR="009D2B2B" w:rsidRDefault="009D2B2B">
            <w:pPr>
              <w:jc w:val="right"/>
            </w:pPr>
          </w:p>
        </w:tc>
        <w:tc>
          <w:tcPr>
            <w:tcW w:w="2880" w:type="dxa"/>
          </w:tcPr>
          <w:p w14:paraId="58C4F085" w14:textId="77777777" w:rsidR="009D2B2B" w:rsidRDefault="00000000">
            <w:pPr>
              <w:jc w:val="right"/>
            </w:pPr>
            <w:r>
              <w:rPr>
                <w:b/>
                <w:color w:val="008000"/>
              </w:rPr>
              <w:t xml:space="preserve">السوسي عن أبي عمرو, </w:t>
            </w:r>
          </w:p>
        </w:tc>
        <w:tc>
          <w:tcPr>
            <w:tcW w:w="2880" w:type="dxa"/>
          </w:tcPr>
          <w:p w14:paraId="164C0E90" w14:textId="77777777" w:rsidR="009D2B2B" w:rsidRDefault="00000000">
            <w:pPr>
              <w:jc w:val="right"/>
            </w:pPr>
            <w:r>
              <w:rPr>
                <w:b/>
                <w:color w:val="0000FF"/>
              </w:rPr>
              <w:t>ولأبين لكم</w:t>
            </w:r>
          </w:p>
        </w:tc>
      </w:tr>
    </w:tbl>
    <w:p w14:paraId="27C59997" w14:textId="77777777" w:rsidR="009D2B2B" w:rsidRDefault="009D2B2B"/>
    <w:p w14:paraId="62A20102" w14:textId="77777777" w:rsidR="009D2B2B" w:rsidRDefault="00000000">
      <w:pPr>
        <w:jc w:val="right"/>
      </w:pPr>
      <w:r>
        <w:rPr>
          <w:b/>
        </w:rPr>
        <w:t>٦٤ ـ إِنَّ اللَّهَ هُوَ رَبِّي وَرَبُّكُمْ فَاعْبُدُوهُ هَذَا صِرَاطٌ مُّسْتَقِيمٌ</w:t>
      </w:r>
    </w:p>
    <w:tbl>
      <w:tblPr>
        <w:tblW w:w="0" w:type="auto"/>
        <w:tblLayout w:type="fixed"/>
        <w:tblLook w:val="04A0" w:firstRow="1" w:lastRow="0" w:firstColumn="1" w:lastColumn="0" w:noHBand="0" w:noVBand="1"/>
      </w:tblPr>
      <w:tblGrid>
        <w:gridCol w:w="2880"/>
        <w:gridCol w:w="2880"/>
        <w:gridCol w:w="2880"/>
      </w:tblGrid>
      <w:tr w:rsidR="009D2B2B" w14:paraId="4711B891" w14:textId="77777777">
        <w:tc>
          <w:tcPr>
            <w:tcW w:w="2880" w:type="dxa"/>
          </w:tcPr>
          <w:p w14:paraId="7C0D8AAE" w14:textId="77777777" w:rsidR="009D2B2B" w:rsidRDefault="009D2B2B"/>
        </w:tc>
        <w:tc>
          <w:tcPr>
            <w:tcW w:w="2880" w:type="dxa"/>
          </w:tcPr>
          <w:p w14:paraId="2E8E3710" w14:textId="77777777" w:rsidR="009D2B2B" w:rsidRDefault="009D2B2B"/>
        </w:tc>
        <w:tc>
          <w:tcPr>
            <w:tcW w:w="2880" w:type="dxa"/>
          </w:tcPr>
          <w:p w14:paraId="20E33269" w14:textId="77777777" w:rsidR="009D2B2B" w:rsidRDefault="009D2B2B"/>
        </w:tc>
      </w:tr>
      <w:tr w:rsidR="009D2B2B" w14:paraId="575D25E7" w14:textId="77777777">
        <w:tc>
          <w:tcPr>
            <w:tcW w:w="2880" w:type="dxa"/>
          </w:tcPr>
          <w:p w14:paraId="0DE26506" w14:textId="081F1D76" w:rsidR="009D2B2B" w:rsidRDefault="009D2B2B">
            <w:pPr>
              <w:jc w:val="right"/>
            </w:pPr>
          </w:p>
        </w:tc>
        <w:tc>
          <w:tcPr>
            <w:tcW w:w="2880" w:type="dxa"/>
          </w:tcPr>
          <w:p w14:paraId="414A628F" w14:textId="77777777" w:rsidR="009D2B2B" w:rsidRDefault="00000000">
            <w:pPr>
              <w:jc w:val="right"/>
            </w:pPr>
            <w:r>
              <w:rPr>
                <w:b/>
                <w:color w:val="008000"/>
              </w:rPr>
              <w:t xml:space="preserve">السوسي عن أبي عمرو, </w:t>
            </w:r>
          </w:p>
        </w:tc>
        <w:tc>
          <w:tcPr>
            <w:tcW w:w="2880" w:type="dxa"/>
          </w:tcPr>
          <w:p w14:paraId="5DB3D772" w14:textId="77777777" w:rsidR="009D2B2B" w:rsidRDefault="00000000">
            <w:pPr>
              <w:jc w:val="right"/>
            </w:pPr>
            <w:r>
              <w:rPr>
                <w:b/>
                <w:color w:val="0000FF"/>
              </w:rPr>
              <w:t>الله هو</w:t>
            </w:r>
          </w:p>
        </w:tc>
      </w:tr>
      <w:tr w:rsidR="009D2B2B" w14:paraId="70E043FF" w14:textId="77777777">
        <w:tc>
          <w:tcPr>
            <w:tcW w:w="2880" w:type="dxa"/>
          </w:tcPr>
          <w:p w14:paraId="2B83E191" w14:textId="2CB9E640" w:rsidR="009D2B2B" w:rsidRDefault="009D2B2B">
            <w:pPr>
              <w:jc w:val="right"/>
            </w:pPr>
          </w:p>
        </w:tc>
        <w:tc>
          <w:tcPr>
            <w:tcW w:w="2880" w:type="dxa"/>
          </w:tcPr>
          <w:p w14:paraId="7D71388F" w14:textId="77777777" w:rsidR="009D2B2B" w:rsidRDefault="00000000">
            <w:pPr>
              <w:jc w:val="right"/>
            </w:pPr>
            <w:r>
              <w:rPr>
                <w:b/>
                <w:color w:val="008000"/>
              </w:rPr>
              <w:t xml:space="preserve">السوسي عن أبي عمرو, </w:t>
            </w:r>
          </w:p>
        </w:tc>
        <w:tc>
          <w:tcPr>
            <w:tcW w:w="2880" w:type="dxa"/>
          </w:tcPr>
          <w:p w14:paraId="7B93D1B0" w14:textId="77777777" w:rsidR="009D2B2B" w:rsidRDefault="00000000">
            <w:pPr>
              <w:jc w:val="right"/>
            </w:pPr>
            <w:r>
              <w:rPr>
                <w:b/>
                <w:color w:val="0000FF"/>
              </w:rPr>
              <w:t>فاعبدوه هذا</w:t>
            </w:r>
          </w:p>
        </w:tc>
      </w:tr>
    </w:tbl>
    <w:p w14:paraId="669D7F9A" w14:textId="77777777" w:rsidR="009D2B2B" w:rsidRDefault="009D2B2B"/>
    <w:p w14:paraId="43351B6D" w14:textId="77777777" w:rsidR="009D2B2B" w:rsidRDefault="00000000">
      <w:pPr>
        <w:jc w:val="right"/>
      </w:pPr>
      <w:r>
        <w:rPr>
          <w:b/>
        </w:rPr>
        <w:t>٧٧ ـ وَنَادَوْا يَا مَالِكُ لِيَقْضِ عَلَيْنَا رَبُّكَ قَالَ إِنَّكُم مَّاكِثُونَ</w:t>
      </w:r>
    </w:p>
    <w:tbl>
      <w:tblPr>
        <w:tblW w:w="0" w:type="auto"/>
        <w:tblLayout w:type="fixed"/>
        <w:tblLook w:val="04A0" w:firstRow="1" w:lastRow="0" w:firstColumn="1" w:lastColumn="0" w:noHBand="0" w:noVBand="1"/>
      </w:tblPr>
      <w:tblGrid>
        <w:gridCol w:w="2880"/>
        <w:gridCol w:w="2880"/>
        <w:gridCol w:w="2880"/>
      </w:tblGrid>
      <w:tr w:rsidR="009D2B2B" w14:paraId="5B3F5831" w14:textId="77777777">
        <w:tc>
          <w:tcPr>
            <w:tcW w:w="2880" w:type="dxa"/>
          </w:tcPr>
          <w:p w14:paraId="6769EE53" w14:textId="77777777" w:rsidR="009D2B2B" w:rsidRDefault="009D2B2B"/>
        </w:tc>
        <w:tc>
          <w:tcPr>
            <w:tcW w:w="2880" w:type="dxa"/>
          </w:tcPr>
          <w:p w14:paraId="65E8DC2A" w14:textId="77777777" w:rsidR="009D2B2B" w:rsidRDefault="009D2B2B"/>
        </w:tc>
        <w:tc>
          <w:tcPr>
            <w:tcW w:w="2880" w:type="dxa"/>
          </w:tcPr>
          <w:p w14:paraId="31531452" w14:textId="77777777" w:rsidR="009D2B2B" w:rsidRDefault="009D2B2B"/>
        </w:tc>
      </w:tr>
      <w:tr w:rsidR="009D2B2B" w14:paraId="28FC6221" w14:textId="77777777">
        <w:tc>
          <w:tcPr>
            <w:tcW w:w="2880" w:type="dxa"/>
          </w:tcPr>
          <w:p w14:paraId="282737CE" w14:textId="72C2E96F" w:rsidR="009D2B2B" w:rsidRDefault="009D2B2B">
            <w:pPr>
              <w:jc w:val="right"/>
            </w:pPr>
          </w:p>
        </w:tc>
        <w:tc>
          <w:tcPr>
            <w:tcW w:w="2880" w:type="dxa"/>
          </w:tcPr>
          <w:p w14:paraId="039491D0" w14:textId="77777777" w:rsidR="009D2B2B" w:rsidRDefault="00000000">
            <w:pPr>
              <w:jc w:val="right"/>
            </w:pPr>
            <w:r>
              <w:rPr>
                <w:b/>
                <w:color w:val="008000"/>
              </w:rPr>
              <w:t xml:space="preserve">السوسي عن أبي عمرو, </w:t>
            </w:r>
          </w:p>
        </w:tc>
        <w:tc>
          <w:tcPr>
            <w:tcW w:w="2880" w:type="dxa"/>
          </w:tcPr>
          <w:p w14:paraId="75AA7FF9" w14:textId="77777777" w:rsidR="009D2B2B" w:rsidRDefault="00000000">
            <w:pPr>
              <w:jc w:val="right"/>
            </w:pPr>
            <w:r>
              <w:rPr>
                <w:b/>
                <w:color w:val="0000FF"/>
              </w:rPr>
              <w:t>ربك قال</w:t>
            </w:r>
          </w:p>
        </w:tc>
      </w:tr>
    </w:tbl>
    <w:p w14:paraId="754D4A67" w14:textId="77777777" w:rsidR="009D2B2B" w:rsidRDefault="009D2B2B"/>
    <w:p w14:paraId="312C3706" w14:textId="77777777" w:rsidR="009D2B2B" w:rsidRDefault="00000000">
      <w:pPr>
        <w:jc w:val="right"/>
      </w:pPr>
      <w:r>
        <w:rPr>
          <w:b/>
        </w:rPr>
        <w:t>٤ ـ فِيهَا يُفْرَقُ كُلُّ أَمْرٍ حَكِيمٍ</w:t>
      </w:r>
    </w:p>
    <w:tbl>
      <w:tblPr>
        <w:tblW w:w="0" w:type="auto"/>
        <w:tblLayout w:type="fixed"/>
        <w:tblLook w:val="04A0" w:firstRow="1" w:lastRow="0" w:firstColumn="1" w:lastColumn="0" w:noHBand="0" w:noVBand="1"/>
      </w:tblPr>
      <w:tblGrid>
        <w:gridCol w:w="2880"/>
        <w:gridCol w:w="2880"/>
        <w:gridCol w:w="2880"/>
      </w:tblGrid>
      <w:tr w:rsidR="009D2B2B" w14:paraId="54AF4283" w14:textId="77777777">
        <w:tc>
          <w:tcPr>
            <w:tcW w:w="2880" w:type="dxa"/>
          </w:tcPr>
          <w:p w14:paraId="0847A059" w14:textId="77777777" w:rsidR="009D2B2B" w:rsidRDefault="009D2B2B"/>
        </w:tc>
        <w:tc>
          <w:tcPr>
            <w:tcW w:w="2880" w:type="dxa"/>
          </w:tcPr>
          <w:p w14:paraId="3EDF2E87" w14:textId="77777777" w:rsidR="009D2B2B" w:rsidRDefault="009D2B2B"/>
        </w:tc>
        <w:tc>
          <w:tcPr>
            <w:tcW w:w="2880" w:type="dxa"/>
          </w:tcPr>
          <w:p w14:paraId="1308D3BA" w14:textId="77777777" w:rsidR="009D2B2B" w:rsidRDefault="009D2B2B"/>
        </w:tc>
      </w:tr>
      <w:tr w:rsidR="009D2B2B" w14:paraId="183C9732" w14:textId="77777777">
        <w:tc>
          <w:tcPr>
            <w:tcW w:w="2880" w:type="dxa"/>
          </w:tcPr>
          <w:p w14:paraId="6297816A" w14:textId="3A822C67" w:rsidR="009D2B2B" w:rsidRDefault="009D2B2B">
            <w:pPr>
              <w:jc w:val="right"/>
            </w:pPr>
          </w:p>
        </w:tc>
        <w:tc>
          <w:tcPr>
            <w:tcW w:w="2880" w:type="dxa"/>
          </w:tcPr>
          <w:p w14:paraId="694CB9F0" w14:textId="77777777" w:rsidR="009D2B2B" w:rsidRDefault="00000000">
            <w:pPr>
              <w:jc w:val="right"/>
            </w:pPr>
            <w:r>
              <w:rPr>
                <w:b/>
                <w:color w:val="008000"/>
              </w:rPr>
              <w:t xml:space="preserve">السوسي عن أبي عمرو, </w:t>
            </w:r>
          </w:p>
        </w:tc>
        <w:tc>
          <w:tcPr>
            <w:tcW w:w="2880" w:type="dxa"/>
          </w:tcPr>
          <w:p w14:paraId="3F8624BF" w14:textId="77777777" w:rsidR="009D2B2B" w:rsidRDefault="00000000">
            <w:pPr>
              <w:jc w:val="right"/>
            </w:pPr>
            <w:r>
              <w:rPr>
                <w:b/>
                <w:color w:val="0000FF"/>
              </w:rPr>
              <w:t>يفرق كل</w:t>
            </w:r>
          </w:p>
        </w:tc>
      </w:tr>
    </w:tbl>
    <w:p w14:paraId="67810A8A" w14:textId="77777777" w:rsidR="009D2B2B" w:rsidRDefault="009D2B2B"/>
    <w:p w14:paraId="5C7E44DF" w14:textId="77777777" w:rsidR="009D2B2B" w:rsidRDefault="00000000">
      <w:pPr>
        <w:jc w:val="right"/>
      </w:pPr>
      <w:r>
        <w:rPr>
          <w:b/>
        </w:rPr>
        <w:lastRenderedPageBreak/>
        <w:t>٦ ـ رَحْمَةً مِّن رَّبِّكَ إِنَّهُ هُوَ السَّمِيعُ الْعَلِيمُ</w:t>
      </w:r>
    </w:p>
    <w:tbl>
      <w:tblPr>
        <w:tblW w:w="0" w:type="auto"/>
        <w:tblLayout w:type="fixed"/>
        <w:tblLook w:val="04A0" w:firstRow="1" w:lastRow="0" w:firstColumn="1" w:lastColumn="0" w:noHBand="0" w:noVBand="1"/>
      </w:tblPr>
      <w:tblGrid>
        <w:gridCol w:w="2880"/>
        <w:gridCol w:w="2880"/>
        <w:gridCol w:w="2880"/>
      </w:tblGrid>
      <w:tr w:rsidR="009D2B2B" w14:paraId="4565C787" w14:textId="77777777">
        <w:tc>
          <w:tcPr>
            <w:tcW w:w="2880" w:type="dxa"/>
          </w:tcPr>
          <w:p w14:paraId="7324F8B3" w14:textId="77777777" w:rsidR="009D2B2B" w:rsidRDefault="009D2B2B"/>
        </w:tc>
        <w:tc>
          <w:tcPr>
            <w:tcW w:w="2880" w:type="dxa"/>
          </w:tcPr>
          <w:p w14:paraId="6C65D520" w14:textId="77777777" w:rsidR="009D2B2B" w:rsidRDefault="009D2B2B"/>
        </w:tc>
        <w:tc>
          <w:tcPr>
            <w:tcW w:w="2880" w:type="dxa"/>
          </w:tcPr>
          <w:p w14:paraId="19AE0E42" w14:textId="77777777" w:rsidR="009D2B2B" w:rsidRDefault="009D2B2B"/>
        </w:tc>
      </w:tr>
      <w:tr w:rsidR="009D2B2B" w14:paraId="7C483AC1" w14:textId="77777777">
        <w:tc>
          <w:tcPr>
            <w:tcW w:w="2880" w:type="dxa"/>
          </w:tcPr>
          <w:p w14:paraId="6CA45FCE" w14:textId="2EEE469B" w:rsidR="009D2B2B" w:rsidRDefault="009D2B2B">
            <w:pPr>
              <w:jc w:val="right"/>
            </w:pPr>
          </w:p>
        </w:tc>
        <w:tc>
          <w:tcPr>
            <w:tcW w:w="2880" w:type="dxa"/>
          </w:tcPr>
          <w:p w14:paraId="78FC52E6" w14:textId="77777777" w:rsidR="009D2B2B" w:rsidRDefault="00000000">
            <w:pPr>
              <w:jc w:val="right"/>
            </w:pPr>
            <w:r>
              <w:rPr>
                <w:b/>
                <w:color w:val="008000"/>
              </w:rPr>
              <w:t xml:space="preserve">السوسي عن أبي عمرو, </w:t>
            </w:r>
          </w:p>
        </w:tc>
        <w:tc>
          <w:tcPr>
            <w:tcW w:w="2880" w:type="dxa"/>
          </w:tcPr>
          <w:p w14:paraId="03054582" w14:textId="77777777" w:rsidR="009D2B2B" w:rsidRDefault="00000000">
            <w:pPr>
              <w:jc w:val="right"/>
            </w:pPr>
            <w:r>
              <w:rPr>
                <w:b/>
                <w:color w:val="0000FF"/>
              </w:rPr>
              <w:t>إنه هو</w:t>
            </w:r>
          </w:p>
        </w:tc>
      </w:tr>
    </w:tbl>
    <w:p w14:paraId="7A02F699" w14:textId="77777777" w:rsidR="009D2B2B" w:rsidRDefault="009D2B2B"/>
    <w:p w14:paraId="5EBB3F7F" w14:textId="77777777" w:rsidR="009D2B2B" w:rsidRDefault="00000000">
      <w:pPr>
        <w:jc w:val="right"/>
      </w:pPr>
      <w:r>
        <w:rPr>
          <w:b/>
        </w:rPr>
        <w:t>٢٤ ـ وَاتْرُكِ الْبَحْرَ رَهْوًا إِنَّهُمْ جُندٌ مُّغْرَقُونَ</w:t>
      </w:r>
    </w:p>
    <w:tbl>
      <w:tblPr>
        <w:tblW w:w="0" w:type="auto"/>
        <w:tblLayout w:type="fixed"/>
        <w:tblLook w:val="04A0" w:firstRow="1" w:lastRow="0" w:firstColumn="1" w:lastColumn="0" w:noHBand="0" w:noVBand="1"/>
      </w:tblPr>
      <w:tblGrid>
        <w:gridCol w:w="2880"/>
        <w:gridCol w:w="2880"/>
        <w:gridCol w:w="2880"/>
      </w:tblGrid>
      <w:tr w:rsidR="009D2B2B" w14:paraId="4C9D647C" w14:textId="77777777">
        <w:tc>
          <w:tcPr>
            <w:tcW w:w="2880" w:type="dxa"/>
          </w:tcPr>
          <w:p w14:paraId="507FC4FA" w14:textId="77777777" w:rsidR="009D2B2B" w:rsidRDefault="009D2B2B"/>
        </w:tc>
        <w:tc>
          <w:tcPr>
            <w:tcW w:w="2880" w:type="dxa"/>
          </w:tcPr>
          <w:p w14:paraId="50B47C7E" w14:textId="77777777" w:rsidR="009D2B2B" w:rsidRDefault="009D2B2B"/>
        </w:tc>
        <w:tc>
          <w:tcPr>
            <w:tcW w:w="2880" w:type="dxa"/>
          </w:tcPr>
          <w:p w14:paraId="3718C72A" w14:textId="77777777" w:rsidR="009D2B2B" w:rsidRDefault="009D2B2B"/>
        </w:tc>
      </w:tr>
      <w:tr w:rsidR="009D2B2B" w14:paraId="69347BE9" w14:textId="77777777">
        <w:tc>
          <w:tcPr>
            <w:tcW w:w="2880" w:type="dxa"/>
          </w:tcPr>
          <w:p w14:paraId="4D24B4CD" w14:textId="77777777" w:rsidR="009D2B2B" w:rsidRDefault="00000000">
            <w:pPr>
              <w:jc w:val="right"/>
            </w:pPr>
            <w:r>
              <w:rPr>
                <w:b/>
                <w:color w:val="FF0000"/>
              </w:rPr>
              <w:t>قرأ بالإدغام الكبير، وله وجه الاختلاس.</w:t>
            </w:r>
          </w:p>
        </w:tc>
        <w:tc>
          <w:tcPr>
            <w:tcW w:w="2880" w:type="dxa"/>
          </w:tcPr>
          <w:p w14:paraId="1438E874" w14:textId="77777777" w:rsidR="009D2B2B" w:rsidRDefault="00000000">
            <w:pPr>
              <w:jc w:val="right"/>
            </w:pPr>
            <w:r>
              <w:rPr>
                <w:b/>
                <w:color w:val="008000"/>
              </w:rPr>
              <w:t xml:space="preserve">السوسي عن أبي عمرو, </w:t>
            </w:r>
          </w:p>
        </w:tc>
        <w:tc>
          <w:tcPr>
            <w:tcW w:w="2880" w:type="dxa"/>
          </w:tcPr>
          <w:p w14:paraId="663A64A8" w14:textId="77777777" w:rsidR="009D2B2B" w:rsidRDefault="00000000">
            <w:pPr>
              <w:jc w:val="right"/>
            </w:pPr>
            <w:r>
              <w:rPr>
                <w:b/>
                <w:color w:val="0000FF"/>
              </w:rPr>
              <w:t>البحر رهوا</w:t>
            </w:r>
          </w:p>
        </w:tc>
      </w:tr>
    </w:tbl>
    <w:p w14:paraId="1D8295A7" w14:textId="77777777" w:rsidR="009D2B2B" w:rsidRDefault="009D2B2B"/>
    <w:p w14:paraId="35B3F2BF" w14:textId="77777777" w:rsidR="009D2B2B" w:rsidRDefault="00000000">
      <w:pPr>
        <w:jc w:val="right"/>
      </w:pPr>
      <w:r>
        <w:rPr>
          <w:b/>
        </w:rPr>
        <w:t>٤٢ ـ إِلَّا مَن رَّحِمَ اللَّهُ إِنَّهُ هُوَ الْعَزِيزُ الرَّحِيمُ</w:t>
      </w:r>
    </w:p>
    <w:tbl>
      <w:tblPr>
        <w:tblW w:w="0" w:type="auto"/>
        <w:tblLayout w:type="fixed"/>
        <w:tblLook w:val="04A0" w:firstRow="1" w:lastRow="0" w:firstColumn="1" w:lastColumn="0" w:noHBand="0" w:noVBand="1"/>
      </w:tblPr>
      <w:tblGrid>
        <w:gridCol w:w="2880"/>
        <w:gridCol w:w="2880"/>
        <w:gridCol w:w="2880"/>
      </w:tblGrid>
      <w:tr w:rsidR="009D2B2B" w14:paraId="6C5F1C23" w14:textId="77777777">
        <w:tc>
          <w:tcPr>
            <w:tcW w:w="2880" w:type="dxa"/>
          </w:tcPr>
          <w:p w14:paraId="53746360" w14:textId="77777777" w:rsidR="009D2B2B" w:rsidRDefault="009D2B2B"/>
        </w:tc>
        <w:tc>
          <w:tcPr>
            <w:tcW w:w="2880" w:type="dxa"/>
          </w:tcPr>
          <w:p w14:paraId="3315397C" w14:textId="77777777" w:rsidR="009D2B2B" w:rsidRDefault="009D2B2B"/>
        </w:tc>
        <w:tc>
          <w:tcPr>
            <w:tcW w:w="2880" w:type="dxa"/>
          </w:tcPr>
          <w:p w14:paraId="504B1B32" w14:textId="77777777" w:rsidR="009D2B2B" w:rsidRDefault="009D2B2B"/>
        </w:tc>
      </w:tr>
      <w:tr w:rsidR="009D2B2B" w14:paraId="0880FAE7" w14:textId="77777777">
        <w:tc>
          <w:tcPr>
            <w:tcW w:w="2880" w:type="dxa"/>
          </w:tcPr>
          <w:p w14:paraId="17C755CA" w14:textId="06178453" w:rsidR="009D2B2B" w:rsidRDefault="009D2B2B">
            <w:pPr>
              <w:jc w:val="right"/>
            </w:pPr>
          </w:p>
        </w:tc>
        <w:tc>
          <w:tcPr>
            <w:tcW w:w="2880" w:type="dxa"/>
          </w:tcPr>
          <w:p w14:paraId="5532EF96" w14:textId="77777777" w:rsidR="009D2B2B" w:rsidRDefault="00000000">
            <w:pPr>
              <w:jc w:val="right"/>
            </w:pPr>
            <w:r>
              <w:rPr>
                <w:b/>
                <w:color w:val="008000"/>
              </w:rPr>
              <w:t xml:space="preserve">السوسي عن أبي عمرو, </w:t>
            </w:r>
          </w:p>
        </w:tc>
        <w:tc>
          <w:tcPr>
            <w:tcW w:w="2880" w:type="dxa"/>
          </w:tcPr>
          <w:p w14:paraId="1E1E3917" w14:textId="77777777" w:rsidR="009D2B2B" w:rsidRDefault="00000000">
            <w:pPr>
              <w:jc w:val="right"/>
            </w:pPr>
            <w:r>
              <w:rPr>
                <w:b/>
                <w:color w:val="0000FF"/>
              </w:rPr>
              <w:t>إنه هو</w:t>
            </w:r>
          </w:p>
        </w:tc>
      </w:tr>
    </w:tbl>
    <w:p w14:paraId="572637B3" w14:textId="77777777" w:rsidR="009D2B2B" w:rsidRDefault="009D2B2B"/>
    <w:p w14:paraId="7033A850" w14:textId="77777777" w:rsidR="009D2B2B" w:rsidRDefault="00000000">
      <w:pPr>
        <w:jc w:val="right"/>
      </w:pPr>
      <w:r>
        <w:rPr>
          <w:b/>
        </w:rPr>
        <w:t>٩ ـ وَإِذَا عَلِمَ مِنْ آيَاتِنَا شَيْئًا اتَّخَذَهَا هُزُوًا أُولَئِكَ لَهُمْ عَذَابٌ مُّهِينٌ</w:t>
      </w:r>
    </w:p>
    <w:tbl>
      <w:tblPr>
        <w:tblW w:w="0" w:type="auto"/>
        <w:tblLayout w:type="fixed"/>
        <w:tblLook w:val="04A0" w:firstRow="1" w:lastRow="0" w:firstColumn="1" w:lastColumn="0" w:noHBand="0" w:noVBand="1"/>
      </w:tblPr>
      <w:tblGrid>
        <w:gridCol w:w="2880"/>
        <w:gridCol w:w="2880"/>
        <w:gridCol w:w="2880"/>
      </w:tblGrid>
      <w:tr w:rsidR="009D2B2B" w14:paraId="658FB927" w14:textId="77777777">
        <w:tc>
          <w:tcPr>
            <w:tcW w:w="2880" w:type="dxa"/>
          </w:tcPr>
          <w:p w14:paraId="08CD008C" w14:textId="77777777" w:rsidR="009D2B2B" w:rsidRDefault="009D2B2B"/>
        </w:tc>
        <w:tc>
          <w:tcPr>
            <w:tcW w:w="2880" w:type="dxa"/>
          </w:tcPr>
          <w:p w14:paraId="3B9ABB86" w14:textId="77777777" w:rsidR="009D2B2B" w:rsidRDefault="009D2B2B"/>
        </w:tc>
        <w:tc>
          <w:tcPr>
            <w:tcW w:w="2880" w:type="dxa"/>
          </w:tcPr>
          <w:p w14:paraId="3A18D427" w14:textId="77777777" w:rsidR="009D2B2B" w:rsidRDefault="009D2B2B"/>
        </w:tc>
      </w:tr>
      <w:tr w:rsidR="009D2B2B" w14:paraId="648609D4" w14:textId="77777777">
        <w:tc>
          <w:tcPr>
            <w:tcW w:w="2880" w:type="dxa"/>
          </w:tcPr>
          <w:p w14:paraId="55BEF6F7" w14:textId="4F3C19BA" w:rsidR="009D2B2B" w:rsidRDefault="009D2B2B">
            <w:pPr>
              <w:jc w:val="right"/>
            </w:pPr>
          </w:p>
        </w:tc>
        <w:tc>
          <w:tcPr>
            <w:tcW w:w="2880" w:type="dxa"/>
          </w:tcPr>
          <w:p w14:paraId="1A154DDB" w14:textId="77777777" w:rsidR="009D2B2B" w:rsidRDefault="00000000">
            <w:pPr>
              <w:jc w:val="right"/>
            </w:pPr>
            <w:r>
              <w:rPr>
                <w:b/>
                <w:color w:val="008000"/>
              </w:rPr>
              <w:t xml:space="preserve">السوسي عن أبي عمرو, </w:t>
            </w:r>
          </w:p>
        </w:tc>
        <w:tc>
          <w:tcPr>
            <w:tcW w:w="2880" w:type="dxa"/>
          </w:tcPr>
          <w:p w14:paraId="3E588228" w14:textId="77777777" w:rsidR="009D2B2B" w:rsidRDefault="00000000">
            <w:pPr>
              <w:jc w:val="right"/>
            </w:pPr>
            <w:r>
              <w:rPr>
                <w:b/>
                <w:color w:val="0000FF"/>
              </w:rPr>
              <w:t>علم من</w:t>
            </w:r>
          </w:p>
        </w:tc>
      </w:tr>
    </w:tbl>
    <w:p w14:paraId="0533E6EE" w14:textId="77777777" w:rsidR="009D2B2B" w:rsidRDefault="009D2B2B"/>
    <w:p w14:paraId="332EF4EE" w14:textId="77777777" w:rsidR="009D2B2B" w:rsidRDefault="00000000">
      <w:pPr>
        <w:jc w:val="right"/>
      </w:pPr>
      <w:r>
        <w:rPr>
          <w:b/>
        </w:rPr>
        <w:t>١٢ ـ اللَّهُ الَّذِي سَخَّرَ لَكُمُ الْبَحْرَ لِتَجْرِيَ الْفُلْكُ فِيهِ بِأَمْرِهِ وَلِتَبْتَغُوا مِن فَضْلِهِ وَلَعَلَّكُمْ تَشْكُرُونَ</w:t>
      </w:r>
    </w:p>
    <w:tbl>
      <w:tblPr>
        <w:tblW w:w="0" w:type="auto"/>
        <w:tblLayout w:type="fixed"/>
        <w:tblLook w:val="04A0" w:firstRow="1" w:lastRow="0" w:firstColumn="1" w:lastColumn="0" w:noHBand="0" w:noVBand="1"/>
      </w:tblPr>
      <w:tblGrid>
        <w:gridCol w:w="2880"/>
        <w:gridCol w:w="2880"/>
        <w:gridCol w:w="2880"/>
      </w:tblGrid>
      <w:tr w:rsidR="009D2B2B" w14:paraId="5BF571EA" w14:textId="77777777">
        <w:tc>
          <w:tcPr>
            <w:tcW w:w="2880" w:type="dxa"/>
          </w:tcPr>
          <w:p w14:paraId="2B771858" w14:textId="77777777" w:rsidR="009D2B2B" w:rsidRDefault="009D2B2B"/>
        </w:tc>
        <w:tc>
          <w:tcPr>
            <w:tcW w:w="2880" w:type="dxa"/>
          </w:tcPr>
          <w:p w14:paraId="12ED9F32" w14:textId="77777777" w:rsidR="009D2B2B" w:rsidRDefault="009D2B2B"/>
        </w:tc>
        <w:tc>
          <w:tcPr>
            <w:tcW w:w="2880" w:type="dxa"/>
          </w:tcPr>
          <w:p w14:paraId="4100EF9F" w14:textId="77777777" w:rsidR="009D2B2B" w:rsidRDefault="009D2B2B"/>
        </w:tc>
      </w:tr>
      <w:tr w:rsidR="009D2B2B" w14:paraId="379E3DF9" w14:textId="77777777">
        <w:tc>
          <w:tcPr>
            <w:tcW w:w="2880" w:type="dxa"/>
          </w:tcPr>
          <w:p w14:paraId="721FFEF6" w14:textId="4FB3C98A" w:rsidR="009D2B2B" w:rsidRDefault="009D2B2B">
            <w:pPr>
              <w:jc w:val="right"/>
            </w:pPr>
          </w:p>
        </w:tc>
        <w:tc>
          <w:tcPr>
            <w:tcW w:w="2880" w:type="dxa"/>
          </w:tcPr>
          <w:p w14:paraId="50852538" w14:textId="77777777" w:rsidR="009D2B2B" w:rsidRDefault="00000000">
            <w:pPr>
              <w:jc w:val="right"/>
            </w:pPr>
            <w:r>
              <w:rPr>
                <w:b/>
                <w:color w:val="008000"/>
              </w:rPr>
              <w:t xml:space="preserve">السوسي عن أبي عمرو, </w:t>
            </w:r>
          </w:p>
        </w:tc>
        <w:tc>
          <w:tcPr>
            <w:tcW w:w="2880" w:type="dxa"/>
          </w:tcPr>
          <w:p w14:paraId="1EF1A6F1" w14:textId="77777777" w:rsidR="009D2B2B" w:rsidRDefault="00000000">
            <w:pPr>
              <w:jc w:val="right"/>
            </w:pPr>
            <w:r>
              <w:rPr>
                <w:b/>
                <w:color w:val="0000FF"/>
              </w:rPr>
              <w:t>سخر لكم</w:t>
            </w:r>
          </w:p>
        </w:tc>
      </w:tr>
    </w:tbl>
    <w:p w14:paraId="4CBC4BCE" w14:textId="77777777" w:rsidR="009D2B2B" w:rsidRDefault="009D2B2B"/>
    <w:p w14:paraId="6EB4E936" w14:textId="77777777" w:rsidR="009D2B2B" w:rsidRDefault="00000000">
      <w:pPr>
        <w:jc w:val="right"/>
      </w:pPr>
      <w:r>
        <w:rPr>
          <w:b/>
        </w:rPr>
        <w:t>١٣ ـ وَسَخَّرَ لَكُم مَّا فِي السَّمَاوَاتِ وَمَا فِي الْأَرْضِ جَمِيعًا مِّنْهُ إِنَّ فِي ذَلِكَ لَآيَاتٍ لِّقَوْمٍ يَتَفَكَّرُونَ</w:t>
      </w:r>
    </w:p>
    <w:tbl>
      <w:tblPr>
        <w:tblW w:w="0" w:type="auto"/>
        <w:tblLayout w:type="fixed"/>
        <w:tblLook w:val="04A0" w:firstRow="1" w:lastRow="0" w:firstColumn="1" w:lastColumn="0" w:noHBand="0" w:noVBand="1"/>
      </w:tblPr>
      <w:tblGrid>
        <w:gridCol w:w="2880"/>
        <w:gridCol w:w="2880"/>
        <w:gridCol w:w="2880"/>
      </w:tblGrid>
      <w:tr w:rsidR="009D2B2B" w14:paraId="44DD299C" w14:textId="77777777">
        <w:tc>
          <w:tcPr>
            <w:tcW w:w="2880" w:type="dxa"/>
          </w:tcPr>
          <w:p w14:paraId="2D63B27B" w14:textId="77777777" w:rsidR="009D2B2B" w:rsidRDefault="009D2B2B"/>
        </w:tc>
        <w:tc>
          <w:tcPr>
            <w:tcW w:w="2880" w:type="dxa"/>
          </w:tcPr>
          <w:p w14:paraId="64C2E7E2" w14:textId="77777777" w:rsidR="009D2B2B" w:rsidRDefault="009D2B2B"/>
        </w:tc>
        <w:tc>
          <w:tcPr>
            <w:tcW w:w="2880" w:type="dxa"/>
          </w:tcPr>
          <w:p w14:paraId="2446A2B8" w14:textId="77777777" w:rsidR="009D2B2B" w:rsidRDefault="009D2B2B"/>
        </w:tc>
      </w:tr>
      <w:tr w:rsidR="009D2B2B" w14:paraId="6A07E144" w14:textId="77777777">
        <w:tc>
          <w:tcPr>
            <w:tcW w:w="2880" w:type="dxa"/>
          </w:tcPr>
          <w:p w14:paraId="73922B6C" w14:textId="3F478C39" w:rsidR="009D2B2B" w:rsidRDefault="009D2B2B">
            <w:pPr>
              <w:jc w:val="right"/>
            </w:pPr>
          </w:p>
        </w:tc>
        <w:tc>
          <w:tcPr>
            <w:tcW w:w="2880" w:type="dxa"/>
          </w:tcPr>
          <w:p w14:paraId="4998C1B3" w14:textId="77777777" w:rsidR="009D2B2B" w:rsidRDefault="00000000">
            <w:pPr>
              <w:jc w:val="right"/>
            </w:pPr>
            <w:r>
              <w:rPr>
                <w:b/>
                <w:color w:val="008000"/>
              </w:rPr>
              <w:t xml:space="preserve">السوسي عن أبي عمرو, </w:t>
            </w:r>
          </w:p>
        </w:tc>
        <w:tc>
          <w:tcPr>
            <w:tcW w:w="2880" w:type="dxa"/>
          </w:tcPr>
          <w:p w14:paraId="044BC66C" w14:textId="77777777" w:rsidR="009D2B2B" w:rsidRDefault="00000000">
            <w:pPr>
              <w:jc w:val="right"/>
            </w:pPr>
            <w:r>
              <w:rPr>
                <w:b/>
                <w:color w:val="0000FF"/>
              </w:rPr>
              <w:t>وسخر لكم</w:t>
            </w:r>
          </w:p>
        </w:tc>
      </w:tr>
    </w:tbl>
    <w:p w14:paraId="4B59EB35" w14:textId="77777777" w:rsidR="009D2B2B" w:rsidRDefault="009D2B2B"/>
    <w:p w14:paraId="53A1339C" w14:textId="77777777" w:rsidR="009D2B2B" w:rsidRDefault="00000000">
      <w:pPr>
        <w:jc w:val="right"/>
      </w:pPr>
      <w:r>
        <w:rPr>
          <w:b/>
        </w:rPr>
        <w:t>٢٠ ـ هَذَا بَصَائِرُ لِلنَّاسِ وَهُدًى وَرَحْمَةٌ لِّقَوْمٍ يُوقِنُونَ</w:t>
      </w:r>
    </w:p>
    <w:tbl>
      <w:tblPr>
        <w:tblW w:w="0" w:type="auto"/>
        <w:tblLayout w:type="fixed"/>
        <w:tblLook w:val="04A0" w:firstRow="1" w:lastRow="0" w:firstColumn="1" w:lastColumn="0" w:noHBand="0" w:noVBand="1"/>
      </w:tblPr>
      <w:tblGrid>
        <w:gridCol w:w="2880"/>
        <w:gridCol w:w="2880"/>
        <w:gridCol w:w="2880"/>
      </w:tblGrid>
      <w:tr w:rsidR="009D2B2B" w14:paraId="17A22C28" w14:textId="77777777">
        <w:tc>
          <w:tcPr>
            <w:tcW w:w="2880" w:type="dxa"/>
          </w:tcPr>
          <w:p w14:paraId="6A45BBF7" w14:textId="77777777" w:rsidR="009D2B2B" w:rsidRDefault="009D2B2B"/>
        </w:tc>
        <w:tc>
          <w:tcPr>
            <w:tcW w:w="2880" w:type="dxa"/>
          </w:tcPr>
          <w:p w14:paraId="1048D9D6" w14:textId="77777777" w:rsidR="009D2B2B" w:rsidRDefault="009D2B2B"/>
        </w:tc>
        <w:tc>
          <w:tcPr>
            <w:tcW w:w="2880" w:type="dxa"/>
          </w:tcPr>
          <w:p w14:paraId="55D997D2" w14:textId="77777777" w:rsidR="009D2B2B" w:rsidRDefault="009D2B2B"/>
        </w:tc>
      </w:tr>
      <w:tr w:rsidR="009D2B2B" w14:paraId="22587DD8" w14:textId="77777777">
        <w:tc>
          <w:tcPr>
            <w:tcW w:w="2880" w:type="dxa"/>
          </w:tcPr>
          <w:p w14:paraId="4384BE57" w14:textId="36DB3F6C" w:rsidR="009D2B2B" w:rsidRDefault="009D2B2B">
            <w:pPr>
              <w:jc w:val="right"/>
            </w:pPr>
          </w:p>
        </w:tc>
        <w:tc>
          <w:tcPr>
            <w:tcW w:w="2880" w:type="dxa"/>
          </w:tcPr>
          <w:p w14:paraId="5686F834" w14:textId="77777777" w:rsidR="009D2B2B" w:rsidRDefault="00000000">
            <w:pPr>
              <w:jc w:val="right"/>
            </w:pPr>
            <w:r>
              <w:rPr>
                <w:b/>
                <w:color w:val="008000"/>
              </w:rPr>
              <w:t xml:space="preserve">السوسي عن أبي عمرو, </w:t>
            </w:r>
          </w:p>
        </w:tc>
        <w:tc>
          <w:tcPr>
            <w:tcW w:w="2880" w:type="dxa"/>
          </w:tcPr>
          <w:p w14:paraId="12ECD29D" w14:textId="77777777" w:rsidR="009D2B2B" w:rsidRDefault="00000000">
            <w:pPr>
              <w:jc w:val="right"/>
            </w:pPr>
            <w:r>
              <w:rPr>
                <w:b/>
                <w:color w:val="0000FF"/>
              </w:rPr>
              <w:t>بصائر للناس</w:t>
            </w:r>
          </w:p>
        </w:tc>
      </w:tr>
    </w:tbl>
    <w:p w14:paraId="37E092C6" w14:textId="77777777" w:rsidR="009D2B2B" w:rsidRDefault="009D2B2B"/>
    <w:p w14:paraId="3D6B7E76" w14:textId="77777777" w:rsidR="009D2B2B" w:rsidRDefault="00000000">
      <w:pPr>
        <w:jc w:val="right"/>
      </w:pPr>
      <w:r>
        <w:rPr>
          <w:b/>
        </w:rPr>
        <w:t>٢١ ـ أَمْ حَسِبَ الَّذِينَ اجْتَرَحُوا السَّيِّئَاتِ أَن نَّجْعَلَهُمْ كَالَّذِينَ آمَنُوا وَعَمِلُوا الصَّالِحَاتِ سَوَاءً مَّحْيَاهُمْ وَمَمَاتُهُمْ سَاءَ مَا يَحْكُمُونَ</w:t>
      </w:r>
    </w:p>
    <w:tbl>
      <w:tblPr>
        <w:tblW w:w="0" w:type="auto"/>
        <w:tblLayout w:type="fixed"/>
        <w:tblLook w:val="04A0" w:firstRow="1" w:lastRow="0" w:firstColumn="1" w:lastColumn="0" w:noHBand="0" w:noVBand="1"/>
      </w:tblPr>
      <w:tblGrid>
        <w:gridCol w:w="2880"/>
        <w:gridCol w:w="2880"/>
        <w:gridCol w:w="2880"/>
      </w:tblGrid>
      <w:tr w:rsidR="009D2B2B" w14:paraId="63FA9B4A" w14:textId="77777777">
        <w:tc>
          <w:tcPr>
            <w:tcW w:w="2880" w:type="dxa"/>
          </w:tcPr>
          <w:p w14:paraId="5FDF481C" w14:textId="77777777" w:rsidR="009D2B2B" w:rsidRDefault="009D2B2B"/>
        </w:tc>
        <w:tc>
          <w:tcPr>
            <w:tcW w:w="2880" w:type="dxa"/>
          </w:tcPr>
          <w:p w14:paraId="13DE52CF" w14:textId="77777777" w:rsidR="009D2B2B" w:rsidRDefault="009D2B2B"/>
        </w:tc>
        <w:tc>
          <w:tcPr>
            <w:tcW w:w="2880" w:type="dxa"/>
          </w:tcPr>
          <w:p w14:paraId="531B939C" w14:textId="77777777" w:rsidR="009D2B2B" w:rsidRDefault="009D2B2B"/>
        </w:tc>
      </w:tr>
      <w:tr w:rsidR="009D2B2B" w14:paraId="2AA80C06" w14:textId="77777777">
        <w:tc>
          <w:tcPr>
            <w:tcW w:w="2880" w:type="dxa"/>
          </w:tcPr>
          <w:p w14:paraId="20245AFF" w14:textId="141CEE79" w:rsidR="009D2B2B" w:rsidRDefault="009D2B2B">
            <w:pPr>
              <w:jc w:val="right"/>
            </w:pPr>
          </w:p>
        </w:tc>
        <w:tc>
          <w:tcPr>
            <w:tcW w:w="2880" w:type="dxa"/>
          </w:tcPr>
          <w:p w14:paraId="2DC3BECE" w14:textId="77777777" w:rsidR="009D2B2B" w:rsidRDefault="00000000">
            <w:pPr>
              <w:jc w:val="right"/>
            </w:pPr>
            <w:r>
              <w:rPr>
                <w:b/>
                <w:color w:val="008000"/>
              </w:rPr>
              <w:t xml:space="preserve">السوسي عن أبي عمرو, </w:t>
            </w:r>
          </w:p>
        </w:tc>
        <w:tc>
          <w:tcPr>
            <w:tcW w:w="2880" w:type="dxa"/>
          </w:tcPr>
          <w:p w14:paraId="497BBA54" w14:textId="77777777" w:rsidR="009D2B2B" w:rsidRDefault="00000000">
            <w:pPr>
              <w:jc w:val="right"/>
            </w:pPr>
            <w:r>
              <w:rPr>
                <w:b/>
                <w:color w:val="0000FF"/>
              </w:rPr>
              <w:t>الصالحات سواء</w:t>
            </w:r>
          </w:p>
        </w:tc>
      </w:tr>
    </w:tbl>
    <w:p w14:paraId="0BE1FE0D" w14:textId="77777777" w:rsidR="009D2B2B" w:rsidRDefault="009D2B2B"/>
    <w:p w14:paraId="77DBF137" w14:textId="77777777" w:rsidR="009D2B2B" w:rsidRDefault="00000000">
      <w:pPr>
        <w:jc w:val="right"/>
      </w:pPr>
      <w:r>
        <w:rPr>
          <w:b/>
        </w:rPr>
        <w:t>٢٣ ـ أَفَرَأَيْتَ مَنِ اتَّخَذَ إِلَهَهُ هَوَاهُ وَأَضَلَّهُ اللَّهُ عَلَى عِلْمٍ وَخَتَمَ عَلَى سَمْعِهِ وَقَلْبِهِ وَجَعَلَ عَلَى بَصَرِهِ غِشَاوَةً فَمَن يَهْدِيهِ مِن بَعْدِ اللَّهِ أَفَلَا تَذَكَّرُونَ</w:t>
      </w:r>
    </w:p>
    <w:tbl>
      <w:tblPr>
        <w:tblW w:w="0" w:type="auto"/>
        <w:tblLayout w:type="fixed"/>
        <w:tblLook w:val="04A0" w:firstRow="1" w:lastRow="0" w:firstColumn="1" w:lastColumn="0" w:noHBand="0" w:noVBand="1"/>
      </w:tblPr>
      <w:tblGrid>
        <w:gridCol w:w="2880"/>
        <w:gridCol w:w="2880"/>
        <w:gridCol w:w="2880"/>
      </w:tblGrid>
      <w:tr w:rsidR="009D2B2B" w14:paraId="092770F4" w14:textId="77777777">
        <w:tc>
          <w:tcPr>
            <w:tcW w:w="2880" w:type="dxa"/>
          </w:tcPr>
          <w:p w14:paraId="4BC1C989" w14:textId="77777777" w:rsidR="009D2B2B" w:rsidRDefault="009D2B2B"/>
        </w:tc>
        <w:tc>
          <w:tcPr>
            <w:tcW w:w="2880" w:type="dxa"/>
          </w:tcPr>
          <w:p w14:paraId="645D5EAA" w14:textId="77777777" w:rsidR="009D2B2B" w:rsidRDefault="009D2B2B"/>
        </w:tc>
        <w:tc>
          <w:tcPr>
            <w:tcW w:w="2880" w:type="dxa"/>
          </w:tcPr>
          <w:p w14:paraId="6D058E0D" w14:textId="77777777" w:rsidR="009D2B2B" w:rsidRDefault="009D2B2B"/>
        </w:tc>
      </w:tr>
      <w:tr w:rsidR="009D2B2B" w14:paraId="08118D50" w14:textId="77777777">
        <w:tc>
          <w:tcPr>
            <w:tcW w:w="2880" w:type="dxa"/>
          </w:tcPr>
          <w:p w14:paraId="4924E73A" w14:textId="34F56270" w:rsidR="009D2B2B" w:rsidRDefault="009D2B2B">
            <w:pPr>
              <w:jc w:val="right"/>
            </w:pPr>
          </w:p>
        </w:tc>
        <w:tc>
          <w:tcPr>
            <w:tcW w:w="2880" w:type="dxa"/>
          </w:tcPr>
          <w:p w14:paraId="27C78AD1" w14:textId="77777777" w:rsidR="009D2B2B" w:rsidRDefault="00000000">
            <w:pPr>
              <w:jc w:val="right"/>
            </w:pPr>
            <w:r>
              <w:rPr>
                <w:b/>
                <w:color w:val="008000"/>
              </w:rPr>
              <w:t xml:space="preserve">السوسي عن أبي عمرو, </w:t>
            </w:r>
          </w:p>
        </w:tc>
        <w:tc>
          <w:tcPr>
            <w:tcW w:w="2880" w:type="dxa"/>
          </w:tcPr>
          <w:p w14:paraId="2D25393C" w14:textId="77777777" w:rsidR="009D2B2B" w:rsidRDefault="00000000">
            <w:pPr>
              <w:jc w:val="right"/>
            </w:pPr>
            <w:r>
              <w:rPr>
                <w:b/>
                <w:color w:val="0000FF"/>
              </w:rPr>
              <w:t>إلهه هواه</w:t>
            </w:r>
          </w:p>
        </w:tc>
      </w:tr>
    </w:tbl>
    <w:p w14:paraId="2466F9BA" w14:textId="77777777" w:rsidR="009D2B2B" w:rsidRDefault="009D2B2B"/>
    <w:p w14:paraId="1D8708DF" w14:textId="77777777" w:rsidR="009D2B2B" w:rsidRDefault="00000000">
      <w:pPr>
        <w:jc w:val="right"/>
      </w:pPr>
      <w:r>
        <w:rPr>
          <w:b/>
        </w:rPr>
        <w:t>٣٥ ـ ذَلِكُم بِأَنَّكُمُ اتَّخَذْتُمْ آيَاتِ اللَّهِ هُزُوًا وَغَرَّتْكُمُ الْحَيَاةُ الدُّنْيَا فَالْيَوْمَ لَا يُخْرَجُونَ مِنْهَا وَلَا هُمْ يُسْتَعْتَبُونَ</w:t>
      </w:r>
    </w:p>
    <w:tbl>
      <w:tblPr>
        <w:tblW w:w="0" w:type="auto"/>
        <w:tblLayout w:type="fixed"/>
        <w:tblLook w:val="04A0" w:firstRow="1" w:lastRow="0" w:firstColumn="1" w:lastColumn="0" w:noHBand="0" w:noVBand="1"/>
      </w:tblPr>
      <w:tblGrid>
        <w:gridCol w:w="2880"/>
        <w:gridCol w:w="2880"/>
        <w:gridCol w:w="2880"/>
      </w:tblGrid>
      <w:tr w:rsidR="009D2B2B" w14:paraId="0037F58F" w14:textId="77777777">
        <w:tc>
          <w:tcPr>
            <w:tcW w:w="2880" w:type="dxa"/>
          </w:tcPr>
          <w:p w14:paraId="606C249B" w14:textId="77777777" w:rsidR="009D2B2B" w:rsidRDefault="009D2B2B"/>
        </w:tc>
        <w:tc>
          <w:tcPr>
            <w:tcW w:w="2880" w:type="dxa"/>
          </w:tcPr>
          <w:p w14:paraId="2FC54718" w14:textId="77777777" w:rsidR="009D2B2B" w:rsidRDefault="009D2B2B"/>
        </w:tc>
        <w:tc>
          <w:tcPr>
            <w:tcW w:w="2880" w:type="dxa"/>
          </w:tcPr>
          <w:p w14:paraId="3E453611" w14:textId="77777777" w:rsidR="009D2B2B" w:rsidRDefault="009D2B2B"/>
        </w:tc>
      </w:tr>
      <w:tr w:rsidR="009D2B2B" w14:paraId="3D12BAEB" w14:textId="77777777">
        <w:tc>
          <w:tcPr>
            <w:tcW w:w="2880" w:type="dxa"/>
          </w:tcPr>
          <w:p w14:paraId="7DD41815" w14:textId="44CE2B4B" w:rsidR="009D2B2B" w:rsidRDefault="009D2B2B">
            <w:pPr>
              <w:jc w:val="right"/>
            </w:pPr>
          </w:p>
        </w:tc>
        <w:tc>
          <w:tcPr>
            <w:tcW w:w="2880" w:type="dxa"/>
          </w:tcPr>
          <w:p w14:paraId="4CACD31E" w14:textId="77777777" w:rsidR="009D2B2B" w:rsidRDefault="00000000">
            <w:pPr>
              <w:jc w:val="right"/>
            </w:pPr>
            <w:r>
              <w:rPr>
                <w:b/>
                <w:color w:val="008000"/>
              </w:rPr>
              <w:t xml:space="preserve">السوسي عن أبي عمرو, </w:t>
            </w:r>
          </w:p>
        </w:tc>
        <w:tc>
          <w:tcPr>
            <w:tcW w:w="2880" w:type="dxa"/>
          </w:tcPr>
          <w:p w14:paraId="1D2C06EF" w14:textId="77777777" w:rsidR="009D2B2B" w:rsidRDefault="00000000">
            <w:pPr>
              <w:jc w:val="right"/>
            </w:pPr>
            <w:r>
              <w:rPr>
                <w:b/>
                <w:color w:val="0000FF"/>
              </w:rPr>
              <w:t>الله هزوا</w:t>
            </w:r>
          </w:p>
        </w:tc>
      </w:tr>
    </w:tbl>
    <w:p w14:paraId="129996C6" w14:textId="77777777" w:rsidR="009D2B2B" w:rsidRDefault="009D2B2B"/>
    <w:p w14:paraId="2939F5C2" w14:textId="77777777" w:rsidR="009D2B2B" w:rsidRDefault="00000000">
      <w:pPr>
        <w:jc w:val="right"/>
      </w:pPr>
      <w:r>
        <w:rPr>
          <w:b/>
        </w:rPr>
        <w:t>٢ ـ تَنزِيلُ الْكِتَابِ مِنَ اللَّهِ الْعَزِيزِ الْحَكِيمِ</w:t>
      </w:r>
    </w:p>
    <w:tbl>
      <w:tblPr>
        <w:tblW w:w="0" w:type="auto"/>
        <w:tblLayout w:type="fixed"/>
        <w:tblLook w:val="04A0" w:firstRow="1" w:lastRow="0" w:firstColumn="1" w:lastColumn="0" w:noHBand="0" w:noVBand="1"/>
      </w:tblPr>
      <w:tblGrid>
        <w:gridCol w:w="2880"/>
        <w:gridCol w:w="2880"/>
        <w:gridCol w:w="2880"/>
      </w:tblGrid>
      <w:tr w:rsidR="009D2B2B" w14:paraId="1BD85388" w14:textId="77777777">
        <w:tc>
          <w:tcPr>
            <w:tcW w:w="2880" w:type="dxa"/>
          </w:tcPr>
          <w:p w14:paraId="2F95E66C" w14:textId="77777777" w:rsidR="009D2B2B" w:rsidRDefault="009D2B2B"/>
        </w:tc>
        <w:tc>
          <w:tcPr>
            <w:tcW w:w="2880" w:type="dxa"/>
          </w:tcPr>
          <w:p w14:paraId="24B599FF" w14:textId="77777777" w:rsidR="009D2B2B" w:rsidRDefault="009D2B2B"/>
        </w:tc>
        <w:tc>
          <w:tcPr>
            <w:tcW w:w="2880" w:type="dxa"/>
          </w:tcPr>
          <w:p w14:paraId="65E1A087" w14:textId="77777777" w:rsidR="009D2B2B" w:rsidRDefault="009D2B2B"/>
        </w:tc>
      </w:tr>
      <w:tr w:rsidR="009D2B2B" w14:paraId="2D567F20" w14:textId="77777777">
        <w:tc>
          <w:tcPr>
            <w:tcW w:w="2880" w:type="dxa"/>
          </w:tcPr>
          <w:p w14:paraId="55093EE1" w14:textId="345FB676" w:rsidR="009D2B2B" w:rsidRDefault="009D2B2B">
            <w:pPr>
              <w:jc w:val="right"/>
            </w:pPr>
          </w:p>
        </w:tc>
        <w:tc>
          <w:tcPr>
            <w:tcW w:w="2880" w:type="dxa"/>
          </w:tcPr>
          <w:p w14:paraId="5EBE1999" w14:textId="77777777" w:rsidR="009D2B2B" w:rsidRDefault="00000000">
            <w:pPr>
              <w:jc w:val="right"/>
            </w:pPr>
            <w:r>
              <w:rPr>
                <w:b/>
                <w:color w:val="008000"/>
              </w:rPr>
              <w:t xml:space="preserve">السوسي عن أبي عمرو, </w:t>
            </w:r>
          </w:p>
        </w:tc>
        <w:tc>
          <w:tcPr>
            <w:tcW w:w="2880" w:type="dxa"/>
          </w:tcPr>
          <w:p w14:paraId="3DE8F6F2" w14:textId="77777777" w:rsidR="009D2B2B" w:rsidRDefault="00000000">
            <w:pPr>
              <w:jc w:val="right"/>
            </w:pPr>
            <w:r>
              <w:rPr>
                <w:b/>
                <w:color w:val="0000FF"/>
              </w:rPr>
              <w:t>الحكيم ما</w:t>
            </w:r>
          </w:p>
        </w:tc>
      </w:tr>
    </w:tbl>
    <w:p w14:paraId="6A57C6F7" w14:textId="77777777" w:rsidR="009D2B2B" w:rsidRDefault="009D2B2B"/>
    <w:p w14:paraId="4478D17D" w14:textId="77777777" w:rsidR="009D2B2B" w:rsidRDefault="00000000">
      <w:pPr>
        <w:jc w:val="right"/>
      </w:pPr>
      <w:r>
        <w:rPr>
          <w:b/>
        </w:rPr>
        <w:t>٨ ـ أَمْ يَقُولُونَ افْتَرَاهُ قُلْ إِنِ افْتَرَيْتُهُ فَلَا تَمْلِكُونَ لِي مِنَ اللَّهِ شَيْئًا هُوَ أَعْلَمُ بِمَا تُفِيضُونَ فِيهِ كَفَى بِهِ شَهِيدًا بَيْنِي وَبَيْنَكُمْ وَهُوَ الْغَفُورُ الرَّحِيمُ</w:t>
      </w:r>
    </w:p>
    <w:tbl>
      <w:tblPr>
        <w:tblW w:w="0" w:type="auto"/>
        <w:tblLayout w:type="fixed"/>
        <w:tblLook w:val="04A0" w:firstRow="1" w:lastRow="0" w:firstColumn="1" w:lastColumn="0" w:noHBand="0" w:noVBand="1"/>
      </w:tblPr>
      <w:tblGrid>
        <w:gridCol w:w="2880"/>
        <w:gridCol w:w="2880"/>
        <w:gridCol w:w="2880"/>
      </w:tblGrid>
      <w:tr w:rsidR="009D2B2B" w14:paraId="17BCB50C" w14:textId="77777777">
        <w:tc>
          <w:tcPr>
            <w:tcW w:w="2880" w:type="dxa"/>
          </w:tcPr>
          <w:p w14:paraId="6A09877E" w14:textId="77777777" w:rsidR="009D2B2B" w:rsidRDefault="009D2B2B"/>
        </w:tc>
        <w:tc>
          <w:tcPr>
            <w:tcW w:w="2880" w:type="dxa"/>
          </w:tcPr>
          <w:p w14:paraId="0A9FD9DF" w14:textId="77777777" w:rsidR="009D2B2B" w:rsidRDefault="009D2B2B"/>
        </w:tc>
        <w:tc>
          <w:tcPr>
            <w:tcW w:w="2880" w:type="dxa"/>
          </w:tcPr>
          <w:p w14:paraId="31760579" w14:textId="77777777" w:rsidR="009D2B2B" w:rsidRDefault="009D2B2B"/>
        </w:tc>
      </w:tr>
      <w:tr w:rsidR="009D2B2B" w14:paraId="6232E545" w14:textId="77777777">
        <w:tc>
          <w:tcPr>
            <w:tcW w:w="2880" w:type="dxa"/>
          </w:tcPr>
          <w:p w14:paraId="3D7A48C7"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746D5B5" w14:textId="77777777" w:rsidR="009D2B2B" w:rsidRDefault="00000000">
            <w:pPr>
              <w:jc w:val="right"/>
            </w:pPr>
            <w:r>
              <w:rPr>
                <w:b/>
                <w:color w:val="008000"/>
              </w:rPr>
              <w:t xml:space="preserve">السوسي عن أبي عمرو, </w:t>
            </w:r>
          </w:p>
        </w:tc>
        <w:tc>
          <w:tcPr>
            <w:tcW w:w="2880" w:type="dxa"/>
          </w:tcPr>
          <w:p w14:paraId="13814B50" w14:textId="77777777" w:rsidR="009D2B2B" w:rsidRDefault="00000000">
            <w:pPr>
              <w:jc w:val="right"/>
            </w:pPr>
            <w:r>
              <w:rPr>
                <w:b/>
                <w:color w:val="0000FF"/>
              </w:rPr>
              <w:t>أعلم بما</w:t>
            </w:r>
          </w:p>
        </w:tc>
      </w:tr>
    </w:tbl>
    <w:p w14:paraId="55928485" w14:textId="77777777" w:rsidR="009D2B2B" w:rsidRDefault="009D2B2B"/>
    <w:p w14:paraId="70F2D734" w14:textId="77777777" w:rsidR="009D2B2B" w:rsidRDefault="00000000">
      <w:pPr>
        <w:jc w:val="right"/>
      </w:pPr>
      <w:r>
        <w:rPr>
          <w:b/>
        </w:rPr>
        <w:t>١٠ ـ قُلْ أَرَأَيْتُمْ إِن كَانَ مِنْ عِندِ اللَّهِ وَكَفَرْتُم بِهِ وَشَهِدَ شَاهِدٌ مِّن بَنِي إِسْرَائِيلَ عَلَى مِثْلِهِ فَآمَنَ وَاسْتَكْبَرْتُمْ إِنَّ اللَّهَ لَا يَهْدِي الْقَوْمَ الظَّالِمِينَ</w:t>
      </w:r>
    </w:p>
    <w:tbl>
      <w:tblPr>
        <w:tblW w:w="0" w:type="auto"/>
        <w:tblLayout w:type="fixed"/>
        <w:tblLook w:val="04A0" w:firstRow="1" w:lastRow="0" w:firstColumn="1" w:lastColumn="0" w:noHBand="0" w:noVBand="1"/>
      </w:tblPr>
      <w:tblGrid>
        <w:gridCol w:w="2880"/>
        <w:gridCol w:w="2880"/>
        <w:gridCol w:w="2880"/>
      </w:tblGrid>
      <w:tr w:rsidR="009D2B2B" w14:paraId="204A2174" w14:textId="77777777">
        <w:tc>
          <w:tcPr>
            <w:tcW w:w="2880" w:type="dxa"/>
          </w:tcPr>
          <w:p w14:paraId="2F36CD85" w14:textId="77777777" w:rsidR="009D2B2B" w:rsidRDefault="009D2B2B"/>
        </w:tc>
        <w:tc>
          <w:tcPr>
            <w:tcW w:w="2880" w:type="dxa"/>
          </w:tcPr>
          <w:p w14:paraId="647722E2" w14:textId="77777777" w:rsidR="009D2B2B" w:rsidRDefault="009D2B2B"/>
        </w:tc>
        <w:tc>
          <w:tcPr>
            <w:tcW w:w="2880" w:type="dxa"/>
          </w:tcPr>
          <w:p w14:paraId="49822173" w14:textId="77777777" w:rsidR="009D2B2B" w:rsidRDefault="009D2B2B"/>
        </w:tc>
      </w:tr>
      <w:tr w:rsidR="009D2B2B" w14:paraId="5D71A6C0" w14:textId="77777777">
        <w:tc>
          <w:tcPr>
            <w:tcW w:w="2880" w:type="dxa"/>
          </w:tcPr>
          <w:p w14:paraId="56F22F76" w14:textId="56E79B04" w:rsidR="009D2B2B" w:rsidRDefault="009D2B2B">
            <w:pPr>
              <w:jc w:val="right"/>
            </w:pPr>
          </w:p>
        </w:tc>
        <w:tc>
          <w:tcPr>
            <w:tcW w:w="2880" w:type="dxa"/>
          </w:tcPr>
          <w:p w14:paraId="2413B748" w14:textId="77777777" w:rsidR="009D2B2B" w:rsidRDefault="00000000">
            <w:pPr>
              <w:jc w:val="right"/>
            </w:pPr>
            <w:r>
              <w:rPr>
                <w:b/>
                <w:color w:val="008000"/>
              </w:rPr>
              <w:t xml:space="preserve">السوسي عن أبي عمرو, </w:t>
            </w:r>
          </w:p>
        </w:tc>
        <w:tc>
          <w:tcPr>
            <w:tcW w:w="2880" w:type="dxa"/>
          </w:tcPr>
          <w:p w14:paraId="236B10D6" w14:textId="77777777" w:rsidR="009D2B2B" w:rsidRDefault="00000000">
            <w:pPr>
              <w:jc w:val="right"/>
            </w:pPr>
            <w:r>
              <w:rPr>
                <w:b/>
                <w:color w:val="0000FF"/>
              </w:rPr>
              <w:t>وشهد شاهد</w:t>
            </w:r>
          </w:p>
        </w:tc>
      </w:tr>
    </w:tbl>
    <w:p w14:paraId="6C16F8C0" w14:textId="77777777" w:rsidR="009D2B2B" w:rsidRDefault="009D2B2B"/>
    <w:p w14:paraId="4851D842" w14:textId="77777777" w:rsidR="009D2B2B" w:rsidRDefault="00000000">
      <w:pPr>
        <w:jc w:val="right"/>
      </w:pPr>
      <w:r>
        <w:rPr>
          <w:b/>
        </w:rPr>
        <w:t>١٥ ـ وَوَصَّيْنَا الْإِنسَانَ بِوَالِدَيْهِ إِحْسَانًا حَمَلَتْهُ أُمُّهُ كُرْهًا وَوَضَعَتْهُ كُرْهًا وَحَمْلُهُ وَفِصَالُهُ ثَلَاثُونَ شَهْرًا حَتَّى إِذَا بَلَغَ أَشُدَّهُ وَبَلَغَ أَرْبَعِينَ سَنَةً قَالَ رَبِّ أَوْزِعْنِي أَنْ أَشْكُرَ نِعْمَتَكَ الَّتِي أَنْعَمْتَ عَلَيَّ وَعَلَى وَالِدَيَّ وَأَنْ أَعْمَلَ صَالِحًا تَرْضَاهُ وَأَصْلِحْ لِي فِي ذُرِّيَّتِي إِنِّي تُبْتُ إِلَيْكَ وَإِنِّي مِنَ الْمُسْلِمِينَ</w:t>
      </w:r>
    </w:p>
    <w:tbl>
      <w:tblPr>
        <w:tblW w:w="0" w:type="auto"/>
        <w:tblLayout w:type="fixed"/>
        <w:tblLook w:val="04A0" w:firstRow="1" w:lastRow="0" w:firstColumn="1" w:lastColumn="0" w:noHBand="0" w:noVBand="1"/>
      </w:tblPr>
      <w:tblGrid>
        <w:gridCol w:w="2880"/>
        <w:gridCol w:w="2880"/>
        <w:gridCol w:w="2880"/>
      </w:tblGrid>
      <w:tr w:rsidR="009D2B2B" w14:paraId="3F840F0F" w14:textId="77777777">
        <w:tc>
          <w:tcPr>
            <w:tcW w:w="2880" w:type="dxa"/>
          </w:tcPr>
          <w:p w14:paraId="06E23538" w14:textId="77777777" w:rsidR="009D2B2B" w:rsidRDefault="009D2B2B"/>
        </w:tc>
        <w:tc>
          <w:tcPr>
            <w:tcW w:w="2880" w:type="dxa"/>
          </w:tcPr>
          <w:p w14:paraId="2F2065A2" w14:textId="77777777" w:rsidR="009D2B2B" w:rsidRDefault="009D2B2B"/>
        </w:tc>
        <w:tc>
          <w:tcPr>
            <w:tcW w:w="2880" w:type="dxa"/>
          </w:tcPr>
          <w:p w14:paraId="08E7CBDA" w14:textId="77777777" w:rsidR="009D2B2B" w:rsidRDefault="009D2B2B"/>
        </w:tc>
      </w:tr>
      <w:tr w:rsidR="009D2B2B" w14:paraId="421CAF2A" w14:textId="77777777">
        <w:tc>
          <w:tcPr>
            <w:tcW w:w="2880" w:type="dxa"/>
          </w:tcPr>
          <w:p w14:paraId="48429A60" w14:textId="0E32D39B" w:rsidR="009D2B2B" w:rsidRDefault="009D2B2B">
            <w:pPr>
              <w:jc w:val="right"/>
            </w:pPr>
          </w:p>
        </w:tc>
        <w:tc>
          <w:tcPr>
            <w:tcW w:w="2880" w:type="dxa"/>
          </w:tcPr>
          <w:p w14:paraId="3E292C3E" w14:textId="77777777" w:rsidR="009D2B2B" w:rsidRDefault="00000000">
            <w:pPr>
              <w:jc w:val="right"/>
            </w:pPr>
            <w:r>
              <w:rPr>
                <w:b/>
                <w:color w:val="008000"/>
              </w:rPr>
              <w:t xml:space="preserve">السوسي عن أبي عمرو, </w:t>
            </w:r>
          </w:p>
        </w:tc>
        <w:tc>
          <w:tcPr>
            <w:tcW w:w="2880" w:type="dxa"/>
          </w:tcPr>
          <w:p w14:paraId="4C93186B" w14:textId="77777777" w:rsidR="009D2B2B" w:rsidRDefault="00000000">
            <w:pPr>
              <w:jc w:val="right"/>
            </w:pPr>
            <w:r>
              <w:rPr>
                <w:b/>
                <w:color w:val="0000FF"/>
              </w:rPr>
              <w:t>قال رب</w:t>
            </w:r>
          </w:p>
        </w:tc>
      </w:tr>
    </w:tbl>
    <w:p w14:paraId="6178C67B" w14:textId="77777777" w:rsidR="009D2B2B" w:rsidRDefault="009D2B2B"/>
    <w:p w14:paraId="71634FEC" w14:textId="77777777" w:rsidR="009D2B2B" w:rsidRDefault="00000000">
      <w:pPr>
        <w:jc w:val="right"/>
      </w:pPr>
      <w:r>
        <w:rPr>
          <w:b/>
        </w:rPr>
        <w:t>١٧ ـ وَالَّذِي قَالَ لِوَالِدَيْهِ أُفٍّ لَّكُمَا أَتَعِدَانِنِي أَنْ أُخْرَجَ وَقَدْ خَلَتِ الْقُرُونُ مِن قَبْلِي وَهُمَا يَسْتَغِيثَانِ اللَّهَ وَيْلَكَ آمِنْ إِنَّ وَعْدَ اللَّهِ حَقٌّ فَيَقُولُ مَا هَذَا إِلَّا أَسَاطِيرُ الْأَوَّلِينَ</w:t>
      </w:r>
    </w:p>
    <w:tbl>
      <w:tblPr>
        <w:tblW w:w="0" w:type="auto"/>
        <w:tblLayout w:type="fixed"/>
        <w:tblLook w:val="04A0" w:firstRow="1" w:lastRow="0" w:firstColumn="1" w:lastColumn="0" w:noHBand="0" w:noVBand="1"/>
      </w:tblPr>
      <w:tblGrid>
        <w:gridCol w:w="2880"/>
        <w:gridCol w:w="2880"/>
        <w:gridCol w:w="2880"/>
      </w:tblGrid>
      <w:tr w:rsidR="009D2B2B" w14:paraId="76475813" w14:textId="77777777">
        <w:tc>
          <w:tcPr>
            <w:tcW w:w="2880" w:type="dxa"/>
          </w:tcPr>
          <w:p w14:paraId="09FDF884" w14:textId="77777777" w:rsidR="009D2B2B" w:rsidRDefault="009D2B2B"/>
        </w:tc>
        <w:tc>
          <w:tcPr>
            <w:tcW w:w="2880" w:type="dxa"/>
          </w:tcPr>
          <w:p w14:paraId="6F338318" w14:textId="77777777" w:rsidR="009D2B2B" w:rsidRDefault="009D2B2B"/>
        </w:tc>
        <w:tc>
          <w:tcPr>
            <w:tcW w:w="2880" w:type="dxa"/>
          </w:tcPr>
          <w:p w14:paraId="263910D4" w14:textId="77777777" w:rsidR="009D2B2B" w:rsidRDefault="009D2B2B"/>
        </w:tc>
      </w:tr>
      <w:tr w:rsidR="009D2B2B" w14:paraId="3CAD003F" w14:textId="77777777">
        <w:tc>
          <w:tcPr>
            <w:tcW w:w="2880" w:type="dxa"/>
          </w:tcPr>
          <w:p w14:paraId="2A0AC08C" w14:textId="4EEC8B0B" w:rsidR="009D2B2B" w:rsidRDefault="009D2B2B">
            <w:pPr>
              <w:jc w:val="right"/>
            </w:pPr>
          </w:p>
        </w:tc>
        <w:tc>
          <w:tcPr>
            <w:tcW w:w="2880" w:type="dxa"/>
          </w:tcPr>
          <w:p w14:paraId="79898735" w14:textId="77777777" w:rsidR="009D2B2B" w:rsidRDefault="00000000">
            <w:pPr>
              <w:jc w:val="right"/>
            </w:pPr>
            <w:r>
              <w:rPr>
                <w:b/>
                <w:color w:val="008000"/>
              </w:rPr>
              <w:t xml:space="preserve">السوسي عن أبي عمرو, </w:t>
            </w:r>
          </w:p>
        </w:tc>
        <w:tc>
          <w:tcPr>
            <w:tcW w:w="2880" w:type="dxa"/>
          </w:tcPr>
          <w:p w14:paraId="2C14FFFB" w14:textId="77777777" w:rsidR="009D2B2B" w:rsidRDefault="00000000">
            <w:pPr>
              <w:jc w:val="right"/>
            </w:pPr>
            <w:r>
              <w:rPr>
                <w:b/>
                <w:color w:val="0000FF"/>
              </w:rPr>
              <w:t>قال لوالديه</w:t>
            </w:r>
          </w:p>
        </w:tc>
      </w:tr>
    </w:tbl>
    <w:p w14:paraId="53EF5657" w14:textId="77777777" w:rsidR="009D2B2B" w:rsidRDefault="009D2B2B"/>
    <w:p w14:paraId="1FD01F33" w14:textId="77777777" w:rsidR="009D2B2B" w:rsidRDefault="00000000">
      <w:pPr>
        <w:jc w:val="right"/>
      </w:pPr>
      <w:r>
        <w:rPr>
          <w:b/>
        </w:rPr>
        <w:t>٢٥ ـ تُدَمِّرُ كُلَّ شَيْءٍ بِأَمْرِ رَبِّهَا فَأَصْبَحُوا لَا يُرَى إِلَّا مَسَاكِنُهُمْ كَذَلِكَ نَجْزِي الْقَوْمَ الْمُجْرِمِينَ</w:t>
      </w:r>
    </w:p>
    <w:tbl>
      <w:tblPr>
        <w:tblW w:w="0" w:type="auto"/>
        <w:tblLayout w:type="fixed"/>
        <w:tblLook w:val="04A0" w:firstRow="1" w:lastRow="0" w:firstColumn="1" w:lastColumn="0" w:noHBand="0" w:noVBand="1"/>
      </w:tblPr>
      <w:tblGrid>
        <w:gridCol w:w="2880"/>
        <w:gridCol w:w="2880"/>
        <w:gridCol w:w="2880"/>
      </w:tblGrid>
      <w:tr w:rsidR="009D2B2B" w14:paraId="271B3DB3" w14:textId="77777777">
        <w:tc>
          <w:tcPr>
            <w:tcW w:w="2880" w:type="dxa"/>
          </w:tcPr>
          <w:p w14:paraId="0E49A7F8" w14:textId="77777777" w:rsidR="009D2B2B" w:rsidRDefault="009D2B2B"/>
        </w:tc>
        <w:tc>
          <w:tcPr>
            <w:tcW w:w="2880" w:type="dxa"/>
          </w:tcPr>
          <w:p w14:paraId="3ABD90AA" w14:textId="77777777" w:rsidR="009D2B2B" w:rsidRDefault="009D2B2B"/>
        </w:tc>
        <w:tc>
          <w:tcPr>
            <w:tcW w:w="2880" w:type="dxa"/>
          </w:tcPr>
          <w:p w14:paraId="15638CBF" w14:textId="77777777" w:rsidR="009D2B2B" w:rsidRDefault="009D2B2B"/>
        </w:tc>
      </w:tr>
      <w:tr w:rsidR="009D2B2B" w14:paraId="1FE70F30" w14:textId="77777777">
        <w:tc>
          <w:tcPr>
            <w:tcW w:w="2880" w:type="dxa"/>
          </w:tcPr>
          <w:p w14:paraId="5B1ACC59" w14:textId="77777777" w:rsidR="009D2B2B" w:rsidRDefault="00000000">
            <w:pPr>
              <w:jc w:val="right"/>
            </w:pPr>
            <w:r>
              <w:rPr>
                <w:b/>
                <w:color w:val="FF0000"/>
              </w:rPr>
              <w:t>قرأ بالإدغام الكبير، وله وجه الاختلاس.</w:t>
            </w:r>
          </w:p>
        </w:tc>
        <w:tc>
          <w:tcPr>
            <w:tcW w:w="2880" w:type="dxa"/>
          </w:tcPr>
          <w:p w14:paraId="2E1E67BF" w14:textId="77777777" w:rsidR="009D2B2B" w:rsidRDefault="00000000">
            <w:pPr>
              <w:jc w:val="right"/>
            </w:pPr>
            <w:r>
              <w:rPr>
                <w:b/>
                <w:color w:val="008000"/>
              </w:rPr>
              <w:t xml:space="preserve">السوسي عن أبي عمرو, </w:t>
            </w:r>
          </w:p>
        </w:tc>
        <w:tc>
          <w:tcPr>
            <w:tcW w:w="2880" w:type="dxa"/>
          </w:tcPr>
          <w:p w14:paraId="5F7ED610" w14:textId="77777777" w:rsidR="009D2B2B" w:rsidRDefault="00000000">
            <w:pPr>
              <w:jc w:val="right"/>
            </w:pPr>
            <w:r>
              <w:rPr>
                <w:b/>
                <w:color w:val="0000FF"/>
              </w:rPr>
              <w:t>بأمر ربها</w:t>
            </w:r>
          </w:p>
        </w:tc>
      </w:tr>
    </w:tbl>
    <w:p w14:paraId="7E3E6313" w14:textId="77777777" w:rsidR="009D2B2B" w:rsidRDefault="009D2B2B"/>
    <w:p w14:paraId="3A6BCA69" w14:textId="77777777" w:rsidR="009D2B2B" w:rsidRDefault="00000000">
      <w:pPr>
        <w:jc w:val="right"/>
      </w:pPr>
      <w:r>
        <w:rPr>
          <w:b/>
        </w:rPr>
        <w:t>٣٤ ـ وَيَوْمَ يُعْرَضُ الَّذِينَ كَفَرُوا عَلَى النَّارِ أَلَيْسَ هَذَا بِالْحَقِّ قَالُوا بَلَى وَرَبِّنَا قَالَ فَذُوقُوا الْعَذَابَ بِمَا كُنتُمْ تَكْفُرُونَ</w:t>
      </w:r>
    </w:p>
    <w:tbl>
      <w:tblPr>
        <w:tblW w:w="0" w:type="auto"/>
        <w:tblLayout w:type="fixed"/>
        <w:tblLook w:val="04A0" w:firstRow="1" w:lastRow="0" w:firstColumn="1" w:lastColumn="0" w:noHBand="0" w:noVBand="1"/>
      </w:tblPr>
      <w:tblGrid>
        <w:gridCol w:w="2880"/>
        <w:gridCol w:w="2880"/>
        <w:gridCol w:w="2880"/>
      </w:tblGrid>
      <w:tr w:rsidR="009D2B2B" w14:paraId="578071E6" w14:textId="77777777">
        <w:tc>
          <w:tcPr>
            <w:tcW w:w="2880" w:type="dxa"/>
          </w:tcPr>
          <w:p w14:paraId="5440F762" w14:textId="77777777" w:rsidR="009D2B2B" w:rsidRDefault="009D2B2B"/>
        </w:tc>
        <w:tc>
          <w:tcPr>
            <w:tcW w:w="2880" w:type="dxa"/>
          </w:tcPr>
          <w:p w14:paraId="5B5F5141" w14:textId="77777777" w:rsidR="009D2B2B" w:rsidRDefault="009D2B2B"/>
        </w:tc>
        <w:tc>
          <w:tcPr>
            <w:tcW w:w="2880" w:type="dxa"/>
          </w:tcPr>
          <w:p w14:paraId="72BCFE9B" w14:textId="77777777" w:rsidR="009D2B2B" w:rsidRDefault="009D2B2B"/>
        </w:tc>
      </w:tr>
      <w:tr w:rsidR="009D2B2B" w14:paraId="5153A16F" w14:textId="77777777">
        <w:tc>
          <w:tcPr>
            <w:tcW w:w="2880" w:type="dxa"/>
          </w:tcPr>
          <w:p w14:paraId="759E6C7A" w14:textId="639F0580" w:rsidR="009D2B2B" w:rsidRDefault="009D2B2B">
            <w:pPr>
              <w:jc w:val="right"/>
            </w:pPr>
          </w:p>
        </w:tc>
        <w:tc>
          <w:tcPr>
            <w:tcW w:w="2880" w:type="dxa"/>
          </w:tcPr>
          <w:p w14:paraId="59B4820C" w14:textId="77777777" w:rsidR="009D2B2B" w:rsidRDefault="00000000">
            <w:pPr>
              <w:jc w:val="right"/>
            </w:pPr>
            <w:r>
              <w:rPr>
                <w:b/>
                <w:color w:val="008000"/>
              </w:rPr>
              <w:t xml:space="preserve">السوسي عن أبي عمرو, </w:t>
            </w:r>
          </w:p>
        </w:tc>
        <w:tc>
          <w:tcPr>
            <w:tcW w:w="2880" w:type="dxa"/>
          </w:tcPr>
          <w:p w14:paraId="7CEDFEC4" w14:textId="77777777" w:rsidR="009D2B2B" w:rsidRDefault="00000000">
            <w:pPr>
              <w:jc w:val="right"/>
            </w:pPr>
            <w:r>
              <w:rPr>
                <w:b/>
                <w:color w:val="0000FF"/>
              </w:rPr>
              <w:t>العذاب بما</w:t>
            </w:r>
          </w:p>
        </w:tc>
      </w:tr>
    </w:tbl>
    <w:p w14:paraId="1064FF76" w14:textId="77777777" w:rsidR="009D2B2B" w:rsidRDefault="009D2B2B"/>
    <w:p w14:paraId="0DA90712" w14:textId="77777777" w:rsidR="009D2B2B" w:rsidRDefault="00000000">
      <w:pPr>
        <w:jc w:val="right"/>
      </w:pPr>
      <w:r>
        <w:rPr>
          <w:b/>
        </w:rPr>
        <w:t>٣٥ ـ فَاصْبِرْ كَمَا صَبَرَ أُولُو الْعَزْمِ مِنَ الرُّسُلِ وَلَا تَسْتَعْجِل لَّهُمْ كَأَنَّهُمْ يَوْمَ يَرَوْنَ مَا يُوعَدُونَ لَمْ يَلْبَثُوا إِلَّا سَاعَةً مِّن نَّهَارٍ بَلَاغٌ فَهَلْ يُهْلَكُ إِلَّا الْقَوْمُ الْفَاسِقُونَ</w:t>
      </w:r>
    </w:p>
    <w:tbl>
      <w:tblPr>
        <w:tblW w:w="0" w:type="auto"/>
        <w:tblLayout w:type="fixed"/>
        <w:tblLook w:val="04A0" w:firstRow="1" w:lastRow="0" w:firstColumn="1" w:lastColumn="0" w:noHBand="0" w:noVBand="1"/>
      </w:tblPr>
      <w:tblGrid>
        <w:gridCol w:w="2880"/>
        <w:gridCol w:w="2880"/>
        <w:gridCol w:w="2880"/>
      </w:tblGrid>
      <w:tr w:rsidR="009D2B2B" w14:paraId="77EB6D1A" w14:textId="77777777">
        <w:tc>
          <w:tcPr>
            <w:tcW w:w="2880" w:type="dxa"/>
          </w:tcPr>
          <w:p w14:paraId="2880EFAB" w14:textId="77777777" w:rsidR="009D2B2B" w:rsidRDefault="009D2B2B"/>
        </w:tc>
        <w:tc>
          <w:tcPr>
            <w:tcW w:w="2880" w:type="dxa"/>
          </w:tcPr>
          <w:p w14:paraId="75773A73" w14:textId="77777777" w:rsidR="009D2B2B" w:rsidRDefault="009D2B2B"/>
        </w:tc>
        <w:tc>
          <w:tcPr>
            <w:tcW w:w="2880" w:type="dxa"/>
          </w:tcPr>
          <w:p w14:paraId="7A0A4AFB" w14:textId="77777777" w:rsidR="009D2B2B" w:rsidRDefault="009D2B2B"/>
        </w:tc>
      </w:tr>
      <w:tr w:rsidR="009D2B2B" w14:paraId="4DFD9794" w14:textId="77777777">
        <w:tc>
          <w:tcPr>
            <w:tcW w:w="2880" w:type="dxa"/>
          </w:tcPr>
          <w:p w14:paraId="1DC56A45" w14:textId="77777777" w:rsidR="009D2B2B" w:rsidRDefault="00000000">
            <w:pPr>
              <w:jc w:val="right"/>
            </w:pPr>
            <w:r>
              <w:rPr>
                <w:b/>
                <w:color w:val="FF0000"/>
              </w:rPr>
              <w:t>قرأ بالإدغام الكبير، وله وجه الاختلاس.</w:t>
            </w:r>
          </w:p>
        </w:tc>
        <w:tc>
          <w:tcPr>
            <w:tcW w:w="2880" w:type="dxa"/>
          </w:tcPr>
          <w:p w14:paraId="398A9B3B" w14:textId="77777777" w:rsidR="009D2B2B" w:rsidRDefault="00000000">
            <w:pPr>
              <w:jc w:val="right"/>
            </w:pPr>
            <w:r>
              <w:rPr>
                <w:b/>
                <w:color w:val="008000"/>
              </w:rPr>
              <w:t xml:space="preserve">السوسي عن أبي عمرو, </w:t>
            </w:r>
          </w:p>
        </w:tc>
        <w:tc>
          <w:tcPr>
            <w:tcW w:w="2880" w:type="dxa"/>
          </w:tcPr>
          <w:p w14:paraId="1571E8D3" w14:textId="77777777" w:rsidR="009D2B2B" w:rsidRDefault="00000000">
            <w:pPr>
              <w:jc w:val="right"/>
            </w:pPr>
            <w:r>
              <w:rPr>
                <w:b/>
                <w:color w:val="0000FF"/>
              </w:rPr>
              <w:t>العزم من</w:t>
            </w:r>
          </w:p>
        </w:tc>
      </w:tr>
    </w:tbl>
    <w:p w14:paraId="14ACFA0F" w14:textId="77777777" w:rsidR="009D2B2B" w:rsidRDefault="009D2B2B"/>
    <w:p w14:paraId="4B01DD80" w14:textId="77777777" w:rsidR="009D2B2B" w:rsidRDefault="00000000">
      <w:pPr>
        <w:jc w:val="right"/>
      </w:pPr>
      <w:r>
        <w:rPr>
          <w:b/>
        </w:rPr>
        <w:lastRenderedPageBreak/>
        <w:t>١٢ ـ إِنَّ اللَّهَ يُدْخِلُ الَّذِينَ آمَنُوا وَعَمِلُوا الصَّالِحَاتِ جَنَّاتٍ تَجْرِي مِن تَحْتِهَا الْأَنْهَارُ وَالَّذِينَ كَفَرُوا يَتَمَتَّعُونَ وَيَأْكُلُونَ كَمَا تَأْكُلُ الْأَنْعَامُ وَالنَّارُ مَثْوًى لَّهُمْ</w:t>
      </w:r>
    </w:p>
    <w:tbl>
      <w:tblPr>
        <w:tblW w:w="0" w:type="auto"/>
        <w:tblLayout w:type="fixed"/>
        <w:tblLook w:val="04A0" w:firstRow="1" w:lastRow="0" w:firstColumn="1" w:lastColumn="0" w:noHBand="0" w:noVBand="1"/>
      </w:tblPr>
      <w:tblGrid>
        <w:gridCol w:w="2880"/>
        <w:gridCol w:w="2880"/>
        <w:gridCol w:w="2880"/>
      </w:tblGrid>
      <w:tr w:rsidR="009D2B2B" w14:paraId="5D356037" w14:textId="77777777">
        <w:tc>
          <w:tcPr>
            <w:tcW w:w="2880" w:type="dxa"/>
          </w:tcPr>
          <w:p w14:paraId="219B5F5A" w14:textId="77777777" w:rsidR="009D2B2B" w:rsidRDefault="009D2B2B"/>
        </w:tc>
        <w:tc>
          <w:tcPr>
            <w:tcW w:w="2880" w:type="dxa"/>
          </w:tcPr>
          <w:p w14:paraId="60A5D017" w14:textId="77777777" w:rsidR="009D2B2B" w:rsidRDefault="009D2B2B"/>
        </w:tc>
        <w:tc>
          <w:tcPr>
            <w:tcW w:w="2880" w:type="dxa"/>
          </w:tcPr>
          <w:p w14:paraId="542CFEBC" w14:textId="77777777" w:rsidR="009D2B2B" w:rsidRDefault="009D2B2B"/>
        </w:tc>
      </w:tr>
      <w:tr w:rsidR="009D2B2B" w14:paraId="78BB0329" w14:textId="77777777">
        <w:tc>
          <w:tcPr>
            <w:tcW w:w="2880" w:type="dxa"/>
          </w:tcPr>
          <w:p w14:paraId="63B909BA" w14:textId="66A2FDE7" w:rsidR="009D2B2B" w:rsidRDefault="009D2B2B">
            <w:pPr>
              <w:jc w:val="right"/>
            </w:pPr>
          </w:p>
        </w:tc>
        <w:tc>
          <w:tcPr>
            <w:tcW w:w="2880" w:type="dxa"/>
          </w:tcPr>
          <w:p w14:paraId="4CB7060D" w14:textId="77777777" w:rsidR="009D2B2B" w:rsidRDefault="00000000">
            <w:pPr>
              <w:jc w:val="right"/>
            </w:pPr>
            <w:r>
              <w:rPr>
                <w:b/>
                <w:color w:val="008000"/>
              </w:rPr>
              <w:t xml:space="preserve">السوسي عن أبي عمرو, </w:t>
            </w:r>
          </w:p>
        </w:tc>
        <w:tc>
          <w:tcPr>
            <w:tcW w:w="2880" w:type="dxa"/>
          </w:tcPr>
          <w:p w14:paraId="247006A1" w14:textId="77777777" w:rsidR="009D2B2B" w:rsidRDefault="00000000">
            <w:pPr>
              <w:jc w:val="right"/>
            </w:pPr>
            <w:r>
              <w:rPr>
                <w:b/>
                <w:color w:val="0000FF"/>
              </w:rPr>
              <w:t>الصالحات جنات</w:t>
            </w:r>
          </w:p>
        </w:tc>
      </w:tr>
    </w:tbl>
    <w:p w14:paraId="39753055" w14:textId="77777777" w:rsidR="009D2B2B" w:rsidRDefault="009D2B2B"/>
    <w:p w14:paraId="5FCC1135" w14:textId="77777777" w:rsidR="009D2B2B" w:rsidRDefault="00000000">
      <w:pPr>
        <w:jc w:val="right"/>
      </w:pPr>
      <w:r>
        <w:rPr>
          <w:b/>
        </w:rPr>
        <w:t>١٣ ـ وَكَأَيِّن مِّن قَرْيَةٍ هِيَ أَشَدُّ قُوَّةً مِّن قَرْيَتِكَ الَّتِي أَخْرَجَتْكَ أَهْلَكْنَاهُمْ فَلَا نَاصِرَ لَهُمْ</w:t>
      </w:r>
    </w:p>
    <w:tbl>
      <w:tblPr>
        <w:tblW w:w="0" w:type="auto"/>
        <w:tblLayout w:type="fixed"/>
        <w:tblLook w:val="04A0" w:firstRow="1" w:lastRow="0" w:firstColumn="1" w:lastColumn="0" w:noHBand="0" w:noVBand="1"/>
      </w:tblPr>
      <w:tblGrid>
        <w:gridCol w:w="2880"/>
        <w:gridCol w:w="2880"/>
        <w:gridCol w:w="2880"/>
      </w:tblGrid>
      <w:tr w:rsidR="009D2B2B" w14:paraId="7F8F9A93" w14:textId="77777777">
        <w:tc>
          <w:tcPr>
            <w:tcW w:w="2880" w:type="dxa"/>
          </w:tcPr>
          <w:p w14:paraId="32BD0069" w14:textId="77777777" w:rsidR="009D2B2B" w:rsidRDefault="009D2B2B"/>
        </w:tc>
        <w:tc>
          <w:tcPr>
            <w:tcW w:w="2880" w:type="dxa"/>
          </w:tcPr>
          <w:p w14:paraId="17C5940A" w14:textId="77777777" w:rsidR="009D2B2B" w:rsidRDefault="009D2B2B"/>
        </w:tc>
        <w:tc>
          <w:tcPr>
            <w:tcW w:w="2880" w:type="dxa"/>
          </w:tcPr>
          <w:p w14:paraId="11CCF996" w14:textId="77777777" w:rsidR="009D2B2B" w:rsidRDefault="009D2B2B"/>
        </w:tc>
      </w:tr>
      <w:tr w:rsidR="009D2B2B" w14:paraId="2058BD9F" w14:textId="77777777">
        <w:tc>
          <w:tcPr>
            <w:tcW w:w="2880" w:type="dxa"/>
          </w:tcPr>
          <w:p w14:paraId="4329E440" w14:textId="15F3712B" w:rsidR="009D2B2B" w:rsidRDefault="009D2B2B">
            <w:pPr>
              <w:jc w:val="right"/>
            </w:pPr>
          </w:p>
        </w:tc>
        <w:tc>
          <w:tcPr>
            <w:tcW w:w="2880" w:type="dxa"/>
          </w:tcPr>
          <w:p w14:paraId="392645FD" w14:textId="77777777" w:rsidR="009D2B2B" w:rsidRDefault="00000000">
            <w:pPr>
              <w:jc w:val="right"/>
            </w:pPr>
            <w:r>
              <w:rPr>
                <w:b/>
                <w:color w:val="008000"/>
              </w:rPr>
              <w:t xml:space="preserve">السوسي عن أبي عمرو, </w:t>
            </w:r>
          </w:p>
        </w:tc>
        <w:tc>
          <w:tcPr>
            <w:tcW w:w="2880" w:type="dxa"/>
          </w:tcPr>
          <w:p w14:paraId="0C57D37B" w14:textId="77777777" w:rsidR="009D2B2B" w:rsidRDefault="00000000">
            <w:pPr>
              <w:jc w:val="right"/>
            </w:pPr>
            <w:r>
              <w:rPr>
                <w:b/>
                <w:color w:val="0000FF"/>
              </w:rPr>
              <w:t>ناصر لهم</w:t>
            </w:r>
          </w:p>
        </w:tc>
      </w:tr>
    </w:tbl>
    <w:p w14:paraId="076F4F7D" w14:textId="77777777" w:rsidR="009D2B2B" w:rsidRDefault="009D2B2B"/>
    <w:p w14:paraId="54490FE7" w14:textId="77777777" w:rsidR="009D2B2B" w:rsidRDefault="00000000">
      <w:pPr>
        <w:jc w:val="right"/>
      </w:pPr>
      <w:r>
        <w:rPr>
          <w:b/>
        </w:rPr>
        <w:t>١٤ ـ أَفَمَن كَانَ عَلَى بَيِّنَةٍ مِّن رَّبِّهِ كَمَن زُيِّنَ لَهُ سُوءُ عَمَلِهِ وَاتَّبَعُوا أَهْوَاءَهُم</w:t>
      </w:r>
    </w:p>
    <w:tbl>
      <w:tblPr>
        <w:tblW w:w="0" w:type="auto"/>
        <w:tblLayout w:type="fixed"/>
        <w:tblLook w:val="04A0" w:firstRow="1" w:lastRow="0" w:firstColumn="1" w:lastColumn="0" w:noHBand="0" w:noVBand="1"/>
      </w:tblPr>
      <w:tblGrid>
        <w:gridCol w:w="2880"/>
        <w:gridCol w:w="2880"/>
        <w:gridCol w:w="2880"/>
      </w:tblGrid>
      <w:tr w:rsidR="009D2B2B" w14:paraId="1BC16577" w14:textId="77777777">
        <w:tc>
          <w:tcPr>
            <w:tcW w:w="2880" w:type="dxa"/>
          </w:tcPr>
          <w:p w14:paraId="11F3F22E" w14:textId="77777777" w:rsidR="009D2B2B" w:rsidRDefault="009D2B2B"/>
        </w:tc>
        <w:tc>
          <w:tcPr>
            <w:tcW w:w="2880" w:type="dxa"/>
          </w:tcPr>
          <w:p w14:paraId="569E7958" w14:textId="77777777" w:rsidR="009D2B2B" w:rsidRDefault="009D2B2B"/>
        </w:tc>
        <w:tc>
          <w:tcPr>
            <w:tcW w:w="2880" w:type="dxa"/>
          </w:tcPr>
          <w:p w14:paraId="18A20C5F" w14:textId="77777777" w:rsidR="009D2B2B" w:rsidRDefault="009D2B2B"/>
        </w:tc>
      </w:tr>
      <w:tr w:rsidR="009D2B2B" w14:paraId="12742CB6" w14:textId="77777777">
        <w:tc>
          <w:tcPr>
            <w:tcW w:w="2880" w:type="dxa"/>
          </w:tcPr>
          <w:p w14:paraId="655E4E9C" w14:textId="374947D4" w:rsidR="009D2B2B" w:rsidRDefault="009D2B2B">
            <w:pPr>
              <w:jc w:val="right"/>
            </w:pPr>
          </w:p>
        </w:tc>
        <w:tc>
          <w:tcPr>
            <w:tcW w:w="2880" w:type="dxa"/>
          </w:tcPr>
          <w:p w14:paraId="6DFAA257" w14:textId="77777777" w:rsidR="009D2B2B" w:rsidRDefault="00000000">
            <w:pPr>
              <w:jc w:val="right"/>
            </w:pPr>
            <w:r>
              <w:rPr>
                <w:b/>
                <w:color w:val="008000"/>
              </w:rPr>
              <w:t xml:space="preserve">السوسي عن أبي عمرو, </w:t>
            </w:r>
          </w:p>
        </w:tc>
        <w:tc>
          <w:tcPr>
            <w:tcW w:w="2880" w:type="dxa"/>
          </w:tcPr>
          <w:p w14:paraId="4332E47B" w14:textId="77777777" w:rsidR="009D2B2B" w:rsidRDefault="00000000">
            <w:pPr>
              <w:jc w:val="right"/>
            </w:pPr>
            <w:r>
              <w:rPr>
                <w:b/>
                <w:color w:val="0000FF"/>
              </w:rPr>
              <w:t>زين له</w:t>
            </w:r>
          </w:p>
        </w:tc>
      </w:tr>
    </w:tbl>
    <w:p w14:paraId="0DE3F66C" w14:textId="77777777" w:rsidR="009D2B2B" w:rsidRDefault="009D2B2B"/>
    <w:p w14:paraId="7D713877" w14:textId="77777777" w:rsidR="009D2B2B" w:rsidRDefault="00000000">
      <w:pPr>
        <w:jc w:val="right"/>
      </w:pPr>
      <w:r>
        <w:rPr>
          <w:b/>
        </w:rPr>
        <w:t>١٦ ـ وَمِنْهُم مَّن يَسْتَمِعُ إِلَيْكَ حَتَّى إِذَا خَرَجُوا مِنْ عِندِكَ قَالُوا لِلَّذِينَ أُوتُوا الْعِلْمَ مَاذَا قَالَ آنِفًا أُولَئِكَ الَّذِينَ طَبَعَ اللَّهُ عَلَى قُلُوبِهِمْ وَاتَّبَعُوا أَهْوَاءَهُمْ</w:t>
      </w:r>
    </w:p>
    <w:tbl>
      <w:tblPr>
        <w:tblW w:w="0" w:type="auto"/>
        <w:tblLayout w:type="fixed"/>
        <w:tblLook w:val="04A0" w:firstRow="1" w:lastRow="0" w:firstColumn="1" w:lastColumn="0" w:noHBand="0" w:noVBand="1"/>
      </w:tblPr>
      <w:tblGrid>
        <w:gridCol w:w="2880"/>
        <w:gridCol w:w="2880"/>
        <w:gridCol w:w="2880"/>
      </w:tblGrid>
      <w:tr w:rsidR="009D2B2B" w14:paraId="4379B291" w14:textId="77777777">
        <w:tc>
          <w:tcPr>
            <w:tcW w:w="2880" w:type="dxa"/>
          </w:tcPr>
          <w:p w14:paraId="7B902603" w14:textId="77777777" w:rsidR="009D2B2B" w:rsidRDefault="009D2B2B"/>
        </w:tc>
        <w:tc>
          <w:tcPr>
            <w:tcW w:w="2880" w:type="dxa"/>
          </w:tcPr>
          <w:p w14:paraId="640F39CC" w14:textId="77777777" w:rsidR="009D2B2B" w:rsidRDefault="009D2B2B"/>
        </w:tc>
        <w:tc>
          <w:tcPr>
            <w:tcW w:w="2880" w:type="dxa"/>
          </w:tcPr>
          <w:p w14:paraId="372938ED" w14:textId="77777777" w:rsidR="009D2B2B" w:rsidRDefault="009D2B2B"/>
        </w:tc>
      </w:tr>
      <w:tr w:rsidR="009D2B2B" w14:paraId="3A9F8C08" w14:textId="77777777">
        <w:tc>
          <w:tcPr>
            <w:tcW w:w="2880" w:type="dxa"/>
          </w:tcPr>
          <w:p w14:paraId="2EC42FAE" w14:textId="11555541" w:rsidR="009D2B2B" w:rsidRDefault="009D2B2B">
            <w:pPr>
              <w:jc w:val="right"/>
            </w:pPr>
          </w:p>
        </w:tc>
        <w:tc>
          <w:tcPr>
            <w:tcW w:w="2880" w:type="dxa"/>
          </w:tcPr>
          <w:p w14:paraId="3765F93B" w14:textId="77777777" w:rsidR="009D2B2B" w:rsidRDefault="00000000">
            <w:pPr>
              <w:jc w:val="right"/>
            </w:pPr>
            <w:r>
              <w:rPr>
                <w:b/>
                <w:color w:val="008000"/>
              </w:rPr>
              <w:t xml:space="preserve">السوسي عن أبي عمرو, </w:t>
            </w:r>
          </w:p>
        </w:tc>
        <w:tc>
          <w:tcPr>
            <w:tcW w:w="2880" w:type="dxa"/>
          </w:tcPr>
          <w:p w14:paraId="5E173029" w14:textId="77777777" w:rsidR="009D2B2B" w:rsidRDefault="00000000">
            <w:pPr>
              <w:jc w:val="right"/>
            </w:pPr>
            <w:r>
              <w:rPr>
                <w:b/>
                <w:color w:val="0000FF"/>
              </w:rPr>
              <w:t>عندك قالوا</w:t>
            </w:r>
          </w:p>
        </w:tc>
      </w:tr>
      <w:tr w:rsidR="009D2B2B" w14:paraId="17344B76" w14:textId="77777777">
        <w:tc>
          <w:tcPr>
            <w:tcW w:w="2880" w:type="dxa"/>
          </w:tcPr>
          <w:p w14:paraId="15CBE168" w14:textId="11B44BCC" w:rsidR="009D2B2B" w:rsidRDefault="009D2B2B">
            <w:pPr>
              <w:jc w:val="right"/>
            </w:pPr>
          </w:p>
        </w:tc>
        <w:tc>
          <w:tcPr>
            <w:tcW w:w="2880" w:type="dxa"/>
          </w:tcPr>
          <w:p w14:paraId="499305BB" w14:textId="77777777" w:rsidR="009D2B2B" w:rsidRDefault="00000000">
            <w:pPr>
              <w:jc w:val="right"/>
            </w:pPr>
            <w:r>
              <w:rPr>
                <w:b/>
                <w:color w:val="008000"/>
              </w:rPr>
              <w:t xml:space="preserve">السوسي عن أبي عمرو, </w:t>
            </w:r>
          </w:p>
        </w:tc>
        <w:tc>
          <w:tcPr>
            <w:tcW w:w="2880" w:type="dxa"/>
          </w:tcPr>
          <w:p w14:paraId="284FC48E" w14:textId="77777777" w:rsidR="009D2B2B" w:rsidRDefault="00000000">
            <w:pPr>
              <w:jc w:val="right"/>
            </w:pPr>
            <w:r>
              <w:rPr>
                <w:b/>
                <w:color w:val="0000FF"/>
              </w:rPr>
              <w:t>العلم ماذا</w:t>
            </w:r>
          </w:p>
        </w:tc>
      </w:tr>
    </w:tbl>
    <w:p w14:paraId="4C3FB978" w14:textId="77777777" w:rsidR="009D2B2B" w:rsidRDefault="009D2B2B"/>
    <w:p w14:paraId="43BB14FF" w14:textId="77777777" w:rsidR="009D2B2B" w:rsidRDefault="00000000">
      <w:pPr>
        <w:jc w:val="right"/>
      </w:pPr>
      <w:r>
        <w:rPr>
          <w:b/>
        </w:rPr>
        <w:t>١٩ ـ فَاعْلَمْ أَنَّهُ لَا إِلَهَ إِلَّا اللَّهُ وَاسْتَغْفِرْ لِذَنبِكَ وَلِلْمُؤْمِنِينَ وَالْمُؤْمِنَاتِ وَاللَّهُ يَعْلَمُ مُتَقَلَّبَكُمْ وَمَثْوَاكُمْ</w:t>
      </w:r>
    </w:p>
    <w:tbl>
      <w:tblPr>
        <w:tblW w:w="0" w:type="auto"/>
        <w:tblLayout w:type="fixed"/>
        <w:tblLook w:val="04A0" w:firstRow="1" w:lastRow="0" w:firstColumn="1" w:lastColumn="0" w:noHBand="0" w:noVBand="1"/>
      </w:tblPr>
      <w:tblGrid>
        <w:gridCol w:w="2880"/>
        <w:gridCol w:w="2880"/>
        <w:gridCol w:w="2880"/>
      </w:tblGrid>
      <w:tr w:rsidR="009D2B2B" w14:paraId="4136DB17" w14:textId="77777777">
        <w:tc>
          <w:tcPr>
            <w:tcW w:w="2880" w:type="dxa"/>
          </w:tcPr>
          <w:p w14:paraId="7B2163C2" w14:textId="77777777" w:rsidR="009D2B2B" w:rsidRDefault="009D2B2B"/>
        </w:tc>
        <w:tc>
          <w:tcPr>
            <w:tcW w:w="2880" w:type="dxa"/>
          </w:tcPr>
          <w:p w14:paraId="4AFD039C" w14:textId="77777777" w:rsidR="009D2B2B" w:rsidRDefault="009D2B2B"/>
        </w:tc>
        <w:tc>
          <w:tcPr>
            <w:tcW w:w="2880" w:type="dxa"/>
          </w:tcPr>
          <w:p w14:paraId="67805482" w14:textId="77777777" w:rsidR="009D2B2B" w:rsidRDefault="009D2B2B"/>
        </w:tc>
      </w:tr>
      <w:tr w:rsidR="009D2B2B" w14:paraId="6508139D" w14:textId="77777777">
        <w:tc>
          <w:tcPr>
            <w:tcW w:w="2880" w:type="dxa"/>
          </w:tcPr>
          <w:p w14:paraId="707FCF5A" w14:textId="4CCC98E4" w:rsidR="009D2B2B" w:rsidRDefault="009D2B2B">
            <w:pPr>
              <w:jc w:val="right"/>
            </w:pPr>
          </w:p>
        </w:tc>
        <w:tc>
          <w:tcPr>
            <w:tcW w:w="2880" w:type="dxa"/>
          </w:tcPr>
          <w:p w14:paraId="7242B344" w14:textId="77777777" w:rsidR="009D2B2B" w:rsidRDefault="00000000">
            <w:pPr>
              <w:jc w:val="right"/>
            </w:pPr>
            <w:r>
              <w:rPr>
                <w:b/>
                <w:color w:val="008000"/>
              </w:rPr>
              <w:t xml:space="preserve">السوسي عن أبي عمرو, </w:t>
            </w:r>
          </w:p>
        </w:tc>
        <w:tc>
          <w:tcPr>
            <w:tcW w:w="2880" w:type="dxa"/>
          </w:tcPr>
          <w:p w14:paraId="03E43669" w14:textId="77777777" w:rsidR="009D2B2B" w:rsidRDefault="00000000">
            <w:pPr>
              <w:jc w:val="right"/>
            </w:pPr>
            <w:r>
              <w:rPr>
                <w:b/>
                <w:color w:val="0000FF"/>
              </w:rPr>
              <w:t>يعلم متقلبكم</w:t>
            </w:r>
          </w:p>
        </w:tc>
      </w:tr>
    </w:tbl>
    <w:p w14:paraId="01E55417" w14:textId="77777777" w:rsidR="009D2B2B" w:rsidRDefault="009D2B2B"/>
    <w:p w14:paraId="55D7B8F7" w14:textId="77777777" w:rsidR="009D2B2B" w:rsidRDefault="00000000">
      <w:pPr>
        <w:jc w:val="right"/>
      </w:pPr>
      <w:r>
        <w:rPr>
          <w:b/>
        </w:rPr>
        <w:t>٢٠ ـ وَيَقُولُ الَّذِينَ آمَنُوا لَوْلَا نُزِّلَتْ سُورَةٌ فَإِذَا أُنزِلَتْ سُورَةٌ مُّحْكَمَةٌ وَذُكِرَ فِيهَا الْقِتَالُ رَأَيْتَ الَّذِينَ فِي قُلُوبِهِم مَّرَضٌ يَنظُرُونَ إِلَيْكَ نَظَرَ الْمَغْشِيِّ عَلَيْهِ مِنَ الْمَوْتِ فَأَوْلَى لَهُمْ</w:t>
      </w:r>
    </w:p>
    <w:tbl>
      <w:tblPr>
        <w:tblW w:w="0" w:type="auto"/>
        <w:tblLayout w:type="fixed"/>
        <w:tblLook w:val="04A0" w:firstRow="1" w:lastRow="0" w:firstColumn="1" w:lastColumn="0" w:noHBand="0" w:noVBand="1"/>
      </w:tblPr>
      <w:tblGrid>
        <w:gridCol w:w="2880"/>
        <w:gridCol w:w="2880"/>
        <w:gridCol w:w="2880"/>
      </w:tblGrid>
      <w:tr w:rsidR="009D2B2B" w14:paraId="11359591" w14:textId="77777777">
        <w:tc>
          <w:tcPr>
            <w:tcW w:w="2880" w:type="dxa"/>
          </w:tcPr>
          <w:p w14:paraId="4FDFC7EE" w14:textId="77777777" w:rsidR="009D2B2B" w:rsidRDefault="009D2B2B"/>
        </w:tc>
        <w:tc>
          <w:tcPr>
            <w:tcW w:w="2880" w:type="dxa"/>
          </w:tcPr>
          <w:p w14:paraId="5705CB07" w14:textId="77777777" w:rsidR="009D2B2B" w:rsidRDefault="009D2B2B"/>
        </w:tc>
        <w:tc>
          <w:tcPr>
            <w:tcW w:w="2880" w:type="dxa"/>
          </w:tcPr>
          <w:p w14:paraId="144AB605" w14:textId="77777777" w:rsidR="009D2B2B" w:rsidRDefault="009D2B2B"/>
        </w:tc>
      </w:tr>
      <w:tr w:rsidR="009D2B2B" w14:paraId="0B350DF7" w14:textId="77777777">
        <w:tc>
          <w:tcPr>
            <w:tcW w:w="2880" w:type="dxa"/>
          </w:tcPr>
          <w:p w14:paraId="4FB7948C" w14:textId="60123D1D" w:rsidR="009D2B2B" w:rsidRDefault="009D2B2B">
            <w:pPr>
              <w:jc w:val="right"/>
            </w:pPr>
          </w:p>
        </w:tc>
        <w:tc>
          <w:tcPr>
            <w:tcW w:w="2880" w:type="dxa"/>
          </w:tcPr>
          <w:p w14:paraId="50CA9387" w14:textId="77777777" w:rsidR="009D2B2B" w:rsidRDefault="00000000">
            <w:pPr>
              <w:jc w:val="right"/>
            </w:pPr>
            <w:r>
              <w:rPr>
                <w:b/>
                <w:color w:val="008000"/>
              </w:rPr>
              <w:t xml:space="preserve">السوسي عن أبي عمرو, </w:t>
            </w:r>
          </w:p>
        </w:tc>
        <w:tc>
          <w:tcPr>
            <w:tcW w:w="2880" w:type="dxa"/>
          </w:tcPr>
          <w:p w14:paraId="068A85A0" w14:textId="77777777" w:rsidR="009D2B2B" w:rsidRDefault="00000000">
            <w:pPr>
              <w:jc w:val="right"/>
            </w:pPr>
            <w:r>
              <w:rPr>
                <w:b/>
                <w:color w:val="0000FF"/>
              </w:rPr>
              <w:t>القتال رأيت</w:t>
            </w:r>
          </w:p>
        </w:tc>
      </w:tr>
    </w:tbl>
    <w:p w14:paraId="0D65711C" w14:textId="77777777" w:rsidR="009D2B2B" w:rsidRDefault="009D2B2B"/>
    <w:p w14:paraId="07B0F161" w14:textId="77777777" w:rsidR="009D2B2B" w:rsidRDefault="00000000">
      <w:pPr>
        <w:jc w:val="right"/>
      </w:pPr>
      <w:r>
        <w:rPr>
          <w:b/>
        </w:rPr>
        <w:t>٢٥ ـ إِنَّ الَّذِينَ ارْتَدُّوا عَلَى أَدْبَارِهِم مِّن بَعْدِ مَا تَبَيَّنَ لَهُمُ الْهُدَى الشَّيْطَانُ سَوَّلَ لَهُمْ وَأَمْلَى لَهُمْ</w:t>
      </w:r>
    </w:p>
    <w:tbl>
      <w:tblPr>
        <w:tblW w:w="0" w:type="auto"/>
        <w:tblLayout w:type="fixed"/>
        <w:tblLook w:val="04A0" w:firstRow="1" w:lastRow="0" w:firstColumn="1" w:lastColumn="0" w:noHBand="0" w:noVBand="1"/>
      </w:tblPr>
      <w:tblGrid>
        <w:gridCol w:w="2880"/>
        <w:gridCol w:w="2880"/>
        <w:gridCol w:w="2880"/>
      </w:tblGrid>
      <w:tr w:rsidR="009D2B2B" w14:paraId="607CE506" w14:textId="77777777">
        <w:tc>
          <w:tcPr>
            <w:tcW w:w="2880" w:type="dxa"/>
          </w:tcPr>
          <w:p w14:paraId="2A28BE2D" w14:textId="77777777" w:rsidR="009D2B2B" w:rsidRDefault="009D2B2B"/>
        </w:tc>
        <w:tc>
          <w:tcPr>
            <w:tcW w:w="2880" w:type="dxa"/>
          </w:tcPr>
          <w:p w14:paraId="78149711" w14:textId="77777777" w:rsidR="009D2B2B" w:rsidRDefault="009D2B2B"/>
        </w:tc>
        <w:tc>
          <w:tcPr>
            <w:tcW w:w="2880" w:type="dxa"/>
          </w:tcPr>
          <w:p w14:paraId="48F45565" w14:textId="77777777" w:rsidR="009D2B2B" w:rsidRDefault="009D2B2B"/>
        </w:tc>
      </w:tr>
      <w:tr w:rsidR="009D2B2B" w14:paraId="6F3B03A0" w14:textId="77777777">
        <w:tc>
          <w:tcPr>
            <w:tcW w:w="2880" w:type="dxa"/>
          </w:tcPr>
          <w:p w14:paraId="326AEF26" w14:textId="36BF7D05" w:rsidR="009D2B2B" w:rsidRDefault="009D2B2B">
            <w:pPr>
              <w:jc w:val="right"/>
            </w:pPr>
          </w:p>
        </w:tc>
        <w:tc>
          <w:tcPr>
            <w:tcW w:w="2880" w:type="dxa"/>
          </w:tcPr>
          <w:p w14:paraId="4B6541B9" w14:textId="77777777" w:rsidR="009D2B2B" w:rsidRDefault="00000000">
            <w:pPr>
              <w:jc w:val="right"/>
            </w:pPr>
            <w:r>
              <w:rPr>
                <w:b/>
                <w:color w:val="008000"/>
              </w:rPr>
              <w:t xml:space="preserve">السوسي عن أبي عمرو, </w:t>
            </w:r>
          </w:p>
        </w:tc>
        <w:tc>
          <w:tcPr>
            <w:tcW w:w="2880" w:type="dxa"/>
          </w:tcPr>
          <w:p w14:paraId="06972389" w14:textId="77777777" w:rsidR="009D2B2B" w:rsidRDefault="00000000">
            <w:pPr>
              <w:jc w:val="right"/>
            </w:pPr>
            <w:r>
              <w:rPr>
                <w:b/>
                <w:color w:val="0000FF"/>
              </w:rPr>
              <w:t>تبين لهم</w:t>
            </w:r>
          </w:p>
        </w:tc>
      </w:tr>
      <w:tr w:rsidR="009D2B2B" w14:paraId="549B6E85" w14:textId="77777777">
        <w:tc>
          <w:tcPr>
            <w:tcW w:w="2880" w:type="dxa"/>
          </w:tcPr>
          <w:p w14:paraId="46070E8E" w14:textId="6B2BE97A" w:rsidR="009D2B2B" w:rsidRDefault="009D2B2B">
            <w:pPr>
              <w:jc w:val="right"/>
            </w:pPr>
          </w:p>
        </w:tc>
        <w:tc>
          <w:tcPr>
            <w:tcW w:w="2880" w:type="dxa"/>
          </w:tcPr>
          <w:p w14:paraId="17C63A20" w14:textId="77777777" w:rsidR="009D2B2B" w:rsidRDefault="00000000">
            <w:pPr>
              <w:jc w:val="right"/>
            </w:pPr>
            <w:r>
              <w:rPr>
                <w:b/>
                <w:color w:val="008000"/>
              </w:rPr>
              <w:t xml:space="preserve">السوسي عن أبي عمرو, </w:t>
            </w:r>
          </w:p>
        </w:tc>
        <w:tc>
          <w:tcPr>
            <w:tcW w:w="2880" w:type="dxa"/>
          </w:tcPr>
          <w:p w14:paraId="2AB09D9E" w14:textId="77777777" w:rsidR="009D2B2B" w:rsidRDefault="00000000">
            <w:pPr>
              <w:jc w:val="right"/>
            </w:pPr>
            <w:r>
              <w:rPr>
                <w:b/>
                <w:color w:val="0000FF"/>
              </w:rPr>
              <w:t>سول لهم</w:t>
            </w:r>
          </w:p>
        </w:tc>
      </w:tr>
    </w:tbl>
    <w:p w14:paraId="69EBC007" w14:textId="77777777" w:rsidR="009D2B2B" w:rsidRDefault="009D2B2B"/>
    <w:p w14:paraId="1432B2F9" w14:textId="77777777" w:rsidR="009D2B2B" w:rsidRDefault="00000000">
      <w:pPr>
        <w:jc w:val="right"/>
      </w:pPr>
      <w:r>
        <w:rPr>
          <w:b/>
        </w:rPr>
        <w:t>٣٢ ـ إِنَّ الَّذِينَ كَفَرُوا وَصَدُّوا عَن سَبِيلِ اللَّهِ وَشَاقُّوا الرَّسُولَ مِن بَعْدِ مَا تَبَيَّنَ لَهُمُ الْهُدَى لَن يَضُرُّوا اللَّهَ شَيْئًا وَسَيُحْبِطُ أَعْمَالَهُمْ</w:t>
      </w:r>
    </w:p>
    <w:tbl>
      <w:tblPr>
        <w:tblW w:w="0" w:type="auto"/>
        <w:tblLayout w:type="fixed"/>
        <w:tblLook w:val="04A0" w:firstRow="1" w:lastRow="0" w:firstColumn="1" w:lastColumn="0" w:noHBand="0" w:noVBand="1"/>
      </w:tblPr>
      <w:tblGrid>
        <w:gridCol w:w="2880"/>
        <w:gridCol w:w="2880"/>
        <w:gridCol w:w="2880"/>
      </w:tblGrid>
      <w:tr w:rsidR="009D2B2B" w14:paraId="056FC893" w14:textId="77777777">
        <w:tc>
          <w:tcPr>
            <w:tcW w:w="2880" w:type="dxa"/>
          </w:tcPr>
          <w:p w14:paraId="7808B98B" w14:textId="77777777" w:rsidR="009D2B2B" w:rsidRDefault="009D2B2B"/>
        </w:tc>
        <w:tc>
          <w:tcPr>
            <w:tcW w:w="2880" w:type="dxa"/>
          </w:tcPr>
          <w:p w14:paraId="01C30774" w14:textId="77777777" w:rsidR="009D2B2B" w:rsidRDefault="009D2B2B"/>
        </w:tc>
        <w:tc>
          <w:tcPr>
            <w:tcW w:w="2880" w:type="dxa"/>
          </w:tcPr>
          <w:p w14:paraId="3201ADA8" w14:textId="77777777" w:rsidR="009D2B2B" w:rsidRDefault="009D2B2B"/>
        </w:tc>
      </w:tr>
      <w:tr w:rsidR="009D2B2B" w14:paraId="4E3B573F" w14:textId="77777777">
        <w:tc>
          <w:tcPr>
            <w:tcW w:w="2880" w:type="dxa"/>
          </w:tcPr>
          <w:p w14:paraId="2C6E5EE9" w14:textId="0EA8E429" w:rsidR="009D2B2B" w:rsidRDefault="009D2B2B">
            <w:pPr>
              <w:jc w:val="right"/>
            </w:pPr>
          </w:p>
        </w:tc>
        <w:tc>
          <w:tcPr>
            <w:tcW w:w="2880" w:type="dxa"/>
          </w:tcPr>
          <w:p w14:paraId="213BCA44" w14:textId="77777777" w:rsidR="009D2B2B" w:rsidRDefault="00000000">
            <w:pPr>
              <w:jc w:val="right"/>
            </w:pPr>
            <w:r>
              <w:rPr>
                <w:b/>
                <w:color w:val="008000"/>
              </w:rPr>
              <w:t xml:space="preserve">السوسي عن أبي عمرو, </w:t>
            </w:r>
          </w:p>
        </w:tc>
        <w:tc>
          <w:tcPr>
            <w:tcW w:w="2880" w:type="dxa"/>
          </w:tcPr>
          <w:p w14:paraId="0DCB6055" w14:textId="77777777" w:rsidR="009D2B2B" w:rsidRDefault="00000000">
            <w:pPr>
              <w:jc w:val="right"/>
            </w:pPr>
            <w:r>
              <w:rPr>
                <w:b/>
                <w:color w:val="0000FF"/>
              </w:rPr>
              <w:t>تبين لهم</w:t>
            </w:r>
          </w:p>
        </w:tc>
      </w:tr>
    </w:tbl>
    <w:p w14:paraId="558EF8D5" w14:textId="77777777" w:rsidR="009D2B2B" w:rsidRDefault="009D2B2B"/>
    <w:p w14:paraId="68ECE143" w14:textId="77777777" w:rsidR="009D2B2B" w:rsidRDefault="00000000">
      <w:pPr>
        <w:jc w:val="right"/>
      </w:pPr>
      <w:r>
        <w:rPr>
          <w:b/>
        </w:rPr>
        <w:t>٢ ـ لِّيَغْفِرَ لَكَ اللَّهُ مَا تَقَدَّمَ مِن ذَنبِكَ وَمَا تَأَخَّرَ وَيُتِمَّ نِعْمَتَهُ عَلَيْكَ وَيَهْدِيَكَ صِرَاطًا مُّسْتَقِيمًا</w:t>
      </w:r>
    </w:p>
    <w:tbl>
      <w:tblPr>
        <w:tblW w:w="0" w:type="auto"/>
        <w:tblLayout w:type="fixed"/>
        <w:tblLook w:val="04A0" w:firstRow="1" w:lastRow="0" w:firstColumn="1" w:lastColumn="0" w:noHBand="0" w:noVBand="1"/>
      </w:tblPr>
      <w:tblGrid>
        <w:gridCol w:w="2880"/>
        <w:gridCol w:w="2880"/>
        <w:gridCol w:w="2880"/>
      </w:tblGrid>
      <w:tr w:rsidR="009D2B2B" w14:paraId="7FA3DF7D" w14:textId="77777777">
        <w:tc>
          <w:tcPr>
            <w:tcW w:w="2880" w:type="dxa"/>
          </w:tcPr>
          <w:p w14:paraId="628AB808" w14:textId="77777777" w:rsidR="009D2B2B" w:rsidRDefault="009D2B2B"/>
        </w:tc>
        <w:tc>
          <w:tcPr>
            <w:tcW w:w="2880" w:type="dxa"/>
          </w:tcPr>
          <w:p w14:paraId="7EC2EBEF" w14:textId="77777777" w:rsidR="009D2B2B" w:rsidRDefault="009D2B2B"/>
        </w:tc>
        <w:tc>
          <w:tcPr>
            <w:tcW w:w="2880" w:type="dxa"/>
          </w:tcPr>
          <w:p w14:paraId="16E238A5" w14:textId="77777777" w:rsidR="009D2B2B" w:rsidRDefault="009D2B2B"/>
        </w:tc>
      </w:tr>
      <w:tr w:rsidR="009D2B2B" w14:paraId="03882040" w14:textId="77777777">
        <w:tc>
          <w:tcPr>
            <w:tcW w:w="2880" w:type="dxa"/>
          </w:tcPr>
          <w:p w14:paraId="4CC1BE89" w14:textId="0045AFAC" w:rsidR="009D2B2B" w:rsidRDefault="009D2B2B">
            <w:pPr>
              <w:jc w:val="right"/>
            </w:pPr>
          </w:p>
        </w:tc>
        <w:tc>
          <w:tcPr>
            <w:tcW w:w="2880" w:type="dxa"/>
          </w:tcPr>
          <w:p w14:paraId="3FB77EFD" w14:textId="77777777" w:rsidR="009D2B2B" w:rsidRDefault="00000000">
            <w:pPr>
              <w:jc w:val="right"/>
            </w:pPr>
            <w:r>
              <w:rPr>
                <w:b/>
                <w:color w:val="008000"/>
              </w:rPr>
              <w:t xml:space="preserve">السوسي عن أبي عمرو, </w:t>
            </w:r>
          </w:p>
        </w:tc>
        <w:tc>
          <w:tcPr>
            <w:tcW w:w="2880" w:type="dxa"/>
          </w:tcPr>
          <w:p w14:paraId="7D8F74FE" w14:textId="77777777" w:rsidR="009D2B2B" w:rsidRDefault="00000000">
            <w:pPr>
              <w:jc w:val="right"/>
            </w:pPr>
            <w:r>
              <w:rPr>
                <w:b/>
                <w:color w:val="0000FF"/>
              </w:rPr>
              <w:t>ليغفر لك</w:t>
            </w:r>
          </w:p>
        </w:tc>
      </w:tr>
      <w:tr w:rsidR="009D2B2B" w14:paraId="118D66E0" w14:textId="77777777">
        <w:tc>
          <w:tcPr>
            <w:tcW w:w="2880" w:type="dxa"/>
          </w:tcPr>
          <w:p w14:paraId="1849E0FD" w14:textId="0C71047F" w:rsidR="009D2B2B" w:rsidRDefault="009D2B2B">
            <w:pPr>
              <w:jc w:val="right"/>
            </w:pPr>
          </w:p>
        </w:tc>
        <w:tc>
          <w:tcPr>
            <w:tcW w:w="2880" w:type="dxa"/>
          </w:tcPr>
          <w:p w14:paraId="6549040D" w14:textId="77777777" w:rsidR="009D2B2B" w:rsidRDefault="00000000">
            <w:pPr>
              <w:jc w:val="right"/>
            </w:pPr>
            <w:r>
              <w:rPr>
                <w:b/>
                <w:color w:val="008000"/>
              </w:rPr>
              <w:t xml:space="preserve">السوسي عن أبي عمرو, </w:t>
            </w:r>
          </w:p>
        </w:tc>
        <w:tc>
          <w:tcPr>
            <w:tcW w:w="2880" w:type="dxa"/>
          </w:tcPr>
          <w:p w14:paraId="3D2D6521" w14:textId="77777777" w:rsidR="009D2B2B" w:rsidRDefault="00000000">
            <w:pPr>
              <w:jc w:val="right"/>
            </w:pPr>
            <w:r>
              <w:rPr>
                <w:b/>
                <w:color w:val="0000FF"/>
              </w:rPr>
              <w:t>تقدم من</w:t>
            </w:r>
          </w:p>
        </w:tc>
      </w:tr>
    </w:tbl>
    <w:p w14:paraId="78B06894" w14:textId="77777777" w:rsidR="009D2B2B" w:rsidRDefault="009D2B2B"/>
    <w:p w14:paraId="22A8E15D" w14:textId="77777777" w:rsidR="009D2B2B" w:rsidRDefault="00000000">
      <w:pPr>
        <w:jc w:val="right"/>
      </w:pPr>
      <w:r>
        <w:rPr>
          <w:b/>
        </w:rPr>
        <w:t>٥ ـ لِّيُدْخِلَ الْمُؤْمِنِينَ وَالْمُؤْمِنَاتِ جَنَّاتٍ تَجْرِي مِن تَحْتِهَا الْأَنْهَارُ خَالِدِينَ فِيهَا وَيُكَفِّرَ عَنْهُمْ سَيِّئَاتِهِمْ وَكَانَ ذَلِكَ عِندَ اللَّهِ فَوْزًا عَظِيمًا</w:t>
      </w:r>
    </w:p>
    <w:tbl>
      <w:tblPr>
        <w:tblW w:w="0" w:type="auto"/>
        <w:tblLayout w:type="fixed"/>
        <w:tblLook w:val="04A0" w:firstRow="1" w:lastRow="0" w:firstColumn="1" w:lastColumn="0" w:noHBand="0" w:noVBand="1"/>
      </w:tblPr>
      <w:tblGrid>
        <w:gridCol w:w="2880"/>
        <w:gridCol w:w="2880"/>
        <w:gridCol w:w="2880"/>
      </w:tblGrid>
      <w:tr w:rsidR="009D2B2B" w14:paraId="43748BB1" w14:textId="77777777">
        <w:tc>
          <w:tcPr>
            <w:tcW w:w="2880" w:type="dxa"/>
          </w:tcPr>
          <w:p w14:paraId="43DA8055" w14:textId="77777777" w:rsidR="009D2B2B" w:rsidRDefault="009D2B2B"/>
        </w:tc>
        <w:tc>
          <w:tcPr>
            <w:tcW w:w="2880" w:type="dxa"/>
          </w:tcPr>
          <w:p w14:paraId="307A04A9" w14:textId="77777777" w:rsidR="009D2B2B" w:rsidRDefault="009D2B2B"/>
        </w:tc>
        <w:tc>
          <w:tcPr>
            <w:tcW w:w="2880" w:type="dxa"/>
          </w:tcPr>
          <w:p w14:paraId="5411A1AF" w14:textId="77777777" w:rsidR="009D2B2B" w:rsidRDefault="009D2B2B"/>
        </w:tc>
      </w:tr>
      <w:tr w:rsidR="009D2B2B" w14:paraId="2943DAFE" w14:textId="77777777">
        <w:tc>
          <w:tcPr>
            <w:tcW w:w="2880" w:type="dxa"/>
          </w:tcPr>
          <w:p w14:paraId="691FEC53" w14:textId="66C639A7" w:rsidR="009D2B2B" w:rsidRDefault="009D2B2B">
            <w:pPr>
              <w:jc w:val="right"/>
            </w:pPr>
          </w:p>
        </w:tc>
        <w:tc>
          <w:tcPr>
            <w:tcW w:w="2880" w:type="dxa"/>
          </w:tcPr>
          <w:p w14:paraId="08BA22FE" w14:textId="77777777" w:rsidR="009D2B2B" w:rsidRDefault="00000000">
            <w:pPr>
              <w:jc w:val="right"/>
            </w:pPr>
            <w:r>
              <w:rPr>
                <w:b/>
                <w:color w:val="008000"/>
              </w:rPr>
              <w:t xml:space="preserve">السوسي عن أبي عمرو, </w:t>
            </w:r>
          </w:p>
        </w:tc>
        <w:tc>
          <w:tcPr>
            <w:tcW w:w="2880" w:type="dxa"/>
          </w:tcPr>
          <w:p w14:paraId="67DD20E5" w14:textId="77777777" w:rsidR="009D2B2B" w:rsidRDefault="00000000">
            <w:pPr>
              <w:jc w:val="right"/>
            </w:pPr>
            <w:r>
              <w:rPr>
                <w:b/>
                <w:color w:val="0000FF"/>
              </w:rPr>
              <w:t>والمؤمنات جنات</w:t>
            </w:r>
          </w:p>
        </w:tc>
      </w:tr>
    </w:tbl>
    <w:p w14:paraId="2B350809" w14:textId="77777777" w:rsidR="009D2B2B" w:rsidRDefault="009D2B2B"/>
    <w:p w14:paraId="2C81F8DE" w14:textId="77777777" w:rsidR="009D2B2B" w:rsidRDefault="00000000">
      <w:pPr>
        <w:jc w:val="right"/>
      </w:pPr>
      <w:r>
        <w:rPr>
          <w:b/>
        </w:rPr>
        <w:t>١١ ـ سَيَقُولُ لَكَ الْمُخَلَّفُونَ مِنَ الْأَعْرَابِ شَغَلَتْنَا أَمْوَالُنَا وَأَهْلُونَا فَاسْتَغْفِرْ لَنَا يَقُولُونَ بِأَلْسِنَتِهِم مَّا لَيْسَ فِي قُلُوبِهِمْ قُلْ فَمَن يَمْلِكُ لَكُم مِّنَ اللَّهِ شَيْئًا إِنْ أَرَادَ بِكُمْ ضَرًّا أَوْ أَرَادَ بِكُمْ نَفْعًا بَلْ كَانَ اللَّهُ بِمَا تَعْمَلُونَ خَبِيرًا</w:t>
      </w:r>
    </w:p>
    <w:tbl>
      <w:tblPr>
        <w:tblW w:w="0" w:type="auto"/>
        <w:tblLayout w:type="fixed"/>
        <w:tblLook w:val="04A0" w:firstRow="1" w:lastRow="0" w:firstColumn="1" w:lastColumn="0" w:noHBand="0" w:noVBand="1"/>
      </w:tblPr>
      <w:tblGrid>
        <w:gridCol w:w="2880"/>
        <w:gridCol w:w="2880"/>
        <w:gridCol w:w="2880"/>
      </w:tblGrid>
      <w:tr w:rsidR="009D2B2B" w14:paraId="0BD43CEE" w14:textId="77777777">
        <w:tc>
          <w:tcPr>
            <w:tcW w:w="2880" w:type="dxa"/>
          </w:tcPr>
          <w:p w14:paraId="11352DF3" w14:textId="77777777" w:rsidR="009D2B2B" w:rsidRDefault="009D2B2B"/>
        </w:tc>
        <w:tc>
          <w:tcPr>
            <w:tcW w:w="2880" w:type="dxa"/>
          </w:tcPr>
          <w:p w14:paraId="403079D3" w14:textId="77777777" w:rsidR="009D2B2B" w:rsidRDefault="009D2B2B"/>
        </w:tc>
        <w:tc>
          <w:tcPr>
            <w:tcW w:w="2880" w:type="dxa"/>
          </w:tcPr>
          <w:p w14:paraId="1EBE767C" w14:textId="77777777" w:rsidR="009D2B2B" w:rsidRDefault="009D2B2B"/>
        </w:tc>
      </w:tr>
      <w:tr w:rsidR="009D2B2B" w14:paraId="05A3376E" w14:textId="77777777">
        <w:tc>
          <w:tcPr>
            <w:tcW w:w="2880" w:type="dxa"/>
          </w:tcPr>
          <w:p w14:paraId="68322DAE" w14:textId="5D9EA8C1" w:rsidR="009D2B2B" w:rsidRDefault="009D2B2B">
            <w:pPr>
              <w:jc w:val="right"/>
            </w:pPr>
          </w:p>
        </w:tc>
        <w:tc>
          <w:tcPr>
            <w:tcW w:w="2880" w:type="dxa"/>
          </w:tcPr>
          <w:p w14:paraId="680F6764" w14:textId="77777777" w:rsidR="009D2B2B" w:rsidRDefault="00000000">
            <w:pPr>
              <w:jc w:val="right"/>
            </w:pPr>
            <w:r>
              <w:rPr>
                <w:b/>
                <w:color w:val="008000"/>
              </w:rPr>
              <w:t xml:space="preserve">السوسي عن أبي عمرو, </w:t>
            </w:r>
          </w:p>
        </w:tc>
        <w:tc>
          <w:tcPr>
            <w:tcW w:w="2880" w:type="dxa"/>
          </w:tcPr>
          <w:p w14:paraId="31FE58D8" w14:textId="77777777" w:rsidR="009D2B2B" w:rsidRDefault="00000000">
            <w:pPr>
              <w:jc w:val="right"/>
            </w:pPr>
            <w:r>
              <w:rPr>
                <w:b/>
                <w:color w:val="0000FF"/>
              </w:rPr>
              <w:t>سيقول لك</w:t>
            </w:r>
          </w:p>
        </w:tc>
      </w:tr>
    </w:tbl>
    <w:p w14:paraId="61922C15" w14:textId="77777777" w:rsidR="009D2B2B" w:rsidRDefault="009D2B2B"/>
    <w:p w14:paraId="3FB21984" w14:textId="77777777" w:rsidR="009D2B2B" w:rsidRDefault="00000000">
      <w:pPr>
        <w:jc w:val="right"/>
      </w:pPr>
      <w:r>
        <w:rPr>
          <w:b/>
        </w:rPr>
        <w:t>١٤ ـ وَلِلَّهِ مُلْكُ السَّمَاوَاتِ وَالْأَرْضِ يَغْفِرُ لِمَن يَشَاءُ وَيُعَذِّبُ مَن يَشَاءُ وَكَانَ اللَّهُ غَفُورًا رَّحِيمًا</w:t>
      </w:r>
    </w:p>
    <w:tbl>
      <w:tblPr>
        <w:tblW w:w="0" w:type="auto"/>
        <w:tblLayout w:type="fixed"/>
        <w:tblLook w:val="04A0" w:firstRow="1" w:lastRow="0" w:firstColumn="1" w:lastColumn="0" w:noHBand="0" w:noVBand="1"/>
      </w:tblPr>
      <w:tblGrid>
        <w:gridCol w:w="2880"/>
        <w:gridCol w:w="2880"/>
        <w:gridCol w:w="2880"/>
      </w:tblGrid>
      <w:tr w:rsidR="009D2B2B" w14:paraId="09C13EB6" w14:textId="77777777">
        <w:tc>
          <w:tcPr>
            <w:tcW w:w="2880" w:type="dxa"/>
          </w:tcPr>
          <w:p w14:paraId="2E89A868" w14:textId="77777777" w:rsidR="009D2B2B" w:rsidRDefault="009D2B2B"/>
        </w:tc>
        <w:tc>
          <w:tcPr>
            <w:tcW w:w="2880" w:type="dxa"/>
          </w:tcPr>
          <w:p w14:paraId="720E743F" w14:textId="77777777" w:rsidR="009D2B2B" w:rsidRDefault="009D2B2B"/>
        </w:tc>
        <w:tc>
          <w:tcPr>
            <w:tcW w:w="2880" w:type="dxa"/>
          </w:tcPr>
          <w:p w14:paraId="2F8E8641" w14:textId="77777777" w:rsidR="009D2B2B" w:rsidRDefault="009D2B2B"/>
        </w:tc>
      </w:tr>
      <w:tr w:rsidR="009D2B2B" w14:paraId="4E03F757" w14:textId="77777777">
        <w:tc>
          <w:tcPr>
            <w:tcW w:w="2880" w:type="dxa"/>
          </w:tcPr>
          <w:p w14:paraId="558F9073" w14:textId="2ABCD0A7" w:rsidR="009D2B2B" w:rsidRDefault="009D2B2B">
            <w:pPr>
              <w:jc w:val="right"/>
            </w:pPr>
          </w:p>
        </w:tc>
        <w:tc>
          <w:tcPr>
            <w:tcW w:w="2880" w:type="dxa"/>
          </w:tcPr>
          <w:p w14:paraId="7FA57ECA" w14:textId="77777777" w:rsidR="009D2B2B" w:rsidRDefault="00000000">
            <w:pPr>
              <w:jc w:val="right"/>
            </w:pPr>
            <w:r>
              <w:rPr>
                <w:b/>
                <w:color w:val="008000"/>
              </w:rPr>
              <w:t xml:space="preserve">السوسي عن أبي عمرو, </w:t>
            </w:r>
          </w:p>
        </w:tc>
        <w:tc>
          <w:tcPr>
            <w:tcW w:w="2880" w:type="dxa"/>
          </w:tcPr>
          <w:p w14:paraId="0AFE049F" w14:textId="77777777" w:rsidR="009D2B2B" w:rsidRDefault="00000000">
            <w:pPr>
              <w:jc w:val="right"/>
            </w:pPr>
            <w:r>
              <w:rPr>
                <w:b/>
                <w:color w:val="0000FF"/>
              </w:rPr>
              <w:t>يغفر لمن</w:t>
            </w:r>
          </w:p>
        </w:tc>
      </w:tr>
      <w:tr w:rsidR="009D2B2B" w14:paraId="511E374F" w14:textId="77777777">
        <w:tc>
          <w:tcPr>
            <w:tcW w:w="2880" w:type="dxa"/>
          </w:tcPr>
          <w:p w14:paraId="0934AB90" w14:textId="289D56A9" w:rsidR="009D2B2B" w:rsidRDefault="009D2B2B">
            <w:pPr>
              <w:jc w:val="right"/>
            </w:pPr>
          </w:p>
        </w:tc>
        <w:tc>
          <w:tcPr>
            <w:tcW w:w="2880" w:type="dxa"/>
          </w:tcPr>
          <w:p w14:paraId="44A65674" w14:textId="77777777" w:rsidR="009D2B2B" w:rsidRDefault="00000000">
            <w:pPr>
              <w:jc w:val="right"/>
            </w:pPr>
            <w:r>
              <w:rPr>
                <w:b/>
                <w:color w:val="008000"/>
              </w:rPr>
              <w:t xml:space="preserve">السوسي عن أبي عمرو, </w:t>
            </w:r>
          </w:p>
        </w:tc>
        <w:tc>
          <w:tcPr>
            <w:tcW w:w="2880" w:type="dxa"/>
          </w:tcPr>
          <w:p w14:paraId="3C4F8140" w14:textId="77777777" w:rsidR="009D2B2B" w:rsidRDefault="00000000">
            <w:pPr>
              <w:jc w:val="right"/>
            </w:pPr>
            <w:r>
              <w:rPr>
                <w:b/>
                <w:color w:val="0000FF"/>
              </w:rPr>
              <w:t>ويعذب من</w:t>
            </w:r>
          </w:p>
        </w:tc>
      </w:tr>
    </w:tbl>
    <w:p w14:paraId="0F3CC158" w14:textId="77777777" w:rsidR="009D2B2B" w:rsidRDefault="009D2B2B"/>
    <w:p w14:paraId="28D2192C" w14:textId="77777777" w:rsidR="009D2B2B" w:rsidRDefault="00000000">
      <w:pPr>
        <w:jc w:val="right"/>
      </w:pPr>
      <w:r>
        <w:rPr>
          <w:b/>
        </w:rPr>
        <w:t>١٨ ـ لَّقَدْ رَضِيَ اللَّهُ عَنِ الْمُؤْمِنِينَ إِذْ يُبَايِعُونَكَ تَحْتَ الشَّجَرَةِ فَعَلِمَ مَا فِي قُلُوبِهِمْ فَأَنزَلَ السَّكِينَةَ عَلَيْهِمْ وَأَثَابَهُمْ فَتْحًا قَرِيبًا</w:t>
      </w:r>
    </w:p>
    <w:tbl>
      <w:tblPr>
        <w:tblW w:w="0" w:type="auto"/>
        <w:tblLayout w:type="fixed"/>
        <w:tblLook w:val="04A0" w:firstRow="1" w:lastRow="0" w:firstColumn="1" w:lastColumn="0" w:noHBand="0" w:noVBand="1"/>
      </w:tblPr>
      <w:tblGrid>
        <w:gridCol w:w="2880"/>
        <w:gridCol w:w="2880"/>
        <w:gridCol w:w="2880"/>
      </w:tblGrid>
      <w:tr w:rsidR="009D2B2B" w14:paraId="748A2989" w14:textId="77777777">
        <w:tc>
          <w:tcPr>
            <w:tcW w:w="2880" w:type="dxa"/>
          </w:tcPr>
          <w:p w14:paraId="1F1C7C69" w14:textId="77777777" w:rsidR="009D2B2B" w:rsidRDefault="009D2B2B"/>
        </w:tc>
        <w:tc>
          <w:tcPr>
            <w:tcW w:w="2880" w:type="dxa"/>
          </w:tcPr>
          <w:p w14:paraId="22DD904D" w14:textId="77777777" w:rsidR="009D2B2B" w:rsidRDefault="009D2B2B"/>
        </w:tc>
        <w:tc>
          <w:tcPr>
            <w:tcW w:w="2880" w:type="dxa"/>
          </w:tcPr>
          <w:p w14:paraId="28F5B0BE" w14:textId="77777777" w:rsidR="009D2B2B" w:rsidRDefault="009D2B2B"/>
        </w:tc>
      </w:tr>
      <w:tr w:rsidR="009D2B2B" w14:paraId="27E25547" w14:textId="77777777">
        <w:tc>
          <w:tcPr>
            <w:tcW w:w="2880" w:type="dxa"/>
          </w:tcPr>
          <w:p w14:paraId="736855AB" w14:textId="37124984" w:rsidR="009D2B2B" w:rsidRDefault="009D2B2B">
            <w:pPr>
              <w:jc w:val="right"/>
            </w:pPr>
          </w:p>
        </w:tc>
        <w:tc>
          <w:tcPr>
            <w:tcW w:w="2880" w:type="dxa"/>
          </w:tcPr>
          <w:p w14:paraId="04AB665A" w14:textId="77777777" w:rsidR="009D2B2B" w:rsidRDefault="00000000">
            <w:pPr>
              <w:jc w:val="right"/>
            </w:pPr>
            <w:r>
              <w:rPr>
                <w:b/>
                <w:color w:val="008000"/>
              </w:rPr>
              <w:t xml:space="preserve">السوسي عن أبي عمرو, </w:t>
            </w:r>
          </w:p>
        </w:tc>
        <w:tc>
          <w:tcPr>
            <w:tcW w:w="2880" w:type="dxa"/>
          </w:tcPr>
          <w:p w14:paraId="3E824D75" w14:textId="77777777" w:rsidR="009D2B2B" w:rsidRDefault="00000000">
            <w:pPr>
              <w:jc w:val="right"/>
            </w:pPr>
            <w:r>
              <w:rPr>
                <w:b/>
                <w:color w:val="0000FF"/>
              </w:rPr>
              <w:t>فعلم ما</w:t>
            </w:r>
          </w:p>
        </w:tc>
      </w:tr>
    </w:tbl>
    <w:p w14:paraId="30EE3B1E" w14:textId="77777777" w:rsidR="009D2B2B" w:rsidRDefault="009D2B2B"/>
    <w:p w14:paraId="3E5EBBD3" w14:textId="77777777" w:rsidR="009D2B2B" w:rsidRDefault="00000000">
      <w:pPr>
        <w:jc w:val="right"/>
      </w:pPr>
      <w:r>
        <w:rPr>
          <w:b/>
        </w:rPr>
        <w:t>٢٠ ـ وَعَدَكُمُ اللَّهُ مَغَانِمَ كَثِيرَةً تَأْخُذُونَهَا فَعَجَّلَ لَكُمْ هَذِهِ وَكَفَّ أَيْدِيَ النَّاسِ عَنكُمْ وَلِتَكُونَ آيَةً لِّلْمُؤْمِنِينَ وَيَهْدِيَكُمْ صِرَاطًا مُّسْتَقِيمًا</w:t>
      </w:r>
    </w:p>
    <w:tbl>
      <w:tblPr>
        <w:tblW w:w="0" w:type="auto"/>
        <w:tblLayout w:type="fixed"/>
        <w:tblLook w:val="04A0" w:firstRow="1" w:lastRow="0" w:firstColumn="1" w:lastColumn="0" w:noHBand="0" w:noVBand="1"/>
      </w:tblPr>
      <w:tblGrid>
        <w:gridCol w:w="2880"/>
        <w:gridCol w:w="2880"/>
        <w:gridCol w:w="2880"/>
      </w:tblGrid>
      <w:tr w:rsidR="009D2B2B" w14:paraId="1E4CA755" w14:textId="77777777">
        <w:tc>
          <w:tcPr>
            <w:tcW w:w="2880" w:type="dxa"/>
          </w:tcPr>
          <w:p w14:paraId="535863E5" w14:textId="77777777" w:rsidR="009D2B2B" w:rsidRDefault="009D2B2B"/>
        </w:tc>
        <w:tc>
          <w:tcPr>
            <w:tcW w:w="2880" w:type="dxa"/>
          </w:tcPr>
          <w:p w14:paraId="00FD24A8" w14:textId="77777777" w:rsidR="009D2B2B" w:rsidRDefault="009D2B2B"/>
        </w:tc>
        <w:tc>
          <w:tcPr>
            <w:tcW w:w="2880" w:type="dxa"/>
          </w:tcPr>
          <w:p w14:paraId="0A73FA0E" w14:textId="77777777" w:rsidR="009D2B2B" w:rsidRDefault="009D2B2B"/>
        </w:tc>
      </w:tr>
      <w:tr w:rsidR="009D2B2B" w14:paraId="0C73A77F" w14:textId="77777777">
        <w:tc>
          <w:tcPr>
            <w:tcW w:w="2880" w:type="dxa"/>
          </w:tcPr>
          <w:p w14:paraId="7DBC285A" w14:textId="539B28AA" w:rsidR="009D2B2B" w:rsidRDefault="009D2B2B">
            <w:pPr>
              <w:jc w:val="right"/>
            </w:pPr>
          </w:p>
        </w:tc>
        <w:tc>
          <w:tcPr>
            <w:tcW w:w="2880" w:type="dxa"/>
          </w:tcPr>
          <w:p w14:paraId="3664FD4B" w14:textId="77777777" w:rsidR="009D2B2B" w:rsidRDefault="00000000">
            <w:pPr>
              <w:jc w:val="right"/>
            </w:pPr>
            <w:r>
              <w:rPr>
                <w:b/>
                <w:color w:val="008000"/>
              </w:rPr>
              <w:t xml:space="preserve">السوسي عن أبي عمرو, </w:t>
            </w:r>
          </w:p>
        </w:tc>
        <w:tc>
          <w:tcPr>
            <w:tcW w:w="2880" w:type="dxa"/>
          </w:tcPr>
          <w:p w14:paraId="5B55FA64" w14:textId="77777777" w:rsidR="009D2B2B" w:rsidRDefault="00000000">
            <w:pPr>
              <w:jc w:val="right"/>
            </w:pPr>
            <w:r>
              <w:rPr>
                <w:b/>
                <w:color w:val="0000FF"/>
              </w:rPr>
              <w:t>فعجل لكم</w:t>
            </w:r>
          </w:p>
        </w:tc>
      </w:tr>
    </w:tbl>
    <w:p w14:paraId="4BED6C75" w14:textId="77777777" w:rsidR="009D2B2B" w:rsidRDefault="009D2B2B"/>
    <w:p w14:paraId="6E669C9E" w14:textId="77777777" w:rsidR="009D2B2B" w:rsidRDefault="00000000">
      <w:pPr>
        <w:jc w:val="right"/>
      </w:pPr>
      <w:r>
        <w:rPr>
          <w:b/>
        </w:rPr>
        <w:t>٢٧ ـ لَّقَدْ صَدَقَ اللَّهُ رَسُولَهُ الرُّؤْيَا بِالْحَقِّ لَتَدْخُلُنَّ الْمَسْجِدَ الْحَرَامَ إِن شَاءَ اللَّهُ آمِنِينَ مُحَلِّقِينَ رُءُوسَكُمْ وَمُقَصِّرِينَ لَا تَخَافُونَ فَعَلِمَ مَا لَمْ تَعْلَمُوا فَجَعَلَ مِن دُونِ ذَلِكَ فَتْحًا قَرِيبًا</w:t>
      </w:r>
    </w:p>
    <w:tbl>
      <w:tblPr>
        <w:tblW w:w="0" w:type="auto"/>
        <w:tblLayout w:type="fixed"/>
        <w:tblLook w:val="04A0" w:firstRow="1" w:lastRow="0" w:firstColumn="1" w:lastColumn="0" w:noHBand="0" w:noVBand="1"/>
      </w:tblPr>
      <w:tblGrid>
        <w:gridCol w:w="2880"/>
        <w:gridCol w:w="2880"/>
        <w:gridCol w:w="2880"/>
      </w:tblGrid>
      <w:tr w:rsidR="009D2B2B" w14:paraId="18A6ECD2" w14:textId="77777777">
        <w:tc>
          <w:tcPr>
            <w:tcW w:w="2880" w:type="dxa"/>
          </w:tcPr>
          <w:p w14:paraId="71934A9D" w14:textId="77777777" w:rsidR="009D2B2B" w:rsidRDefault="009D2B2B"/>
        </w:tc>
        <w:tc>
          <w:tcPr>
            <w:tcW w:w="2880" w:type="dxa"/>
          </w:tcPr>
          <w:p w14:paraId="3AA2548F" w14:textId="77777777" w:rsidR="009D2B2B" w:rsidRDefault="009D2B2B"/>
        </w:tc>
        <w:tc>
          <w:tcPr>
            <w:tcW w:w="2880" w:type="dxa"/>
          </w:tcPr>
          <w:p w14:paraId="0092BE9B" w14:textId="77777777" w:rsidR="009D2B2B" w:rsidRDefault="009D2B2B"/>
        </w:tc>
      </w:tr>
      <w:tr w:rsidR="009D2B2B" w14:paraId="592005C2" w14:textId="77777777">
        <w:tc>
          <w:tcPr>
            <w:tcW w:w="2880" w:type="dxa"/>
          </w:tcPr>
          <w:p w14:paraId="56D7E3B8" w14:textId="0273E830" w:rsidR="009D2B2B" w:rsidRDefault="009D2B2B">
            <w:pPr>
              <w:jc w:val="right"/>
            </w:pPr>
          </w:p>
        </w:tc>
        <w:tc>
          <w:tcPr>
            <w:tcW w:w="2880" w:type="dxa"/>
          </w:tcPr>
          <w:p w14:paraId="3347EE5C" w14:textId="77777777" w:rsidR="009D2B2B" w:rsidRDefault="00000000">
            <w:pPr>
              <w:jc w:val="right"/>
            </w:pPr>
            <w:r>
              <w:rPr>
                <w:b/>
                <w:color w:val="008000"/>
              </w:rPr>
              <w:t xml:space="preserve">السوسي عن أبي عمرو, </w:t>
            </w:r>
          </w:p>
        </w:tc>
        <w:tc>
          <w:tcPr>
            <w:tcW w:w="2880" w:type="dxa"/>
          </w:tcPr>
          <w:p w14:paraId="69901FC7" w14:textId="77777777" w:rsidR="009D2B2B" w:rsidRDefault="00000000">
            <w:pPr>
              <w:jc w:val="right"/>
            </w:pPr>
            <w:r>
              <w:rPr>
                <w:b/>
                <w:color w:val="0000FF"/>
              </w:rPr>
              <w:t>فعلم ما</w:t>
            </w:r>
          </w:p>
        </w:tc>
      </w:tr>
    </w:tbl>
    <w:p w14:paraId="3C89D5F8" w14:textId="77777777" w:rsidR="009D2B2B" w:rsidRDefault="009D2B2B"/>
    <w:p w14:paraId="0EE2538D" w14:textId="77777777" w:rsidR="009D2B2B" w:rsidRDefault="00000000">
      <w:pPr>
        <w:jc w:val="right"/>
      </w:pPr>
      <w:r>
        <w:rPr>
          <w:b/>
        </w:rPr>
        <w:t>٢٨ ـ هُوَ الَّذِي أَرْسَلَ رَسُولَهُ بِالْهُدَى وَدِينِ الْحَقِّ لِيُظْهِرَهُ عَلَى الدِّينِ كُلِّهِ وَكَفَى بِاللَّهِ شَهِيدًا</w:t>
      </w:r>
    </w:p>
    <w:tbl>
      <w:tblPr>
        <w:tblW w:w="0" w:type="auto"/>
        <w:tblLayout w:type="fixed"/>
        <w:tblLook w:val="04A0" w:firstRow="1" w:lastRow="0" w:firstColumn="1" w:lastColumn="0" w:noHBand="0" w:noVBand="1"/>
      </w:tblPr>
      <w:tblGrid>
        <w:gridCol w:w="2880"/>
        <w:gridCol w:w="2880"/>
        <w:gridCol w:w="2880"/>
      </w:tblGrid>
      <w:tr w:rsidR="009D2B2B" w14:paraId="5961B136" w14:textId="77777777">
        <w:tc>
          <w:tcPr>
            <w:tcW w:w="2880" w:type="dxa"/>
          </w:tcPr>
          <w:p w14:paraId="1BAC1481" w14:textId="77777777" w:rsidR="009D2B2B" w:rsidRDefault="009D2B2B"/>
        </w:tc>
        <w:tc>
          <w:tcPr>
            <w:tcW w:w="2880" w:type="dxa"/>
          </w:tcPr>
          <w:p w14:paraId="339B48E5" w14:textId="77777777" w:rsidR="009D2B2B" w:rsidRDefault="009D2B2B"/>
        </w:tc>
        <w:tc>
          <w:tcPr>
            <w:tcW w:w="2880" w:type="dxa"/>
          </w:tcPr>
          <w:p w14:paraId="67483D39" w14:textId="77777777" w:rsidR="009D2B2B" w:rsidRDefault="009D2B2B"/>
        </w:tc>
      </w:tr>
      <w:tr w:rsidR="009D2B2B" w14:paraId="437CA5A3" w14:textId="77777777">
        <w:tc>
          <w:tcPr>
            <w:tcW w:w="2880" w:type="dxa"/>
          </w:tcPr>
          <w:p w14:paraId="13D847FA" w14:textId="339F3887" w:rsidR="009D2B2B" w:rsidRDefault="009D2B2B">
            <w:pPr>
              <w:jc w:val="right"/>
            </w:pPr>
          </w:p>
        </w:tc>
        <w:tc>
          <w:tcPr>
            <w:tcW w:w="2880" w:type="dxa"/>
          </w:tcPr>
          <w:p w14:paraId="6B4DEFC0" w14:textId="77777777" w:rsidR="009D2B2B" w:rsidRDefault="00000000">
            <w:pPr>
              <w:jc w:val="right"/>
            </w:pPr>
            <w:r>
              <w:rPr>
                <w:b/>
                <w:color w:val="008000"/>
              </w:rPr>
              <w:t xml:space="preserve">السوسي عن أبي عمرو, </w:t>
            </w:r>
          </w:p>
        </w:tc>
        <w:tc>
          <w:tcPr>
            <w:tcW w:w="2880" w:type="dxa"/>
          </w:tcPr>
          <w:p w14:paraId="27F37FDA" w14:textId="77777777" w:rsidR="009D2B2B" w:rsidRDefault="00000000">
            <w:pPr>
              <w:jc w:val="right"/>
            </w:pPr>
            <w:r>
              <w:rPr>
                <w:b/>
                <w:color w:val="0000FF"/>
              </w:rPr>
              <w:t>أرسل رسوله</w:t>
            </w:r>
          </w:p>
        </w:tc>
      </w:tr>
    </w:tbl>
    <w:p w14:paraId="1FEB3715" w14:textId="77777777" w:rsidR="009D2B2B" w:rsidRDefault="009D2B2B"/>
    <w:p w14:paraId="1DACE471" w14:textId="77777777" w:rsidR="009D2B2B" w:rsidRDefault="00000000">
      <w:pPr>
        <w:jc w:val="right"/>
      </w:pPr>
      <w:r>
        <w:rPr>
          <w:b/>
        </w:rPr>
        <w:t>٢٩ ـ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w:t>
      </w:r>
    </w:p>
    <w:tbl>
      <w:tblPr>
        <w:tblW w:w="0" w:type="auto"/>
        <w:tblLayout w:type="fixed"/>
        <w:tblLook w:val="04A0" w:firstRow="1" w:lastRow="0" w:firstColumn="1" w:lastColumn="0" w:noHBand="0" w:noVBand="1"/>
      </w:tblPr>
      <w:tblGrid>
        <w:gridCol w:w="2880"/>
        <w:gridCol w:w="2880"/>
        <w:gridCol w:w="2880"/>
      </w:tblGrid>
      <w:tr w:rsidR="009D2B2B" w14:paraId="219BBC2F" w14:textId="77777777">
        <w:tc>
          <w:tcPr>
            <w:tcW w:w="2880" w:type="dxa"/>
          </w:tcPr>
          <w:p w14:paraId="0CC4854A" w14:textId="77777777" w:rsidR="009D2B2B" w:rsidRDefault="009D2B2B"/>
        </w:tc>
        <w:tc>
          <w:tcPr>
            <w:tcW w:w="2880" w:type="dxa"/>
          </w:tcPr>
          <w:p w14:paraId="6A3A313C" w14:textId="77777777" w:rsidR="009D2B2B" w:rsidRDefault="009D2B2B"/>
        </w:tc>
        <w:tc>
          <w:tcPr>
            <w:tcW w:w="2880" w:type="dxa"/>
          </w:tcPr>
          <w:p w14:paraId="557FC454" w14:textId="77777777" w:rsidR="009D2B2B" w:rsidRDefault="009D2B2B"/>
        </w:tc>
      </w:tr>
      <w:tr w:rsidR="009D2B2B" w14:paraId="2C348134" w14:textId="77777777">
        <w:tc>
          <w:tcPr>
            <w:tcW w:w="2880" w:type="dxa"/>
          </w:tcPr>
          <w:p w14:paraId="6E8F1F9A" w14:textId="7E486AA2" w:rsidR="009D2B2B" w:rsidRDefault="009D2B2B">
            <w:pPr>
              <w:jc w:val="right"/>
            </w:pPr>
          </w:p>
        </w:tc>
        <w:tc>
          <w:tcPr>
            <w:tcW w:w="2880" w:type="dxa"/>
          </w:tcPr>
          <w:p w14:paraId="03BC508F" w14:textId="77777777" w:rsidR="009D2B2B" w:rsidRDefault="00000000">
            <w:pPr>
              <w:jc w:val="right"/>
            </w:pPr>
            <w:r>
              <w:rPr>
                <w:b/>
                <w:color w:val="008000"/>
              </w:rPr>
              <w:t xml:space="preserve">السوسي عن أبي عمرو, </w:t>
            </w:r>
          </w:p>
        </w:tc>
        <w:tc>
          <w:tcPr>
            <w:tcW w:w="2880" w:type="dxa"/>
          </w:tcPr>
          <w:p w14:paraId="6A6B29EE" w14:textId="77777777" w:rsidR="009D2B2B" w:rsidRDefault="00000000">
            <w:pPr>
              <w:jc w:val="right"/>
            </w:pPr>
            <w:r>
              <w:rPr>
                <w:b/>
                <w:color w:val="0000FF"/>
              </w:rPr>
              <w:t>الكفار رحماء</w:t>
            </w:r>
          </w:p>
        </w:tc>
      </w:tr>
      <w:tr w:rsidR="009D2B2B" w14:paraId="1808A046" w14:textId="77777777">
        <w:tc>
          <w:tcPr>
            <w:tcW w:w="2880" w:type="dxa"/>
          </w:tcPr>
          <w:p w14:paraId="754D7763" w14:textId="3B2FC6A8" w:rsidR="009D2B2B" w:rsidRDefault="009D2B2B">
            <w:pPr>
              <w:jc w:val="right"/>
            </w:pPr>
          </w:p>
        </w:tc>
        <w:tc>
          <w:tcPr>
            <w:tcW w:w="2880" w:type="dxa"/>
          </w:tcPr>
          <w:p w14:paraId="37EA0674" w14:textId="77777777" w:rsidR="009D2B2B" w:rsidRDefault="00000000">
            <w:pPr>
              <w:jc w:val="right"/>
            </w:pPr>
            <w:r>
              <w:rPr>
                <w:b/>
                <w:color w:val="008000"/>
              </w:rPr>
              <w:t xml:space="preserve">السوسي عن أبي عمرو, </w:t>
            </w:r>
          </w:p>
        </w:tc>
        <w:tc>
          <w:tcPr>
            <w:tcW w:w="2880" w:type="dxa"/>
          </w:tcPr>
          <w:p w14:paraId="280662CA" w14:textId="77777777" w:rsidR="009D2B2B" w:rsidRDefault="00000000">
            <w:pPr>
              <w:jc w:val="right"/>
            </w:pPr>
            <w:r>
              <w:rPr>
                <w:b/>
                <w:color w:val="0000FF"/>
              </w:rPr>
              <w:t>السجود ذلك</w:t>
            </w:r>
          </w:p>
        </w:tc>
      </w:tr>
      <w:tr w:rsidR="009D2B2B" w14:paraId="3E614F5C" w14:textId="77777777">
        <w:tc>
          <w:tcPr>
            <w:tcW w:w="2880" w:type="dxa"/>
          </w:tcPr>
          <w:p w14:paraId="1DF95C72" w14:textId="32E4F3F9" w:rsidR="009D2B2B" w:rsidRDefault="009D2B2B">
            <w:pPr>
              <w:jc w:val="right"/>
            </w:pPr>
          </w:p>
        </w:tc>
        <w:tc>
          <w:tcPr>
            <w:tcW w:w="2880" w:type="dxa"/>
          </w:tcPr>
          <w:p w14:paraId="025C520A" w14:textId="77777777" w:rsidR="009D2B2B" w:rsidRDefault="00000000">
            <w:pPr>
              <w:jc w:val="right"/>
            </w:pPr>
            <w:r>
              <w:rPr>
                <w:b/>
                <w:color w:val="008000"/>
              </w:rPr>
              <w:t xml:space="preserve">السوسي عن أبي عمرو, </w:t>
            </w:r>
          </w:p>
        </w:tc>
        <w:tc>
          <w:tcPr>
            <w:tcW w:w="2880" w:type="dxa"/>
          </w:tcPr>
          <w:p w14:paraId="2AC40E32" w14:textId="77777777" w:rsidR="009D2B2B" w:rsidRDefault="00000000">
            <w:pPr>
              <w:jc w:val="right"/>
            </w:pPr>
            <w:r>
              <w:rPr>
                <w:b/>
                <w:color w:val="0000FF"/>
              </w:rPr>
              <w:t>أخرج شطأه</w:t>
            </w:r>
          </w:p>
        </w:tc>
      </w:tr>
    </w:tbl>
    <w:p w14:paraId="362E59EF" w14:textId="77777777" w:rsidR="009D2B2B" w:rsidRDefault="009D2B2B"/>
    <w:p w14:paraId="2B3CF3AD" w14:textId="77777777" w:rsidR="009D2B2B" w:rsidRDefault="00000000">
      <w:pPr>
        <w:jc w:val="right"/>
      </w:pPr>
      <w:r>
        <w:rPr>
          <w:b/>
        </w:rPr>
        <w:t>٧ ـ وَاعْلَمُوا أَنَّ فِيكُمْ رَسُولَ اللَّهِ لَوْ يُطِيعُكُمْ فِي كَثِيرٍ مِّنَ الْأَمْرِ لَعَنِتُّمْ وَلَكِنَّ اللَّهَ حَبَّبَ إِلَيْكُمُ الْإِيمَانَ وَزَيَّنَهُ فِي قُلُوبِكُمْ وَكَرَّهَ إِلَيْكُمُ الْكُفْرَ وَالْفُسُوقَ وَالْعِصْيَانَ أُولَئِكَ هُمُ الرَّاشِدُونَ</w:t>
      </w:r>
    </w:p>
    <w:tbl>
      <w:tblPr>
        <w:tblW w:w="0" w:type="auto"/>
        <w:tblLayout w:type="fixed"/>
        <w:tblLook w:val="04A0" w:firstRow="1" w:lastRow="0" w:firstColumn="1" w:lastColumn="0" w:noHBand="0" w:noVBand="1"/>
      </w:tblPr>
      <w:tblGrid>
        <w:gridCol w:w="2880"/>
        <w:gridCol w:w="2880"/>
        <w:gridCol w:w="2880"/>
      </w:tblGrid>
      <w:tr w:rsidR="009D2B2B" w14:paraId="0DB7D373" w14:textId="77777777">
        <w:tc>
          <w:tcPr>
            <w:tcW w:w="2880" w:type="dxa"/>
          </w:tcPr>
          <w:p w14:paraId="5C5D031F" w14:textId="77777777" w:rsidR="009D2B2B" w:rsidRDefault="009D2B2B"/>
        </w:tc>
        <w:tc>
          <w:tcPr>
            <w:tcW w:w="2880" w:type="dxa"/>
          </w:tcPr>
          <w:p w14:paraId="774D9CD7" w14:textId="77777777" w:rsidR="009D2B2B" w:rsidRDefault="009D2B2B"/>
        </w:tc>
        <w:tc>
          <w:tcPr>
            <w:tcW w:w="2880" w:type="dxa"/>
          </w:tcPr>
          <w:p w14:paraId="7786E97A" w14:textId="77777777" w:rsidR="009D2B2B" w:rsidRDefault="009D2B2B"/>
        </w:tc>
      </w:tr>
      <w:tr w:rsidR="009D2B2B" w14:paraId="5875AEE3" w14:textId="77777777">
        <w:tc>
          <w:tcPr>
            <w:tcW w:w="2880" w:type="dxa"/>
          </w:tcPr>
          <w:p w14:paraId="6037AC6E" w14:textId="77777777" w:rsidR="009D2B2B" w:rsidRDefault="00000000">
            <w:pPr>
              <w:jc w:val="right"/>
            </w:pPr>
            <w:r>
              <w:rPr>
                <w:b/>
                <w:color w:val="FF0000"/>
              </w:rPr>
              <w:t>قرأ بالإدغام الكبير، وله وجه الاختلاس.</w:t>
            </w:r>
          </w:p>
        </w:tc>
        <w:tc>
          <w:tcPr>
            <w:tcW w:w="2880" w:type="dxa"/>
          </w:tcPr>
          <w:p w14:paraId="52DEE701" w14:textId="77777777" w:rsidR="009D2B2B" w:rsidRDefault="00000000">
            <w:pPr>
              <w:jc w:val="right"/>
            </w:pPr>
            <w:r>
              <w:rPr>
                <w:b/>
                <w:color w:val="008000"/>
              </w:rPr>
              <w:t xml:space="preserve">السوسي عن أبي عمرو, </w:t>
            </w:r>
          </w:p>
        </w:tc>
        <w:tc>
          <w:tcPr>
            <w:tcW w:w="2880" w:type="dxa"/>
          </w:tcPr>
          <w:p w14:paraId="4C50F28B" w14:textId="77777777" w:rsidR="009D2B2B" w:rsidRDefault="00000000">
            <w:pPr>
              <w:jc w:val="right"/>
            </w:pPr>
            <w:r>
              <w:rPr>
                <w:b/>
                <w:color w:val="0000FF"/>
              </w:rPr>
              <w:t>الأمر لعنتم</w:t>
            </w:r>
          </w:p>
        </w:tc>
      </w:tr>
    </w:tbl>
    <w:p w14:paraId="35C325FD" w14:textId="77777777" w:rsidR="009D2B2B" w:rsidRDefault="009D2B2B"/>
    <w:p w14:paraId="1A95277D" w14:textId="77777777" w:rsidR="009D2B2B" w:rsidRDefault="00000000">
      <w:pPr>
        <w:jc w:val="right"/>
      </w:pPr>
      <w:r>
        <w:rPr>
          <w:b/>
        </w:rPr>
        <w:t>١١ ـ 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w:t>
      </w:r>
    </w:p>
    <w:tbl>
      <w:tblPr>
        <w:tblW w:w="0" w:type="auto"/>
        <w:tblLayout w:type="fixed"/>
        <w:tblLook w:val="04A0" w:firstRow="1" w:lastRow="0" w:firstColumn="1" w:lastColumn="0" w:noHBand="0" w:noVBand="1"/>
      </w:tblPr>
      <w:tblGrid>
        <w:gridCol w:w="2880"/>
        <w:gridCol w:w="2880"/>
        <w:gridCol w:w="2880"/>
      </w:tblGrid>
      <w:tr w:rsidR="009D2B2B" w14:paraId="3F28B723" w14:textId="77777777">
        <w:tc>
          <w:tcPr>
            <w:tcW w:w="2880" w:type="dxa"/>
          </w:tcPr>
          <w:p w14:paraId="6718B24F" w14:textId="77777777" w:rsidR="009D2B2B" w:rsidRDefault="009D2B2B"/>
        </w:tc>
        <w:tc>
          <w:tcPr>
            <w:tcW w:w="2880" w:type="dxa"/>
          </w:tcPr>
          <w:p w14:paraId="397D80FA" w14:textId="77777777" w:rsidR="009D2B2B" w:rsidRDefault="009D2B2B"/>
        </w:tc>
        <w:tc>
          <w:tcPr>
            <w:tcW w:w="2880" w:type="dxa"/>
          </w:tcPr>
          <w:p w14:paraId="1EC9CF76" w14:textId="77777777" w:rsidR="009D2B2B" w:rsidRDefault="009D2B2B"/>
        </w:tc>
      </w:tr>
      <w:tr w:rsidR="009D2B2B" w14:paraId="48E80EF5" w14:textId="77777777">
        <w:tc>
          <w:tcPr>
            <w:tcW w:w="2880" w:type="dxa"/>
          </w:tcPr>
          <w:p w14:paraId="18068851" w14:textId="1470623D" w:rsidR="009D2B2B" w:rsidRDefault="009D2B2B">
            <w:pPr>
              <w:jc w:val="right"/>
            </w:pPr>
          </w:p>
        </w:tc>
        <w:tc>
          <w:tcPr>
            <w:tcW w:w="2880" w:type="dxa"/>
          </w:tcPr>
          <w:p w14:paraId="4DA853A8" w14:textId="77777777" w:rsidR="009D2B2B" w:rsidRDefault="00000000">
            <w:pPr>
              <w:jc w:val="right"/>
            </w:pPr>
            <w:r>
              <w:rPr>
                <w:b/>
                <w:color w:val="008000"/>
              </w:rPr>
              <w:t xml:space="preserve">السوسي عن أبي عمرو, </w:t>
            </w:r>
          </w:p>
        </w:tc>
        <w:tc>
          <w:tcPr>
            <w:tcW w:w="2880" w:type="dxa"/>
          </w:tcPr>
          <w:p w14:paraId="4D9E31C4" w14:textId="77777777" w:rsidR="009D2B2B" w:rsidRDefault="00000000">
            <w:pPr>
              <w:jc w:val="right"/>
            </w:pPr>
            <w:r>
              <w:rPr>
                <w:b/>
                <w:color w:val="0000FF"/>
              </w:rPr>
              <w:t>بالألقاب بئس</w:t>
            </w:r>
          </w:p>
        </w:tc>
      </w:tr>
    </w:tbl>
    <w:p w14:paraId="0992B648" w14:textId="77777777" w:rsidR="009D2B2B" w:rsidRDefault="009D2B2B"/>
    <w:p w14:paraId="5C67A380" w14:textId="77777777" w:rsidR="009D2B2B" w:rsidRDefault="00000000">
      <w:pPr>
        <w:jc w:val="right"/>
      </w:pPr>
      <w:r>
        <w:rPr>
          <w:b/>
        </w:rPr>
        <w:t>١٢ ـ يَا أَيُّهَا الَّذِينَ آمَنُوا اجْتَنِبُوا كَثِيرًا مِّنَ الظَّنِّ إِنَّ بَعْضَ الظَّنِّ إِثْمٌ وَلَا تَجَسَّسُوا وَلَا يَغْتَب بَّعْضُكُم بَعْضًا أَيُحِبُّ أَحَدُكُمْ أَن يَأْكُلَ لَحْمَ أَخِيهِ مَيْتًا فَكَرِهْتُمُوهُ وَاتَّقُوا اللَّهَ إِنَّ اللَّهَ تَوَّابٌ رَّحِيمٌ</w:t>
      </w:r>
    </w:p>
    <w:tbl>
      <w:tblPr>
        <w:tblW w:w="0" w:type="auto"/>
        <w:tblLayout w:type="fixed"/>
        <w:tblLook w:val="04A0" w:firstRow="1" w:lastRow="0" w:firstColumn="1" w:lastColumn="0" w:noHBand="0" w:noVBand="1"/>
      </w:tblPr>
      <w:tblGrid>
        <w:gridCol w:w="2880"/>
        <w:gridCol w:w="2880"/>
        <w:gridCol w:w="2880"/>
      </w:tblGrid>
      <w:tr w:rsidR="009D2B2B" w14:paraId="6DC0E1B3" w14:textId="77777777">
        <w:tc>
          <w:tcPr>
            <w:tcW w:w="2880" w:type="dxa"/>
          </w:tcPr>
          <w:p w14:paraId="0EF839F3" w14:textId="77777777" w:rsidR="009D2B2B" w:rsidRDefault="009D2B2B"/>
        </w:tc>
        <w:tc>
          <w:tcPr>
            <w:tcW w:w="2880" w:type="dxa"/>
          </w:tcPr>
          <w:p w14:paraId="63D3C796" w14:textId="77777777" w:rsidR="009D2B2B" w:rsidRDefault="009D2B2B"/>
        </w:tc>
        <w:tc>
          <w:tcPr>
            <w:tcW w:w="2880" w:type="dxa"/>
          </w:tcPr>
          <w:p w14:paraId="4E9CBB0E" w14:textId="77777777" w:rsidR="009D2B2B" w:rsidRDefault="009D2B2B"/>
        </w:tc>
      </w:tr>
      <w:tr w:rsidR="009D2B2B" w14:paraId="1C36FFF9" w14:textId="77777777">
        <w:tc>
          <w:tcPr>
            <w:tcW w:w="2880" w:type="dxa"/>
          </w:tcPr>
          <w:p w14:paraId="1B9F7329" w14:textId="36757C47" w:rsidR="009D2B2B" w:rsidRDefault="009D2B2B">
            <w:pPr>
              <w:jc w:val="right"/>
            </w:pPr>
          </w:p>
        </w:tc>
        <w:tc>
          <w:tcPr>
            <w:tcW w:w="2880" w:type="dxa"/>
          </w:tcPr>
          <w:p w14:paraId="4F11AB5C" w14:textId="77777777" w:rsidR="009D2B2B" w:rsidRDefault="00000000">
            <w:pPr>
              <w:jc w:val="right"/>
            </w:pPr>
            <w:r>
              <w:rPr>
                <w:b/>
                <w:color w:val="008000"/>
              </w:rPr>
              <w:t xml:space="preserve">السوسي عن أبي عمرو, </w:t>
            </w:r>
          </w:p>
        </w:tc>
        <w:tc>
          <w:tcPr>
            <w:tcW w:w="2880" w:type="dxa"/>
          </w:tcPr>
          <w:p w14:paraId="73E7BC7D" w14:textId="77777777" w:rsidR="009D2B2B" w:rsidRDefault="00000000">
            <w:pPr>
              <w:jc w:val="right"/>
            </w:pPr>
            <w:r>
              <w:rPr>
                <w:b/>
                <w:color w:val="0000FF"/>
              </w:rPr>
              <w:t>يأكل لحم</w:t>
            </w:r>
          </w:p>
        </w:tc>
      </w:tr>
    </w:tbl>
    <w:p w14:paraId="0506B0FA" w14:textId="77777777" w:rsidR="009D2B2B" w:rsidRDefault="009D2B2B"/>
    <w:p w14:paraId="6CC01F2A" w14:textId="77777777" w:rsidR="009D2B2B" w:rsidRDefault="00000000">
      <w:pPr>
        <w:jc w:val="right"/>
      </w:pPr>
      <w:r>
        <w:rPr>
          <w:b/>
        </w:rPr>
        <w:t>١٣ ـ يَا أَيُّهَا النَّاسُ إِنَّا خَلَقْنَاكُم مِّن ذَكَرٍ وَأُنثَى وَجَعَلْنَاكُمْ شُعُوبًا وَقَبَائِلَ لِتَعَارَفُوا إِنَّ أَكْرَمَكُمْ عِندَ اللَّهِ أَتْقَاكُمْ إِنَّ اللَّهَ عَلِيمٌ خَبِيرٌ</w:t>
      </w:r>
    </w:p>
    <w:tbl>
      <w:tblPr>
        <w:tblW w:w="0" w:type="auto"/>
        <w:tblLayout w:type="fixed"/>
        <w:tblLook w:val="04A0" w:firstRow="1" w:lastRow="0" w:firstColumn="1" w:lastColumn="0" w:noHBand="0" w:noVBand="1"/>
      </w:tblPr>
      <w:tblGrid>
        <w:gridCol w:w="2880"/>
        <w:gridCol w:w="2880"/>
        <w:gridCol w:w="2880"/>
      </w:tblGrid>
      <w:tr w:rsidR="009D2B2B" w14:paraId="605B739E" w14:textId="77777777">
        <w:tc>
          <w:tcPr>
            <w:tcW w:w="2880" w:type="dxa"/>
          </w:tcPr>
          <w:p w14:paraId="21787EE1" w14:textId="77777777" w:rsidR="009D2B2B" w:rsidRDefault="009D2B2B"/>
        </w:tc>
        <w:tc>
          <w:tcPr>
            <w:tcW w:w="2880" w:type="dxa"/>
          </w:tcPr>
          <w:p w14:paraId="26A83184" w14:textId="77777777" w:rsidR="009D2B2B" w:rsidRDefault="009D2B2B"/>
        </w:tc>
        <w:tc>
          <w:tcPr>
            <w:tcW w:w="2880" w:type="dxa"/>
          </w:tcPr>
          <w:p w14:paraId="1D805C23" w14:textId="77777777" w:rsidR="009D2B2B" w:rsidRDefault="009D2B2B"/>
        </w:tc>
      </w:tr>
      <w:tr w:rsidR="009D2B2B" w14:paraId="6C22873B" w14:textId="77777777">
        <w:tc>
          <w:tcPr>
            <w:tcW w:w="2880" w:type="dxa"/>
          </w:tcPr>
          <w:p w14:paraId="2F6F6A7D" w14:textId="542D7986" w:rsidR="009D2B2B" w:rsidRDefault="009D2B2B">
            <w:pPr>
              <w:jc w:val="right"/>
            </w:pPr>
          </w:p>
        </w:tc>
        <w:tc>
          <w:tcPr>
            <w:tcW w:w="2880" w:type="dxa"/>
          </w:tcPr>
          <w:p w14:paraId="6054FB13" w14:textId="77777777" w:rsidR="009D2B2B" w:rsidRDefault="00000000">
            <w:pPr>
              <w:jc w:val="right"/>
            </w:pPr>
            <w:r>
              <w:rPr>
                <w:b/>
                <w:color w:val="008000"/>
              </w:rPr>
              <w:t xml:space="preserve">السوسي عن أبي عمرو, </w:t>
            </w:r>
          </w:p>
        </w:tc>
        <w:tc>
          <w:tcPr>
            <w:tcW w:w="2880" w:type="dxa"/>
          </w:tcPr>
          <w:p w14:paraId="3730F48D" w14:textId="77777777" w:rsidR="009D2B2B" w:rsidRDefault="00000000">
            <w:pPr>
              <w:jc w:val="right"/>
            </w:pPr>
            <w:r>
              <w:rPr>
                <w:b/>
                <w:color w:val="0000FF"/>
              </w:rPr>
              <w:t>وقبائل لتعارفوا</w:t>
            </w:r>
          </w:p>
        </w:tc>
      </w:tr>
    </w:tbl>
    <w:p w14:paraId="03AAE39D" w14:textId="77777777" w:rsidR="009D2B2B" w:rsidRDefault="009D2B2B"/>
    <w:p w14:paraId="4DEAB734" w14:textId="77777777" w:rsidR="009D2B2B" w:rsidRDefault="00000000">
      <w:pPr>
        <w:jc w:val="right"/>
      </w:pPr>
      <w:r>
        <w:rPr>
          <w:b/>
        </w:rPr>
        <w:t>١٦ ـ قُلْ أَتُعَلِّمُونَ اللَّهَ بِدِينِكُمْ وَاللَّهُ يَعْلَمُ مَا فِي السَّمَاوَاتِ وَمَا فِي الْأَرْضِ وَاللَّهُ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5BFADFB0" w14:textId="77777777">
        <w:tc>
          <w:tcPr>
            <w:tcW w:w="2880" w:type="dxa"/>
          </w:tcPr>
          <w:p w14:paraId="4083366F" w14:textId="77777777" w:rsidR="009D2B2B" w:rsidRDefault="009D2B2B"/>
        </w:tc>
        <w:tc>
          <w:tcPr>
            <w:tcW w:w="2880" w:type="dxa"/>
          </w:tcPr>
          <w:p w14:paraId="04CC136C" w14:textId="77777777" w:rsidR="009D2B2B" w:rsidRDefault="009D2B2B"/>
        </w:tc>
        <w:tc>
          <w:tcPr>
            <w:tcW w:w="2880" w:type="dxa"/>
          </w:tcPr>
          <w:p w14:paraId="2411DA92" w14:textId="77777777" w:rsidR="009D2B2B" w:rsidRDefault="009D2B2B"/>
        </w:tc>
      </w:tr>
      <w:tr w:rsidR="009D2B2B" w14:paraId="438A2872" w14:textId="77777777">
        <w:tc>
          <w:tcPr>
            <w:tcW w:w="2880" w:type="dxa"/>
          </w:tcPr>
          <w:p w14:paraId="42645C2C" w14:textId="6F9BD953" w:rsidR="009D2B2B" w:rsidRDefault="009D2B2B">
            <w:pPr>
              <w:jc w:val="right"/>
            </w:pPr>
          </w:p>
        </w:tc>
        <w:tc>
          <w:tcPr>
            <w:tcW w:w="2880" w:type="dxa"/>
          </w:tcPr>
          <w:p w14:paraId="1F30D9C8" w14:textId="77777777" w:rsidR="009D2B2B" w:rsidRDefault="00000000">
            <w:pPr>
              <w:jc w:val="right"/>
            </w:pPr>
            <w:r>
              <w:rPr>
                <w:b/>
                <w:color w:val="008000"/>
              </w:rPr>
              <w:t xml:space="preserve">السوسي عن أبي عمرو, </w:t>
            </w:r>
          </w:p>
        </w:tc>
        <w:tc>
          <w:tcPr>
            <w:tcW w:w="2880" w:type="dxa"/>
          </w:tcPr>
          <w:p w14:paraId="301F804F" w14:textId="77777777" w:rsidR="009D2B2B" w:rsidRDefault="00000000">
            <w:pPr>
              <w:jc w:val="right"/>
            </w:pPr>
            <w:r>
              <w:rPr>
                <w:b/>
                <w:color w:val="0000FF"/>
              </w:rPr>
              <w:t>يعلم ما</w:t>
            </w:r>
          </w:p>
        </w:tc>
      </w:tr>
      <w:tr w:rsidR="009D2B2B" w14:paraId="58129982" w14:textId="77777777">
        <w:tc>
          <w:tcPr>
            <w:tcW w:w="2880" w:type="dxa"/>
          </w:tcPr>
          <w:p w14:paraId="263E7DC6" w14:textId="48ED4894" w:rsidR="009D2B2B" w:rsidRDefault="009D2B2B">
            <w:pPr>
              <w:jc w:val="right"/>
            </w:pPr>
          </w:p>
        </w:tc>
        <w:tc>
          <w:tcPr>
            <w:tcW w:w="2880" w:type="dxa"/>
          </w:tcPr>
          <w:p w14:paraId="466BDF09" w14:textId="77777777" w:rsidR="009D2B2B" w:rsidRDefault="00000000">
            <w:pPr>
              <w:jc w:val="right"/>
            </w:pPr>
            <w:r>
              <w:rPr>
                <w:b/>
                <w:color w:val="008000"/>
              </w:rPr>
              <w:t xml:space="preserve">السوسي عن أبي عمرو, </w:t>
            </w:r>
          </w:p>
        </w:tc>
        <w:tc>
          <w:tcPr>
            <w:tcW w:w="2880" w:type="dxa"/>
          </w:tcPr>
          <w:p w14:paraId="33582866" w14:textId="77777777" w:rsidR="009D2B2B" w:rsidRDefault="00000000">
            <w:pPr>
              <w:jc w:val="right"/>
            </w:pPr>
            <w:r>
              <w:rPr>
                <w:b/>
                <w:color w:val="0000FF"/>
              </w:rPr>
              <w:t>ونعلم ما</w:t>
            </w:r>
          </w:p>
        </w:tc>
      </w:tr>
    </w:tbl>
    <w:p w14:paraId="5C9802DE" w14:textId="77777777" w:rsidR="009D2B2B" w:rsidRDefault="009D2B2B"/>
    <w:p w14:paraId="4EB2D50A" w14:textId="77777777" w:rsidR="009D2B2B" w:rsidRDefault="00000000">
      <w:pPr>
        <w:jc w:val="right"/>
      </w:pPr>
      <w:r>
        <w:rPr>
          <w:b/>
        </w:rPr>
        <w:t>٢٣ ـ وَقَالَ قَرِينُهُ هَذَا مَا لَدَيَّ عَتِيدٌ</w:t>
      </w:r>
    </w:p>
    <w:tbl>
      <w:tblPr>
        <w:tblW w:w="0" w:type="auto"/>
        <w:tblLayout w:type="fixed"/>
        <w:tblLook w:val="04A0" w:firstRow="1" w:lastRow="0" w:firstColumn="1" w:lastColumn="0" w:noHBand="0" w:noVBand="1"/>
      </w:tblPr>
      <w:tblGrid>
        <w:gridCol w:w="2880"/>
        <w:gridCol w:w="2880"/>
        <w:gridCol w:w="2880"/>
      </w:tblGrid>
      <w:tr w:rsidR="009D2B2B" w14:paraId="2AAAA4C7" w14:textId="77777777">
        <w:tc>
          <w:tcPr>
            <w:tcW w:w="2880" w:type="dxa"/>
          </w:tcPr>
          <w:p w14:paraId="3DA3CB08" w14:textId="77777777" w:rsidR="009D2B2B" w:rsidRDefault="009D2B2B"/>
        </w:tc>
        <w:tc>
          <w:tcPr>
            <w:tcW w:w="2880" w:type="dxa"/>
          </w:tcPr>
          <w:p w14:paraId="4FB0C90C" w14:textId="77777777" w:rsidR="009D2B2B" w:rsidRDefault="009D2B2B"/>
        </w:tc>
        <w:tc>
          <w:tcPr>
            <w:tcW w:w="2880" w:type="dxa"/>
          </w:tcPr>
          <w:p w14:paraId="4C1DB4B7" w14:textId="77777777" w:rsidR="009D2B2B" w:rsidRDefault="009D2B2B"/>
        </w:tc>
      </w:tr>
      <w:tr w:rsidR="009D2B2B" w14:paraId="58F4F835" w14:textId="77777777">
        <w:tc>
          <w:tcPr>
            <w:tcW w:w="2880" w:type="dxa"/>
          </w:tcPr>
          <w:p w14:paraId="6F802707" w14:textId="52062052" w:rsidR="009D2B2B" w:rsidRDefault="009D2B2B">
            <w:pPr>
              <w:jc w:val="right"/>
            </w:pPr>
          </w:p>
        </w:tc>
        <w:tc>
          <w:tcPr>
            <w:tcW w:w="2880" w:type="dxa"/>
          </w:tcPr>
          <w:p w14:paraId="2266355A" w14:textId="77777777" w:rsidR="009D2B2B" w:rsidRDefault="00000000">
            <w:pPr>
              <w:jc w:val="right"/>
            </w:pPr>
            <w:r>
              <w:rPr>
                <w:b/>
                <w:color w:val="008000"/>
              </w:rPr>
              <w:t xml:space="preserve">السوسي عن أبي عمرو, </w:t>
            </w:r>
          </w:p>
        </w:tc>
        <w:tc>
          <w:tcPr>
            <w:tcW w:w="2880" w:type="dxa"/>
          </w:tcPr>
          <w:p w14:paraId="46197046" w14:textId="77777777" w:rsidR="009D2B2B" w:rsidRDefault="00000000">
            <w:pPr>
              <w:jc w:val="right"/>
            </w:pPr>
            <w:r>
              <w:rPr>
                <w:b/>
                <w:color w:val="0000FF"/>
              </w:rPr>
              <w:t>قرينه هذا</w:t>
            </w:r>
          </w:p>
        </w:tc>
      </w:tr>
    </w:tbl>
    <w:p w14:paraId="48E2EDBC" w14:textId="77777777" w:rsidR="009D2B2B" w:rsidRDefault="009D2B2B"/>
    <w:p w14:paraId="44C70F07" w14:textId="77777777" w:rsidR="009D2B2B" w:rsidRDefault="00000000">
      <w:pPr>
        <w:jc w:val="right"/>
      </w:pPr>
      <w:r>
        <w:rPr>
          <w:b/>
        </w:rPr>
        <w:t>٢٨ ـ قَالَ لَا تَخْتَصِمُوا لَدَيَّ وَقَدْ قَدَّمْتُ إِلَيْكُم بِالْوَعِيدِ</w:t>
      </w:r>
    </w:p>
    <w:tbl>
      <w:tblPr>
        <w:tblW w:w="0" w:type="auto"/>
        <w:tblLayout w:type="fixed"/>
        <w:tblLook w:val="04A0" w:firstRow="1" w:lastRow="0" w:firstColumn="1" w:lastColumn="0" w:noHBand="0" w:noVBand="1"/>
      </w:tblPr>
      <w:tblGrid>
        <w:gridCol w:w="2880"/>
        <w:gridCol w:w="2880"/>
        <w:gridCol w:w="2880"/>
      </w:tblGrid>
      <w:tr w:rsidR="009D2B2B" w14:paraId="1136EEF1" w14:textId="77777777">
        <w:tc>
          <w:tcPr>
            <w:tcW w:w="2880" w:type="dxa"/>
          </w:tcPr>
          <w:p w14:paraId="23984F32" w14:textId="77777777" w:rsidR="009D2B2B" w:rsidRDefault="009D2B2B"/>
        </w:tc>
        <w:tc>
          <w:tcPr>
            <w:tcW w:w="2880" w:type="dxa"/>
          </w:tcPr>
          <w:p w14:paraId="2522E7DD" w14:textId="77777777" w:rsidR="009D2B2B" w:rsidRDefault="009D2B2B"/>
        </w:tc>
        <w:tc>
          <w:tcPr>
            <w:tcW w:w="2880" w:type="dxa"/>
          </w:tcPr>
          <w:p w14:paraId="4725D3B0" w14:textId="77777777" w:rsidR="009D2B2B" w:rsidRDefault="009D2B2B"/>
        </w:tc>
      </w:tr>
      <w:tr w:rsidR="009D2B2B" w14:paraId="4BB0E2E7" w14:textId="77777777">
        <w:tc>
          <w:tcPr>
            <w:tcW w:w="2880" w:type="dxa"/>
          </w:tcPr>
          <w:p w14:paraId="03794B87" w14:textId="5012B95D" w:rsidR="009D2B2B" w:rsidRDefault="009D2B2B">
            <w:pPr>
              <w:jc w:val="right"/>
            </w:pPr>
          </w:p>
        </w:tc>
        <w:tc>
          <w:tcPr>
            <w:tcW w:w="2880" w:type="dxa"/>
          </w:tcPr>
          <w:p w14:paraId="5F532174" w14:textId="77777777" w:rsidR="009D2B2B" w:rsidRDefault="00000000">
            <w:pPr>
              <w:jc w:val="right"/>
            </w:pPr>
            <w:r>
              <w:rPr>
                <w:b/>
                <w:color w:val="008000"/>
              </w:rPr>
              <w:t xml:space="preserve">السوسي عن أبي عمرو, </w:t>
            </w:r>
          </w:p>
        </w:tc>
        <w:tc>
          <w:tcPr>
            <w:tcW w:w="2880" w:type="dxa"/>
          </w:tcPr>
          <w:p w14:paraId="13374DD0" w14:textId="77777777" w:rsidR="009D2B2B" w:rsidRDefault="00000000">
            <w:pPr>
              <w:jc w:val="right"/>
            </w:pPr>
            <w:r>
              <w:rPr>
                <w:b/>
                <w:color w:val="0000FF"/>
              </w:rPr>
              <w:t>قال لا</w:t>
            </w:r>
          </w:p>
        </w:tc>
      </w:tr>
    </w:tbl>
    <w:p w14:paraId="5BFD968D" w14:textId="77777777" w:rsidR="009D2B2B" w:rsidRDefault="009D2B2B"/>
    <w:p w14:paraId="2A8588E0" w14:textId="77777777" w:rsidR="009D2B2B" w:rsidRDefault="00000000">
      <w:pPr>
        <w:jc w:val="right"/>
      </w:pPr>
      <w:r>
        <w:rPr>
          <w:b/>
        </w:rPr>
        <w:t>٢٩ ـ مَا يُبَدَّلُ الْقَوْلُ لَدَيَّ وَمَا أَنَا بِظَلَّامٍ لِّلْعَبِيدِ</w:t>
      </w:r>
    </w:p>
    <w:tbl>
      <w:tblPr>
        <w:tblW w:w="0" w:type="auto"/>
        <w:tblLayout w:type="fixed"/>
        <w:tblLook w:val="04A0" w:firstRow="1" w:lastRow="0" w:firstColumn="1" w:lastColumn="0" w:noHBand="0" w:noVBand="1"/>
      </w:tblPr>
      <w:tblGrid>
        <w:gridCol w:w="2880"/>
        <w:gridCol w:w="2880"/>
        <w:gridCol w:w="2880"/>
      </w:tblGrid>
      <w:tr w:rsidR="009D2B2B" w14:paraId="2B93179F" w14:textId="77777777">
        <w:tc>
          <w:tcPr>
            <w:tcW w:w="2880" w:type="dxa"/>
          </w:tcPr>
          <w:p w14:paraId="5FE0B132" w14:textId="77777777" w:rsidR="009D2B2B" w:rsidRDefault="009D2B2B"/>
        </w:tc>
        <w:tc>
          <w:tcPr>
            <w:tcW w:w="2880" w:type="dxa"/>
          </w:tcPr>
          <w:p w14:paraId="49FAB15E" w14:textId="77777777" w:rsidR="009D2B2B" w:rsidRDefault="009D2B2B"/>
        </w:tc>
        <w:tc>
          <w:tcPr>
            <w:tcW w:w="2880" w:type="dxa"/>
          </w:tcPr>
          <w:p w14:paraId="317333B3" w14:textId="77777777" w:rsidR="009D2B2B" w:rsidRDefault="009D2B2B"/>
        </w:tc>
      </w:tr>
      <w:tr w:rsidR="009D2B2B" w14:paraId="6542CED4" w14:textId="77777777">
        <w:tc>
          <w:tcPr>
            <w:tcW w:w="2880" w:type="dxa"/>
          </w:tcPr>
          <w:p w14:paraId="44FDEE13" w14:textId="795DFAE0" w:rsidR="009D2B2B" w:rsidRDefault="009D2B2B">
            <w:pPr>
              <w:jc w:val="right"/>
            </w:pPr>
          </w:p>
        </w:tc>
        <w:tc>
          <w:tcPr>
            <w:tcW w:w="2880" w:type="dxa"/>
          </w:tcPr>
          <w:p w14:paraId="5CA33B66" w14:textId="77777777" w:rsidR="009D2B2B" w:rsidRDefault="00000000">
            <w:pPr>
              <w:jc w:val="right"/>
            </w:pPr>
            <w:r>
              <w:rPr>
                <w:b/>
                <w:color w:val="008000"/>
              </w:rPr>
              <w:t xml:space="preserve">السوسي عن أبي عمرو, </w:t>
            </w:r>
          </w:p>
        </w:tc>
        <w:tc>
          <w:tcPr>
            <w:tcW w:w="2880" w:type="dxa"/>
          </w:tcPr>
          <w:p w14:paraId="7D2A927D" w14:textId="77777777" w:rsidR="009D2B2B" w:rsidRDefault="00000000">
            <w:pPr>
              <w:jc w:val="right"/>
            </w:pPr>
            <w:r>
              <w:rPr>
                <w:b/>
                <w:color w:val="0000FF"/>
              </w:rPr>
              <w:t>القول لدي</w:t>
            </w:r>
          </w:p>
        </w:tc>
      </w:tr>
    </w:tbl>
    <w:p w14:paraId="4F0579F3" w14:textId="77777777" w:rsidR="009D2B2B" w:rsidRDefault="009D2B2B"/>
    <w:p w14:paraId="20243E70" w14:textId="77777777" w:rsidR="009D2B2B" w:rsidRDefault="00000000">
      <w:pPr>
        <w:jc w:val="right"/>
      </w:pPr>
      <w:r>
        <w:rPr>
          <w:b/>
        </w:rPr>
        <w:t>٣٠ ـ يَوْمَ نَقُولُ لِجَهَنَّمَ هَلِ امْتَلَأْتِ وَتَقُولُ هَلْ مِن مَّزِيدٍ</w:t>
      </w:r>
    </w:p>
    <w:tbl>
      <w:tblPr>
        <w:tblW w:w="0" w:type="auto"/>
        <w:tblLayout w:type="fixed"/>
        <w:tblLook w:val="04A0" w:firstRow="1" w:lastRow="0" w:firstColumn="1" w:lastColumn="0" w:noHBand="0" w:noVBand="1"/>
      </w:tblPr>
      <w:tblGrid>
        <w:gridCol w:w="2880"/>
        <w:gridCol w:w="2880"/>
        <w:gridCol w:w="2880"/>
      </w:tblGrid>
      <w:tr w:rsidR="009D2B2B" w14:paraId="4A3DBD63" w14:textId="77777777">
        <w:tc>
          <w:tcPr>
            <w:tcW w:w="2880" w:type="dxa"/>
          </w:tcPr>
          <w:p w14:paraId="297C1C64" w14:textId="77777777" w:rsidR="009D2B2B" w:rsidRDefault="009D2B2B"/>
        </w:tc>
        <w:tc>
          <w:tcPr>
            <w:tcW w:w="2880" w:type="dxa"/>
          </w:tcPr>
          <w:p w14:paraId="1959E9AB" w14:textId="77777777" w:rsidR="009D2B2B" w:rsidRDefault="009D2B2B"/>
        </w:tc>
        <w:tc>
          <w:tcPr>
            <w:tcW w:w="2880" w:type="dxa"/>
          </w:tcPr>
          <w:p w14:paraId="29660796" w14:textId="77777777" w:rsidR="009D2B2B" w:rsidRDefault="009D2B2B"/>
        </w:tc>
      </w:tr>
      <w:tr w:rsidR="009D2B2B" w14:paraId="7435BC02" w14:textId="77777777">
        <w:tc>
          <w:tcPr>
            <w:tcW w:w="2880" w:type="dxa"/>
          </w:tcPr>
          <w:p w14:paraId="3D976C23" w14:textId="256E5844" w:rsidR="009D2B2B" w:rsidRDefault="009D2B2B">
            <w:pPr>
              <w:jc w:val="right"/>
            </w:pPr>
          </w:p>
        </w:tc>
        <w:tc>
          <w:tcPr>
            <w:tcW w:w="2880" w:type="dxa"/>
          </w:tcPr>
          <w:p w14:paraId="751C4724" w14:textId="77777777" w:rsidR="009D2B2B" w:rsidRDefault="00000000">
            <w:pPr>
              <w:jc w:val="right"/>
            </w:pPr>
            <w:r>
              <w:rPr>
                <w:b/>
                <w:color w:val="008000"/>
              </w:rPr>
              <w:t xml:space="preserve">السوسي عن أبي عمرو, </w:t>
            </w:r>
          </w:p>
        </w:tc>
        <w:tc>
          <w:tcPr>
            <w:tcW w:w="2880" w:type="dxa"/>
          </w:tcPr>
          <w:p w14:paraId="58E21468" w14:textId="77777777" w:rsidR="009D2B2B" w:rsidRDefault="00000000">
            <w:pPr>
              <w:jc w:val="right"/>
            </w:pPr>
            <w:r>
              <w:rPr>
                <w:b/>
                <w:color w:val="0000FF"/>
              </w:rPr>
              <w:t>نقول لجهنم</w:t>
            </w:r>
          </w:p>
        </w:tc>
      </w:tr>
    </w:tbl>
    <w:p w14:paraId="4C7A9DF3" w14:textId="77777777" w:rsidR="009D2B2B" w:rsidRDefault="009D2B2B"/>
    <w:p w14:paraId="170A4B9F" w14:textId="77777777" w:rsidR="009D2B2B" w:rsidRDefault="00000000">
      <w:pPr>
        <w:jc w:val="right"/>
      </w:pPr>
      <w:r>
        <w:rPr>
          <w:b/>
        </w:rPr>
        <w:t>٣٩ ـ فَاصْبِرْ عَلَى مَا يَقُولُونَ وَسَبِّحْ بِحَمْدِ رَبِّكَ قَبْلَ طُلُوعِ الشَّمْسِ وَقَبْلَ الْغُرُوبِ</w:t>
      </w:r>
    </w:p>
    <w:tbl>
      <w:tblPr>
        <w:tblW w:w="0" w:type="auto"/>
        <w:tblLayout w:type="fixed"/>
        <w:tblLook w:val="04A0" w:firstRow="1" w:lastRow="0" w:firstColumn="1" w:lastColumn="0" w:noHBand="0" w:noVBand="1"/>
      </w:tblPr>
      <w:tblGrid>
        <w:gridCol w:w="2880"/>
        <w:gridCol w:w="2880"/>
        <w:gridCol w:w="2880"/>
      </w:tblGrid>
      <w:tr w:rsidR="009D2B2B" w14:paraId="12F38E51" w14:textId="77777777">
        <w:tc>
          <w:tcPr>
            <w:tcW w:w="2880" w:type="dxa"/>
          </w:tcPr>
          <w:p w14:paraId="0103CC29" w14:textId="77777777" w:rsidR="009D2B2B" w:rsidRDefault="009D2B2B"/>
        </w:tc>
        <w:tc>
          <w:tcPr>
            <w:tcW w:w="2880" w:type="dxa"/>
          </w:tcPr>
          <w:p w14:paraId="09BBF99E" w14:textId="77777777" w:rsidR="009D2B2B" w:rsidRDefault="009D2B2B"/>
        </w:tc>
        <w:tc>
          <w:tcPr>
            <w:tcW w:w="2880" w:type="dxa"/>
          </w:tcPr>
          <w:p w14:paraId="0B63E923" w14:textId="77777777" w:rsidR="009D2B2B" w:rsidRDefault="009D2B2B"/>
        </w:tc>
      </w:tr>
      <w:tr w:rsidR="009D2B2B" w14:paraId="2033C371" w14:textId="77777777">
        <w:tc>
          <w:tcPr>
            <w:tcW w:w="2880" w:type="dxa"/>
          </w:tcPr>
          <w:p w14:paraId="24A763CD" w14:textId="153CE9F8" w:rsidR="009D2B2B" w:rsidRDefault="009D2B2B">
            <w:pPr>
              <w:jc w:val="right"/>
            </w:pPr>
          </w:p>
        </w:tc>
        <w:tc>
          <w:tcPr>
            <w:tcW w:w="2880" w:type="dxa"/>
          </w:tcPr>
          <w:p w14:paraId="44AC6B4E" w14:textId="77777777" w:rsidR="009D2B2B" w:rsidRDefault="00000000">
            <w:pPr>
              <w:jc w:val="right"/>
            </w:pPr>
            <w:r>
              <w:rPr>
                <w:b/>
                <w:color w:val="008000"/>
              </w:rPr>
              <w:t xml:space="preserve">السوسي عن أبي عمرو, </w:t>
            </w:r>
          </w:p>
        </w:tc>
        <w:tc>
          <w:tcPr>
            <w:tcW w:w="2880" w:type="dxa"/>
          </w:tcPr>
          <w:p w14:paraId="259D5788" w14:textId="77777777" w:rsidR="009D2B2B" w:rsidRDefault="00000000">
            <w:pPr>
              <w:jc w:val="right"/>
            </w:pPr>
            <w:r>
              <w:rPr>
                <w:b/>
                <w:color w:val="0000FF"/>
              </w:rPr>
              <w:t>ربك قبل</w:t>
            </w:r>
          </w:p>
        </w:tc>
      </w:tr>
    </w:tbl>
    <w:p w14:paraId="7CDD8104" w14:textId="77777777" w:rsidR="009D2B2B" w:rsidRDefault="009D2B2B"/>
    <w:p w14:paraId="58AB74C8" w14:textId="77777777" w:rsidR="009D2B2B" w:rsidRDefault="00000000">
      <w:pPr>
        <w:jc w:val="right"/>
      </w:pPr>
      <w:r>
        <w:rPr>
          <w:b/>
        </w:rPr>
        <w:t>٤٣ ـ إِنَّا نَحْنُ نُحْيِي وَنُمِيتُ وَإِلَيْنَا الْمَصِيرُ</w:t>
      </w:r>
    </w:p>
    <w:tbl>
      <w:tblPr>
        <w:tblW w:w="0" w:type="auto"/>
        <w:tblLayout w:type="fixed"/>
        <w:tblLook w:val="04A0" w:firstRow="1" w:lastRow="0" w:firstColumn="1" w:lastColumn="0" w:noHBand="0" w:noVBand="1"/>
      </w:tblPr>
      <w:tblGrid>
        <w:gridCol w:w="2880"/>
        <w:gridCol w:w="2880"/>
        <w:gridCol w:w="2880"/>
      </w:tblGrid>
      <w:tr w:rsidR="009D2B2B" w14:paraId="4AF15E09" w14:textId="77777777">
        <w:tc>
          <w:tcPr>
            <w:tcW w:w="2880" w:type="dxa"/>
          </w:tcPr>
          <w:p w14:paraId="44AC0016" w14:textId="77777777" w:rsidR="009D2B2B" w:rsidRDefault="009D2B2B"/>
        </w:tc>
        <w:tc>
          <w:tcPr>
            <w:tcW w:w="2880" w:type="dxa"/>
          </w:tcPr>
          <w:p w14:paraId="158C2742" w14:textId="77777777" w:rsidR="009D2B2B" w:rsidRDefault="009D2B2B"/>
        </w:tc>
        <w:tc>
          <w:tcPr>
            <w:tcW w:w="2880" w:type="dxa"/>
          </w:tcPr>
          <w:p w14:paraId="3CCACB98" w14:textId="77777777" w:rsidR="009D2B2B" w:rsidRDefault="009D2B2B"/>
        </w:tc>
      </w:tr>
      <w:tr w:rsidR="009D2B2B" w14:paraId="2B730CFC" w14:textId="77777777">
        <w:tc>
          <w:tcPr>
            <w:tcW w:w="2880" w:type="dxa"/>
          </w:tcPr>
          <w:p w14:paraId="28B1549D" w14:textId="77777777" w:rsidR="009D2B2B" w:rsidRDefault="00000000">
            <w:pPr>
              <w:jc w:val="right"/>
            </w:pPr>
            <w:r>
              <w:rPr>
                <w:b/>
                <w:color w:val="FF0000"/>
              </w:rPr>
              <w:t>قرأ بالإدغام الكبير، وله وجه الاختلاس.</w:t>
            </w:r>
          </w:p>
        </w:tc>
        <w:tc>
          <w:tcPr>
            <w:tcW w:w="2880" w:type="dxa"/>
          </w:tcPr>
          <w:p w14:paraId="3607E09B" w14:textId="77777777" w:rsidR="009D2B2B" w:rsidRDefault="00000000">
            <w:pPr>
              <w:jc w:val="right"/>
            </w:pPr>
            <w:r>
              <w:rPr>
                <w:b/>
                <w:color w:val="008000"/>
              </w:rPr>
              <w:t xml:space="preserve">السوسي عن أبي عمرو, </w:t>
            </w:r>
          </w:p>
        </w:tc>
        <w:tc>
          <w:tcPr>
            <w:tcW w:w="2880" w:type="dxa"/>
          </w:tcPr>
          <w:p w14:paraId="67405E6B" w14:textId="77777777" w:rsidR="009D2B2B" w:rsidRDefault="00000000">
            <w:pPr>
              <w:jc w:val="right"/>
            </w:pPr>
            <w:r>
              <w:rPr>
                <w:b/>
                <w:color w:val="0000FF"/>
              </w:rPr>
              <w:t>نحن نحيي</w:t>
            </w:r>
          </w:p>
        </w:tc>
      </w:tr>
    </w:tbl>
    <w:p w14:paraId="77C5D86A" w14:textId="77777777" w:rsidR="009D2B2B" w:rsidRDefault="009D2B2B"/>
    <w:p w14:paraId="7C0C5589" w14:textId="77777777" w:rsidR="009D2B2B" w:rsidRDefault="00000000">
      <w:pPr>
        <w:jc w:val="right"/>
      </w:pPr>
      <w:r>
        <w:rPr>
          <w:b/>
        </w:rPr>
        <w:t>٤٥ ـ نَّحْنُ أَعْلَمُ بِمَا يَقُولُونَ وَمَا أَنتَ عَلَيْهِم بِجَبَّارٍ فَذَكِّرْ بِالْقُرْآنِ مَن يَخَافُ وَعِيدِ</w:t>
      </w:r>
    </w:p>
    <w:tbl>
      <w:tblPr>
        <w:tblW w:w="0" w:type="auto"/>
        <w:tblLayout w:type="fixed"/>
        <w:tblLook w:val="04A0" w:firstRow="1" w:lastRow="0" w:firstColumn="1" w:lastColumn="0" w:noHBand="0" w:noVBand="1"/>
      </w:tblPr>
      <w:tblGrid>
        <w:gridCol w:w="2880"/>
        <w:gridCol w:w="2880"/>
        <w:gridCol w:w="2880"/>
      </w:tblGrid>
      <w:tr w:rsidR="009D2B2B" w14:paraId="4C2EA381" w14:textId="77777777">
        <w:tc>
          <w:tcPr>
            <w:tcW w:w="2880" w:type="dxa"/>
          </w:tcPr>
          <w:p w14:paraId="003A72DE" w14:textId="77777777" w:rsidR="009D2B2B" w:rsidRDefault="009D2B2B"/>
        </w:tc>
        <w:tc>
          <w:tcPr>
            <w:tcW w:w="2880" w:type="dxa"/>
          </w:tcPr>
          <w:p w14:paraId="5D555922" w14:textId="77777777" w:rsidR="009D2B2B" w:rsidRDefault="009D2B2B"/>
        </w:tc>
        <w:tc>
          <w:tcPr>
            <w:tcW w:w="2880" w:type="dxa"/>
          </w:tcPr>
          <w:p w14:paraId="2E4946D2" w14:textId="77777777" w:rsidR="009D2B2B" w:rsidRDefault="009D2B2B"/>
        </w:tc>
      </w:tr>
      <w:tr w:rsidR="009D2B2B" w14:paraId="6A6B11AE" w14:textId="77777777">
        <w:tc>
          <w:tcPr>
            <w:tcW w:w="2880" w:type="dxa"/>
          </w:tcPr>
          <w:p w14:paraId="34437510" w14:textId="77777777" w:rsidR="009D2B2B" w:rsidRDefault="00000000">
            <w:pPr>
              <w:jc w:val="right"/>
            </w:pPr>
            <w:r>
              <w:rPr>
                <w:b/>
                <w:color w:val="FF0000"/>
              </w:rPr>
              <w:lastRenderedPageBreak/>
              <w:t>قرأ بالإدغام الكبير: والإدغام هنا إخفاء الحرف الأول في الحرف الثاني.</w:t>
            </w:r>
          </w:p>
        </w:tc>
        <w:tc>
          <w:tcPr>
            <w:tcW w:w="2880" w:type="dxa"/>
          </w:tcPr>
          <w:p w14:paraId="1AEEC18E" w14:textId="77777777" w:rsidR="009D2B2B" w:rsidRDefault="00000000">
            <w:pPr>
              <w:jc w:val="right"/>
            </w:pPr>
            <w:r>
              <w:rPr>
                <w:b/>
                <w:color w:val="008000"/>
              </w:rPr>
              <w:t xml:space="preserve">السوسي عن أبي عمرو, </w:t>
            </w:r>
          </w:p>
        </w:tc>
        <w:tc>
          <w:tcPr>
            <w:tcW w:w="2880" w:type="dxa"/>
          </w:tcPr>
          <w:p w14:paraId="548416C9" w14:textId="77777777" w:rsidR="009D2B2B" w:rsidRDefault="00000000">
            <w:pPr>
              <w:jc w:val="right"/>
            </w:pPr>
            <w:r>
              <w:rPr>
                <w:b/>
                <w:color w:val="0000FF"/>
              </w:rPr>
              <w:t>أعلم بما</w:t>
            </w:r>
          </w:p>
        </w:tc>
      </w:tr>
    </w:tbl>
    <w:p w14:paraId="2892394C" w14:textId="77777777" w:rsidR="009D2B2B" w:rsidRDefault="009D2B2B"/>
    <w:p w14:paraId="0CACE078" w14:textId="77777777" w:rsidR="009D2B2B" w:rsidRDefault="00000000">
      <w:pPr>
        <w:jc w:val="right"/>
      </w:pPr>
      <w:r>
        <w:rPr>
          <w:b/>
        </w:rPr>
        <w:t>١ ـ بِسْمِ اللَّهِ الرَّحْمَنِ الرَّحِيمِ وَالذَّارِيَاتِ ذَرْوًا</w:t>
      </w:r>
    </w:p>
    <w:tbl>
      <w:tblPr>
        <w:tblW w:w="0" w:type="auto"/>
        <w:tblLayout w:type="fixed"/>
        <w:tblLook w:val="04A0" w:firstRow="1" w:lastRow="0" w:firstColumn="1" w:lastColumn="0" w:noHBand="0" w:noVBand="1"/>
      </w:tblPr>
      <w:tblGrid>
        <w:gridCol w:w="2880"/>
        <w:gridCol w:w="2880"/>
        <w:gridCol w:w="2880"/>
      </w:tblGrid>
      <w:tr w:rsidR="009D2B2B" w14:paraId="28289B07" w14:textId="77777777">
        <w:tc>
          <w:tcPr>
            <w:tcW w:w="2880" w:type="dxa"/>
          </w:tcPr>
          <w:p w14:paraId="5F2C167C" w14:textId="77777777" w:rsidR="009D2B2B" w:rsidRDefault="009D2B2B"/>
        </w:tc>
        <w:tc>
          <w:tcPr>
            <w:tcW w:w="2880" w:type="dxa"/>
          </w:tcPr>
          <w:p w14:paraId="39678A69" w14:textId="77777777" w:rsidR="009D2B2B" w:rsidRDefault="009D2B2B"/>
        </w:tc>
        <w:tc>
          <w:tcPr>
            <w:tcW w:w="2880" w:type="dxa"/>
          </w:tcPr>
          <w:p w14:paraId="54359F2E" w14:textId="77777777" w:rsidR="009D2B2B" w:rsidRDefault="009D2B2B"/>
        </w:tc>
      </w:tr>
      <w:tr w:rsidR="009D2B2B" w14:paraId="3343D745" w14:textId="77777777">
        <w:tc>
          <w:tcPr>
            <w:tcW w:w="2880" w:type="dxa"/>
          </w:tcPr>
          <w:p w14:paraId="38D023ED" w14:textId="5CE88A96" w:rsidR="009D2B2B" w:rsidRDefault="009D2B2B">
            <w:pPr>
              <w:jc w:val="right"/>
            </w:pPr>
          </w:p>
        </w:tc>
        <w:tc>
          <w:tcPr>
            <w:tcW w:w="2880" w:type="dxa"/>
          </w:tcPr>
          <w:p w14:paraId="23FF0069" w14:textId="77777777" w:rsidR="009D2B2B" w:rsidRDefault="00000000">
            <w:pPr>
              <w:jc w:val="right"/>
            </w:pPr>
            <w:r>
              <w:rPr>
                <w:b/>
                <w:color w:val="008000"/>
              </w:rPr>
              <w:t xml:space="preserve">السوسي عن أبي عمرو, </w:t>
            </w:r>
          </w:p>
        </w:tc>
        <w:tc>
          <w:tcPr>
            <w:tcW w:w="2880" w:type="dxa"/>
          </w:tcPr>
          <w:p w14:paraId="08BF704C" w14:textId="77777777" w:rsidR="009D2B2B" w:rsidRDefault="00000000">
            <w:pPr>
              <w:jc w:val="right"/>
            </w:pPr>
            <w:r>
              <w:rPr>
                <w:b/>
                <w:color w:val="0000FF"/>
              </w:rPr>
              <w:t>والذاريات ذروا</w:t>
            </w:r>
          </w:p>
        </w:tc>
      </w:tr>
    </w:tbl>
    <w:p w14:paraId="4CA64CBB" w14:textId="77777777" w:rsidR="009D2B2B" w:rsidRDefault="009D2B2B"/>
    <w:p w14:paraId="22DA7388" w14:textId="77777777" w:rsidR="009D2B2B" w:rsidRDefault="00000000">
      <w:pPr>
        <w:jc w:val="right"/>
      </w:pPr>
      <w:r>
        <w:rPr>
          <w:b/>
        </w:rPr>
        <w:t>٩ ـ يُؤْفَكُ عَنْهُ مَنْ أُفِكَ</w:t>
      </w:r>
    </w:p>
    <w:tbl>
      <w:tblPr>
        <w:tblW w:w="0" w:type="auto"/>
        <w:tblLayout w:type="fixed"/>
        <w:tblLook w:val="04A0" w:firstRow="1" w:lastRow="0" w:firstColumn="1" w:lastColumn="0" w:noHBand="0" w:noVBand="1"/>
      </w:tblPr>
      <w:tblGrid>
        <w:gridCol w:w="2880"/>
        <w:gridCol w:w="2880"/>
        <w:gridCol w:w="2880"/>
      </w:tblGrid>
      <w:tr w:rsidR="009D2B2B" w14:paraId="0F237AC3" w14:textId="77777777">
        <w:tc>
          <w:tcPr>
            <w:tcW w:w="2880" w:type="dxa"/>
          </w:tcPr>
          <w:p w14:paraId="318EFAD4" w14:textId="77777777" w:rsidR="009D2B2B" w:rsidRDefault="009D2B2B"/>
        </w:tc>
        <w:tc>
          <w:tcPr>
            <w:tcW w:w="2880" w:type="dxa"/>
          </w:tcPr>
          <w:p w14:paraId="5539695C" w14:textId="77777777" w:rsidR="009D2B2B" w:rsidRDefault="009D2B2B"/>
        </w:tc>
        <w:tc>
          <w:tcPr>
            <w:tcW w:w="2880" w:type="dxa"/>
          </w:tcPr>
          <w:p w14:paraId="168BE02A" w14:textId="77777777" w:rsidR="009D2B2B" w:rsidRDefault="009D2B2B"/>
        </w:tc>
      </w:tr>
      <w:tr w:rsidR="009D2B2B" w14:paraId="3BCCEE30" w14:textId="77777777">
        <w:tc>
          <w:tcPr>
            <w:tcW w:w="2880" w:type="dxa"/>
          </w:tcPr>
          <w:p w14:paraId="5F293399" w14:textId="60197EDF" w:rsidR="009D2B2B" w:rsidRDefault="009D2B2B">
            <w:pPr>
              <w:jc w:val="right"/>
            </w:pPr>
          </w:p>
        </w:tc>
        <w:tc>
          <w:tcPr>
            <w:tcW w:w="2880" w:type="dxa"/>
          </w:tcPr>
          <w:p w14:paraId="4AAD6D97" w14:textId="77777777" w:rsidR="009D2B2B" w:rsidRDefault="00000000">
            <w:pPr>
              <w:jc w:val="right"/>
            </w:pPr>
            <w:r>
              <w:rPr>
                <w:b/>
                <w:color w:val="008000"/>
              </w:rPr>
              <w:t xml:space="preserve">السوسي عن أبي عمرو, </w:t>
            </w:r>
          </w:p>
        </w:tc>
        <w:tc>
          <w:tcPr>
            <w:tcW w:w="2880" w:type="dxa"/>
          </w:tcPr>
          <w:p w14:paraId="7A52211A" w14:textId="77777777" w:rsidR="009D2B2B" w:rsidRDefault="00000000">
            <w:pPr>
              <w:jc w:val="right"/>
            </w:pPr>
            <w:r>
              <w:rPr>
                <w:b/>
                <w:color w:val="0000FF"/>
              </w:rPr>
              <w:t>أفك قتل</w:t>
            </w:r>
          </w:p>
        </w:tc>
      </w:tr>
    </w:tbl>
    <w:p w14:paraId="3FDA7823" w14:textId="77777777" w:rsidR="009D2B2B" w:rsidRDefault="009D2B2B"/>
    <w:p w14:paraId="3B3FA23E" w14:textId="77777777" w:rsidR="009D2B2B" w:rsidRDefault="00000000">
      <w:pPr>
        <w:jc w:val="right"/>
      </w:pPr>
      <w:r>
        <w:rPr>
          <w:b/>
        </w:rPr>
        <w:t>٢٤ ـ هَلْ أَتَاكَ حَدِيثُ ضَيْفِ إِبْرَاهِيمَ الْمُكْرَمِينَ</w:t>
      </w:r>
    </w:p>
    <w:tbl>
      <w:tblPr>
        <w:tblW w:w="0" w:type="auto"/>
        <w:tblLayout w:type="fixed"/>
        <w:tblLook w:val="04A0" w:firstRow="1" w:lastRow="0" w:firstColumn="1" w:lastColumn="0" w:noHBand="0" w:noVBand="1"/>
      </w:tblPr>
      <w:tblGrid>
        <w:gridCol w:w="2880"/>
        <w:gridCol w:w="2880"/>
        <w:gridCol w:w="2880"/>
      </w:tblGrid>
      <w:tr w:rsidR="009D2B2B" w14:paraId="561BE526" w14:textId="77777777">
        <w:tc>
          <w:tcPr>
            <w:tcW w:w="2880" w:type="dxa"/>
          </w:tcPr>
          <w:p w14:paraId="134001F6" w14:textId="77777777" w:rsidR="009D2B2B" w:rsidRDefault="009D2B2B"/>
        </w:tc>
        <w:tc>
          <w:tcPr>
            <w:tcW w:w="2880" w:type="dxa"/>
          </w:tcPr>
          <w:p w14:paraId="19980141" w14:textId="77777777" w:rsidR="009D2B2B" w:rsidRDefault="009D2B2B"/>
        </w:tc>
        <w:tc>
          <w:tcPr>
            <w:tcW w:w="2880" w:type="dxa"/>
          </w:tcPr>
          <w:p w14:paraId="7774C7A4" w14:textId="77777777" w:rsidR="009D2B2B" w:rsidRDefault="009D2B2B"/>
        </w:tc>
      </w:tr>
      <w:tr w:rsidR="009D2B2B" w14:paraId="541F2A58" w14:textId="77777777">
        <w:tc>
          <w:tcPr>
            <w:tcW w:w="2880" w:type="dxa"/>
          </w:tcPr>
          <w:p w14:paraId="0732C557" w14:textId="4D251DCF" w:rsidR="009D2B2B" w:rsidRDefault="009D2B2B">
            <w:pPr>
              <w:jc w:val="right"/>
            </w:pPr>
          </w:p>
        </w:tc>
        <w:tc>
          <w:tcPr>
            <w:tcW w:w="2880" w:type="dxa"/>
          </w:tcPr>
          <w:p w14:paraId="41C9489D" w14:textId="77777777" w:rsidR="009D2B2B" w:rsidRDefault="00000000">
            <w:pPr>
              <w:jc w:val="right"/>
            </w:pPr>
            <w:r>
              <w:rPr>
                <w:b/>
                <w:color w:val="008000"/>
              </w:rPr>
              <w:t xml:space="preserve">السوسي عن أبي عمرو, </w:t>
            </w:r>
          </w:p>
        </w:tc>
        <w:tc>
          <w:tcPr>
            <w:tcW w:w="2880" w:type="dxa"/>
          </w:tcPr>
          <w:p w14:paraId="61F376BD" w14:textId="77777777" w:rsidR="009D2B2B" w:rsidRDefault="00000000">
            <w:pPr>
              <w:jc w:val="right"/>
            </w:pPr>
            <w:r>
              <w:rPr>
                <w:b/>
                <w:color w:val="0000FF"/>
              </w:rPr>
              <w:t>حديث ضيف</w:t>
            </w:r>
          </w:p>
        </w:tc>
      </w:tr>
    </w:tbl>
    <w:p w14:paraId="4AA84B35" w14:textId="77777777" w:rsidR="009D2B2B" w:rsidRDefault="009D2B2B"/>
    <w:p w14:paraId="355A16E8" w14:textId="77777777" w:rsidR="009D2B2B" w:rsidRDefault="00000000">
      <w:pPr>
        <w:jc w:val="right"/>
      </w:pPr>
      <w:r>
        <w:rPr>
          <w:b/>
        </w:rPr>
        <w:t>٣٠ ـ قَالُوا كَذَلِكِ قَالَ رَبُّكِ إِنَّهُ هُوَ الْحَكِيمُ الْعَلِيمُ</w:t>
      </w:r>
    </w:p>
    <w:tbl>
      <w:tblPr>
        <w:tblW w:w="0" w:type="auto"/>
        <w:tblLayout w:type="fixed"/>
        <w:tblLook w:val="04A0" w:firstRow="1" w:lastRow="0" w:firstColumn="1" w:lastColumn="0" w:noHBand="0" w:noVBand="1"/>
      </w:tblPr>
      <w:tblGrid>
        <w:gridCol w:w="2880"/>
        <w:gridCol w:w="2880"/>
        <w:gridCol w:w="2880"/>
      </w:tblGrid>
      <w:tr w:rsidR="009D2B2B" w14:paraId="65561063" w14:textId="77777777">
        <w:tc>
          <w:tcPr>
            <w:tcW w:w="2880" w:type="dxa"/>
          </w:tcPr>
          <w:p w14:paraId="5C2D9646" w14:textId="77777777" w:rsidR="009D2B2B" w:rsidRDefault="009D2B2B"/>
        </w:tc>
        <w:tc>
          <w:tcPr>
            <w:tcW w:w="2880" w:type="dxa"/>
          </w:tcPr>
          <w:p w14:paraId="5BEAED05" w14:textId="77777777" w:rsidR="009D2B2B" w:rsidRDefault="009D2B2B"/>
        </w:tc>
        <w:tc>
          <w:tcPr>
            <w:tcW w:w="2880" w:type="dxa"/>
          </w:tcPr>
          <w:p w14:paraId="5E93C0BE" w14:textId="77777777" w:rsidR="009D2B2B" w:rsidRDefault="009D2B2B"/>
        </w:tc>
      </w:tr>
      <w:tr w:rsidR="009D2B2B" w14:paraId="2494DCF3" w14:textId="77777777">
        <w:tc>
          <w:tcPr>
            <w:tcW w:w="2880" w:type="dxa"/>
          </w:tcPr>
          <w:p w14:paraId="31BF9E3A" w14:textId="23F55E26" w:rsidR="009D2B2B" w:rsidRDefault="009D2B2B">
            <w:pPr>
              <w:jc w:val="right"/>
            </w:pPr>
          </w:p>
        </w:tc>
        <w:tc>
          <w:tcPr>
            <w:tcW w:w="2880" w:type="dxa"/>
          </w:tcPr>
          <w:p w14:paraId="1F25DF01" w14:textId="77777777" w:rsidR="009D2B2B" w:rsidRDefault="00000000">
            <w:pPr>
              <w:jc w:val="right"/>
            </w:pPr>
            <w:r>
              <w:rPr>
                <w:b/>
                <w:color w:val="008000"/>
              </w:rPr>
              <w:t xml:space="preserve">السوسي عن أبي عمرو, </w:t>
            </w:r>
          </w:p>
        </w:tc>
        <w:tc>
          <w:tcPr>
            <w:tcW w:w="2880" w:type="dxa"/>
          </w:tcPr>
          <w:p w14:paraId="0AE8EB3B" w14:textId="77777777" w:rsidR="009D2B2B" w:rsidRDefault="00000000">
            <w:pPr>
              <w:jc w:val="right"/>
            </w:pPr>
            <w:r>
              <w:rPr>
                <w:b/>
                <w:color w:val="0000FF"/>
              </w:rPr>
              <w:t>كذلك قال</w:t>
            </w:r>
          </w:p>
        </w:tc>
      </w:tr>
      <w:tr w:rsidR="009D2B2B" w14:paraId="76F27A15" w14:textId="77777777">
        <w:tc>
          <w:tcPr>
            <w:tcW w:w="2880" w:type="dxa"/>
          </w:tcPr>
          <w:p w14:paraId="7DED17B0" w14:textId="1729AA61" w:rsidR="009D2B2B" w:rsidRDefault="009D2B2B">
            <w:pPr>
              <w:jc w:val="right"/>
            </w:pPr>
          </w:p>
        </w:tc>
        <w:tc>
          <w:tcPr>
            <w:tcW w:w="2880" w:type="dxa"/>
          </w:tcPr>
          <w:p w14:paraId="0BB2AABC" w14:textId="77777777" w:rsidR="009D2B2B" w:rsidRDefault="00000000">
            <w:pPr>
              <w:jc w:val="right"/>
            </w:pPr>
            <w:r>
              <w:rPr>
                <w:b/>
                <w:color w:val="008000"/>
              </w:rPr>
              <w:t xml:space="preserve">السوسي عن أبي عمرو, </w:t>
            </w:r>
          </w:p>
        </w:tc>
        <w:tc>
          <w:tcPr>
            <w:tcW w:w="2880" w:type="dxa"/>
          </w:tcPr>
          <w:p w14:paraId="604CA212" w14:textId="77777777" w:rsidR="009D2B2B" w:rsidRDefault="00000000">
            <w:pPr>
              <w:jc w:val="right"/>
            </w:pPr>
            <w:r>
              <w:rPr>
                <w:b/>
                <w:color w:val="0000FF"/>
              </w:rPr>
              <w:t>قال ربك</w:t>
            </w:r>
          </w:p>
        </w:tc>
      </w:tr>
      <w:tr w:rsidR="009D2B2B" w14:paraId="158E96D4" w14:textId="77777777">
        <w:tc>
          <w:tcPr>
            <w:tcW w:w="2880" w:type="dxa"/>
          </w:tcPr>
          <w:p w14:paraId="4F4266E6" w14:textId="347A0529" w:rsidR="009D2B2B" w:rsidRDefault="009D2B2B">
            <w:pPr>
              <w:jc w:val="right"/>
            </w:pPr>
          </w:p>
        </w:tc>
        <w:tc>
          <w:tcPr>
            <w:tcW w:w="2880" w:type="dxa"/>
          </w:tcPr>
          <w:p w14:paraId="4172555B" w14:textId="77777777" w:rsidR="009D2B2B" w:rsidRDefault="00000000">
            <w:pPr>
              <w:jc w:val="right"/>
            </w:pPr>
            <w:r>
              <w:rPr>
                <w:b/>
                <w:color w:val="008000"/>
              </w:rPr>
              <w:t xml:space="preserve">السوسي عن أبي عمرو, </w:t>
            </w:r>
          </w:p>
        </w:tc>
        <w:tc>
          <w:tcPr>
            <w:tcW w:w="2880" w:type="dxa"/>
          </w:tcPr>
          <w:p w14:paraId="5A4148B1" w14:textId="77777777" w:rsidR="009D2B2B" w:rsidRDefault="00000000">
            <w:pPr>
              <w:jc w:val="right"/>
            </w:pPr>
            <w:r>
              <w:rPr>
                <w:b/>
                <w:color w:val="0000FF"/>
              </w:rPr>
              <w:t>إنه هو</w:t>
            </w:r>
          </w:p>
        </w:tc>
      </w:tr>
    </w:tbl>
    <w:p w14:paraId="1A3D0568" w14:textId="77777777" w:rsidR="009D2B2B" w:rsidRDefault="009D2B2B"/>
    <w:p w14:paraId="320517B6" w14:textId="77777777" w:rsidR="009D2B2B" w:rsidRDefault="00000000">
      <w:pPr>
        <w:jc w:val="right"/>
      </w:pPr>
      <w:r>
        <w:rPr>
          <w:b/>
        </w:rPr>
        <w:t>٤١ ـ وَفِي عَادٍ إِذْ أَرْسَلْنَا عَلَيْهِمُ الرِّيحَ الْعَقِيمَ</w:t>
      </w:r>
    </w:p>
    <w:tbl>
      <w:tblPr>
        <w:tblW w:w="0" w:type="auto"/>
        <w:tblLayout w:type="fixed"/>
        <w:tblLook w:val="04A0" w:firstRow="1" w:lastRow="0" w:firstColumn="1" w:lastColumn="0" w:noHBand="0" w:noVBand="1"/>
      </w:tblPr>
      <w:tblGrid>
        <w:gridCol w:w="2880"/>
        <w:gridCol w:w="2880"/>
        <w:gridCol w:w="2880"/>
      </w:tblGrid>
      <w:tr w:rsidR="009D2B2B" w14:paraId="3BF2B209" w14:textId="77777777">
        <w:tc>
          <w:tcPr>
            <w:tcW w:w="2880" w:type="dxa"/>
          </w:tcPr>
          <w:p w14:paraId="086B6C0D" w14:textId="77777777" w:rsidR="009D2B2B" w:rsidRDefault="009D2B2B"/>
        </w:tc>
        <w:tc>
          <w:tcPr>
            <w:tcW w:w="2880" w:type="dxa"/>
          </w:tcPr>
          <w:p w14:paraId="1C1CD46A" w14:textId="77777777" w:rsidR="009D2B2B" w:rsidRDefault="009D2B2B"/>
        </w:tc>
        <w:tc>
          <w:tcPr>
            <w:tcW w:w="2880" w:type="dxa"/>
          </w:tcPr>
          <w:p w14:paraId="190DA7FF" w14:textId="77777777" w:rsidR="009D2B2B" w:rsidRDefault="009D2B2B"/>
        </w:tc>
      </w:tr>
      <w:tr w:rsidR="009D2B2B" w14:paraId="140372CF" w14:textId="77777777">
        <w:tc>
          <w:tcPr>
            <w:tcW w:w="2880" w:type="dxa"/>
          </w:tcPr>
          <w:p w14:paraId="68A4D949" w14:textId="4824B908" w:rsidR="009D2B2B" w:rsidRDefault="009D2B2B">
            <w:pPr>
              <w:jc w:val="right"/>
            </w:pPr>
          </w:p>
        </w:tc>
        <w:tc>
          <w:tcPr>
            <w:tcW w:w="2880" w:type="dxa"/>
          </w:tcPr>
          <w:p w14:paraId="1730B371" w14:textId="77777777" w:rsidR="009D2B2B" w:rsidRDefault="00000000">
            <w:pPr>
              <w:jc w:val="right"/>
            </w:pPr>
            <w:r>
              <w:rPr>
                <w:b/>
                <w:color w:val="008000"/>
              </w:rPr>
              <w:t xml:space="preserve">السوسي عن أبي عمرو, </w:t>
            </w:r>
          </w:p>
        </w:tc>
        <w:tc>
          <w:tcPr>
            <w:tcW w:w="2880" w:type="dxa"/>
          </w:tcPr>
          <w:p w14:paraId="4260BB6F" w14:textId="77777777" w:rsidR="009D2B2B" w:rsidRDefault="00000000">
            <w:pPr>
              <w:jc w:val="right"/>
            </w:pPr>
            <w:r>
              <w:rPr>
                <w:b/>
                <w:color w:val="0000FF"/>
              </w:rPr>
              <w:t>العقيم ما</w:t>
            </w:r>
          </w:p>
        </w:tc>
      </w:tr>
    </w:tbl>
    <w:p w14:paraId="63582EBD" w14:textId="77777777" w:rsidR="009D2B2B" w:rsidRDefault="009D2B2B"/>
    <w:p w14:paraId="4905E3B3" w14:textId="77777777" w:rsidR="009D2B2B" w:rsidRDefault="00000000">
      <w:pPr>
        <w:jc w:val="right"/>
      </w:pPr>
      <w:r>
        <w:rPr>
          <w:b/>
        </w:rPr>
        <w:t>٤٣ ـ وَفِي ثَمُودَ إِذْ قِيلَ لَهُمْ تَمَتَّعُوا حَتَّى حِينٍ</w:t>
      </w:r>
    </w:p>
    <w:tbl>
      <w:tblPr>
        <w:tblW w:w="0" w:type="auto"/>
        <w:tblLayout w:type="fixed"/>
        <w:tblLook w:val="04A0" w:firstRow="1" w:lastRow="0" w:firstColumn="1" w:lastColumn="0" w:noHBand="0" w:noVBand="1"/>
      </w:tblPr>
      <w:tblGrid>
        <w:gridCol w:w="2880"/>
        <w:gridCol w:w="2880"/>
        <w:gridCol w:w="2880"/>
      </w:tblGrid>
      <w:tr w:rsidR="009D2B2B" w14:paraId="1651461C" w14:textId="77777777">
        <w:tc>
          <w:tcPr>
            <w:tcW w:w="2880" w:type="dxa"/>
          </w:tcPr>
          <w:p w14:paraId="01FD181B" w14:textId="77777777" w:rsidR="009D2B2B" w:rsidRDefault="009D2B2B"/>
        </w:tc>
        <w:tc>
          <w:tcPr>
            <w:tcW w:w="2880" w:type="dxa"/>
          </w:tcPr>
          <w:p w14:paraId="6592819F" w14:textId="77777777" w:rsidR="009D2B2B" w:rsidRDefault="009D2B2B"/>
        </w:tc>
        <w:tc>
          <w:tcPr>
            <w:tcW w:w="2880" w:type="dxa"/>
          </w:tcPr>
          <w:p w14:paraId="4083AB59" w14:textId="77777777" w:rsidR="009D2B2B" w:rsidRDefault="009D2B2B"/>
        </w:tc>
      </w:tr>
      <w:tr w:rsidR="009D2B2B" w14:paraId="090AD9FA" w14:textId="77777777">
        <w:tc>
          <w:tcPr>
            <w:tcW w:w="2880" w:type="dxa"/>
          </w:tcPr>
          <w:p w14:paraId="46FB4C4E" w14:textId="43DB3828" w:rsidR="009D2B2B" w:rsidRDefault="009D2B2B">
            <w:pPr>
              <w:jc w:val="right"/>
            </w:pPr>
          </w:p>
        </w:tc>
        <w:tc>
          <w:tcPr>
            <w:tcW w:w="2880" w:type="dxa"/>
          </w:tcPr>
          <w:p w14:paraId="31AB25A7" w14:textId="77777777" w:rsidR="009D2B2B" w:rsidRDefault="00000000">
            <w:pPr>
              <w:jc w:val="right"/>
            </w:pPr>
            <w:r>
              <w:rPr>
                <w:b/>
                <w:color w:val="008000"/>
              </w:rPr>
              <w:t xml:space="preserve">السوسي عن أبي عمرو, </w:t>
            </w:r>
          </w:p>
        </w:tc>
        <w:tc>
          <w:tcPr>
            <w:tcW w:w="2880" w:type="dxa"/>
          </w:tcPr>
          <w:p w14:paraId="0DD03EEE" w14:textId="77777777" w:rsidR="009D2B2B" w:rsidRDefault="00000000">
            <w:pPr>
              <w:jc w:val="right"/>
            </w:pPr>
            <w:r>
              <w:rPr>
                <w:b/>
                <w:color w:val="0000FF"/>
              </w:rPr>
              <w:t>قيل لهم</w:t>
            </w:r>
          </w:p>
        </w:tc>
      </w:tr>
    </w:tbl>
    <w:p w14:paraId="0058F110" w14:textId="77777777" w:rsidR="009D2B2B" w:rsidRDefault="009D2B2B"/>
    <w:p w14:paraId="6F24B0DA" w14:textId="77777777" w:rsidR="009D2B2B" w:rsidRDefault="00000000">
      <w:pPr>
        <w:jc w:val="right"/>
      </w:pPr>
      <w:r>
        <w:rPr>
          <w:b/>
        </w:rPr>
        <w:t>٤٤ ـ فَعَتَوْا عَنْ أَمْرِ رَبِّهِمْ فَأَخَذَتْهُمُ الصَّاعِقَةُ وَهُمْ يَنظُرُونَ</w:t>
      </w:r>
    </w:p>
    <w:tbl>
      <w:tblPr>
        <w:tblW w:w="0" w:type="auto"/>
        <w:tblLayout w:type="fixed"/>
        <w:tblLook w:val="04A0" w:firstRow="1" w:lastRow="0" w:firstColumn="1" w:lastColumn="0" w:noHBand="0" w:noVBand="1"/>
      </w:tblPr>
      <w:tblGrid>
        <w:gridCol w:w="2880"/>
        <w:gridCol w:w="2880"/>
        <w:gridCol w:w="2880"/>
      </w:tblGrid>
      <w:tr w:rsidR="009D2B2B" w14:paraId="44172AE9" w14:textId="77777777">
        <w:tc>
          <w:tcPr>
            <w:tcW w:w="2880" w:type="dxa"/>
          </w:tcPr>
          <w:p w14:paraId="6DA18452" w14:textId="77777777" w:rsidR="009D2B2B" w:rsidRDefault="009D2B2B"/>
        </w:tc>
        <w:tc>
          <w:tcPr>
            <w:tcW w:w="2880" w:type="dxa"/>
          </w:tcPr>
          <w:p w14:paraId="685E2005" w14:textId="77777777" w:rsidR="009D2B2B" w:rsidRDefault="009D2B2B"/>
        </w:tc>
        <w:tc>
          <w:tcPr>
            <w:tcW w:w="2880" w:type="dxa"/>
          </w:tcPr>
          <w:p w14:paraId="7DFF3EBF" w14:textId="77777777" w:rsidR="009D2B2B" w:rsidRDefault="009D2B2B"/>
        </w:tc>
      </w:tr>
      <w:tr w:rsidR="009D2B2B" w14:paraId="0AEE1BA8" w14:textId="77777777">
        <w:tc>
          <w:tcPr>
            <w:tcW w:w="2880" w:type="dxa"/>
          </w:tcPr>
          <w:p w14:paraId="47D5FA7F" w14:textId="77777777" w:rsidR="009D2B2B" w:rsidRDefault="00000000">
            <w:pPr>
              <w:jc w:val="right"/>
            </w:pPr>
            <w:r>
              <w:rPr>
                <w:b/>
                <w:color w:val="FF0000"/>
              </w:rPr>
              <w:t>قرأ بالإدغام الكبير، وله وجه الاختلاس.</w:t>
            </w:r>
          </w:p>
        </w:tc>
        <w:tc>
          <w:tcPr>
            <w:tcW w:w="2880" w:type="dxa"/>
          </w:tcPr>
          <w:p w14:paraId="76F7A968" w14:textId="77777777" w:rsidR="009D2B2B" w:rsidRDefault="00000000">
            <w:pPr>
              <w:jc w:val="right"/>
            </w:pPr>
            <w:r>
              <w:rPr>
                <w:b/>
                <w:color w:val="008000"/>
              </w:rPr>
              <w:t xml:space="preserve">السوسي عن أبي عمرو, </w:t>
            </w:r>
          </w:p>
        </w:tc>
        <w:tc>
          <w:tcPr>
            <w:tcW w:w="2880" w:type="dxa"/>
          </w:tcPr>
          <w:p w14:paraId="162B01BB" w14:textId="77777777" w:rsidR="009D2B2B" w:rsidRDefault="00000000">
            <w:pPr>
              <w:jc w:val="right"/>
            </w:pPr>
            <w:r>
              <w:rPr>
                <w:b/>
                <w:color w:val="0000FF"/>
              </w:rPr>
              <w:t>أمر ربهم</w:t>
            </w:r>
          </w:p>
        </w:tc>
      </w:tr>
    </w:tbl>
    <w:p w14:paraId="6BA7C2C3" w14:textId="77777777" w:rsidR="009D2B2B" w:rsidRDefault="009D2B2B"/>
    <w:p w14:paraId="1DE79EAA" w14:textId="77777777" w:rsidR="009D2B2B" w:rsidRDefault="00000000">
      <w:pPr>
        <w:jc w:val="right"/>
      </w:pPr>
      <w:r>
        <w:rPr>
          <w:b/>
        </w:rPr>
        <w:t>٥٨ ـ إِنَّ اللَّهَ هُوَ الرَّزَّاقُ ذُو الْقُوَّةِ الْمَتِينُ</w:t>
      </w:r>
    </w:p>
    <w:tbl>
      <w:tblPr>
        <w:tblW w:w="0" w:type="auto"/>
        <w:tblLayout w:type="fixed"/>
        <w:tblLook w:val="04A0" w:firstRow="1" w:lastRow="0" w:firstColumn="1" w:lastColumn="0" w:noHBand="0" w:noVBand="1"/>
      </w:tblPr>
      <w:tblGrid>
        <w:gridCol w:w="2880"/>
        <w:gridCol w:w="2880"/>
        <w:gridCol w:w="2880"/>
      </w:tblGrid>
      <w:tr w:rsidR="009D2B2B" w14:paraId="2ACE6384" w14:textId="77777777">
        <w:tc>
          <w:tcPr>
            <w:tcW w:w="2880" w:type="dxa"/>
          </w:tcPr>
          <w:p w14:paraId="59BEA1EB" w14:textId="77777777" w:rsidR="009D2B2B" w:rsidRDefault="009D2B2B"/>
        </w:tc>
        <w:tc>
          <w:tcPr>
            <w:tcW w:w="2880" w:type="dxa"/>
          </w:tcPr>
          <w:p w14:paraId="01569D20" w14:textId="77777777" w:rsidR="009D2B2B" w:rsidRDefault="009D2B2B"/>
        </w:tc>
        <w:tc>
          <w:tcPr>
            <w:tcW w:w="2880" w:type="dxa"/>
          </w:tcPr>
          <w:p w14:paraId="72D6858D" w14:textId="77777777" w:rsidR="009D2B2B" w:rsidRDefault="009D2B2B"/>
        </w:tc>
      </w:tr>
      <w:tr w:rsidR="009D2B2B" w14:paraId="33EA697C" w14:textId="77777777">
        <w:tc>
          <w:tcPr>
            <w:tcW w:w="2880" w:type="dxa"/>
          </w:tcPr>
          <w:p w14:paraId="4ACC968B" w14:textId="4C061E9D" w:rsidR="009D2B2B" w:rsidRDefault="009D2B2B">
            <w:pPr>
              <w:jc w:val="right"/>
            </w:pPr>
          </w:p>
        </w:tc>
        <w:tc>
          <w:tcPr>
            <w:tcW w:w="2880" w:type="dxa"/>
          </w:tcPr>
          <w:p w14:paraId="25B8394D" w14:textId="77777777" w:rsidR="009D2B2B" w:rsidRDefault="00000000">
            <w:pPr>
              <w:jc w:val="right"/>
            </w:pPr>
            <w:r>
              <w:rPr>
                <w:b/>
                <w:color w:val="008000"/>
              </w:rPr>
              <w:t xml:space="preserve">السوسي عن أبي عمرو, </w:t>
            </w:r>
          </w:p>
        </w:tc>
        <w:tc>
          <w:tcPr>
            <w:tcW w:w="2880" w:type="dxa"/>
          </w:tcPr>
          <w:p w14:paraId="277AFA8B" w14:textId="77777777" w:rsidR="009D2B2B" w:rsidRDefault="00000000">
            <w:pPr>
              <w:jc w:val="right"/>
            </w:pPr>
            <w:r>
              <w:rPr>
                <w:b/>
                <w:color w:val="0000FF"/>
              </w:rPr>
              <w:t>الله هو</w:t>
            </w:r>
          </w:p>
        </w:tc>
      </w:tr>
    </w:tbl>
    <w:p w14:paraId="42DD7C5C" w14:textId="77777777" w:rsidR="009D2B2B" w:rsidRDefault="009D2B2B"/>
    <w:p w14:paraId="45F8A5BF" w14:textId="77777777" w:rsidR="009D2B2B" w:rsidRDefault="00000000">
      <w:pPr>
        <w:jc w:val="right"/>
      </w:pPr>
      <w:r>
        <w:rPr>
          <w:b/>
        </w:rPr>
        <w:t>٢٨ ـ إِنَّا كُنَّا مِن قَبْلُ نَدْعُوهُ إِنَّهُ هُوَ الْبَرُّ الرَّحِيمُ</w:t>
      </w:r>
    </w:p>
    <w:tbl>
      <w:tblPr>
        <w:tblW w:w="0" w:type="auto"/>
        <w:tblLayout w:type="fixed"/>
        <w:tblLook w:val="04A0" w:firstRow="1" w:lastRow="0" w:firstColumn="1" w:lastColumn="0" w:noHBand="0" w:noVBand="1"/>
      </w:tblPr>
      <w:tblGrid>
        <w:gridCol w:w="2880"/>
        <w:gridCol w:w="2880"/>
        <w:gridCol w:w="2880"/>
      </w:tblGrid>
      <w:tr w:rsidR="009D2B2B" w14:paraId="56FA4146" w14:textId="77777777">
        <w:tc>
          <w:tcPr>
            <w:tcW w:w="2880" w:type="dxa"/>
          </w:tcPr>
          <w:p w14:paraId="6EFB5F6F" w14:textId="77777777" w:rsidR="009D2B2B" w:rsidRDefault="009D2B2B"/>
        </w:tc>
        <w:tc>
          <w:tcPr>
            <w:tcW w:w="2880" w:type="dxa"/>
          </w:tcPr>
          <w:p w14:paraId="3C89175E" w14:textId="77777777" w:rsidR="009D2B2B" w:rsidRDefault="009D2B2B"/>
        </w:tc>
        <w:tc>
          <w:tcPr>
            <w:tcW w:w="2880" w:type="dxa"/>
          </w:tcPr>
          <w:p w14:paraId="7252364E" w14:textId="77777777" w:rsidR="009D2B2B" w:rsidRDefault="009D2B2B"/>
        </w:tc>
      </w:tr>
      <w:tr w:rsidR="009D2B2B" w14:paraId="4FEBAB88" w14:textId="77777777">
        <w:tc>
          <w:tcPr>
            <w:tcW w:w="2880" w:type="dxa"/>
          </w:tcPr>
          <w:p w14:paraId="59A70CD8" w14:textId="21D13CD6" w:rsidR="009D2B2B" w:rsidRDefault="009D2B2B">
            <w:pPr>
              <w:jc w:val="right"/>
            </w:pPr>
          </w:p>
        </w:tc>
        <w:tc>
          <w:tcPr>
            <w:tcW w:w="2880" w:type="dxa"/>
          </w:tcPr>
          <w:p w14:paraId="78A4A251" w14:textId="77777777" w:rsidR="009D2B2B" w:rsidRDefault="00000000">
            <w:pPr>
              <w:jc w:val="right"/>
            </w:pPr>
            <w:r>
              <w:rPr>
                <w:b/>
                <w:color w:val="008000"/>
              </w:rPr>
              <w:t xml:space="preserve">السوسي عن أبي عمرو, </w:t>
            </w:r>
          </w:p>
        </w:tc>
        <w:tc>
          <w:tcPr>
            <w:tcW w:w="2880" w:type="dxa"/>
          </w:tcPr>
          <w:p w14:paraId="5EF3F430" w14:textId="77777777" w:rsidR="009D2B2B" w:rsidRDefault="00000000">
            <w:pPr>
              <w:jc w:val="right"/>
            </w:pPr>
            <w:r>
              <w:rPr>
                <w:b/>
                <w:color w:val="0000FF"/>
              </w:rPr>
              <w:t>إنه هو</w:t>
            </w:r>
          </w:p>
        </w:tc>
      </w:tr>
    </w:tbl>
    <w:p w14:paraId="1F204EEF" w14:textId="77777777" w:rsidR="009D2B2B" w:rsidRDefault="009D2B2B"/>
    <w:p w14:paraId="3580E816" w14:textId="77777777" w:rsidR="009D2B2B" w:rsidRDefault="00000000">
      <w:pPr>
        <w:jc w:val="right"/>
      </w:pPr>
      <w:r>
        <w:rPr>
          <w:b/>
        </w:rPr>
        <w:t>٣٧ ـ أَمْ عِندَهُمْ خَزَائِنُ رَبِّكَ أَمْ هُمُ الْمُصَيْطِرُونَ</w:t>
      </w:r>
    </w:p>
    <w:tbl>
      <w:tblPr>
        <w:tblW w:w="0" w:type="auto"/>
        <w:tblLayout w:type="fixed"/>
        <w:tblLook w:val="04A0" w:firstRow="1" w:lastRow="0" w:firstColumn="1" w:lastColumn="0" w:noHBand="0" w:noVBand="1"/>
      </w:tblPr>
      <w:tblGrid>
        <w:gridCol w:w="2880"/>
        <w:gridCol w:w="2880"/>
        <w:gridCol w:w="2880"/>
      </w:tblGrid>
      <w:tr w:rsidR="009D2B2B" w14:paraId="12164E76" w14:textId="77777777">
        <w:tc>
          <w:tcPr>
            <w:tcW w:w="2880" w:type="dxa"/>
          </w:tcPr>
          <w:p w14:paraId="2D5475DA" w14:textId="77777777" w:rsidR="009D2B2B" w:rsidRDefault="009D2B2B"/>
        </w:tc>
        <w:tc>
          <w:tcPr>
            <w:tcW w:w="2880" w:type="dxa"/>
          </w:tcPr>
          <w:p w14:paraId="1C39E837" w14:textId="77777777" w:rsidR="009D2B2B" w:rsidRDefault="009D2B2B"/>
        </w:tc>
        <w:tc>
          <w:tcPr>
            <w:tcW w:w="2880" w:type="dxa"/>
          </w:tcPr>
          <w:p w14:paraId="748E4C69" w14:textId="77777777" w:rsidR="009D2B2B" w:rsidRDefault="009D2B2B"/>
        </w:tc>
      </w:tr>
      <w:tr w:rsidR="009D2B2B" w14:paraId="0A214199" w14:textId="77777777">
        <w:tc>
          <w:tcPr>
            <w:tcW w:w="2880" w:type="dxa"/>
          </w:tcPr>
          <w:p w14:paraId="7CCCB125" w14:textId="7317A260" w:rsidR="009D2B2B" w:rsidRDefault="009D2B2B">
            <w:pPr>
              <w:jc w:val="right"/>
            </w:pPr>
          </w:p>
        </w:tc>
        <w:tc>
          <w:tcPr>
            <w:tcW w:w="2880" w:type="dxa"/>
          </w:tcPr>
          <w:p w14:paraId="53B4E60E" w14:textId="77777777" w:rsidR="009D2B2B" w:rsidRDefault="00000000">
            <w:pPr>
              <w:jc w:val="right"/>
            </w:pPr>
            <w:r>
              <w:rPr>
                <w:b/>
                <w:color w:val="008000"/>
              </w:rPr>
              <w:t xml:space="preserve">السوسي عن أبي عمرو, </w:t>
            </w:r>
          </w:p>
        </w:tc>
        <w:tc>
          <w:tcPr>
            <w:tcW w:w="2880" w:type="dxa"/>
          </w:tcPr>
          <w:p w14:paraId="5DEA8C9D" w14:textId="77777777" w:rsidR="009D2B2B" w:rsidRDefault="00000000">
            <w:pPr>
              <w:jc w:val="right"/>
            </w:pPr>
            <w:r>
              <w:rPr>
                <w:b/>
                <w:color w:val="0000FF"/>
              </w:rPr>
              <w:t>خزائن ربك</w:t>
            </w:r>
          </w:p>
        </w:tc>
      </w:tr>
    </w:tbl>
    <w:p w14:paraId="38DE46E6" w14:textId="77777777" w:rsidR="009D2B2B" w:rsidRDefault="009D2B2B"/>
    <w:p w14:paraId="4252C7DC" w14:textId="77777777" w:rsidR="009D2B2B" w:rsidRDefault="00000000">
      <w:pPr>
        <w:jc w:val="right"/>
      </w:pPr>
      <w:r>
        <w:rPr>
          <w:b/>
        </w:rPr>
        <w:t>٢٧ ـ إِنَّ الَّذِينَ لَا يُؤْمِنُونَ بِالْآخِرَةِ لَيُسَمُّونَ الْمَلَائِكَةَ تَسْمِيَةَ الْأُنثَى</w:t>
      </w:r>
    </w:p>
    <w:tbl>
      <w:tblPr>
        <w:tblW w:w="0" w:type="auto"/>
        <w:tblLayout w:type="fixed"/>
        <w:tblLook w:val="04A0" w:firstRow="1" w:lastRow="0" w:firstColumn="1" w:lastColumn="0" w:noHBand="0" w:noVBand="1"/>
      </w:tblPr>
      <w:tblGrid>
        <w:gridCol w:w="2880"/>
        <w:gridCol w:w="2880"/>
        <w:gridCol w:w="2880"/>
      </w:tblGrid>
      <w:tr w:rsidR="009D2B2B" w14:paraId="150903AC" w14:textId="77777777">
        <w:tc>
          <w:tcPr>
            <w:tcW w:w="2880" w:type="dxa"/>
          </w:tcPr>
          <w:p w14:paraId="7CCA28BF" w14:textId="77777777" w:rsidR="009D2B2B" w:rsidRDefault="009D2B2B"/>
        </w:tc>
        <w:tc>
          <w:tcPr>
            <w:tcW w:w="2880" w:type="dxa"/>
          </w:tcPr>
          <w:p w14:paraId="728A21D1" w14:textId="77777777" w:rsidR="009D2B2B" w:rsidRDefault="009D2B2B"/>
        </w:tc>
        <w:tc>
          <w:tcPr>
            <w:tcW w:w="2880" w:type="dxa"/>
          </w:tcPr>
          <w:p w14:paraId="384047A3" w14:textId="77777777" w:rsidR="009D2B2B" w:rsidRDefault="009D2B2B"/>
        </w:tc>
      </w:tr>
      <w:tr w:rsidR="009D2B2B" w14:paraId="131E2749" w14:textId="77777777">
        <w:tc>
          <w:tcPr>
            <w:tcW w:w="2880" w:type="dxa"/>
          </w:tcPr>
          <w:p w14:paraId="15DE8D97" w14:textId="6CBD2566" w:rsidR="009D2B2B" w:rsidRDefault="009D2B2B">
            <w:pPr>
              <w:jc w:val="right"/>
            </w:pPr>
          </w:p>
        </w:tc>
        <w:tc>
          <w:tcPr>
            <w:tcW w:w="2880" w:type="dxa"/>
          </w:tcPr>
          <w:p w14:paraId="15EAA4DD" w14:textId="77777777" w:rsidR="009D2B2B" w:rsidRDefault="00000000">
            <w:pPr>
              <w:jc w:val="right"/>
            </w:pPr>
            <w:r>
              <w:rPr>
                <w:b/>
                <w:color w:val="008000"/>
              </w:rPr>
              <w:t xml:space="preserve">السوسي عن أبي عمرو, </w:t>
            </w:r>
          </w:p>
        </w:tc>
        <w:tc>
          <w:tcPr>
            <w:tcW w:w="2880" w:type="dxa"/>
          </w:tcPr>
          <w:p w14:paraId="65C35EF1" w14:textId="77777777" w:rsidR="009D2B2B" w:rsidRDefault="00000000">
            <w:pPr>
              <w:jc w:val="right"/>
            </w:pPr>
            <w:r>
              <w:rPr>
                <w:b/>
                <w:color w:val="0000FF"/>
              </w:rPr>
              <w:t>الملائكة تسمية</w:t>
            </w:r>
          </w:p>
        </w:tc>
      </w:tr>
    </w:tbl>
    <w:p w14:paraId="06D5C5EF" w14:textId="77777777" w:rsidR="009D2B2B" w:rsidRDefault="009D2B2B"/>
    <w:p w14:paraId="52170DF5" w14:textId="77777777" w:rsidR="009D2B2B" w:rsidRDefault="00000000">
      <w:pPr>
        <w:jc w:val="right"/>
      </w:pPr>
      <w:r>
        <w:rPr>
          <w:b/>
        </w:rPr>
        <w:t>٣٠ ـ ذَلِكَ مَبْلَغُهُم مِّنَ الْعِلْمِ إِنَّ رَبَّكَ هُوَ أَعْلَمُ بِمَن ضَلَّ عَن سَبِيلِهِ وَهُوَ أَعْلَمُ بِمَنِ اهْتَدَى</w:t>
      </w:r>
    </w:p>
    <w:tbl>
      <w:tblPr>
        <w:tblW w:w="0" w:type="auto"/>
        <w:tblLayout w:type="fixed"/>
        <w:tblLook w:val="04A0" w:firstRow="1" w:lastRow="0" w:firstColumn="1" w:lastColumn="0" w:noHBand="0" w:noVBand="1"/>
      </w:tblPr>
      <w:tblGrid>
        <w:gridCol w:w="2880"/>
        <w:gridCol w:w="2880"/>
        <w:gridCol w:w="2880"/>
      </w:tblGrid>
      <w:tr w:rsidR="009D2B2B" w14:paraId="6D4C3B66" w14:textId="77777777">
        <w:tc>
          <w:tcPr>
            <w:tcW w:w="2880" w:type="dxa"/>
          </w:tcPr>
          <w:p w14:paraId="597F4951" w14:textId="77777777" w:rsidR="009D2B2B" w:rsidRDefault="009D2B2B"/>
        </w:tc>
        <w:tc>
          <w:tcPr>
            <w:tcW w:w="2880" w:type="dxa"/>
          </w:tcPr>
          <w:p w14:paraId="032C960D" w14:textId="77777777" w:rsidR="009D2B2B" w:rsidRDefault="009D2B2B"/>
        </w:tc>
        <w:tc>
          <w:tcPr>
            <w:tcW w:w="2880" w:type="dxa"/>
          </w:tcPr>
          <w:p w14:paraId="60851A3B" w14:textId="77777777" w:rsidR="009D2B2B" w:rsidRDefault="009D2B2B"/>
        </w:tc>
      </w:tr>
      <w:tr w:rsidR="009D2B2B" w14:paraId="5287C1CD" w14:textId="77777777">
        <w:tc>
          <w:tcPr>
            <w:tcW w:w="2880" w:type="dxa"/>
          </w:tcPr>
          <w:p w14:paraId="208FB377" w14:textId="77777777" w:rsidR="009D2B2B" w:rsidRDefault="00000000">
            <w:pPr>
              <w:jc w:val="right"/>
            </w:pPr>
            <w:r>
              <w:rPr>
                <w:b/>
                <w:color w:val="FF0000"/>
              </w:rPr>
              <w:lastRenderedPageBreak/>
              <w:t>قرأ بالإدغام الكبير: والإدغام هنا إخفاء الحرف الأول في الحرف الثاني.</w:t>
            </w:r>
          </w:p>
        </w:tc>
        <w:tc>
          <w:tcPr>
            <w:tcW w:w="2880" w:type="dxa"/>
          </w:tcPr>
          <w:p w14:paraId="43E49600" w14:textId="77777777" w:rsidR="009D2B2B" w:rsidRDefault="00000000">
            <w:pPr>
              <w:jc w:val="right"/>
            </w:pPr>
            <w:r>
              <w:rPr>
                <w:b/>
                <w:color w:val="008000"/>
              </w:rPr>
              <w:t xml:space="preserve">السوسي عن أبي عمرو, </w:t>
            </w:r>
          </w:p>
        </w:tc>
        <w:tc>
          <w:tcPr>
            <w:tcW w:w="2880" w:type="dxa"/>
          </w:tcPr>
          <w:p w14:paraId="335B5990" w14:textId="77777777" w:rsidR="009D2B2B" w:rsidRDefault="00000000">
            <w:pPr>
              <w:jc w:val="right"/>
            </w:pPr>
            <w:r>
              <w:rPr>
                <w:b/>
                <w:color w:val="0000FF"/>
              </w:rPr>
              <w:t>أعلم بمن</w:t>
            </w:r>
          </w:p>
        </w:tc>
      </w:tr>
      <w:tr w:rsidR="009D2B2B" w14:paraId="49C02E0C" w14:textId="77777777">
        <w:tc>
          <w:tcPr>
            <w:tcW w:w="2880" w:type="dxa"/>
          </w:tcPr>
          <w:p w14:paraId="3D22C32B"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79A61F76" w14:textId="77777777" w:rsidR="009D2B2B" w:rsidRDefault="00000000">
            <w:pPr>
              <w:jc w:val="right"/>
            </w:pPr>
            <w:r>
              <w:rPr>
                <w:b/>
                <w:color w:val="008000"/>
              </w:rPr>
              <w:t xml:space="preserve">السوسي عن أبي عمرو, </w:t>
            </w:r>
          </w:p>
        </w:tc>
        <w:tc>
          <w:tcPr>
            <w:tcW w:w="2880" w:type="dxa"/>
          </w:tcPr>
          <w:p w14:paraId="7511DFB6" w14:textId="77777777" w:rsidR="009D2B2B" w:rsidRDefault="00000000">
            <w:pPr>
              <w:jc w:val="right"/>
            </w:pPr>
            <w:r>
              <w:rPr>
                <w:b/>
                <w:color w:val="0000FF"/>
              </w:rPr>
              <w:t>أعلم بمن</w:t>
            </w:r>
          </w:p>
        </w:tc>
      </w:tr>
    </w:tbl>
    <w:p w14:paraId="6CB34F9C" w14:textId="77777777" w:rsidR="009D2B2B" w:rsidRDefault="009D2B2B"/>
    <w:p w14:paraId="3601F7ED" w14:textId="77777777" w:rsidR="009D2B2B" w:rsidRDefault="00000000">
      <w:pPr>
        <w:jc w:val="right"/>
      </w:pPr>
      <w:r>
        <w:rPr>
          <w:b/>
        </w:rPr>
        <w:t>٣٢ ـ الَّذِينَ يَجْتَنِبُونَ كَبَائِرَ الْإِثْمِ وَالْفَوَاحِشَ إِلَّا اللَّمَمَ إِنَّ رَبَّكَ وَاسِعُ الْمَغْفِرَةِ هُوَ أَعْلَمُ بِكُمْ إِذْ أَنشَأَكُم مِّنَ الْأَرْضِ وَإِذْ أَنتُمْ أَجِنَّةٌ فِي بُطُونِ أُمَّهَاتِكُمْ فَلَا تُزَكُّوا أَنفُسَكُمْ هُوَ أَعْلَمُ بِمَنِ اتَّقَى</w:t>
      </w:r>
    </w:p>
    <w:tbl>
      <w:tblPr>
        <w:tblW w:w="0" w:type="auto"/>
        <w:tblLayout w:type="fixed"/>
        <w:tblLook w:val="04A0" w:firstRow="1" w:lastRow="0" w:firstColumn="1" w:lastColumn="0" w:noHBand="0" w:noVBand="1"/>
      </w:tblPr>
      <w:tblGrid>
        <w:gridCol w:w="2880"/>
        <w:gridCol w:w="2880"/>
        <w:gridCol w:w="2880"/>
      </w:tblGrid>
      <w:tr w:rsidR="009D2B2B" w14:paraId="58447C58" w14:textId="77777777">
        <w:tc>
          <w:tcPr>
            <w:tcW w:w="2880" w:type="dxa"/>
          </w:tcPr>
          <w:p w14:paraId="04911A70" w14:textId="77777777" w:rsidR="009D2B2B" w:rsidRDefault="009D2B2B"/>
        </w:tc>
        <w:tc>
          <w:tcPr>
            <w:tcW w:w="2880" w:type="dxa"/>
          </w:tcPr>
          <w:p w14:paraId="4DAFFE46" w14:textId="77777777" w:rsidR="009D2B2B" w:rsidRDefault="009D2B2B"/>
        </w:tc>
        <w:tc>
          <w:tcPr>
            <w:tcW w:w="2880" w:type="dxa"/>
          </w:tcPr>
          <w:p w14:paraId="73BA971F" w14:textId="77777777" w:rsidR="009D2B2B" w:rsidRDefault="009D2B2B"/>
        </w:tc>
      </w:tr>
      <w:tr w:rsidR="009D2B2B" w14:paraId="45C2CB8E" w14:textId="77777777">
        <w:tc>
          <w:tcPr>
            <w:tcW w:w="2880" w:type="dxa"/>
          </w:tcPr>
          <w:p w14:paraId="56630E04"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11D8552" w14:textId="77777777" w:rsidR="009D2B2B" w:rsidRDefault="00000000">
            <w:pPr>
              <w:jc w:val="right"/>
            </w:pPr>
            <w:r>
              <w:rPr>
                <w:b/>
                <w:color w:val="008000"/>
              </w:rPr>
              <w:t xml:space="preserve">السوسي عن أبي عمرو, </w:t>
            </w:r>
          </w:p>
        </w:tc>
        <w:tc>
          <w:tcPr>
            <w:tcW w:w="2880" w:type="dxa"/>
          </w:tcPr>
          <w:p w14:paraId="54907AC5" w14:textId="77777777" w:rsidR="009D2B2B" w:rsidRDefault="00000000">
            <w:pPr>
              <w:jc w:val="right"/>
            </w:pPr>
            <w:r>
              <w:rPr>
                <w:b/>
                <w:color w:val="0000FF"/>
              </w:rPr>
              <w:t>أعلم بكم</w:t>
            </w:r>
          </w:p>
        </w:tc>
      </w:tr>
      <w:tr w:rsidR="009D2B2B" w14:paraId="13ED9863" w14:textId="77777777">
        <w:tc>
          <w:tcPr>
            <w:tcW w:w="2880" w:type="dxa"/>
          </w:tcPr>
          <w:p w14:paraId="5D07E751"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1341FB60" w14:textId="77777777" w:rsidR="009D2B2B" w:rsidRDefault="00000000">
            <w:pPr>
              <w:jc w:val="right"/>
            </w:pPr>
            <w:r>
              <w:rPr>
                <w:b/>
                <w:color w:val="008000"/>
              </w:rPr>
              <w:t xml:space="preserve">السوسي عن أبي عمرو, </w:t>
            </w:r>
          </w:p>
        </w:tc>
        <w:tc>
          <w:tcPr>
            <w:tcW w:w="2880" w:type="dxa"/>
          </w:tcPr>
          <w:p w14:paraId="65554965" w14:textId="77777777" w:rsidR="009D2B2B" w:rsidRDefault="00000000">
            <w:pPr>
              <w:jc w:val="right"/>
            </w:pPr>
            <w:r>
              <w:rPr>
                <w:b/>
                <w:color w:val="0000FF"/>
              </w:rPr>
              <w:t>أعلم بمن</w:t>
            </w:r>
          </w:p>
        </w:tc>
      </w:tr>
    </w:tbl>
    <w:p w14:paraId="1CFBC8A3" w14:textId="77777777" w:rsidR="009D2B2B" w:rsidRDefault="009D2B2B"/>
    <w:p w14:paraId="024CD150" w14:textId="77777777" w:rsidR="009D2B2B" w:rsidRDefault="00000000">
      <w:pPr>
        <w:jc w:val="right"/>
      </w:pPr>
      <w:r>
        <w:rPr>
          <w:b/>
        </w:rPr>
        <w:t>٤٣ ـ وَأَنَّهُ هُوَ أَضْحَكَ وَأَبْكَى</w:t>
      </w:r>
    </w:p>
    <w:tbl>
      <w:tblPr>
        <w:tblW w:w="0" w:type="auto"/>
        <w:tblLayout w:type="fixed"/>
        <w:tblLook w:val="04A0" w:firstRow="1" w:lastRow="0" w:firstColumn="1" w:lastColumn="0" w:noHBand="0" w:noVBand="1"/>
      </w:tblPr>
      <w:tblGrid>
        <w:gridCol w:w="2880"/>
        <w:gridCol w:w="2880"/>
        <w:gridCol w:w="2880"/>
      </w:tblGrid>
      <w:tr w:rsidR="009D2B2B" w14:paraId="6A1695EE" w14:textId="77777777">
        <w:tc>
          <w:tcPr>
            <w:tcW w:w="2880" w:type="dxa"/>
          </w:tcPr>
          <w:p w14:paraId="58069119" w14:textId="77777777" w:rsidR="009D2B2B" w:rsidRDefault="009D2B2B"/>
        </w:tc>
        <w:tc>
          <w:tcPr>
            <w:tcW w:w="2880" w:type="dxa"/>
          </w:tcPr>
          <w:p w14:paraId="0EF95E47" w14:textId="77777777" w:rsidR="009D2B2B" w:rsidRDefault="009D2B2B"/>
        </w:tc>
        <w:tc>
          <w:tcPr>
            <w:tcW w:w="2880" w:type="dxa"/>
          </w:tcPr>
          <w:p w14:paraId="0FA28D62" w14:textId="77777777" w:rsidR="009D2B2B" w:rsidRDefault="009D2B2B"/>
        </w:tc>
      </w:tr>
      <w:tr w:rsidR="009D2B2B" w14:paraId="2293AAA4" w14:textId="77777777">
        <w:tc>
          <w:tcPr>
            <w:tcW w:w="2880" w:type="dxa"/>
          </w:tcPr>
          <w:p w14:paraId="7F82C78A" w14:textId="2F50A2E1" w:rsidR="009D2B2B" w:rsidRDefault="009D2B2B">
            <w:pPr>
              <w:jc w:val="right"/>
            </w:pPr>
          </w:p>
        </w:tc>
        <w:tc>
          <w:tcPr>
            <w:tcW w:w="2880" w:type="dxa"/>
          </w:tcPr>
          <w:p w14:paraId="572DF18B" w14:textId="77777777" w:rsidR="009D2B2B" w:rsidRDefault="00000000">
            <w:pPr>
              <w:jc w:val="right"/>
            </w:pPr>
            <w:r>
              <w:rPr>
                <w:b/>
                <w:color w:val="008000"/>
              </w:rPr>
              <w:t xml:space="preserve">السوسي عن أبي عمرو, </w:t>
            </w:r>
          </w:p>
        </w:tc>
        <w:tc>
          <w:tcPr>
            <w:tcW w:w="2880" w:type="dxa"/>
          </w:tcPr>
          <w:p w14:paraId="18983771" w14:textId="77777777" w:rsidR="009D2B2B" w:rsidRDefault="00000000">
            <w:pPr>
              <w:jc w:val="right"/>
            </w:pPr>
            <w:r>
              <w:rPr>
                <w:b/>
                <w:color w:val="0000FF"/>
              </w:rPr>
              <w:t>وأنه هو</w:t>
            </w:r>
          </w:p>
        </w:tc>
      </w:tr>
    </w:tbl>
    <w:p w14:paraId="16061F16" w14:textId="77777777" w:rsidR="009D2B2B" w:rsidRDefault="009D2B2B"/>
    <w:p w14:paraId="03E349BD" w14:textId="77777777" w:rsidR="009D2B2B" w:rsidRDefault="00000000">
      <w:pPr>
        <w:jc w:val="right"/>
      </w:pPr>
      <w:r>
        <w:rPr>
          <w:b/>
        </w:rPr>
        <w:t>٤٤ ـ وَأَنَّهُ هُوَ أَمَاتَ وَأَحْيَا</w:t>
      </w:r>
    </w:p>
    <w:tbl>
      <w:tblPr>
        <w:tblW w:w="0" w:type="auto"/>
        <w:tblLayout w:type="fixed"/>
        <w:tblLook w:val="04A0" w:firstRow="1" w:lastRow="0" w:firstColumn="1" w:lastColumn="0" w:noHBand="0" w:noVBand="1"/>
      </w:tblPr>
      <w:tblGrid>
        <w:gridCol w:w="2880"/>
        <w:gridCol w:w="2880"/>
        <w:gridCol w:w="2880"/>
      </w:tblGrid>
      <w:tr w:rsidR="009D2B2B" w14:paraId="0A8D7576" w14:textId="77777777">
        <w:tc>
          <w:tcPr>
            <w:tcW w:w="2880" w:type="dxa"/>
          </w:tcPr>
          <w:p w14:paraId="41909AB9" w14:textId="77777777" w:rsidR="009D2B2B" w:rsidRDefault="009D2B2B"/>
        </w:tc>
        <w:tc>
          <w:tcPr>
            <w:tcW w:w="2880" w:type="dxa"/>
          </w:tcPr>
          <w:p w14:paraId="638C747C" w14:textId="77777777" w:rsidR="009D2B2B" w:rsidRDefault="009D2B2B"/>
        </w:tc>
        <w:tc>
          <w:tcPr>
            <w:tcW w:w="2880" w:type="dxa"/>
          </w:tcPr>
          <w:p w14:paraId="1E5DAB9D" w14:textId="77777777" w:rsidR="009D2B2B" w:rsidRDefault="009D2B2B"/>
        </w:tc>
      </w:tr>
      <w:tr w:rsidR="009D2B2B" w14:paraId="7EFDA418" w14:textId="77777777">
        <w:tc>
          <w:tcPr>
            <w:tcW w:w="2880" w:type="dxa"/>
          </w:tcPr>
          <w:p w14:paraId="6FDFF805" w14:textId="43857013" w:rsidR="009D2B2B" w:rsidRDefault="009D2B2B">
            <w:pPr>
              <w:jc w:val="right"/>
            </w:pPr>
          </w:p>
        </w:tc>
        <w:tc>
          <w:tcPr>
            <w:tcW w:w="2880" w:type="dxa"/>
          </w:tcPr>
          <w:p w14:paraId="7E3AD4F1" w14:textId="77777777" w:rsidR="009D2B2B" w:rsidRDefault="00000000">
            <w:pPr>
              <w:jc w:val="right"/>
            </w:pPr>
            <w:r>
              <w:rPr>
                <w:b/>
                <w:color w:val="008000"/>
              </w:rPr>
              <w:t xml:space="preserve">السوسي عن أبي عمرو, </w:t>
            </w:r>
          </w:p>
        </w:tc>
        <w:tc>
          <w:tcPr>
            <w:tcW w:w="2880" w:type="dxa"/>
          </w:tcPr>
          <w:p w14:paraId="32082EF1" w14:textId="77777777" w:rsidR="009D2B2B" w:rsidRDefault="00000000">
            <w:pPr>
              <w:jc w:val="right"/>
            </w:pPr>
            <w:r>
              <w:rPr>
                <w:b/>
                <w:color w:val="0000FF"/>
              </w:rPr>
              <w:t>وأنه هو</w:t>
            </w:r>
          </w:p>
        </w:tc>
      </w:tr>
    </w:tbl>
    <w:p w14:paraId="638D3709" w14:textId="77777777" w:rsidR="009D2B2B" w:rsidRDefault="009D2B2B"/>
    <w:p w14:paraId="3B853A19" w14:textId="77777777" w:rsidR="009D2B2B" w:rsidRDefault="00000000">
      <w:pPr>
        <w:jc w:val="right"/>
      </w:pPr>
      <w:r>
        <w:rPr>
          <w:b/>
        </w:rPr>
        <w:t>٤٨ ـ وَأَنَّهُ هُوَ أَغْنَى وَأَقْنَى</w:t>
      </w:r>
    </w:p>
    <w:tbl>
      <w:tblPr>
        <w:tblW w:w="0" w:type="auto"/>
        <w:tblLayout w:type="fixed"/>
        <w:tblLook w:val="04A0" w:firstRow="1" w:lastRow="0" w:firstColumn="1" w:lastColumn="0" w:noHBand="0" w:noVBand="1"/>
      </w:tblPr>
      <w:tblGrid>
        <w:gridCol w:w="2880"/>
        <w:gridCol w:w="2880"/>
        <w:gridCol w:w="2880"/>
      </w:tblGrid>
      <w:tr w:rsidR="009D2B2B" w14:paraId="63A2DE0F" w14:textId="77777777">
        <w:tc>
          <w:tcPr>
            <w:tcW w:w="2880" w:type="dxa"/>
          </w:tcPr>
          <w:p w14:paraId="0112A528" w14:textId="77777777" w:rsidR="009D2B2B" w:rsidRDefault="009D2B2B"/>
        </w:tc>
        <w:tc>
          <w:tcPr>
            <w:tcW w:w="2880" w:type="dxa"/>
          </w:tcPr>
          <w:p w14:paraId="43569B5D" w14:textId="77777777" w:rsidR="009D2B2B" w:rsidRDefault="009D2B2B"/>
        </w:tc>
        <w:tc>
          <w:tcPr>
            <w:tcW w:w="2880" w:type="dxa"/>
          </w:tcPr>
          <w:p w14:paraId="6C932297" w14:textId="77777777" w:rsidR="009D2B2B" w:rsidRDefault="009D2B2B"/>
        </w:tc>
      </w:tr>
      <w:tr w:rsidR="009D2B2B" w14:paraId="57A67AE2" w14:textId="77777777">
        <w:tc>
          <w:tcPr>
            <w:tcW w:w="2880" w:type="dxa"/>
          </w:tcPr>
          <w:p w14:paraId="7A2DD22B" w14:textId="712956AD" w:rsidR="009D2B2B" w:rsidRDefault="009D2B2B">
            <w:pPr>
              <w:jc w:val="right"/>
            </w:pPr>
          </w:p>
        </w:tc>
        <w:tc>
          <w:tcPr>
            <w:tcW w:w="2880" w:type="dxa"/>
          </w:tcPr>
          <w:p w14:paraId="4AE4AAF7" w14:textId="77777777" w:rsidR="009D2B2B" w:rsidRDefault="00000000">
            <w:pPr>
              <w:jc w:val="right"/>
            </w:pPr>
            <w:r>
              <w:rPr>
                <w:b/>
                <w:color w:val="008000"/>
              </w:rPr>
              <w:t xml:space="preserve">السوسي عن أبي عمرو, </w:t>
            </w:r>
          </w:p>
        </w:tc>
        <w:tc>
          <w:tcPr>
            <w:tcW w:w="2880" w:type="dxa"/>
          </w:tcPr>
          <w:p w14:paraId="417F9C93" w14:textId="77777777" w:rsidR="009D2B2B" w:rsidRDefault="00000000">
            <w:pPr>
              <w:jc w:val="right"/>
            </w:pPr>
            <w:r>
              <w:rPr>
                <w:b/>
                <w:color w:val="0000FF"/>
              </w:rPr>
              <w:t>وأنه هو</w:t>
            </w:r>
          </w:p>
        </w:tc>
      </w:tr>
    </w:tbl>
    <w:p w14:paraId="28C514E2" w14:textId="77777777" w:rsidR="009D2B2B" w:rsidRDefault="009D2B2B"/>
    <w:p w14:paraId="2BBEE158" w14:textId="77777777" w:rsidR="009D2B2B" w:rsidRDefault="00000000">
      <w:pPr>
        <w:jc w:val="right"/>
      </w:pPr>
      <w:r>
        <w:rPr>
          <w:b/>
        </w:rPr>
        <w:t>٤٩ ـ وَأَنَّهُ هُوَ رَبُّ الشِّعْرَى</w:t>
      </w:r>
    </w:p>
    <w:tbl>
      <w:tblPr>
        <w:tblW w:w="0" w:type="auto"/>
        <w:tblLayout w:type="fixed"/>
        <w:tblLook w:val="04A0" w:firstRow="1" w:lastRow="0" w:firstColumn="1" w:lastColumn="0" w:noHBand="0" w:noVBand="1"/>
      </w:tblPr>
      <w:tblGrid>
        <w:gridCol w:w="2880"/>
        <w:gridCol w:w="2880"/>
        <w:gridCol w:w="2880"/>
      </w:tblGrid>
      <w:tr w:rsidR="009D2B2B" w14:paraId="0C334D89" w14:textId="77777777">
        <w:tc>
          <w:tcPr>
            <w:tcW w:w="2880" w:type="dxa"/>
          </w:tcPr>
          <w:p w14:paraId="54D7AC22" w14:textId="77777777" w:rsidR="009D2B2B" w:rsidRDefault="009D2B2B"/>
        </w:tc>
        <w:tc>
          <w:tcPr>
            <w:tcW w:w="2880" w:type="dxa"/>
          </w:tcPr>
          <w:p w14:paraId="70F372E9" w14:textId="77777777" w:rsidR="009D2B2B" w:rsidRDefault="009D2B2B"/>
        </w:tc>
        <w:tc>
          <w:tcPr>
            <w:tcW w:w="2880" w:type="dxa"/>
          </w:tcPr>
          <w:p w14:paraId="468C3753" w14:textId="77777777" w:rsidR="009D2B2B" w:rsidRDefault="009D2B2B"/>
        </w:tc>
      </w:tr>
      <w:tr w:rsidR="009D2B2B" w14:paraId="1951BC22" w14:textId="77777777">
        <w:tc>
          <w:tcPr>
            <w:tcW w:w="2880" w:type="dxa"/>
          </w:tcPr>
          <w:p w14:paraId="27324734" w14:textId="59EF1984" w:rsidR="009D2B2B" w:rsidRDefault="009D2B2B">
            <w:pPr>
              <w:jc w:val="right"/>
            </w:pPr>
          </w:p>
        </w:tc>
        <w:tc>
          <w:tcPr>
            <w:tcW w:w="2880" w:type="dxa"/>
          </w:tcPr>
          <w:p w14:paraId="4EE265D7" w14:textId="77777777" w:rsidR="009D2B2B" w:rsidRDefault="00000000">
            <w:pPr>
              <w:jc w:val="right"/>
            </w:pPr>
            <w:r>
              <w:rPr>
                <w:b/>
                <w:color w:val="008000"/>
              </w:rPr>
              <w:t xml:space="preserve">السوسي عن أبي عمرو, </w:t>
            </w:r>
          </w:p>
        </w:tc>
        <w:tc>
          <w:tcPr>
            <w:tcW w:w="2880" w:type="dxa"/>
          </w:tcPr>
          <w:p w14:paraId="5E69BBAD" w14:textId="77777777" w:rsidR="009D2B2B" w:rsidRDefault="00000000">
            <w:pPr>
              <w:jc w:val="right"/>
            </w:pPr>
            <w:r>
              <w:rPr>
                <w:b/>
                <w:color w:val="0000FF"/>
              </w:rPr>
              <w:t>وأنه هو</w:t>
            </w:r>
          </w:p>
        </w:tc>
      </w:tr>
    </w:tbl>
    <w:p w14:paraId="6FAB277C" w14:textId="77777777" w:rsidR="009D2B2B" w:rsidRDefault="009D2B2B"/>
    <w:p w14:paraId="1416B6A9" w14:textId="77777777" w:rsidR="009D2B2B" w:rsidRDefault="00000000">
      <w:pPr>
        <w:jc w:val="right"/>
      </w:pPr>
      <w:r>
        <w:rPr>
          <w:b/>
        </w:rPr>
        <w:t>٥٩ ـ أَفَمِنْ هَذَا الْحَدِيثِ تَعْجَبُونَ</w:t>
      </w:r>
    </w:p>
    <w:tbl>
      <w:tblPr>
        <w:tblW w:w="0" w:type="auto"/>
        <w:tblLayout w:type="fixed"/>
        <w:tblLook w:val="04A0" w:firstRow="1" w:lastRow="0" w:firstColumn="1" w:lastColumn="0" w:noHBand="0" w:noVBand="1"/>
      </w:tblPr>
      <w:tblGrid>
        <w:gridCol w:w="2880"/>
        <w:gridCol w:w="2880"/>
        <w:gridCol w:w="2880"/>
      </w:tblGrid>
      <w:tr w:rsidR="009D2B2B" w14:paraId="0921A3FF" w14:textId="77777777">
        <w:tc>
          <w:tcPr>
            <w:tcW w:w="2880" w:type="dxa"/>
          </w:tcPr>
          <w:p w14:paraId="466A398D" w14:textId="77777777" w:rsidR="009D2B2B" w:rsidRDefault="009D2B2B"/>
        </w:tc>
        <w:tc>
          <w:tcPr>
            <w:tcW w:w="2880" w:type="dxa"/>
          </w:tcPr>
          <w:p w14:paraId="742EACFD" w14:textId="77777777" w:rsidR="009D2B2B" w:rsidRDefault="009D2B2B"/>
        </w:tc>
        <w:tc>
          <w:tcPr>
            <w:tcW w:w="2880" w:type="dxa"/>
          </w:tcPr>
          <w:p w14:paraId="3DAF4CCA" w14:textId="77777777" w:rsidR="009D2B2B" w:rsidRDefault="009D2B2B"/>
        </w:tc>
      </w:tr>
      <w:tr w:rsidR="009D2B2B" w14:paraId="7C0D4AD7" w14:textId="77777777">
        <w:tc>
          <w:tcPr>
            <w:tcW w:w="2880" w:type="dxa"/>
          </w:tcPr>
          <w:p w14:paraId="6A9D3378" w14:textId="44B2C1BB" w:rsidR="009D2B2B" w:rsidRDefault="009D2B2B">
            <w:pPr>
              <w:jc w:val="right"/>
            </w:pPr>
          </w:p>
        </w:tc>
        <w:tc>
          <w:tcPr>
            <w:tcW w:w="2880" w:type="dxa"/>
          </w:tcPr>
          <w:p w14:paraId="2BCC6786" w14:textId="77777777" w:rsidR="009D2B2B" w:rsidRDefault="00000000">
            <w:pPr>
              <w:jc w:val="right"/>
            </w:pPr>
            <w:r>
              <w:rPr>
                <w:b/>
                <w:color w:val="008000"/>
              </w:rPr>
              <w:t xml:space="preserve">السوسي عن أبي عمرو, </w:t>
            </w:r>
          </w:p>
        </w:tc>
        <w:tc>
          <w:tcPr>
            <w:tcW w:w="2880" w:type="dxa"/>
          </w:tcPr>
          <w:p w14:paraId="5BAC4CDB" w14:textId="77777777" w:rsidR="009D2B2B" w:rsidRDefault="00000000">
            <w:pPr>
              <w:jc w:val="right"/>
            </w:pPr>
            <w:r>
              <w:rPr>
                <w:b/>
                <w:color w:val="0000FF"/>
              </w:rPr>
              <w:t>الحديث تعجبون</w:t>
            </w:r>
          </w:p>
        </w:tc>
      </w:tr>
    </w:tbl>
    <w:p w14:paraId="24FD1FC8" w14:textId="77777777" w:rsidR="009D2B2B" w:rsidRDefault="009D2B2B"/>
    <w:p w14:paraId="1DB8F0EF" w14:textId="77777777" w:rsidR="009D2B2B" w:rsidRDefault="00000000">
      <w:pPr>
        <w:jc w:val="right"/>
      </w:pPr>
      <w:r>
        <w:rPr>
          <w:b/>
        </w:rPr>
        <w:t>٣٤ ـ إِنَّا أَرْسَلْنَا عَلَيْهِمْ حَاصِبًا إِلَّا آلَ لُوطٍ نَّجَّيْنَاهُم بِسَحَرٍ</w:t>
      </w:r>
    </w:p>
    <w:tbl>
      <w:tblPr>
        <w:tblW w:w="0" w:type="auto"/>
        <w:tblLayout w:type="fixed"/>
        <w:tblLook w:val="04A0" w:firstRow="1" w:lastRow="0" w:firstColumn="1" w:lastColumn="0" w:noHBand="0" w:noVBand="1"/>
      </w:tblPr>
      <w:tblGrid>
        <w:gridCol w:w="2880"/>
        <w:gridCol w:w="2880"/>
        <w:gridCol w:w="2880"/>
      </w:tblGrid>
      <w:tr w:rsidR="009D2B2B" w14:paraId="10DA6851" w14:textId="77777777">
        <w:tc>
          <w:tcPr>
            <w:tcW w:w="2880" w:type="dxa"/>
          </w:tcPr>
          <w:p w14:paraId="5AFFB9EB" w14:textId="77777777" w:rsidR="009D2B2B" w:rsidRDefault="009D2B2B"/>
        </w:tc>
        <w:tc>
          <w:tcPr>
            <w:tcW w:w="2880" w:type="dxa"/>
          </w:tcPr>
          <w:p w14:paraId="1F8C55F3" w14:textId="77777777" w:rsidR="009D2B2B" w:rsidRDefault="009D2B2B"/>
        </w:tc>
        <w:tc>
          <w:tcPr>
            <w:tcW w:w="2880" w:type="dxa"/>
          </w:tcPr>
          <w:p w14:paraId="65C9FC21" w14:textId="77777777" w:rsidR="009D2B2B" w:rsidRDefault="009D2B2B"/>
        </w:tc>
      </w:tr>
      <w:tr w:rsidR="009D2B2B" w14:paraId="32A563F5" w14:textId="77777777">
        <w:tc>
          <w:tcPr>
            <w:tcW w:w="2880" w:type="dxa"/>
          </w:tcPr>
          <w:p w14:paraId="25E0953D" w14:textId="18BF088A" w:rsidR="009D2B2B" w:rsidRDefault="009D2B2B">
            <w:pPr>
              <w:jc w:val="right"/>
            </w:pPr>
          </w:p>
        </w:tc>
        <w:tc>
          <w:tcPr>
            <w:tcW w:w="2880" w:type="dxa"/>
          </w:tcPr>
          <w:p w14:paraId="33CA0646" w14:textId="77777777" w:rsidR="009D2B2B" w:rsidRDefault="00000000">
            <w:pPr>
              <w:jc w:val="right"/>
            </w:pPr>
            <w:r>
              <w:rPr>
                <w:b/>
                <w:color w:val="008000"/>
              </w:rPr>
              <w:t xml:space="preserve">السوسي عن أبي عمرو, </w:t>
            </w:r>
          </w:p>
        </w:tc>
        <w:tc>
          <w:tcPr>
            <w:tcW w:w="2880" w:type="dxa"/>
          </w:tcPr>
          <w:p w14:paraId="685F7F59" w14:textId="77777777" w:rsidR="009D2B2B" w:rsidRDefault="00000000">
            <w:pPr>
              <w:jc w:val="right"/>
            </w:pPr>
            <w:r>
              <w:rPr>
                <w:b/>
                <w:color w:val="0000FF"/>
              </w:rPr>
              <w:t>آل لوط</w:t>
            </w:r>
          </w:p>
        </w:tc>
      </w:tr>
    </w:tbl>
    <w:p w14:paraId="0DF873B1" w14:textId="77777777" w:rsidR="009D2B2B" w:rsidRDefault="009D2B2B"/>
    <w:p w14:paraId="0F7AFDEF" w14:textId="77777777" w:rsidR="009D2B2B" w:rsidRDefault="00000000">
      <w:pPr>
        <w:jc w:val="right"/>
      </w:pPr>
      <w:r>
        <w:rPr>
          <w:b/>
        </w:rPr>
        <w:t>٤٤ ـ أَمْ يَقُولُونَ نَحْنُ جَمِيعٌ مُّنتَصِرٌ</w:t>
      </w:r>
    </w:p>
    <w:tbl>
      <w:tblPr>
        <w:tblW w:w="0" w:type="auto"/>
        <w:tblLayout w:type="fixed"/>
        <w:tblLook w:val="04A0" w:firstRow="1" w:lastRow="0" w:firstColumn="1" w:lastColumn="0" w:noHBand="0" w:noVBand="1"/>
      </w:tblPr>
      <w:tblGrid>
        <w:gridCol w:w="2880"/>
        <w:gridCol w:w="2880"/>
        <w:gridCol w:w="2880"/>
      </w:tblGrid>
      <w:tr w:rsidR="009D2B2B" w14:paraId="6992EA02" w14:textId="77777777">
        <w:tc>
          <w:tcPr>
            <w:tcW w:w="2880" w:type="dxa"/>
          </w:tcPr>
          <w:p w14:paraId="7C6C68E0" w14:textId="77777777" w:rsidR="009D2B2B" w:rsidRDefault="009D2B2B"/>
        </w:tc>
        <w:tc>
          <w:tcPr>
            <w:tcW w:w="2880" w:type="dxa"/>
          </w:tcPr>
          <w:p w14:paraId="66005C46" w14:textId="77777777" w:rsidR="009D2B2B" w:rsidRDefault="009D2B2B"/>
        </w:tc>
        <w:tc>
          <w:tcPr>
            <w:tcW w:w="2880" w:type="dxa"/>
          </w:tcPr>
          <w:p w14:paraId="36E0CFDC" w14:textId="77777777" w:rsidR="009D2B2B" w:rsidRDefault="009D2B2B"/>
        </w:tc>
      </w:tr>
      <w:tr w:rsidR="009D2B2B" w14:paraId="7BD9502A" w14:textId="77777777">
        <w:tc>
          <w:tcPr>
            <w:tcW w:w="2880" w:type="dxa"/>
          </w:tcPr>
          <w:p w14:paraId="44284CAE" w14:textId="73B7554B" w:rsidR="009D2B2B" w:rsidRDefault="009D2B2B">
            <w:pPr>
              <w:jc w:val="right"/>
            </w:pPr>
          </w:p>
        </w:tc>
        <w:tc>
          <w:tcPr>
            <w:tcW w:w="2880" w:type="dxa"/>
          </w:tcPr>
          <w:p w14:paraId="59129603" w14:textId="77777777" w:rsidR="009D2B2B" w:rsidRDefault="00000000">
            <w:pPr>
              <w:jc w:val="right"/>
            </w:pPr>
            <w:r>
              <w:rPr>
                <w:b/>
                <w:color w:val="008000"/>
              </w:rPr>
              <w:t xml:space="preserve">السوسي عن أبي عمرو, </w:t>
            </w:r>
          </w:p>
        </w:tc>
        <w:tc>
          <w:tcPr>
            <w:tcW w:w="2880" w:type="dxa"/>
          </w:tcPr>
          <w:p w14:paraId="3911D306" w14:textId="77777777" w:rsidR="009D2B2B" w:rsidRDefault="00000000">
            <w:pPr>
              <w:jc w:val="right"/>
            </w:pPr>
            <w:r>
              <w:rPr>
                <w:b/>
                <w:color w:val="0000FF"/>
              </w:rPr>
              <w:t>يقولون نحن</w:t>
            </w:r>
          </w:p>
        </w:tc>
      </w:tr>
    </w:tbl>
    <w:p w14:paraId="5AE543EE" w14:textId="77777777" w:rsidR="009D2B2B" w:rsidRDefault="009D2B2B"/>
    <w:p w14:paraId="286BF839" w14:textId="77777777" w:rsidR="009D2B2B" w:rsidRDefault="00000000">
      <w:pPr>
        <w:jc w:val="right"/>
      </w:pPr>
      <w:r>
        <w:rPr>
          <w:b/>
        </w:rPr>
        <w:t>٥٥ ـ فِي مَقْعَدِ صِدْقٍ عِندَ مَلِيكٍ مُّقْتَدِرٍ</w:t>
      </w:r>
    </w:p>
    <w:tbl>
      <w:tblPr>
        <w:tblW w:w="0" w:type="auto"/>
        <w:tblLayout w:type="fixed"/>
        <w:tblLook w:val="04A0" w:firstRow="1" w:lastRow="0" w:firstColumn="1" w:lastColumn="0" w:noHBand="0" w:noVBand="1"/>
      </w:tblPr>
      <w:tblGrid>
        <w:gridCol w:w="2880"/>
        <w:gridCol w:w="2880"/>
        <w:gridCol w:w="2880"/>
      </w:tblGrid>
      <w:tr w:rsidR="009D2B2B" w14:paraId="4C430FFE" w14:textId="77777777">
        <w:tc>
          <w:tcPr>
            <w:tcW w:w="2880" w:type="dxa"/>
          </w:tcPr>
          <w:p w14:paraId="511E78B9" w14:textId="77777777" w:rsidR="009D2B2B" w:rsidRDefault="009D2B2B"/>
        </w:tc>
        <w:tc>
          <w:tcPr>
            <w:tcW w:w="2880" w:type="dxa"/>
          </w:tcPr>
          <w:p w14:paraId="190A3F21" w14:textId="77777777" w:rsidR="009D2B2B" w:rsidRDefault="009D2B2B"/>
        </w:tc>
        <w:tc>
          <w:tcPr>
            <w:tcW w:w="2880" w:type="dxa"/>
          </w:tcPr>
          <w:p w14:paraId="39249A5F" w14:textId="77777777" w:rsidR="009D2B2B" w:rsidRDefault="009D2B2B"/>
        </w:tc>
      </w:tr>
      <w:tr w:rsidR="009D2B2B" w14:paraId="27C025D0" w14:textId="77777777">
        <w:tc>
          <w:tcPr>
            <w:tcW w:w="2880" w:type="dxa"/>
          </w:tcPr>
          <w:p w14:paraId="43C9692D" w14:textId="5B50232B" w:rsidR="009D2B2B" w:rsidRDefault="009D2B2B">
            <w:pPr>
              <w:jc w:val="right"/>
            </w:pPr>
          </w:p>
        </w:tc>
        <w:tc>
          <w:tcPr>
            <w:tcW w:w="2880" w:type="dxa"/>
          </w:tcPr>
          <w:p w14:paraId="20D4BE63" w14:textId="77777777" w:rsidR="009D2B2B" w:rsidRDefault="00000000">
            <w:pPr>
              <w:jc w:val="right"/>
            </w:pPr>
            <w:r>
              <w:rPr>
                <w:b/>
                <w:color w:val="008000"/>
              </w:rPr>
              <w:t xml:space="preserve">السوسي عن أبي عمرو, </w:t>
            </w:r>
          </w:p>
        </w:tc>
        <w:tc>
          <w:tcPr>
            <w:tcW w:w="2880" w:type="dxa"/>
          </w:tcPr>
          <w:p w14:paraId="1C98AA0B" w14:textId="77777777" w:rsidR="009D2B2B" w:rsidRDefault="00000000">
            <w:pPr>
              <w:jc w:val="right"/>
            </w:pPr>
            <w:r>
              <w:rPr>
                <w:b/>
                <w:color w:val="0000FF"/>
              </w:rPr>
              <w:t>مقعد صدق</w:t>
            </w:r>
          </w:p>
        </w:tc>
      </w:tr>
    </w:tbl>
    <w:p w14:paraId="117770C9" w14:textId="77777777" w:rsidR="009D2B2B" w:rsidRDefault="009D2B2B"/>
    <w:p w14:paraId="2E2E88CA" w14:textId="77777777" w:rsidR="009D2B2B" w:rsidRDefault="00000000">
      <w:pPr>
        <w:jc w:val="right"/>
      </w:pPr>
      <w:r>
        <w:rPr>
          <w:b/>
        </w:rPr>
        <w:t>٤٣ ـ هَذِهِ جَهَنَّمُ الَّتِي يُكَذِّبُ بِهَا الْمُجْرِمُونَ</w:t>
      </w:r>
    </w:p>
    <w:tbl>
      <w:tblPr>
        <w:tblW w:w="0" w:type="auto"/>
        <w:tblLayout w:type="fixed"/>
        <w:tblLook w:val="04A0" w:firstRow="1" w:lastRow="0" w:firstColumn="1" w:lastColumn="0" w:noHBand="0" w:noVBand="1"/>
      </w:tblPr>
      <w:tblGrid>
        <w:gridCol w:w="2880"/>
        <w:gridCol w:w="2880"/>
        <w:gridCol w:w="2880"/>
      </w:tblGrid>
      <w:tr w:rsidR="009D2B2B" w14:paraId="2EF49C61" w14:textId="77777777">
        <w:tc>
          <w:tcPr>
            <w:tcW w:w="2880" w:type="dxa"/>
          </w:tcPr>
          <w:p w14:paraId="4A4288F2" w14:textId="77777777" w:rsidR="009D2B2B" w:rsidRDefault="009D2B2B"/>
        </w:tc>
        <w:tc>
          <w:tcPr>
            <w:tcW w:w="2880" w:type="dxa"/>
          </w:tcPr>
          <w:p w14:paraId="758C8467" w14:textId="77777777" w:rsidR="009D2B2B" w:rsidRDefault="009D2B2B"/>
        </w:tc>
        <w:tc>
          <w:tcPr>
            <w:tcW w:w="2880" w:type="dxa"/>
          </w:tcPr>
          <w:p w14:paraId="2AC0511D" w14:textId="77777777" w:rsidR="009D2B2B" w:rsidRDefault="009D2B2B"/>
        </w:tc>
      </w:tr>
      <w:tr w:rsidR="009D2B2B" w14:paraId="750B452E" w14:textId="77777777">
        <w:tc>
          <w:tcPr>
            <w:tcW w:w="2880" w:type="dxa"/>
          </w:tcPr>
          <w:p w14:paraId="791FFCB7" w14:textId="2C620B74" w:rsidR="009D2B2B" w:rsidRDefault="009D2B2B">
            <w:pPr>
              <w:jc w:val="right"/>
            </w:pPr>
          </w:p>
        </w:tc>
        <w:tc>
          <w:tcPr>
            <w:tcW w:w="2880" w:type="dxa"/>
          </w:tcPr>
          <w:p w14:paraId="5B2F039F" w14:textId="77777777" w:rsidR="009D2B2B" w:rsidRDefault="00000000">
            <w:pPr>
              <w:jc w:val="right"/>
            </w:pPr>
            <w:r>
              <w:rPr>
                <w:b/>
                <w:color w:val="008000"/>
              </w:rPr>
              <w:t xml:space="preserve">السوسي عن أبي عمرو, </w:t>
            </w:r>
          </w:p>
        </w:tc>
        <w:tc>
          <w:tcPr>
            <w:tcW w:w="2880" w:type="dxa"/>
          </w:tcPr>
          <w:p w14:paraId="35AAD071" w14:textId="77777777" w:rsidR="009D2B2B" w:rsidRDefault="00000000">
            <w:pPr>
              <w:jc w:val="right"/>
            </w:pPr>
            <w:r>
              <w:rPr>
                <w:b/>
                <w:color w:val="0000FF"/>
              </w:rPr>
              <w:t>يكذب بها</w:t>
            </w:r>
          </w:p>
        </w:tc>
      </w:tr>
    </w:tbl>
    <w:p w14:paraId="4C69F683" w14:textId="77777777" w:rsidR="009D2B2B" w:rsidRDefault="009D2B2B"/>
    <w:p w14:paraId="1822E2B9" w14:textId="77777777" w:rsidR="009D2B2B" w:rsidRDefault="00000000">
      <w:pPr>
        <w:jc w:val="right"/>
      </w:pPr>
      <w:r>
        <w:rPr>
          <w:b/>
        </w:rPr>
        <w:t>٦٦ ـ فِيهِمَا عَيْنَانِ نَضَّاخَتَانِ</w:t>
      </w:r>
    </w:p>
    <w:tbl>
      <w:tblPr>
        <w:tblW w:w="0" w:type="auto"/>
        <w:tblLayout w:type="fixed"/>
        <w:tblLook w:val="04A0" w:firstRow="1" w:lastRow="0" w:firstColumn="1" w:lastColumn="0" w:noHBand="0" w:noVBand="1"/>
      </w:tblPr>
      <w:tblGrid>
        <w:gridCol w:w="2880"/>
        <w:gridCol w:w="2880"/>
        <w:gridCol w:w="2880"/>
      </w:tblGrid>
      <w:tr w:rsidR="009D2B2B" w14:paraId="44EB6542" w14:textId="77777777">
        <w:tc>
          <w:tcPr>
            <w:tcW w:w="2880" w:type="dxa"/>
          </w:tcPr>
          <w:p w14:paraId="0D60929A" w14:textId="77777777" w:rsidR="009D2B2B" w:rsidRDefault="009D2B2B"/>
        </w:tc>
        <w:tc>
          <w:tcPr>
            <w:tcW w:w="2880" w:type="dxa"/>
          </w:tcPr>
          <w:p w14:paraId="4CE4C4AF" w14:textId="77777777" w:rsidR="009D2B2B" w:rsidRDefault="009D2B2B"/>
        </w:tc>
        <w:tc>
          <w:tcPr>
            <w:tcW w:w="2880" w:type="dxa"/>
          </w:tcPr>
          <w:p w14:paraId="7F5A43E3" w14:textId="77777777" w:rsidR="009D2B2B" w:rsidRDefault="009D2B2B"/>
        </w:tc>
      </w:tr>
      <w:tr w:rsidR="009D2B2B" w14:paraId="3CF3F1BD" w14:textId="77777777">
        <w:tc>
          <w:tcPr>
            <w:tcW w:w="2880" w:type="dxa"/>
          </w:tcPr>
          <w:p w14:paraId="15987051" w14:textId="485E2B05" w:rsidR="009D2B2B" w:rsidRDefault="009D2B2B">
            <w:pPr>
              <w:jc w:val="right"/>
            </w:pPr>
          </w:p>
        </w:tc>
        <w:tc>
          <w:tcPr>
            <w:tcW w:w="2880" w:type="dxa"/>
          </w:tcPr>
          <w:p w14:paraId="14199704" w14:textId="77777777" w:rsidR="009D2B2B" w:rsidRDefault="00000000">
            <w:pPr>
              <w:jc w:val="right"/>
            </w:pPr>
            <w:r>
              <w:rPr>
                <w:b/>
                <w:color w:val="008000"/>
              </w:rPr>
              <w:t xml:space="preserve">السوسي عن أبي عمرو, </w:t>
            </w:r>
          </w:p>
        </w:tc>
        <w:tc>
          <w:tcPr>
            <w:tcW w:w="2880" w:type="dxa"/>
          </w:tcPr>
          <w:p w14:paraId="34C321C9" w14:textId="77777777" w:rsidR="009D2B2B" w:rsidRDefault="00000000">
            <w:pPr>
              <w:jc w:val="right"/>
            </w:pPr>
            <w:r>
              <w:rPr>
                <w:b/>
                <w:color w:val="0000FF"/>
              </w:rPr>
              <w:t>عينان نضاختان</w:t>
            </w:r>
          </w:p>
        </w:tc>
      </w:tr>
    </w:tbl>
    <w:p w14:paraId="758DB1B4" w14:textId="77777777" w:rsidR="009D2B2B" w:rsidRDefault="009D2B2B"/>
    <w:p w14:paraId="57E7429F" w14:textId="77777777" w:rsidR="009D2B2B" w:rsidRDefault="00000000">
      <w:pPr>
        <w:jc w:val="right"/>
      </w:pPr>
      <w:r>
        <w:rPr>
          <w:b/>
        </w:rPr>
        <w:t>٥٦ ـ هَذَا نُزُلُهُمْ يَوْمَ الدِّينِ</w:t>
      </w:r>
    </w:p>
    <w:tbl>
      <w:tblPr>
        <w:tblW w:w="0" w:type="auto"/>
        <w:tblLayout w:type="fixed"/>
        <w:tblLook w:val="04A0" w:firstRow="1" w:lastRow="0" w:firstColumn="1" w:lastColumn="0" w:noHBand="0" w:noVBand="1"/>
      </w:tblPr>
      <w:tblGrid>
        <w:gridCol w:w="2880"/>
        <w:gridCol w:w="2880"/>
        <w:gridCol w:w="2880"/>
      </w:tblGrid>
      <w:tr w:rsidR="009D2B2B" w14:paraId="77D822A3" w14:textId="77777777">
        <w:tc>
          <w:tcPr>
            <w:tcW w:w="2880" w:type="dxa"/>
          </w:tcPr>
          <w:p w14:paraId="5DF3ADE5" w14:textId="77777777" w:rsidR="009D2B2B" w:rsidRDefault="009D2B2B"/>
        </w:tc>
        <w:tc>
          <w:tcPr>
            <w:tcW w:w="2880" w:type="dxa"/>
          </w:tcPr>
          <w:p w14:paraId="686305C0" w14:textId="77777777" w:rsidR="009D2B2B" w:rsidRDefault="009D2B2B"/>
        </w:tc>
        <w:tc>
          <w:tcPr>
            <w:tcW w:w="2880" w:type="dxa"/>
          </w:tcPr>
          <w:p w14:paraId="39E0959B" w14:textId="77777777" w:rsidR="009D2B2B" w:rsidRDefault="009D2B2B"/>
        </w:tc>
      </w:tr>
      <w:tr w:rsidR="009D2B2B" w14:paraId="46109A78" w14:textId="77777777">
        <w:tc>
          <w:tcPr>
            <w:tcW w:w="2880" w:type="dxa"/>
          </w:tcPr>
          <w:p w14:paraId="39B5C46C" w14:textId="5FA53C66" w:rsidR="009D2B2B" w:rsidRDefault="009D2B2B">
            <w:pPr>
              <w:jc w:val="right"/>
            </w:pPr>
          </w:p>
        </w:tc>
        <w:tc>
          <w:tcPr>
            <w:tcW w:w="2880" w:type="dxa"/>
          </w:tcPr>
          <w:p w14:paraId="0D3D2ACB" w14:textId="77777777" w:rsidR="009D2B2B" w:rsidRDefault="00000000">
            <w:pPr>
              <w:jc w:val="right"/>
            </w:pPr>
            <w:r>
              <w:rPr>
                <w:b/>
                <w:color w:val="008000"/>
              </w:rPr>
              <w:t xml:space="preserve">السوسي عن أبي عمرو, </w:t>
            </w:r>
          </w:p>
        </w:tc>
        <w:tc>
          <w:tcPr>
            <w:tcW w:w="2880" w:type="dxa"/>
          </w:tcPr>
          <w:p w14:paraId="7E9F7320" w14:textId="77777777" w:rsidR="009D2B2B" w:rsidRDefault="00000000">
            <w:pPr>
              <w:jc w:val="right"/>
            </w:pPr>
            <w:r>
              <w:rPr>
                <w:b/>
                <w:color w:val="0000FF"/>
              </w:rPr>
              <w:t>الدين نحن</w:t>
            </w:r>
          </w:p>
        </w:tc>
      </w:tr>
    </w:tbl>
    <w:p w14:paraId="0602D393" w14:textId="77777777" w:rsidR="009D2B2B" w:rsidRDefault="009D2B2B"/>
    <w:p w14:paraId="357B6A0C" w14:textId="77777777" w:rsidR="009D2B2B" w:rsidRDefault="00000000">
      <w:pPr>
        <w:jc w:val="right"/>
      </w:pPr>
      <w:r>
        <w:rPr>
          <w:b/>
        </w:rPr>
        <w:t>٥٩ ـ أَأَنتُمْ تَخْلُقُونَهُ أَمْ نَحْنُ الْخَالِقُونَ</w:t>
      </w:r>
    </w:p>
    <w:tbl>
      <w:tblPr>
        <w:tblW w:w="0" w:type="auto"/>
        <w:tblLayout w:type="fixed"/>
        <w:tblLook w:val="04A0" w:firstRow="1" w:lastRow="0" w:firstColumn="1" w:lastColumn="0" w:noHBand="0" w:noVBand="1"/>
      </w:tblPr>
      <w:tblGrid>
        <w:gridCol w:w="2880"/>
        <w:gridCol w:w="2880"/>
        <w:gridCol w:w="2880"/>
      </w:tblGrid>
      <w:tr w:rsidR="009D2B2B" w14:paraId="058C719D" w14:textId="77777777">
        <w:tc>
          <w:tcPr>
            <w:tcW w:w="2880" w:type="dxa"/>
          </w:tcPr>
          <w:p w14:paraId="5AA01850" w14:textId="77777777" w:rsidR="009D2B2B" w:rsidRDefault="009D2B2B"/>
        </w:tc>
        <w:tc>
          <w:tcPr>
            <w:tcW w:w="2880" w:type="dxa"/>
          </w:tcPr>
          <w:p w14:paraId="4AD1999E" w14:textId="77777777" w:rsidR="009D2B2B" w:rsidRDefault="009D2B2B"/>
        </w:tc>
        <w:tc>
          <w:tcPr>
            <w:tcW w:w="2880" w:type="dxa"/>
          </w:tcPr>
          <w:p w14:paraId="65FF1318" w14:textId="77777777" w:rsidR="009D2B2B" w:rsidRDefault="009D2B2B"/>
        </w:tc>
      </w:tr>
      <w:tr w:rsidR="009D2B2B" w14:paraId="5105C2A2" w14:textId="77777777">
        <w:tc>
          <w:tcPr>
            <w:tcW w:w="2880" w:type="dxa"/>
          </w:tcPr>
          <w:p w14:paraId="77EF4B1B" w14:textId="610B103C" w:rsidR="009D2B2B" w:rsidRDefault="009D2B2B">
            <w:pPr>
              <w:jc w:val="right"/>
            </w:pPr>
          </w:p>
        </w:tc>
        <w:tc>
          <w:tcPr>
            <w:tcW w:w="2880" w:type="dxa"/>
          </w:tcPr>
          <w:p w14:paraId="3221380E" w14:textId="77777777" w:rsidR="009D2B2B" w:rsidRDefault="00000000">
            <w:pPr>
              <w:jc w:val="right"/>
            </w:pPr>
            <w:r>
              <w:rPr>
                <w:b/>
                <w:color w:val="008000"/>
              </w:rPr>
              <w:t xml:space="preserve">السوسي عن أبي عمرو, </w:t>
            </w:r>
          </w:p>
        </w:tc>
        <w:tc>
          <w:tcPr>
            <w:tcW w:w="2880" w:type="dxa"/>
          </w:tcPr>
          <w:p w14:paraId="3F7044A2" w14:textId="77777777" w:rsidR="009D2B2B" w:rsidRDefault="00000000">
            <w:pPr>
              <w:jc w:val="right"/>
            </w:pPr>
            <w:r>
              <w:rPr>
                <w:b/>
                <w:color w:val="0000FF"/>
              </w:rPr>
              <w:t>الخالقون نحن</w:t>
            </w:r>
          </w:p>
        </w:tc>
      </w:tr>
    </w:tbl>
    <w:p w14:paraId="65089B23" w14:textId="77777777" w:rsidR="009D2B2B" w:rsidRDefault="009D2B2B"/>
    <w:p w14:paraId="16348933" w14:textId="77777777" w:rsidR="009D2B2B" w:rsidRDefault="00000000">
      <w:pPr>
        <w:jc w:val="right"/>
      </w:pPr>
      <w:r>
        <w:rPr>
          <w:b/>
        </w:rPr>
        <w:t>٧٢ ـ أَأَنتُمْ أَنشَأْتُمْ شَجَرَتَهَا أَمْ نَحْنُ الْمُنشِئُونَ</w:t>
      </w:r>
    </w:p>
    <w:tbl>
      <w:tblPr>
        <w:tblW w:w="0" w:type="auto"/>
        <w:tblLayout w:type="fixed"/>
        <w:tblLook w:val="04A0" w:firstRow="1" w:lastRow="0" w:firstColumn="1" w:lastColumn="0" w:noHBand="0" w:noVBand="1"/>
      </w:tblPr>
      <w:tblGrid>
        <w:gridCol w:w="2880"/>
        <w:gridCol w:w="2880"/>
        <w:gridCol w:w="2880"/>
      </w:tblGrid>
      <w:tr w:rsidR="009D2B2B" w14:paraId="7FA6780B" w14:textId="77777777">
        <w:tc>
          <w:tcPr>
            <w:tcW w:w="2880" w:type="dxa"/>
          </w:tcPr>
          <w:p w14:paraId="78802A30" w14:textId="77777777" w:rsidR="009D2B2B" w:rsidRDefault="009D2B2B"/>
        </w:tc>
        <w:tc>
          <w:tcPr>
            <w:tcW w:w="2880" w:type="dxa"/>
          </w:tcPr>
          <w:p w14:paraId="67DF6A46" w14:textId="77777777" w:rsidR="009D2B2B" w:rsidRDefault="009D2B2B"/>
        </w:tc>
        <w:tc>
          <w:tcPr>
            <w:tcW w:w="2880" w:type="dxa"/>
          </w:tcPr>
          <w:p w14:paraId="00FCDC92" w14:textId="77777777" w:rsidR="009D2B2B" w:rsidRDefault="009D2B2B"/>
        </w:tc>
      </w:tr>
      <w:tr w:rsidR="009D2B2B" w14:paraId="5F1B62D1" w14:textId="77777777">
        <w:tc>
          <w:tcPr>
            <w:tcW w:w="2880" w:type="dxa"/>
          </w:tcPr>
          <w:p w14:paraId="3058483E" w14:textId="007ABF51" w:rsidR="009D2B2B" w:rsidRDefault="009D2B2B">
            <w:pPr>
              <w:jc w:val="right"/>
            </w:pPr>
          </w:p>
        </w:tc>
        <w:tc>
          <w:tcPr>
            <w:tcW w:w="2880" w:type="dxa"/>
          </w:tcPr>
          <w:p w14:paraId="45D8367C" w14:textId="77777777" w:rsidR="009D2B2B" w:rsidRDefault="00000000">
            <w:pPr>
              <w:jc w:val="right"/>
            </w:pPr>
            <w:r>
              <w:rPr>
                <w:b/>
                <w:color w:val="008000"/>
              </w:rPr>
              <w:t xml:space="preserve">السوسي عن أبي عمرو, </w:t>
            </w:r>
          </w:p>
        </w:tc>
        <w:tc>
          <w:tcPr>
            <w:tcW w:w="2880" w:type="dxa"/>
          </w:tcPr>
          <w:p w14:paraId="12AF0339" w14:textId="77777777" w:rsidR="009D2B2B" w:rsidRDefault="00000000">
            <w:pPr>
              <w:jc w:val="right"/>
            </w:pPr>
            <w:r>
              <w:rPr>
                <w:b/>
                <w:color w:val="0000FF"/>
              </w:rPr>
              <w:t>المنشئون نحن</w:t>
            </w:r>
          </w:p>
        </w:tc>
      </w:tr>
    </w:tbl>
    <w:p w14:paraId="38AAE636" w14:textId="77777777" w:rsidR="009D2B2B" w:rsidRDefault="009D2B2B"/>
    <w:p w14:paraId="0F4E69E1" w14:textId="77777777" w:rsidR="009D2B2B" w:rsidRDefault="00000000">
      <w:pPr>
        <w:jc w:val="right"/>
      </w:pPr>
      <w:r>
        <w:rPr>
          <w:b/>
        </w:rPr>
        <w:t>٧٥ ـ فَلَا أُقْسِمُ بِمَوَاقِعِ النُّجُومِ</w:t>
      </w:r>
    </w:p>
    <w:tbl>
      <w:tblPr>
        <w:tblW w:w="0" w:type="auto"/>
        <w:tblLayout w:type="fixed"/>
        <w:tblLook w:val="04A0" w:firstRow="1" w:lastRow="0" w:firstColumn="1" w:lastColumn="0" w:noHBand="0" w:noVBand="1"/>
      </w:tblPr>
      <w:tblGrid>
        <w:gridCol w:w="2880"/>
        <w:gridCol w:w="2880"/>
        <w:gridCol w:w="2880"/>
      </w:tblGrid>
      <w:tr w:rsidR="009D2B2B" w14:paraId="60E025F2" w14:textId="77777777">
        <w:tc>
          <w:tcPr>
            <w:tcW w:w="2880" w:type="dxa"/>
          </w:tcPr>
          <w:p w14:paraId="4E40A26C" w14:textId="77777777" w:rsidR="009D2B2B" w:rsidRDefault="009D2B2B"/>
        </w:tc>
        <w:tc>
          <w:tcPr>
            <w:tcW w:w="2880" w:type="dxa"/>
          </w:tcPr>
          <w:p w14:paraId="20A3E03A" w14:textId="77777777" w:rsidR="009D2B2B" w:rsidRDefault="009D2B2B"/>
        </w:tc>
        <w:tc>
          <w:tcPr>
            <w:tcW w:w="2880" w:type="dxa"/>
          </w:tcPr>
          <w:p w14:paraId="49DDE67D" w14:textId="77777777" w:rsidR="009D2B2B" w:rsidRDefault="009D2B2B"/>
        </w:tc>
      </w:tr>
      <w:tr w:rsidR="009D2B2B" w14:paraId="5C1E1F3B" w14:textId="77777777">
        <w:tc>
          <w:tcPr>
            <w:tcW w:w="2880" w:type="dxa"/>
          </w:tcPr>
          <w:p w14:paraId="121C9B4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E7D5E2F" w14:textId="77777777" w:rsidR="009D2B2B" w:rsidRDefault="00000000">
            <w:pPr>
              <w:jc w:val="right"/>
            </w:pPr>
            <w:r>
              <w:rPr>
                <w:b/>
                <w:color w:val="008000"/>
              </w:rPr>
              <w:t xml:space="preserve">السوسي عن أبي عمرو, </w:t>
            </w:r>
          </w:p>
        </w:tc>
        <w:tc>
          <w:tcPr>
            <w:tcW w:w="2880" w:type="dxa"/>
          </w:tcPr>
          <w:p w14:paraId="5A933326" w14:textId="77777777" w:rsidR="009D2B2B" w:rsidRDefault="00000000">
            <w:pPr>
              <w:jc w:val="right"/>
            </w:pPr>
            <w:r>
              <w:rPr>
                <w:b/>
                <w:color w:val="0000FF"/>
              </w:rPr>
              <w:t>أقسم بمواقع</w:t>
            </w:r>
          </w:p>
        </w:tc>
      </w:tr>
    </w:tbl>
    <w:p w14:paraId="0AA0FFE4" w14:textId="77777777" w:rsidR="009D2B2B" w:rsidRDefault="009D2B2B"/>
    <w:p w14:paraId="5D857F0E" w14:textId="77777777" w:rsidR="009D2B2B" w:rsidRDefault="00000000">
      <w:pPr>
        <w:jc w:val="right"/>
      </w:pPr>
      <w:r>
        <w:rPr>
          <w:b/>
        </w:rPr>
        <w:t>٩٤ ـ وَتَصْلِيَةُ جَحِيمٍ</w:t>
      </w:r>
    </w:p>
    <w:tbl>
      <w:tblPr>
        <w:tblW w:w="0" w:type="auto"/>
        <w:tblLayout w:type="fixed"/>
        <w:tblLook w:val="04A0" w:firstRow="1" w:lastRow="0" w:firstColumn="1" w:lastColumn="0" w:noHBand="0" w:noVBand="1"/>
      </w:tblPr>
      <w:tblGrid>
        <w:gridCol w:w="2880"/>
        <w:gridCol w:w="2880"/>
        <w:gridCol w:w="2880"/>
      </w:tblGrid>
      <w:tr w:rsidR="009D2B2B" w14:paraId="0B400450" w14:textId="77777777">
        <w:tc>
          <w:tcPr>
            <w:tcW w:w="2880" w:type="dxa"/>
          </w:tcPr>
          <w:p w14:paraId="656822E3" w14:textId="77777777" w:rsidR="009D2B2B" w:rsidRDefault="009D2B2B"/>
        </w:tc>
        <w:tc>
          <w:tcPr>
            <w:tcW w:w="2880" w:type="dxa"/>
          </w:tcPr>
          <w:p w14:paraId="670F4065" w14:textId="77777777" w:rsidR="009D2B2B" w:rsidRDefault="009D2B2B"/>
        </w:tc>
        <w:tc>
          <w:tcPr>
            <w:tcW w:w="2880" w:type="dxa"/>
          </w:tcPr>
          <w:p w14:paraId="4F264C0A" w14:textId="77777777" w:rsidR="009D2B2B" w:rsidRDefault="009D2B2B"/>
        </w:tc>
      </w:tr>
      <w:tr w:rsidR="009D2B2B" w14:paraId="6F55F88B" w14:textId="77777777">
        <w:tc>
          <w:tcPr>
            <w:tcW w:w="2880" w:type="dxa"/>
          </w:tcPr>
          <w:p w14:paraId="31F21B06" w14:textId="000A4106" w:rsidR="009D2B2B" w:rsidRDefault="009D2B2B">
            <w:pPr>
              <w:jc w:val="right"/>
            </w:pPr>
          </w:p>
        </w:tc>
        <w:tc>
          <w:tcPr>
            <w:tcW w:w="2880" w:type="dxa"/>
          </w:tcPr>
          <w:p w14:paraId="3003843B" w14:textId="77777777" w:rsidR="009D2B2B" w:rsidRDefault="00000000">
            <w:pPr>
              <w:jc w:val="right"/>
            </w:pPr>
            <w:r>
              <w:rPr>
                <w:b/>
                <w:color w:val="008000"/>
              </w:rPr>
              <w:t xml:space="preserve">السوسي عن أبي عمرو, </w:t>
            </w:r>
          </w:p>
        </w:tc>
        <w:tc>
          <w:tcPr>
            <w:tcW w:w="2880" w:type="dxa"/>
          </w:tcPr>
          <w:p w14:paraId="11F4971D" w14:textId="77777777" w:rsidR="009D2B2B" w:rsidRDefault="00000000">
            <w:pPr>
              <w:jc w:val="right"/>
            </w:pPr>
            <w:r>
              <w:rPr>
                <w:b/>
                <w:color w:val="0000FF"/>
              </w:rPr>
              <w:t>وتصلية جحيم</w:t>
            </w:r>
          </w:p>
        </w:tc>
      </w:tr>
    </w:tbl>
    <w:p w14:paraId="502CD180" w14:textId="77777777" w:rsidR="009D2B2B" w:rsidRDefault="009D2B2B"/>
    <w:p w14:paraId="626DEFA5" w14:textId="77777777" w:rsidR="009D2B2B" w:rsidRDefault="00000000">
      <w:pPr>
        <w:jc w:val="right"/>
      </w:pPr>
      <w:r>
        <w:rPr>
          <w:b/>
        </w:rPr>
        <w:t>٤ ـ هُوَ الَّذِي خَلَقَ السَّمَاوَاتِ وَالْأَرْضَ فِي سِتَّةِ أَيَّامٍ ثُمَّ اسْتَوَى عَلَى الْعَرْشِ يَعْلَمُ مَا يَلِجُ فِي الْأَرْضِ وَمَا يَخْرُجُ مِنْهَا وَمَا يَنزِلُ مِنَ السَّمَاءِ وَمَا يَعْرُجُ فِيهَا وَهُوَ مَعَكُمْ أَيْنَ مَا كُنتُمْ وَاللَّهُ بِمَا تَعْمَلُونَ بَصِيرٌ</w:t>
      </w:r>
    </w:p>
    <w:tbl>
      <w:tblPr>
        <w:tblW w:w="0" w:type="auto"/>
        <w:tblLayout w:type="fixed"/>
        <w:tblLook w:val="04A0" w:firstRow="1" w:lastRow="0" w:firstColumn="1" w:lastColumn="0" w:noHBand="0" w:noVBand="1"/>
      </w:tblPr>
      <w:tblGrid>
        <w:gridCol w:w="2880"/>
        <w:gridCol w:w="2880"/>
        <w:gridCol w:w="2880"/>
      </w:tblGrid>
      <w:tr w:rsidR="009D2B2B" w14:paraId="406FABAF" w14:textId="77777777">
        <w:tc>
          <w:tcPr>
            <w:tcW w:w="2880" w:type="dxa"/>
          </w:tcPr>
          <w:p w14:paraId="2E8F661C" w14:textId="77777777" w:rsidR="009D2B2B" w:rsidRDefault="009D2B2B"/>
        </w:tc>
        <w:tc>
          <w:tcPr>
            <w:tcW w:w="2880" w:type="dxa"/>
          </w:tcPr>
          <w:p w14:paraId="4E4CF97E" w14:textId="77777777" w:rsidR="009D2B2B" w:rsidRDefault="009D2B2B"/>
        </w:tc>
        <w:tc>
          <w:tcPr>
            <w:tcW w:w="2880" w:type="dxa"/>
          </w:tcPr>
          <w:p w14:paraId="7A0C2EE3" w14:textId="77777777" w:rsidR="009D2B2B" w:rsidRDefault="009D2B2B"/>
        </w:tc>
      </w:tr>
      <w:tr w:rsidR="009D2B2B" w14:paraId="382A8FB5" w14:textId="77777777">
        <w:tc>
          <w:tcPr>
            <w:tcW w:w="2880" w:type="dxa"/>
          </w:tcPr>
          <w:p w14:paraId="171A1DBC" w14:textId="246D384F" w:rsidR="009D2B2B" w:rsidRDefault="009D2B2B">
            <w:pPr>
              <w:jc w:val="right"/>
            </w:pPr>
          </w:p>
        </w:tc>
        <w:tc>
          <w:tcPr>
            <w:tcW w:w="2880" w:type="dxa"/>
          </w:tcPr>
          <w:p w14:paraId="5FF381DF" w14:textId="77777777" w:rsidR="009D2B2B" w:rsidRDefault="00000000">
            <w:pPr>
              <w:jc w:val="right"/>
            </w:pPr>
            <w:r>
              <w:rPr>
                <w:b/>
                <w:color w:val="008000"/>
              </w:rPr>
              <w:t xml:space="preserve">السوسي عن أبي عمرو, </w:t>
            </w:r>
          </w:p>
        </w:tc>
        <w:tc>
          <w:tcPr>
            <w:tcW w:w="2880" w:type="dxa"/>
          </w:tcPr>
          <w:p w14:paraId="1BCA3A48" w14:textId="77777777" w:rsidR="009D2B2B" w:rsidRDefault="00000000">
            <w:pPr>
              <w:jc w:val="right"/>
            </w:pPr>
            <w:r>
              <w:rPr>
                <w:b/>
                <w:color w:val="0000FF"/>
              </w:rPr>
              <w:t>يعلم ما</w:t>
            </w:r>
          </w:p>
        </w:tc>
      </w:tr>
    </w:tbl>
    <w:p w14:paraId="53D7EB65" w14:textId="77777777" w:rsidR="009D2B2B" w:rsidRDefault="009D2B2B"/>
    <w:p w14:paraId="1D6E56F6" w14:textId="77777777" w:rsidR="009D2B2B" w:rsidRDefault="00000000">
      <w:pPr>
        <w:jc w:val="right"/>
      </w:pPr>
      <w:r>
        <w:rPr>
          <w:b/>
        </w:rPr>
        <w:t>١٣ ـ يَوْمَ يَقُولُ الْمُنَافِقُونَ وَالْمُنَافِقَاتُ لِلَّذِينَ آمَنُوا انظُرُونَا نَقْتَبِسْ مِن نُّورِكُمْ قِيلَ ارْجِعُوا وَرَاءَكُمْ فَالْتَمِسُوا نُورًا فَضُرِبَ بَيْنَهُم بِسُورٍ لَّهُ بَابٌ بَاطِنُهُ فِيهِ الرَّحْمَةُ وَظَاهِرُهُ مِن قِبَلِهِ الْعَذَابُ</w:t>
      </w:r>
    </w:p>
    <w:tbl>
      <w:tblPr>
        <w:tblW w:w="0" w:type="auto"/>
        <w:tblLayout w:type="fixed"/>
        <w:tblLook w:val="04A0" w:firstRow="1" w:lastRow="0" w:firstColumn="1" w:lastColumn="0" w:noHBand="0" w:noVBand="1"/>
      </w:tblPr>
      <w:tblGrid>
        <w:gridCol w:w="2880"/>
        <w:gridCol w:w="2880"/>
        <w:gridCol w:w="2880"/>
      </w:tblGrid>
      <w:tr w:rsidR="009D2B2B" w14:paraId="6EED6F38" w14:textId="77777777">
        <w:tc>
          <w:tcPr>
            <w:tcW w:w="2880" w:type="dxa"/>
          </w:tcPr>
          <w:p w14:paraId="2D0AE9F8" w14:textId="77777777" w:rsidR="009D2B2B" w:rsidRDefault="009D2B2B"/>
        </w:tc>
        <w:tc>
          <w:tcPr>
            <w:tcW w:w="2880" w:type="dxa"/>
          </w:tcPr>
          <w:p w14:paraId="16BE9754" w14:textId="77777777" w:rsidR="009D2B2B" w:rsidRDefault="009D2B2B"/>
        </w:tc>
        <w:tc>
          <w:tcPr>
            <w:tcW w:w="2880" w:type="dxa"/>
          </w:tcPr>
          <w:p w14:paraId="28C028E4" w14:textId="77777777" w:rsidR="009D2B2B" w:rsidRDefault="009D2B2B"/>
        </w:tc>
      </w:tr>
      <w:tr w:rsidR="009D2B2B" w14:paraId="7818BD2D" w14:textId="77777777">
        <w:tc>
          <w:tcPr>
            <w:tcW w:w="2880" w:type="dxa"/>
          </w:tcPr>
          <w:p w14:paraId="25D0A09F" w14:textId="0D15E55C" w:rsidR="009D2B2B" w:rsidRDefault="009D2B2B">
            <w:pPr>
              <w:jc w:val="right"/>
            </w:pPr>
          </w:p>
        </w:tc>
        <w:tc>
          <w:tcPr>
            <w:tcW w:w="2880" w:type="dxa"/>
          </w:tcPr>
          <w:p w14:paraId="4FAEAF2E" w14:textId="77777777" w:rsidR="009D2B2B" w:rsidRDefault="00000000">
            <w:pPr>
              <w:jc w:val="right"/>
            </w:pPr>
            <w:r>
              <w:rPr>
                <w:b/>
                <w:color w:val="008000"/>
              </w:rPr>
              <w:t xml:space="preserve">السوسي عن أبي عمرو, </w:t>
            </w:r>
          </w:p>
        </w:tc>
        <w:tc>
          <w:tcPr>
            <w:tcW w:w="2880" w:type="dxa"/>
          </w:tcPr>
          <w:p w14:paraId="7B83531F" w14:textId="77777777" w:rsidR="009D2B2B" w:rsidRDefault="00000000">
            <w:pPr>
              <w:jc w:val="right"/>
            </w:pPr>
            <w:r>
              <w:rPr>
                <w:b/>
                <w:color w:val="0000FF"/>
              </w:rPr>
              <w:t>فضرب بينهم</w:t>
            </w:r>
          </w:p>
        </w:tc>
      </w:tr>
    </w:tbl>
    <w:p w14:paraId="681E5D5C" w14:textId="77777777" w:rsidR="009D2B2B" w:rsidRDefault="009D2B2B"/>
    <w:p w14:paraId="6FF06F8E" w14:textId="77777777" w:rsidR="009D2B2B" w:rsidRDefault="00000000">
      <w:pPr>
        <w:jc w:val="right"/>
      </w:pPr>
      <w:r>
        <w:rPr>
          <w:b/>
        </w:rPr>
        <w:t>٢١ ـ سَابِقُوا إِلَى مَغْفِرَةٍ مِّن رَّبِّكُمْ وَجَنَّةٍ عَرْضُهَا كَعَرْضِ السَّمَاءِ وَالْأَرْضِ أُعِدَّتْ لِلَّذِينَ آمَنُوا بِاللَّهِ وَرُسُلِهِ ذَلِكَ فَضْلُ اللَّهِ يُؤْتِيهِ مَن يَشَاءُ وَاللَّهُ ذُو الْفَضْلِ الْعَظِيمِ</w:t>
      </w:r>
    </w:p>
    <w:tbl>
      <w:tblPr>
        <w:tblW w:w="0" w:type="auto"/>
        <w:tblLayout w:type="fixed"/>
        <w:tblLook w:val="04A0" w:firstRow="1" w:lastRow="0" w:firstColumn="1" w:lastColumn="0" w:noHBand="0" w:noVBand="1"/>
      </w:tblPr>
      <w:tblGrid>
        <w:gridCol w:w="2880"/>
        <w:gridCol w:w="2880"/>
        <w:gridCol w:w="2880"/>
      </w:tblGrid>
      <w:tr w:rsidR="009D2B2B" w14:paraId="31405E49" w14:textId="77777777">
        <w:tc>
          <w:tcPr>
            <w:tcW w:w="2880" w:type="dxa"/>
          </w:tcPr>
          <w:p w14:paraId="75F49252" w14:textId="77777777" w:rsidR="009D2B2B" w:rsidRDefault="009D2B2B"/>
        </w:tc>
        <w:tc>
          <w:tcPr>
            <w:tcW w:w="2880" w:type="dxa"/>
          </w:tcPr>
          <w:p w14:paraId="429E37D2" w14:textId="77777777" w:rsidR="009D2B2B" w:rsidRDefault="009D2B2B"/>
        </w:tc>
        <w:tc>
          <w:tcPr>
            <w:tcW w:w="2880" w:type="dxa"/>
          </w:tcPr>
          <w:p w14:paraId="4AD039A5" w14:textId="77777777" w:rsidR="009D2B2B" w:rsidRDefault="009D2B2B"/>
        </w:tc>
      </w:tr>
      <w:tr w:rsidR="009D2B2B" w14:paraId="5E69A4E1" w14:textId="77777777">
        <w:tc>
          <w:tcPr>
            <w:tcW w:w="2880" w:type="dxa"/>
          </w:tcPr>
          <w:p w14:paraId="0D6DED37" w14:textId="1C0CBFB2" w:rsidR="009D2B2B" w:rsidRDefault="009D2B2B">
            <w:pPr>
              <w:jc w:val="right"/>
            </w:pPr>
          </w:p>
        </w:tc>
        <w:tc>
          <w:tcPr>
            <w:tcW w:w="2880" w:type="dxa"/>
          </w:tcPr>
          <w:p w14:paraId="4D321086" w14:textId="77777777" w:rsidR="009D2B2B" w:rsidRDefault="00000000">
            <w:pPr>
              <w:jc w:val="right"/>
            </w:pPr>
            <w:r>
              <w:rPr>
                <w:b/>
                <w:color w:val="008000"/>
              </w:rPr>
              <w:t xml:space="preserve">السوسي عن أبي عمرو, </w:t>
            </w:r>
          </w:p>
        </w:tc>
        <w:tc>
          <w:tcPr>
            <w:tcW w:w="2880" w:type="dxa"/>
          </w:tcPr>
          <w:p w14:paraId="14B0D1B4" w14:textId="77777777" w:rsidR="009D2B2B" w:rsidRDefault="00000000">
            <w:pPr>
              <w:jc w:val="right"/>
            </w:pPr>
            <w:r>
              <w:rPr>
                <w:b/>
                <w:color w:val="0000FF"/>
              </w:rPr>
              <w:t>العظيم ما</w:t>
            </w:r>
          </w:p>
        </w:tc>
      </w:tr>
    </w:tbl>
    <w:p w14:paraId="15E73850" w14:textId="77777777" w:rsidR="009D2B2B" w:rsidRDefault="009D2B2B"/>
    <w:p w14:paraId="6268101B" w14:textId="77777777" w:rsidR="009D2B2B" w:rsidRDefault="00000000">
      <w:pPr>
        <w:jc w:val="right"/>
      </w:pPr>
      <w:r>
        <w:rPr>
          <w:b/>
        </w:rPr>
        <w:t>٢٤ ـ الَّذِينَ يَبْخَلُونَ وَيَأْمُرُونَ النَّاسَ بِالْبُخْلِ وَمَن يَتَوَلَّ فَإِنَّ اللَّهَ هُوَ الْغَنِيُّ الْحَمِيدُ</w:t>
      </w:r>
    </w:p>
    <w:tbl>
      <w:tblPr>
        <w:tblW w:w="0" w:type="auto"/>
        <w:tblLayout w:type="fixed"/>
        <w:tblLook w:val="04A0" w:firstRow="1" w:lastRow="0" w:firstColumn="1" w:lastColumn="0" w:noHBand="0" w:noVBand="1"/>
      </w:tblPr>
      <w:tblGrid>
        <w:gridCol w:w="2880"/>
        <w:gridCol w:w="2880"/>
        <w:gridCol w:w="2880"/>
      </w:tblGrid>
      <w:tr w:rsidR="009D2B2B" w14:paraId="3667C5B5" w14:textId="77777777">
        <w:tc>
          <w:tcPr>
            <w:tcW w:w="2880" w:type="dxa"/>
          </w:tcPr>
          <w:p w14:paraId="4D3EBABE" w14:textId="77777777" w:rsidR="009D2B2B" w:rsidRDefault="009D2B2B"/>
        </w:tc>
        <w:tc>
          <w:tcPr>
            <w:tcW w:w="2880" w:type="dxa"/>
          </w:tcPr>
          <w:p w14:paraId="7A8EEA2E" w14:textId="77777777" w:rsidR="009D2B2B" w:rsidRDefault="009D2B2B"/>
        </w:tc>
        <w:tc>
          <w:tcPr>
            <w:tcW w:w="2880" w:type="dxa"/>
          </w:tcPr>
          <w:p w14:paraId="57BADAC6" w14:textId="77777777" w:rsidR="009D2B2B" w:rsidRDefault="009D2B2B"/>
        </w:tc>
      </w:tr>
      <w:tr w:rsidR="009D2B2B" w14:paraId="69EE1429" w14:textId="77777777">
        <w:tc>
          <w:tcPr>
            <w:tcW w:w="2880" w:type="dxa"/>
          </w:tcPr>
          <w:p w14:paraId="46187A2F" w14:textId="3022D383" w:rsidR="009D2B2B" w:rsidRDefault="009D2B2B">
            <w:pPr>
              <w:jc w:val="right"/>
            </w:pPr>
          </w:p>
        </w:tc>
        <w:tc>
          <w:tcPr>
            <w:tcW w:w="2880" w:type="dxa"/>
          </w:tcPr>
          <w:p w14:paraId="34143737" w14:textId="77777777" w:rsidR="009D2B2B" w:rsidRDefault="00000000">
            <w:pPr>
              <w:jc w:val="right"/>
            </w:pPr>
            <w:r>
              <w:rPr>
                <w:b/>
                <w:color w:val="008000"/>
              </w:rPr>
              <w:t xml:space="preserve">السوسي عن أبي عمرو, </w:t>
            </w:r>
          </w:p>
        </w:tc>
        <w:tc>
          <w:tcPr>
            <w:tcW w:w="2880" w:type="dxa"/>
          </w:tcPr>
          <w:p w14:paraId="0697002B" w14:textId="77777777" w:rsidR="009D2B2B" w:rsidRDefault="00000000">
            <w:pPr>
              <w:jc w:val="right"/>
            </w:pPr>
            <w:r>
              <w:rPr>
                <w:b/>
                <w:color w:val="0000FF"/>
              </w:rPr>
              <w:t>الله هو</w:t>
            </w:r>
          </w:p>
        </w:tc>
      </w:tr>
    </w:tbl>
    <w:p w14:paraId="6D885EFB" w14:textId="77777777" w:rsidR="009D2B2B" w:rsidRDefault="009D2B2B"/>
    <w:p w14:paraId="23B0A737" w14:textId="77777777" w:rsidR="009D2B2B" w:rsidRDefault="00000000">
      <w:pPr>
        <w:jc w:val="right"/>
      </w:pPr>
      <w:r>
        <w:rPr>
          <w:b/>
        </w:rPr>
        <w:t>٣ ـ وَالَّذِينَ يُظَاهِرُونَ مِن نِّسَائِهِمْ ثُمَّ يَعُودُونَ لِمَا قَالُوا فَتَحْرِيرُ رَقَبَةٍ مِّن قَبْلِ أَن يَتَمَاسَّا ذَلِكُمْ تُوعَظُونَ بِهِ وَاللَّهُ بِمَا تَعْمَلُونَ خَبِيرٌ</w:t>
      </w:r>
    </w:p>
    <w:tbl>
      <w:tblPr>
        <w:tblW w:w="0" w:type="auto"/>
        <w:tblLayout w:type="fixed"/>
        <w:tblLook w:val="04A0" w:firstRow="1" w:lastRow="0" w:firstColumn="1" w:lastColumn="0" w:noHBand="0" w:noVBand="1"/>
      </w:tblPr>
      <w:tblGrid>
        <w:gridCol w:w="2880"/>
        <w:gridCol w:w="2880"/>
        <w:gridCol w:w="2880"/>
      </w:tblGrid>
      <w:tr w:rsidR="009D2B2B" w14:paraId="0F30A4FC" w14:textId="77777777">
        <w:tc>
          <w:tcPr>
            <w:tcW w:w="2880" w:type="dxa"/>
          </w:tcPr>
          <w:p w14:paraId="4B0BAF56" w14:textId="77777777" w:rsidR="009D2B2B" w:rsidRDefault="009D2B2B"/>
        </w:tc>
        <w:tc>
          <w:tcPr>
            <w:tcW w:w="2880" w:type="dxa"/>
          </w:tcPr>
          <w:p w14:paraId="1A526597" w14:textId="77777777" w:rsidR="009D2B2B" w:rsidRDefault="009D2B2B"/>
        </w:tc>
        <w:tc>
          <w:tcPr>
            <w:tcW w:w="2880" w:type="dxa"/>
          </w:tcPr>
          <w:p w14:paraId="6610022F" w14:textId="77777777" w:rsidR="009D2B2B" w:rsidRDefault="009D2B2B"/>
        </w:tc>
      </w:tr>
      <w:tr w:rsidR="009D2B2B" w14:paraId="721A569F" w14:textId="77777777">
        <w:tc>
          <w:tcPr>
            <w:tcW w:w="2880" w:type="dxa"/>
          </w:tcPr>
          <w:p w14:paraId="58361E34" w14:textId="4319217E" w:rsidR="009D2B2B" w:rsidRDefault="009D2B2B">
            <w:pPr>
              <w:jc w:val="right"/>
            </w:pPr>
          </w:p>
        </w:tc>
        <w:tc>
          <w:tcPr>
            <w:tcW w:w="2880" w:type="dxa"/>
          </w:tcPr>
          <w:p w14:paraId="2F3195BF" w14:textId="77777777" w:rsidR="009D2B2B" w:rsidRDefault="00000000">
            <w:pPr>
              <w:jc w:val="right"/>
            </w:pPr>
            <w:r>
              <w:rPr>
                <w:b/>
                <w:color w:val="008000"/>
              </w:rPr>
              <w:t xml:space="preserve">السوسي عن أبي عمرو, </w:t>
            </w:r>
          </w:p>
        </w:tc>
        <w:tc>
          <w:tcPr>
            <w:tcW w:w="2880" w:type="dxa"/>
          </w:tcPr>
          <w:p w14:paraId="1C4A8699" w14:textId="77777777" w:rsidR="009D2B2B" w:rsidRDefault="00000000">
            <w:pPr>
              <w:jc w:val="right"/>
            </w:pPr>
            <w:r>
              <w:rPr>
                <w:b/>
                <w:color w:val="0000FF"/>
              </w:rPr>
              <w:t>فتحرير رقبة</w:t>
            </w:r>
          </w:p>
        </w:tc>
      </w:tr>
    </w:tbl>
    <w:p w14:paraId="777A170E" w14:textId="77777777" w:rsidR="009D2B2B" w:rsidRDefault="009D2B2B"/>
    <w:p w14:paraId="21D379AF" w14:textId="77777777" w:rsidR="009D2B2B" w:rsidRDefault="00000000">
      <w:pPr>
        <w:jc w:val="right"/>
      </w:pPr>
      <w:r>
        <w:rPr>
          <w:b/>
        </w:rPr>
        <w:t>٧ ـ أَلَمْ تَرَ أَنَّ اللَّهَ يَعْلَمُ مَا فِي السَّمَاوَاتِ وَمَا فِي الْأَرْضِ مَا يَكُونُ مِن نَّجْوَى ثَلَاثَةٍ إِلَّا هُوَ رَابِعُهُمْ وَلَا خَمْسَةٍ إِلَّا هُوَ سَادِسُهُمْ وَلَا أَدْنَى مِن ذَلِكَ وَلَا أَكْثَرَ إِلَّا هُوَ مَعَهُمْ أَيْنَ مَا كَانُوا ثُمَّ يُنَبِّئُهُم بِمَا عَمِلُوا يَوْمَ الْقِيَامَةِ إِنَّ اللَّهَ بِكُلِّ شَيْءٍ عَلِيمٌ</w:t>
      </w:r>
    </w:p>
    <w:tbl>
      <w:tblPr>
        <w:tblW w:w="0" w:type="auto"/>
        <w:tblLayout w:type="fixed"/>
        <w:tblLook w:val="04A0" w:firstRow="1" w:lastRow="0" w:firstColumn="1" w:lastColumn="0" w:noHBand="0" w:noVBand="1"/>
      </w:tblPr>
      <w:tblGrid>
        <w:gridCol w:w="2880"/>
        <w:gridCol w:w="2880"/>
        <w:gridCol w:w="2880"/>
      </w:tblGrid>
      <w:tr w:rsidR="009D2B2B" w14:paraId="5088E7E2" w14:textId="77777777">
        <w:tc>
          <w:tcPr>
            <w:tcW w:w="2880" w:type="dxa"/>
          </w:tcPr>
          <w:p w14:paraId="48F00351" w14:textId="77777777" w:rsidR="009D2B2B" w:rsidRDefault="009D2B2B"/>
        </w:tc>
        <w:tc>
          <w:tcPr>
            <w:tcW w:w="2880" w:type="dxa"/>
          </w:tcPr>
          <w:p w14:paraId="3ABC24F9" w14:textId="77777777" w:rsidR="009D2B2B" w:rsidRDefault="009D2B2B"/>
        </w:tc>
        <w:tc>
          <w:tcPr>
            <w:tcW w:w="2880" w:type="dxa"/>
          </w:tcPr>
          <w:p w14:paraId="5EE34989" w14:textId="77777777" w:rsidR="009D2B2B" w:rsidRDefault="009D2B2B"/>
        </w:tc>
      </w:tr>
      <w:tr w:rsidR="009D2B2B" w14:paraId="270FA555" w14:textId="77777777">
        <w:tc>
          <w:tcPr>
            <w:tcW w:w="2880" w:type="dxa"/>
          </w:tcPr>
          <w:p w14:paraId="2F349E26" w14:textId="3626B940" w:rsidR="009D2B2B" w:rsidRDefault="009D2B2B">
            <w:pPr>
              <w:jc w:val="right"/>
            </w:pPr>
          </w:p>
        </w:tc>
        <w:tc>
          <w:tcPr>
            <w:tcW w:w="2880" w:type="dxa"/>
          </w:tcPr>
          <w:p w14:paraId="10A3D181" w14:textId="77777777" w:rsidR="009D2B2B" w:rsidRDefault="00000000">
            <w:pPr>
              <w:jc w:val="right"/>
            </w:pPr>
            <w:r>
              <w:rPr>
                <w:b/>
                <w:color w:val="008000"/>
              </w:rPr>
              <w:t xml:space="preserve">السوسي عن أبي عمرو, </w:t>
            </w:r>
          </w:p>
        </w:tc>
        <w:tc>
          <w:tcPr>
            <w:tcW w:w="2880" w:type="dxa"/>
          </w:tcPr>
          <w:p w14:paraId="77A8F017" w14:textId="77777777" w:rsidR="009D2B2B" w:rsidRDefault="00000000">
            <w:pPr>
              <w:jc w:val="right"/>
            </w:pPr>
            <w:r>
              <w:rPr>
                <w:b/>
                <w:color w:val="0000FF"/>
              </w:rPr>
              <w:t>يعلم ما</w:t>
            </w:r>
          </w:p>
        </w:tc>
      </w:tr>
    </w:tbl>
    <w:p w14:paraId="1E4674D7" w14:textId="77777777" w:rsidR="009D2B2B" w:rsidRDefault="009D2B2B"/>
    <w:p w14:paraId="0FFD101C" w14:textId="77777777" w:rsidR="009D2B2B" w:rsidRDefault="00000000">
      <w:pPr>
        <w:jc w:val="right"/>
      </w:pPr>
      <w:r>
        <w:rPr>
          <w:b/>
        </w:rPr>
        <w:t>٨ ـ أَلَمْ تَرَ إِلَى الَّذِينَ نُهُوا عَنِ النَّجْوَى ثُمَّ يَعُودُونَ لِمَا نُهُوا عَنْهُ وَيَتَنَاجَوْنَ بِالْإِثْمِ وَالْعُدْوَانِ وَمَعْصِيَتِ الرَّسُولِ وَإِذَا جَاءُوكَ حَيَّوْكَ بِمَا لَمْ يُحَيِّكَ بِهِ اللَّهُ وَيَقُولُونَ فِي أَنفُسِهِمْ لَوْلَا يُعَذِّبُنَا اللَّهُ بِمَا نَقُولُ حَسْبُهُمْ جَهَنَّمُ يَصْلَوْنَهَا فَبِئْسَ الْمَصِيرُ</w:t>
      </w:r>
    </w:p>
    <w:tbl>
      <w:tblPr>
        <w:tblW w:w="0" w:type="auto"/>
        <w:tblLayout w:type="fixed"/>
        <w:tblLook w:val="04A0" w:firstRow="1" w:lastRow="0" w:firstColumn="1" w:lastColumn="0" w:noHBand="0" w:noVBand="1"/>
      </w:tblPr>
      <w:tblGrid>
        <w:gridCol w:w="2880"/>
        <w:gridCol w:w="2880"/>
        <w:gridCol w:w="2880"/>
      </w:tblGrid>
      <w:tr w:rsidR="009D2B2B" w14:paraId="62B8DDEC" w14:textId="77777777">
        <w:tc>
          <w:tcPr>
            <w:tcW w:w="2880" w:type="dxa"/>
          </w:tcPr>
          <w:p w14:paraId="7A5FB7E4" w14:textId="77777777" w:rsidR="009D2B2B" w:rsidRDefault="009D2B2B"/>
        </w:tc>
        <w:tc>
          <w:tcPr>
            <w:tcW w:w="2880" w:type="dxa"/>
          </w:tcPr>
          <w:p w14:paraId="451EAF19" w14:textId="77777777" w:rsidR="009D2B2B" w:rsidRDefault="009D2B2B"/>
        </w:tc>
        <w:tc>
          <w:tcPr>
            <w:tcW w:w="2880" w:type="dxa"/>
          </w:tcPr>
          <w:p w14:paraId="453022EE" w14:textId="77777777" w:rsidR="009D2B2B" w:rsidRDefault="009D2B2B"/>
        </w:tc>
      </w:tr>
      <w:tr w:rsidR="009D2B2B" w14:paraId="21AE91B8" w14:textId="77777777">
        <w:tc>
          <w:tcPr>
            <w:tcW w:w="2880" w:type="dxa"/>
          </w:tcPr>
          <w:p w14:paraId="6926A24A" w14:textId="069D9F93" w:rsidR="009D2B2B" w:rsidRDefault="009D2B2B">
            <w:pPr>
              <w:jc w:val="right"/>
            </w:pPr>
          </w:p>
        </w:tc>
        <w:tc>
          <w:tcPr>
            <w:tcW w:w="2880" w:type="dxa"/>
          </w:tcPr>
          <w:p w14:paraId="0A2CDEE2" w14:textId="77777777" w:rsidR="009D2B2B" w:rsidRDefault="00000000">
            <w:pPr>
              <w:jc w:val="right"/>
            </w:pPr>
            <w:r>
              <w:rPr>
                <w:b/>
                <w:color w:val="008000"/>
              </w:rPr>
              <w:t xml:space="preserve">السوسي عن أبي عمرو, </w:t>
            </w:r>
          </w:p>
        </w:tc>
        <w:tc>
          <w:tcPr>
            <w:tcW w:w="2880" w:type="dxa"/>
          </w:tcPr>
          <w:p w14:paraId="766F2A16" w14:textId="77777777" w:rsidR="009D2B2B" w:rsidRDefault="00000000">
            <w:pPr>
              <w:jc w:val="right"/>
            </w:pPr>
            <w:r>
              <w:rPr>
                <w:b/>
                <w:color w:val="0000FF"/>
              </w:rPr>
              <w:t>الذين نهوا</w:t>
            </w:r>
          </w:p>
        </w:tc>
      </w:tr>
    </w:tbl>
    <w:p w14:paraId="4118FFE8" w14:textId="77777777" w:rsidR="009D2B2B" w:rsidRDefault="009D2B2B"/>
    <w:p w14:paraId="771E4CBB" w14:textId="77777777" w:rsidR="009D2B2B" w:rsidRDefault="00000000">
      <w:pPr>
        <w:jc w:val="right"/>
      </w:pPr>
      <w:r>
        <w:rPr>
          <w:b/>
        </w:rPr>
        <w:t>١١ ـ يَا أَيُّهَا الَّذِينَ آمَنُوا إِذَا قِيلَ لَكُمْ تَفَسَّحُوا فِي الْمَجَالِسِ فَافْسَحُوا يَفْسَحِ اللَّهُ لَكُمْ وَإِذَا قِيلَ انشُزُوا فَانشُزُوا يَرْفَعِ اللَّهُ الَّذِينَ آمَنُوا مِنكُمْ وَالَّذِينَ أُوتُوا الْعِلْمَ دَرَجَاتٍ وَاللَّهُ بِمَا تَعْمَلُونَ خَبِيرٌ</w:t>
      </w:r>
    </w:p>
    <w:tbl>
      <w:tblPr>
        <w:tblW w:w="0" w:type="auto"/>
        <w:tblLayout w:type="fixed"/>
        <w:tblLook w:val="04A0" w:firstRow="1" w:lastRow="0" w:firstColumn="1" w:lastColumn="0" w:noHBand="0" w:noVBand="1"/>
      </w:tblPr>
      <w:tblGrid>
        <w:gridCol w:w="2880"/>
        <w:gridCol w:w="2880"/>
        <w:gridCol w:w="2880"/>
      </w:tblGrid>
      <w:tr w:rsidR="009D2B2B" w14:paraId="1943C218" w14:textId="77777777">
        <w:tc>
          <w:tcPr>
            <w:tcW w:w="2880" w:type="dxa"/>
          </w:tcPr>
          <w:p w14:paraId="60729FE3" w14:textId="77777777" w:rsidR="009D2B2B" w:rsidRDefault="009D2B2B"/>
        </w:tc>
        <w:tc>
          <w:tcPr>
            <w:tcW w:w="2880" w:type="dxa"/>
          </w:tcPr>
          <w:p w14:paraId="286CAE58" w14:textId="77777777" w:rsidR="009D2B2B" w:rsidRDefault="009D2B2B"/>
        </w:tc>
        <w:tc>
          <w:tcPr>
            <w:tcW w:w="2880" w:type="dxa"/>
          </w:tcPr>
          <w:p w14:paraId="6C692881" w14:textId="77777777" w:rsidR="009D2B2B" w:rsidRDefault="009D2B2B"/>
        </w:tc>
      </w:tr>
      <w:tr w:rsidR="009D2B2B" w14:paraId="026B1405" w14:textId="77777777">
        <w:tc>
          <w:tcPr>
            <w:tcW w:w="2880" w:type="dxa"/>
          </w:tcPr>
          <w:p w14:paraId="5779D57B" w14:textId="67FF7D47" w:rsidR="009D2B2B" w:rsidRDefault="009D2B2B">
            <w:pPr>
              <w:jc w:val="right"/>
            </w:pPr>
          </w:p>
        </w:tc>
        <w:tc>
          <w:tcPr>
            <w:tcW w:w="2880" w:type="dxa"/>
          </w:tcPr>
          <w:p w14:paraId="77FFA373" w14:textId="77777777" w:rsidR="009D2B2B" w:rsidRDefault="00000000">
            <w:pPr>
              <w:jc w:val="right"/>
            </w:pPr>
            <w:r>
              <w:rPr>
                <w:b/>
                <w:color w:val="008000"/>
              </w:rPr>
              <w:t xml:space="preserve">السوسي عن أبي عمرو, </w:t>
            </w:r>
          </w:p>
        </w:tc>
        <w:tc>
          <w:tcPr>
            <w:tcW w:w="2880" w:type="dxa"/>
          </w:tcPr>
          <w:p w14:paraId="252E75D4" w14:textId="77777777" w:rsidR="009D2B2B" w:rsidRDefault="00000000">
            <w:pPr>
              <w:jc w:val="right"/>
            </w:pPr>
            <w:r>
              <w:rPr>
                <w:b/>
                <w:color w:val="0000FF"/>
              </w:rPr>
              <w:t>قيل لكم</w:t>
            </w:r>
          </w:p>
        </w:tc>
      </w:tr>
    </w:tbl>
    <w:p w14:paraId="60EBBAAA" w14:textId="77777777" w:rsidR="009D2B2B" w:rsidRDefault="009D2B2B"/>
    <w:p w14:paraId="4E64E41A" w14:textId="77777777" w:rsidR="009D2B2B" w:rsidRDefault="00000000">
      <w:pPr>
        <w:jc w:val="right"/>
      </w:pPr>
      <w:r>
        <w:rPr>
          <w:b/>
        </w:rPr>
        <w:t>٢٢ ـ لَّا تَجِدُ قَوْمًا يُؤْمِنُونَ بِاللَّهِ وَالْيَوْمِ الْآخِرِ يُوَادُّونَ مَنْ حَادَّ اللَّهَ وَرَسُولَهُ وَلَوْ كَانُوا آبَاءَهُمْ أَوْ أَبْنَاءَهُمْ أَوْ إِخْوَانَهُمْ أَوْ عَشِيرَتَهُمْ أُولَئِكَ كَتَبَ فِي قُلُوبِهِمُ الْإِيمَانَ وَأَيَّدَهُم بِرُوحٍ مِّنْهُ وَيُدْخِلُهُمْ جَنَّاتٍ تَجْرِي مِن تَحْتِهَا الْأَنْهَارُ خَالِدِينَ فِيهَا رَضِيَ اللَّهُ عَنْهُمْ وَرَضُوا عَنْهُ أُولَئِكَ حِزْبُ اللَّهِ أَلَا إِنَّ حِزْبَ اللَّهِ هُمُ الْمُفْلِحُونَ</w:t>
      </w:r>
    </w:p>
    <w:tbl>
      <w:tblPr>
        <w:tblW w:w="0" w:type="auto"/>
        <w:tblLayout w:type="fixed"/>
        <w:tblLook w:val="04A0" w:firstRow="1" w:lastRow="0" w:firstColumn="1" w:lastColumn="0" w:noHBand="0" w:noVBand="1"/>
      </w:tblPr>
      <w:tblGrid>
        <w:gridCol w:w="2880"/>
        <w:gridCol w:w="2880"/>
        <w:gridCol w:w="2880"/>
      </w:tblGrid>
      <w:tr w:rsidR="009D2B2B" w14:paraId="00A7AA7B" w14:textId="77777777">
        <w:tc>
          <w:tcPr>
            <w:tcW w:w="2880" w:type="dxa"/>
          </w:tcPr>
          <w:p w14:paraId="0F8F89D9" w14:textId="77777777" w:rsidR="009D2B2B" w:rsidRDefault="009D2B2B"/>
        </w:tc>
        <w:tc>
          <w:tcPr>
            <w:tcW w:w="2880" w:type="dxa"/>
          </w:tcPr>
          <w:p w14:paraId="10A7F97D" w14:textId="77777777" w:rsidR="009D2B2B" w:rsidRDefault="009D2B2B"/>
        </w:tc>
        <w:tc>
          <w:tcPr>
            <w:tcW w:w="2880" w:type="dxa"/>
          </w:tcPr>
          <w:p w14:paraId="171AF7F8" w14:textId="77777777" w:rsidR="009D2B2B" w:rsidRDefault="009D2B2B"/>
        </w:tc>
      </w:tr>
      <w:tr w:rsidR="009D2B2B" w14:paraId="54AB794C" w14:textId="77777777">
        <w:tc>
          <w:tcPr>
            <w:tcW w:w="2880" w:type="dxa"/>
          </w:tcPr>
          <w:p w14:paraId="3B43EBCD" w14:textId="4F75F372" w:rsidR="009D2B2B" w:rsidRDefault="009D2B2B">
            <w:pPr>
              <w:jc w:val="right"/>
            </w:pPr>
          </w:p>
        </w:tc>
        <w:tc>
          <w:tcPr>
            <w:tcW w:w="2880" w:type="dxa"/>
          </w:tcPr>
          <w:p w14:paraId="37B9FD61" w14:textId="77777777" w:rsidR="009D2B2B" w:rsidRDefault="00000000">
            <w:pPr>
              <w:jc w:val="right"/>
            </w:pPr>
            <w:r>
              <w:rPr>
                <w:b/>
                <w:color w:val="008000"/>
              </w:rPr>
              <w:t xml:space="preserve">السوسي عن أبي عمرو, </w:t>
            </w:r>
          </w:p>
        </w:tc>
        <w:tc>
          <w:tcPr>
            <w:tcW w:w="2880" w:type="dxa"/>
          </w:tcPr>
          <w:p w14:paraId="753A3260" w14:textId="77777777" w:rsidR="009D2B2B" w:rsidRDefault="00000000">
            <w:pPr>
              <w:jc w:val="right"/>
            </w:pPr>
            <w:r>
              <w:rPr>
                <w:b/>
                <w:color w:val="0000FF"/>
              </w:rPr>
              <w:t>أولئك كتب</w:t>
            </w:r>
          </w:p>
        </w:tc>
      </w:tr>
      <w:tr w:rsidR="009D2B2B" w14:paraId="0013BED1" w14:textId="77777777">
        <w:tc>
          <w:tcPr>
            <w:tcW w:w="2880" w:type="dxa"/>
          </w:tcPr>
          <w:p w14:paraId="51592C27" w14:textId="7B093068" w:rsidR="009D2B2B" w:rsidRDefault="009D2B2B">
            <w:pPr>
              <w:jc w:val="right"/>
            </w:pPr>
          </w:p>
        </w:tc>
        <w:tc>
          <w:tcPr>
            <w:tcW w:w="2880" w:type="dxa"/>
          </w:tcPr>
          <w:p w14:paraId="64FFC250" w14:textId="77777777" w:rsidR="009D2B2B" w:rsidRDefault="00000000">
            <w:pPr>
              <w:jc w:val="right"/>
            </w:pPr>
            <w:r>
              <w:rPr>
                <w:b/>
                <w:color w:val="008000"/>
              </w:rPr>
              <w:t xml:space="preserve">السوسي عن أبي عمرو, </w:t>
            </w:r>
          </w:p>
        </w:tc>
        <w:tc>
          <w:tcPr>
            <w:tcW w:w="2880" w:type="dxa"/>
          </w:tcPr>
          <w:p w14:paraId="42CE515A" w14:textId="77777777" w:rsidR="009D2B2B" w:rsidRDefault="00000000">
            <w:pPr>
              <w:jc w:val="right"/>
            </w:pPr>
            <w:r>
              <w:rPr>
                <w:b/>
                <w:color w:val="0000FF"/>
              </w:rPr>
              <w:t>الله هم</w:t>
            </w:r>
          </w:p>
        </w:tc>
      </w:tr>
    </w:tbl>
    <w:p w14:paraId="108C1898" w14:textId="77777777" w:rsidR="009D2B2B" w:rsidRDefault="009D2B2B"/>
    <w:p w14:paraId="69982954" w14:textId="77777777" w:rsidR="009D2B2B" w:rsidRDefault="00000000">
      <w:pPr>
        <w:jc w:val="right"/>
      </w:pPr>
      <w:r>
        <w:rPr>
          <w:b/>
        </w:rPr>
        <w:t>٢ ـ هُوَ الَّذِي أَخْرَجَ الَّذِينَ كَفَرُوا مِنْ أَهْلِ الْكِتَابِ مِن دِيَارِهِمْ لِأَوَّلِ الْحَشْرِ مَا ظَنَنتُمْ أَن يَخْرُجُوا وَظَنُّوا أَنَّهُم مَّانِعَتُهُمْ حُصُونُهُم مِّنَ اللَّهِ فَأَتَاهُمُ اللَّهُ مِنْ حَيْثُ لَمْ يَحْتَسِبُوا وَقَذَفَ فِي قُلُوبِهِمُ الرُّعْبَ يُخْرِبُونَ بُيُوتَهُم بِأَيْدِيهِمْ وَأَيْدِي الْمُؤْمِنِينَ فَاعْتَبِرُوا يَا أُولِي الْأَبْصَارِ</w:t>
      </w:r>
    </w:p>
    <w:tbl>
      <w:tblPr>
        <w:tblW w:w="0" w:type="auto"/>
        <w:tblLayout w:type="fixed"/>
        <w:tblLook w:val="04A0" w:firstRow="1" w:lastRow="0" w:firstColumn="1" w:lastColumn="0" w:noHBand="0" w:noVBand="1"/>
      </w:tblPr>
      <w:tblGrid>
        <w:gridCol w:w="2880"/>
        <w:gridCol w:w="2880"/>
        <w:gridCol w:w="2880"/>
      </w:tblGrid>
      <w:tr w:rsidR="009D2B2B" w14:paraId="1234A561" w14:textId="77777777">
        <w:tc>
          <w:tcPr>
            <w:tcW w:w="2880" w:type="dxa"/>
          </w:tcPr>
          <w:p w14:paraId="0D766629" w14:textId="77777777" w:rsidR="009D2B2B" w:rsidRDefault="009D2B2B"/>
        </w:tc>
        <w:tc>
          <w:tcPr>
            <w:tcW w:w="2880" w:type="dxa"/>
          </w:tcPr>
          <w:p w14:paraId="1239F0B7" w14:textId="77777777" w:rsidR="009D2B2B" w:rsidRDefault="009D2B2B"/>
        </w:tc>
        <w:tc>
          <w:tcPr>
            <w:tcW w:w="2880" w:type="dxa"/>
          </w:tcPr>
          <w:p w14:paraId="53D44A56" w14:textId="77777777" w:rsidR="009D2B2B" w:rsidRDefault="009D2B2B"/>
        </w:tc>
      </w:tr>
      <w:tr w:rsidR="009D2B2B" w14:paraId="3B324CD7" w14:textId="77777777">
        <w:tc>
          <w:tcPr>
            <w:tcW w:w="2880" w:type="dxa"/>
          </w:tcPr>
          <w:p w14:paraId="08B92F71" w14:textId="2A92F760" w:rsidR="009D2B2B" w:rsidRDefault="009D2B2B">
            <w:pPr>
              <w:jc w:val="right"/>
            </w:pPr>
          </w:p>
        </w:tc>
        <w:tc>
          <w:tcPr>
            <w:tcW w:w="2880" w:type="dxa"/>
          </w:tcPr>
          <w:p w14:paraId="435DB42E" w14:textId="77777777" w:rsidR="009D2B2B" w:rsidRDefault="00000000">
            <w:pPr>
              <w:jc w:val="right"/>
            </w:pPr>
            <w:r>
              <w:rPr>
                <w:b/>
                <w:color w:val="008000"/>
              </w:rPr>
              <w:t xml:space="preserve">السوسي عن أبي عمرو, </w:t>
            </w:r>
          </w:p>
        </w:tc>
        <w:tc>
          <w:tcPr>
            <w:tcW w:w="2880" w:type="dxa"/>
          </w:tcPr>
          <w:p w14:paraId="7CD6100A" w14:textId="77777777" w:rsidR="009D2B2B" w:rsidRDefault="00000000">
            <w:pPr>
              <w:jc w:val="right"/>
            </w:pPr>
            <w:r>
              <w:rPr>
                <w:b/>
                <w:color w:val="0000FF"/>
              </w:rPr>
              <w:t>وقذف في</w:t>
            </w:r>
          </w:p>
        </w:tc>
      </w:tr>
    </w:tbl>
    <w:p w14:paraId="13BA9BAA" w14:textId="77777777" w:rsidR="009D2B2B" w:rsidRDefault="009D2B2B"/>
    <w:p w14:paraId="78F28E23" w14:textId="77777777" w:rsidR="009D2B2B" w:rsidRDefault="00000000">
      <w:pPr>
        <w:jc w:val="right"/>
      </w:pPr>
      <w:r>
        <w:rPr>
          <w:b/>
        </w:rPr>
        <w:t>١١ ـ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w:t>
      </w:r>
    </w:p>
    <w:tbl>
      <w:tblPr>
        <w:tblW w:w="0" w:type="auto"/>
        <w:tblLayout w:type="fixed"/>
        <w:tblLook w:val="04A0" w:firstRow="1" w:lastRow="0" w:firstColumn="1" w:lastColumn="0" w:noHBand="0" w:noVBand="1"/>
      </w:tblPr>
      <w:tblGrid>
        <w:gridCol w:w="2880"/>
        <w:gridCol w:w="2880"/>
        <w:gridCol w:w="2880"/>
      </w:tblGrid>
      <w:tr w:rsidR="009D2B2B" w14:paraId="52375AC3" w14:textId="77777777">
        <w:tc>
          <w:tcPr>
            <w:tcW w:w="2880" w:type="dxa"/>
          </w:tcPr>
          <w:p w14:paraId="0C43DC90" w14:textId="77777777" w:rsidR="009D2B2B" w:rsidRDefault="009D2B2B"/>
        </w:tc>
        <w:tc>
          <w:tcPr>
            <w:tcW w:w="2880" w:type="dxa"/>
          </w:tcPr>
          <w:p w14:paraId="22713FEE" w14:textId="77777777" w:rsidR="009D2B2B" w:rsidRDefault="009D2B2B"/>
        </w:tc>
        <w:tc>
          <w:tcPr>
            <w:tcW w:w="2880" w:type="dxa"/>
          </w:tcPr>
          <w:p w14:paraId="6DAE491A" w14:textId="77777777" w:rsidR="009D2B2B" w:rsidRDefault="009D2B2B"/>
        </w:tc>
      </w:tr>
      <w:tr w:rsidR="009D2B2B" w14:paraId="49552032" w14:textId="77777777">
        <w:tc>
          <w:tcPr>
            <w:tcW w:w="2880" w:type="dxa"/>
          </w:tcPr>
          <w:p w14:paraId="30A1CF78" w14:textId="6328DF6F" w:rsidR="009D2B2B" w:rsidRDefault="009D2B2B">
            <w:pPr>
              <w:jc w:val="right"/>
            </w:pPr>
          </w:p>
        </w:tc>
        <w:tc>
          <w:tcPr>
            <w:tcW w:w="2880" w:type="dxa"/>
          </w:tcPr>
          <w:p w14:paraId="4AA10642" w14:textId="77777777" w:rsidR="009D2B2B" w:rsidRDefault="00000000">
            <w:pPr>
              <w:jc w:val="right"/>
            </w:pPr>
            <w:r>
              <w:rPr>
                <w:b/>
                <w:color w:val="008000"/>
              </w:rPr>
              <w:t xml:space="preserve">السوسي عن أبي عمرو, </w:t>
            </w:r>
          </w:p>
        </w:tc>
        <w:tc>
          <w:tcPr>
            <w:tcW w:w="2880" w:type="dxa"/>
          </w:tcPr>
          <w:p w14:paraId="1E79FFC0" w14:textId="77777777" w:rsidR="009D2B2B" w:rsidRDefault="00000000">
            <w:pPr>
              <w:jc w:val="right"/>
            </w:pPr>
            <w:r>
              <w:rPr>
                <w:b/>
                <w:color w:val="0000FF"/>
              </w:rPr>
              <w:t>الذين نافقوا</w:t>
            </w:r>
          </w:p>
        </w:tc>
      </w:tr>
    </w:tbl>
    <w:p w14:paraId="61C107E3" w14:textId="77777777" w:rsidR="009D2B2B" w:rsidRDefault="009D2B2B"/>
    <w:p w14:paraId="4558749E" w14:textId="77777777" w:rsidR="009D2B2B" w:rsidRDefault="00000000">
      <w:pPr>
        <w:jc w:val="right"/>
      </w:pPr>
      <w:r>
        <w:rPr>
          <w:b/>
        </w:rPr>
        <w:t>١٦ ـ كَمَثَلِ الشَّيْطَانِ إِذْ قَالَ لِلْإِنسَانِ اكْفُرْ فَلَمَّا كَفَرَ قَالَ إِنِّي بَرِيءٌ مِّنكَ إِنِّي أَخَافُ اللَّهَ رَبَّ الْعَالَمِينَ</w:t>
      </w:r>
    </w:p>
    <w:tbl>
      <w:tblPr>
        <w:tblW w:w="0" w:type="auto"/>
        <w:tblLayout w:type="fixed"/>
        <w:tblLook w:val="04A0" w:firstRow="1" w:lastRow="0" w:firstColumn="1" w:lastColumn="0" w:noHBand="0" w:noVBand="1"/>
      </w:tblPr>
      <w:tblGrid>
        <w:gridCol w:w="2880"/>
        <w:gridCol w:w="2880"/>
        <w:gridCol w:w="2880"/>
      </w:tblGrid>
      <w:tr w:rsidR="009D2B2B" w14:paraId="597FB218" w14:textId="77777777">
        <w:tc>
          <w:tcPr>
            <w:tcW w:w="2880" w:type="dxa"/>
          </w:tcPr>
          <w:p w14:paraId="6D7EB37A" w14:textId="77777777" w:rsidR="009D2B2B" w:rsidRDefault="009D2B2B"/>
        </w:tc>
        <w:tc>
          <w:tcPr>
            <w:tcW w:w="2880" w:type="dxa"/>
          </w:tcPr>
          <w:p w14:paraId="30B8469B" w14:textId="77777777" w:rsidR="009D2B2B" w:rsidRDefault="009D2B2B"/>
        </w:tc>
        <w:tc>
          <w:tcPr>
            <w:tcW w:w="2880" w:type="dxa"/>
          </w:tcPr>
          <w:p w14:paraId="287988BE" w14:textId="77777777" w:rsidR="009D2B2B" w:rsidRDefault="009D2B2B"/>
        </w:tc>
      </w:tr>
      <w:tr w:rsidR="009D2B2B" w14:paraId="106859F4" w14:textId="77777777">
        <w:tc>
          <w:tcPr>
            <w:tcW w:w="2880" w:type="dxa"/>
          </w:tcPr>
          <w:p w14:paraId="12E03117" w14:textId="3210A30E" w:rsidR="009D2B2B" w:rsidRDefault="009D2B2B">
            <w:pPr>
              <w:jc w:val="right"/>
            </w:pPr>
          </w:p>
        </w:tc>
        <w:tc>
          <w:tcPr>
            <w:tcW w:w="2880" w:type="dxa"/>
          </w:tcPr>
          <w:p w14:paraId="3DC80830" w14:textId="77777777" w:rsidR="009D2B2B" w:rsidRDefault="00000000">
            <w:pPr>
              <w:jc w:val="right"/>
            </w:pPr>
            <w:r>
              <w:rPr>
                <w:b/>
                <w:color w:val="008000"/>
              </w:rPr>
              <w:t xml:space="preserve">السوسي عن أبي عمرو, </w:t>
            </w:r>
          </w:p>
        </w:tc>
        <w:tc>
          <w:tcPr>
            <w:tcW w:w="2880" w:type="dxa"/>
          </w:tcPr>
          <w:p w14:paraId="3DEEE231" w14:textId="77777777" w:rsidR="009D2B2B" w:rsidRDefault="00000000">
            <w:pPr>
              <w:jc w:val="right"/>
            </w:pPr>
            <w:r>
              <w:rPr>
                <w:b/>
                <w:color w:val="0000FF"/>
              </w:rPr>
              <w:t>قال للإنسان</w:t>
            </w:r>
          </w:p>
        </w:tc>
      </w:tr>
    </w:tbl>
    <w:p w14:paraId="0E4FAB8D" w14:textId="77777777" w:rsidR="009D2B2B" w:rsidRDefault="009D2B2B"/>
    <w:p w14:paraId="217505C2" w14:textId="77777777" w:rsidR="009D2B2B" w:rsidRDefault="00000000">
      <w:pPr>
        <w:jc w:val="right"/>
      </w:pPr>
      <w:r>
        <w:rPr>
          <w:b/>
        </w:rPr>
        <w:t>١٩ ـ وَلَا تَكُونُوا كَالَّذِينَ نَسُوا اللَّهَ فَأَنسَاهُمْ أَنفُسَهُمْ أُولَئِكَ هُمُ الْفَاسِقُونَ</w:t>
      </w:r>
    </w:p>
    <w:tbl>
      <w:tblPr>
        <w:tblW w:w="0" w:type="auto"/>
        <w:tblLayout w:type="fixed"/>
        <w:tblLook w:val="04A0" w:firstRow="1" w:lastRow="0" w:firstColumn="1" w:lastColumn="0" w:noHBand="0" w:noVBand="1"/>
      </w:tblPr>
      <w:tblGrid>
        <w:gridCol w:w="2880"/>
        <w:gridCol w:w="2880"/>
        <w:gridCol w:w="2880"/>
      </w:tblGrid>
      <w:tr w:rsidR="009D2B2B" w14:paraId="542708C3" w14:textId="77777777">
        <w:tc>
          <w:tcPr>
            <w:tcW w:w="2880" w:type="dxa"/>
          </w:tcPr>
          <w:p w14:paraId="216AAC89" w14:textId="77777777" w:rsidR="009D2B2B" w:rsidRDefault="009D2B2B"/>
        </w:tc>
        <w:tc>
          <w:tcPr>
            <w:tcW w:w="2880" w:type="dxa"/>
          </w:tcPr>
          <w:p w14:paraId="1469BB12" w14:textId="77777777" w:rsidR="009D2B2B" w:rsidRDefault="009D2B2B"/>
        </w:tc>
        <w:tc>
          <w:tcPr>
            <w:tcW w:w="2880" w:type="dxa"/>
          </w:tcPr>
          <w:p w14:paraId="373A56F7" w14:textId="77777777" w:rsidR="009D2B2B" w:rsidRDefault="009D2B2B"/>
        </w:tc>
      </w:tr>
      <w:tr w:rsidR="009D2B2B" w14:paraId="7BEC2503" w14:textId="77777777">
        <w:tc>
          <w:tcPr>
            <w:tcW w:w="2880" w:type="dxa"/>
          </w:tcPr>
          <w:p w14:paraId="7888022B" w14:textId="434C21FC" w:rsidR="009D2B2B" w:rsidRDefault="009D2B2B">
            <w:pPr>
              <w:jc w:val="right"/>
            </w:pPr>
          </w:p>
        </w:tc>
        <w:tc>
          <w:tcPr>
            <w:tcW w:w="2880" w:type="dxa"/>
          </w:tcPr>
          <w:p w14:paraId="14C829F4" w14:textId="77777777" w:rsidR="009D2B2B" w:rsidRDefault="00000000">
            <w:pPr>
              <w:jc w:val="right"/>
            </w:pPr>
            <w:r>
              <w:rPr>
                <w:b/>
                <w:color w:val="008000"/>
              </w:rPr>
              <w:t xml:space="preserve">السوسي عن أبي عمرو, </w:t>
            </w:r>
          </w:p>
        </w:tc>
        <w:tc>
          <w:tcPr>
            <w:tcW w:w="2880" w:type="dxa"/>
          </w:tcPr>
          <w:p w14:paraId="5DFE32B5" w14:textId="77777777" w:rsidR="009D2B2B" w:rsidRDefault="00000000">
            <w:pPr>
              <w:jc w:val="right"/>
            </w:pPr>
            <w:r>
              <w:rPr>
                <w:b/>
                <w:color w:val="0000FF"/>
              </w:rPr>
              <w:t>كالذين نسوا</w:t>
            </w:r>
          </w:p>
        </w:tc>
      </w:tr>
    </w:tbl>
    <w:p w14:paraId="2D54ED6F" w14:textId="77777777" w:rsidR="009D2B2B" w:rsidRDefault="009D2B2B"/>
    <w:p w14:paraId="2E259337" w14:textId="77777777" w:rsidR="009D2B2B" w:rsidRDefault="00000000">
      <w:pPr>
        <w:jc w:val="right"/>
      </w:pPr>
      <w:r>
        <w:rPr>
          <w:b/>
        </w:rPr>
        <w:lastRenderedPageBreak/>
        <w:t>٢٤ ـ هُوَ اللَّهُ الْخَالِقُ الْبَارِئُ الْمُصَوِّرُ لَهُ الْأَسْمَاءُ الْحُسْنَى يُسَبِّحُ لَهُ مَا فِي السَّمَاوَاتِ وَالْأَرْضِ وَهُوَ الْعَزِيزُ الْحَكِيمُ</w:t>
      </w:r>
    </w:p>
    <w:tbl>
      <w:tblPr>
        <w:tblW w:w="0" w:type="auto"/>
        <w:tblLayout w:type="fixed"/>
        <w:tblLook w:val="04A0" w:firstRow="1" w:lastRow="0" w:firstColumn="1" w:lastColumn="0" w:noHBand="0" w:noVBand="1"/>
      </w:tblPr>
      <w:tblGrid>
        <w:gridCol w:w="2880"/>
        <w:gridCol w:w="2880"/>
        <w:gridCol w:w="2880"/>
      </w:tblGrid>
      <w:tr w:rsidR="009D2B2B" w14:paraId="69F3FC43" w14:textId="77777777">
        <w:tc>
          <w:tcPr>
            <w:tcW w:w="2880" w:type="dxa"/>
          </w:tcPr>
          <w:p w14:paraId="728D814A" w14:textId="77777777" w:rsidR="009D2B2B" w:rsidRDefault="009D2B2B"/>
        </w:tc>
        <w:tc>
          <w:tcPr>
            <w:tcW w:w="2880" w:type="dxa"/>
          </w:tcPr>
          <w:p w14:paraId="39A5EBB2" w14:textId="77777777" w:rsidR="009D2B2B" w:rsidRDefault="009D2B2B"/>
        </w:tc>
        <w:tc>
          <w:tcPr>
            <w:tcW w:w="2880" w:type="dxa"/>
          </w:tcPr>
          <w:p w14:paraId="2D4FD03A" w14:textId="77777777" w:rsidR="009D2B2B" w:rsidRDefault="009D2B2B"/>
        </w:tc>
      </w:tr>
      <w:tr w:rsidR="009D2B2B" w14:paraId="6A19F000" w14:textId="77777777">
        <w:tc>
          <w:tcPr>
            <w:tcW w:w="2880" w:type="dxa"/>
          </w:tcPr>
          <w:p w14:paraId="50218336" w14:textId="5AC0887A" w:rsidR="009D2B2B" w:rsidRDefault="009D2B2B">
            <w:pPr>
              <w:jc w:val="right"/>
            </w:pPr>
          </w:p>
        </w:tc>
        <w:tc>
          <w:tcPr>
            <w:tcW w:w="2880" w:type="dxa"/>
          </w:tcPr>
          <w:p w14:paraId="30B38589" w14:textId="77777777" w:rsidR="009D2B2B" w:rsidRDefault="00000000">
            <w:pPr>
              <w:jc w:val="right"/>
            </w:pPr>
            <w:r>
              <w:rPr>
                <w:b/>
                <w:color w:val="008000"/>
              </w:rPr>
              <w:t xml:space="preserve">السوسي عن أبي عمرو, </w:t>
            </w:r>
          </w:p>
        </w:tc>
        <w:tc>
          <w:tcPr>
            <w:tcW w:w="2880" w:type="dxa"/>
          </w:tcPr>
          <w:p w14:paraId="7216A737" w14:textId="77777777" w:rsidR="009D2B2B" w:rsidRDefault="00000000">
            <w:pPr>
              <w:jc w:val="right"/>
            </w:pPr>
            <w:r>
              <w:rPr>
                <w:b/>
                <w:color w:val="0000FF"/>
              </w:rPr>
              <w:t>المصور له</w:t>
            </w:r>
          </w:p>
        </w:tc>
      </w:tr>
    </w:tbl>
    <w:p w14:paraId="00191622" w14:textId="77777777" w:rsidR="009D2B2B" w:rsidRDefault="009D2B2B"/>
    <w:p w14:paraId="5D72B991" w14:textId="77777777" w:rsidR="009D2B2B" w:rsidRDefault="00000000">
      <w:pPr>
        <w:jc w:val="right"/>
      </w:pPr>
      <w:r>
        <w:rPr>
          <w:b/>
        </w:rPr>
        <w:t>١ ـ بِسْمِ اللَّهِ الرَّحْمَنِ الرَّحِيمِ يَا أَيُّهَا الَّذِينَ آمَنُوا لَا تَتَّخِذُوا عَدُوِّي وَعَدُوَّكُمْ أَوْلِيَاءَ تُلْقُونَ إِلَيْهِم بِالْمَوَدَّةِ وَقَدْ كَفَرُوا بِمَا جَاءَكُم مِّنَ الْحَقِّ يُخْرِجُونَ الرَّسُولَ وَإِيَّاكُمْ أَن تُؤْمِنُوا بِاللَّهِ رَبِّكُمْ إِن كُنتُمْ خَرَجْتُمْ جِهَادًا فِي سَبِيلِي وَابْتِغَاءَ مَرْضَاتِي تُسِرُّونَ إِلَيْهِم بِالْمَوَدَّةِ وَأَنَا أَعْلَمُ بِمَا أَخْفَيْتُمْ وَمَا أَعْلَنتُمْ وَمَن يَفْعَلْهُ مِنكُمْ فَقَدْ ضَلَّ سَوَاءَ السَّبِيلِ</w:t>
      </w:r>
    </w:p>
    <w:tbl>
      <w:tblPr>
        <w:tblW w:w="0" w:type="auto"/>
        <w:tblLayout w:type="fixed"/>
        <w:tblLook w:val="04A0" w:firstRow="1" w:lastRow="0" w:firstColumn="1" w:lastColumn="0" w:noHBand="0" w:noVBand="1"/>
      </w:tblPr>
      <w:tblGrid>
        <w:gridCol w:w="2880"/>
        <w:gridCol w:w="2880"/>
        <w:gridCol w:w="2880"/>
      </w:tblGrid>
      <w:tr w:rsidR="009D2B2B" w14:paraId="667819CD" w14:textId="77777777">
        <w:tc>
          <w:tcPr>
            <w:tcW w:w="2880" w:type="dxa"/>
          </w:tcPr>
          <w:p w14:paraId="1545D7C1" w14:textId="77777777" w:rsidR="009D2B2B" w:rsidRDefault="009D2B2B"/>
        </w:tc>
        <w:tc>
          <w:tcPr>
            <w:tcW w:w="2880" w:type="dxa"/>
          </w:tcPr>
          <w:p w14:paraId="3372D3B1" w14:textId="77777777" w:rsidR="009D2B2B" w:rsidRDefault="009D2B2B"/>
        </w:tc>
        <w:tc>
          <w:tcPr>
            <w:tcW w:w="2880" w:type="dxa"/>
          </w:tcPr>
          <w:p w14:paraId="572FF934" w14:textId="77777777" w:rsidR="009D2B2B" w:rsidRDefault="009D2B2B"/>
        </w:tc>
      </w:tr>
      <w:tr w:rsidR="009D2B2B" w14:paraId="3E3C64BC" w14:textId="77777777">
        <w:tc>
          <w:tcPr>
            <w:tcW w:w="2880" w:type="dxa"/>
          </w:tcPr>
          <w:p w14:paraId="2882CC7A"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3CEB3997" w14:textId="77777777" w:rsidR="009D2B2B" w:rsidRDefault="00000000">
            <w:pPr>
              <w:jc w:val="right"/>
            </w:pPr>
            <w:r>
              <w:rPr>
                <w:b/>
                <w:color w:val="008000"/>
              </w:rPr>
              <w:t xml:space="preserve">السوسي عن أبي عمرو, </w:t>
            </w:r>
          </w:p>
        </w:tc>
        <w:tc>
          <w:tcPr>
            <w:tcW w:w="2880" w:type="dxa"/>
          </w:tcPr>
          <w:p w14:paraId="270D2475" w14:textId="77777777" w:rsidR="009D2B2B" w:rsidRDefault="00000000">
            <w:pPr>
              <w:jc w:val="right"/>
            </w:pPr>
            <w:r>
              <w:rPr>
                <w:b/>
                <w:color w:val="0000FF"/>
              </w:rPr>
              <w:t>أعلم بما</w:t>
            </w:r>
          </w:p>
        </w:tc>
      </w:tr>
    </w:tbl>
    <w:p w14:paraId="2DF15E09" w14:textId="77777777" w:rsidR="009D2B2B" w:rsidRDefault="009D2B2B"/>
    <w:p w14:paraId="1FB13BAA" w14:textId="77777777" w:rsidR="009D2B2B" w:rsidRDefault="00000000">
      <w:pPr>
        <w:jc w:val="right"/>
      </w:pPr>
      <w:r>
        <w:rPr>
          <w:b/>
        </w:rPr>
        <w:t>٤ ـ قَدْ كَانَتْ لَكُمْ أُسْوَةٌ حَسَنَةٌ فِي إِبْرَاهِيمَ وَالَّذِينَ مَعَهُ إِذْ قَالُوا لِقَوْمِهِمْ إِنَّا بُرَآءُ مِنكُمْ وَمِمَّا تَعْبُدُونَ مِن دُونِ اللَّهِ كَفَرْنَا بِكُمْ وَبَدَا بَيْنَنَا وَبَيْنَكُمُ الْعَدَاوَةُ وَالْبَغْضَاءُ أَبَدًا حَتَّى تُؤْمِنُوا بِاللَّهِ وَحْدَهُ إِلَّا قَوْلَ إِبْرَاهِيمَ لِأَبِيهِ لَأَسْتَغْفِرَنَّ لَكَ وَمَا أَمْلِكُ لَكَ مِنَ اللَّهِ مِن شَيْءٍ رَّبَّنَا عَلَيْكَ تَوَكَّلْنَا وَإِلَيْكَ أَنَبْنَا وَإِلَيْكَ الْمَصِيرُ</w:t>
      </w:r>
    </w:p>
    <w:tbl>
      <w:tblPr>
        <w:tblW w:w="0" w:type="auto"/>
        <w:tblLayout w:type="fixed"/>
        <w:tblLook w:val="04A0" w:firstRow="1" w:lastRow="0" w:firstColumn="1" w:lastColumn="0" w:noHBand="0" w:noVBand="1"/>
      </w:tblPr>
      <w:tblGrid>
        <w:gridCol w:w="2880"/>
        <w:gridCol w:w="2880"/>
        <w:gridCol w:w="2880"/>
      </w:tblGrid>
      <w:tr w:rsidR="009D2B2B" w14:paraId="7F8DB28A" w14:textId="77777777">
        <w:tc>
          <w:tcPr>
            <w:tcW w:w="2880" w:type="dxa"/>
          </w:tcPr>
          <w:p w14:paraId="6D4AABAB" w14:textId="77777777" w:rsidR="009D2B2B" w:rsidRDefault="009D2B2B"/>
        </w:tc>
        <w:tc>
          <w:tcPr>
            <w:tcW w:w="2880" w:type="dxa"/>
          </w:tcPr>
          <w:p w14:paraId="64A8A0D3" w14:textId="77777777" w:rsidR="009D2B2B" w:rsidRDefault="009D2B2B"/>
        </w:tc>
        <w:tc>
          <w:tcPr>
            <w:tcW w:w="2880" w:type="dxa"/>
          </w:tcPr>
          <w:p w14:paraId="342EB976" w14:textId="77777777" w:rsidR="009D2B2B" w:rsidRDefault="009D2B2B"/>
        </w:tc>
      </w:tr>
      <w:tr w:rsidR="009D2B2B" w14:paraId="662BF23F" w14:textId="77777777">
        <w:tc>
          <w:tcPr>
            <w:tcW w:w="2880" w:type="dxa"/>
          </w:tcPr>
          <w:p w14:paraId="7A074DB1" w14:textId="2740988C" w:rsidR="009D2B2B" w:rsidRDefault="009D2B2B">
            <w:pPr>
              <w:jc w:val="right"/>
            </w:pPr>
          </w:p>
        </w:tc>
        <w:tc>
          <w:tcPr>
            <w:tcW w:w="2880" w:type="dxa"/>
          </w:tcPr>
          <w:p w14:paraId="053C7F5B" w14:textId="77777777" w:rsidR="009D2B2B" w:rsidRDefault="00000000">
            <w:pPr>
              <w:jc w:val="right"/>
            </w:pPr>
            <w:r>
              <w:rPr>
                <w:b/>
                <w:color w:val="008000"/>
              </w:rPr>
              <w:t xml:space="preserve">السوسي عن أبي عمرو, </w:t>
            </w:r>
          </w:p>
        </w:tc>
        <w:tc>
          <w:tcPr>
            <w:tcW w:w="2880" w:type="dxa"/>
          </w:tcPr>
          <w:p w14:paraId="7CEE89DE" w14:textId="77777777" w:rsidR="009D2B2B" w:rsidRDefault="00000000">
            <w:pPr>
              <w:jc w:val="right"/>
            </w:pPr>
            <w:r>
              <w:rPr>
                <w:b/>
                <w:color w:val="0000FF"/>
              </w:rPr>
              <w:t>المصير ربنا</w:t>
            </w:r>
          </w:p>
        </w:tc>
      </w:tr>
    </w:tbl>
    <w:p w14:paraId="3EF94A9B" w14:textId="77777777" w:rsidR="009D2B2B" w:rsidRDefault="009D2B2B"/>
    <w:p w14:paraId="7CAFEF7A" w14:textId="77777777" w:rsidR="009D2B2B" w:rsidRDefault="00000000">
      <w:pPr>
        <w:jc w:val="right"/>
      </w:pPr>
      <w:r>
        <w:rPr>
          <w:b/>
        </w:rPr>
        <w:t>٦ ـ لَقَدْ كَانَ لَكُمْ فِيهِمْ أُسْوَةٌ حَسَنَةٌ لِّمَن كَانَ يَرْجُو اللَّهَ وَالْيَوْمَ الْآخِرَ وَمَن يَتَوَلَّ فَإِنَّ اللَّهَ هُوَ الْغَنِيُّ الْحَمِيدُ</w:t>
      </w:r>
    </w:p>
    <w:tbl>
      <w:tblPr>
        <w:tblW w:w="0" w:type="auto"/>
        <w:tblLayout w:type="fixed"/>
        <w:tblLook w:val="04A0" w:firstRow="1" w:lastRow="0" w:firstColumn="1" w:lastColumn="0" w:noHBand="0" w:noVBand="1"/>
      </w:tblPr>
      <w:tblGrid>
        <w:gridCol w:w="2880"/>
        <w:gridCol w:w="2880"/>
        <w:gridCol w:w="2880"/>
      </w:tblGrid>
      <w:tr w:rsidR="009D2B2B" w14:paraId="402117C6" w14:textId="77777777">
        <w:tc>
          <w:tcPr>
            <w:tcW w:w="2880" w:type="dxa"/>
          </w:tcPr>
          <w:p w14:paraId="04830CFE" w14:textId="77777777" w:rsidR="009D2B2B" w:rsidRDefault="009D2B2B"/>
        </w:tc>
        <w:tc>
          <w:tcPr>
            <w:tcW w:w="2880" w:type="dxa"/>
          </w:tcPr>
          <w:p w14:paraId="32960E84" w14:textId="77777777" w:rsidR="009D2B2B" w:rsidRDefault="009D2B2B"/>
        </w:tc>
        <w:tc>
          <w:tcPr>
            <w:tcW w:w="2880" w:type="dxa"/>
          </w:tcPr>
          <w:p w14:paraId="41B7B82B" w14:textId="77777777" w:rsidR="009D2B2B" w:rsidRDefault="009D2B2B"/>
        </w:tc>
      </w:tr>
      <w:tr w:rsidR="009D2B2B" w14:paraId="00637E7A" w14:textId="77777777">
        <w:tc>
          <w:tcPr>
            <w:tcW w:w="2880" w:type="dxa"/>
          </w:tcPr>
          <w:p w14:paraId="5099CBB7" w14:textId="7428FFBC" w:rsidR="009D2B2B" w:rsidRDefault="009D2B2B">
            <w:pPr>
              <w:jc w:val="right"/>
            </w:pPr>
          </w:p>
        </w:tc>
        <w:tc>
          <w:tcPr>
            <w:tcW w:w="2880" w:type="dxa"/>
          </w:tcPr>
          <w:p w14:paraId="3728FB94" w14:textId="77777777" w:rsidR="009D2B2B" w:rsidRDefault="00000000">
            <w:pPr>
              <w:jc w:val="right"/>
            </w:pPr>
            <w:r>
              <w:rPr>
                <w:b/>
                <w:color w:val="008000"/>
              </w:rPr>
              <w:t xml:space="preserve">السوسي عن أبي عمرو, </w:t>
            </w:r>
          </w:p>
        </w:tc>
        <w:tc>
          <w:tcPr>
            <w:tcW w:w="2880" w:type="dxa"/>
          </w:tcPr>
          <w:p w14:paraId="3A483D46" w14:textId="77777777" w:rsidR="009D2B2B" w:rsidRDefault="00000000">
            <w:pPr>
              <w:jc w:val="right"/>
            </w:pPr>
            <w:r>
              <w:rPr>
                <w:b/>
                <w:color w:val="0000FF"/>
              </w:rPr>
              <w:t>الله هو</w:t>
            </w:r>
          </w:p>
        </w:tc>
      </w:tr>
    </w:tbl>
    <w:p w14:paraId="03F7ABD9" w14:textId="77777777" w:rsidR="009D2B2B" w:rsidRDefault="009D2B2B"/>
    <w:p w14:paraId="4F8846AD" w14:textId="77777777" w:rsidR="009D2B2B" w:rsidRDefault="00000000">
      <w:pPr>
        <w:jc w:val="right"/>
      </w:pPr>
      <w:r>
        <w:rPr>
          <w:b/>
        </w:rPr>
        <w:t>١٠ ـ يَا أَيُّهَا الَّذِينَ آمَنُوا إِذَا جَاءَكُمُ الْمُؤْمِنَاتُ مُهَاجِرَاتٍ فَامْتَحِنُوهُنَّ اللَّهُ أَعْلَمُ بِإِيمَانِهِنَّ فَإِنْ عَلِمْتُمُوهُنَّ مُؤْمِنَاتٍ فَلَا تَرْجِعُوهُنَّ إِلَى الْكُفَّارِ لَا هُنَّ حِلٌّ لَّهُمْ وَلَا هُمْ يَحِلُّونَ لَهُنَّ وَآتُوهُم مَّا أَنفَقُوا وَلَا جُنَاحَ عَلَيْكُمْ أَن تَنكِحُوهُنَّ إِذَا آتَيْتُمُوهُنَّ أُجُورَهُنَّ وَلَا تُمْسِكُوا بِعِصَمِ الْكَوَافِرِ وَاسْأَلُوا مَا أَنفَقْتُمْ وَلْيَسْأَلُوا مَا أَنفَقُوا ذَلِكُمْ حُكْمُ اللَّهِ يَحْكُمُ بَيْنَكُمْ وَاللَّهُ عَلِيمٌ حَكِيمٌ</w:t>
      </w:r>
    </w:p>
    <w:tbl>
      <w:tblPr>
        <w:tblW w:w="0" w:type="auto"/>
        <w:tblLayout w:type="fixed"/>
        <w:tblLook w:val="04A0" w:firstRow="1" w:lastRow="0" w:firstColumn="1" w:lastColumn="0" w:noHBand="0" w:noVBand="1"/>
      </w:tblPr>
      <w:tblGrid>
        <w:gridCol w:w="2880"/>
        <w:gridCol w:w="2880"/>
        <w:gridCol w:w="2880"/>
      </w:tblGrid>
      <w:tr w:rsidR="009D2B2B" w14:paraId="14864180" w14:textId="77777777">
        <w:tc>
          <w:tcPr>
            <w:tcW w:w="2880" w:type="dxa"/>
          </w:tcPr>
          <w:p w14:paraId="3A0C2E74" w14:textId="77777777" w:rsidR="009D2B2B" w:rsidRDefault="009D2B2B"/>
        </w:tc>
        <w:tc>
          <w:tcPr>
            <w:tcW w:w="2880" w:type="dxa"/>
          </w:tcPr>
          <w:p w14:paraId="005EF668" w14:textId="77777777" w:rsidR="009D2B2B" w:rsidRDefault="009D2B2B"/>
        </w:tc>
        <w:tc>
          <w:tcPr>
            <w:tcW w:w="2880" w:type="dxa"/>
          </w:tcPr>
          <w:p w14:paraId="561F9439" w14:textId="77777777" w:rsidR="009D2B2B" w:rsidRDefault="009D2B2B"/>
        </w:tc>
      </w:tr>
      <w:tr w:rsidR="009D2B2B" w14:paraId="6C25C99E" w14:textId="77777777">
        <w:tc>
          <w:tcPr>
            <w:tcW w:w="2880" w:type="dxa"/>
          </w:tcPr>
          <w:p w14:paraId="7D8B97D9"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F4D638E" w14:textId="77777777" w:rsidR="009D2B2B" w:rsidRDefault="00000000">
            <w:pPr>
              <w:jc w:val="right"/>
            </w:pPr>
            <w:r>
              <w:rPr>
                <w:b/>
                <w:color w:val="008000"/>
              </w:rPr>
              <w:t xml:space="preserve">السوسي عن أبي عمرو, </w:t>
            </w:r>
          </w:p>
        </w:tc>
        <w:tc>
          <w:tcPr>
            <w:tcW w:w="2880" w:type="dxa"/>
          </w:tcPr>
          <w:p w14:paraId="06F12504" w14:textId="77777777" w:rsidR="009D2B2B" w:rsidRDefault="00000000">
            <w:pPr>
              <w:jc w:val="right"/>
            </w:pPr>
            <w:r>
              <w:rPr>
                <w:b/>
                <w:color w:val="0000FF"/>
              </w:rPr>
              <w:t>أعلم بإيمانهن</w:t>
            </w:r>
          </w:p>
        </w:tc>
      </w:tr>
      <w:tr w:rsidR="009D2B2B" w14:paraId="05DF3CDA" w14:textId="77777777">
        <w:tc>
          <w:tcPr>
            <w:tcW w:w="2880" w:type="dxa"/>
          </w:tcPr>
          <w:p w14:paraId="00B490F6" w14:textId="63E7B712" w:rsidR="009D2B2B" w:rsidRDefault="009D2B2B">
            <w:pPr>
              <w:jc w:val="right"/>
            </w:pPr>
          </w:p>
        </w:tc>
        <w:tc>
          <w:tcPr>
            <w:tcW w:w="2880" w:type="dxa"/>
          </w:tcPr>
          <w:p w14:paraId="2A29E9D6" w14:textId="77777777" w:rsidR="009D2B2B" w:rsidRDefault="00000000">
            <w:pPr>
              <w:jc w:val="right"/>
            </w:pPr>
            <w:r>
              <w:rPr>
                <w:b/>
                <w:color w:val="008000"/>
              </w:rPr>
              <w:t xml:space="preserve">السوسي عن أبي عمرو, </w:t>
            </w:r>
          </w:p>
        </w:tc>
        <w:tc>
          <w:tcPr>
            <w:tcW w:w="2880" w:type="dxa"/>
          </w:tcPr>
          <w:p w14:paraId="24FC80A0" w14:textId="77777777" w:rsidR="009D2B2B" w:rsidRDefault="00000000">
            <w:pPr>
              <w:jc w:val="right"/>
            </w:pPr>
            <w:r>
              <w:rPr>
                <w:b/>
                <w:color w:val="0000FF"/>
              </w:rPr>
              <w:t>الكفار لا</w:t>
            </w:r>
          </w:p>
        </w:tc>
      </w:tr>
      <w:tr w:rsidR="009D2B2B" w14:paraId="6BFE22F3" w14:textId="77777777">
        <w:tc>
          <w:tcPr>
            <w:tcW w:w="2880" w:type="dxa"/>
          </w:tcPr>
          <w:p w14:paraId="602E344C" w14:textId="77777777" w:rsidR="009D2B2B" w:rsidRDefault="00000000">
            <w:pPr>
              <w:jc w:val="right"/>
            </w:pPr>
            <w:r>
              <w:rPr>
                <w:b/>
                <w:color w:val="FF0000"/>
              </w:rPr>
              <w:t xml:space="preserve">قرأ بالإدغام الكبير: والإدغام هنا إخفاء </w:t>
            </w:r>
            <w:r>
              <w:rPr>
                <w:b/>
                <w:color w:val="FF0000"/>
              </w:rPr>
              <w:lastRenderedPageBreak/>
              <w:t>الحرف الأول في الحرف الثاني.</w:t>
            </w:r>
          </w:p>
        </w:tc>
        <w:tc>
          <w:tcPr>
            <w:tcW w:w="2880" w:type="dxa"/>
          </w:tcPr>
          <w:p w14:paraId="67993989" w14:textId="77777777" w:rsidR="009D2B2B" w:rsidRDefault="00000000">
            <w:pPr>
              <w:jc w:val="right"/>
            </w:pPr>
            <w:r>
              <w:rPr>
                <w:b/>
                <w:color w:val="008000"/>
              </w:rPr>
              <w:lastRenderedPageBreak/>
              <w:t xml:space="preserve">السوسي عن أبي عمرو, </w:t>
            </w:r>
          </w:p>
        </w:tc>
        <w:tc>
          <w:tcPr>
            <w:tcW w:w="2880" w:type="dxa"/>
          </w:tcPr>
          <w:p w14:paraId="7C4130E8" w14:textId="77777777" w:rsidR="009D2B2B" w:rsidRDefault="00000000">
            <w:pPr>
              <w:jc w:val="right"/>
            </w:pPr>
            <w:r>
              <w:rPr>
                <w:b/>
                <w:color w:val="0000FF"/>
              </w:rPr>
              <w:t>يحكم بينكم</w:t>
            </w:r>
          </w:p>
        </w:tc>
      </w:tr>
    </w:tbl>
    <w:p w14:paraId="0F8FA90F" w14:textId="77777777" w:rsidR="009D2B2B" w:rsidRDefault="009D2B2B"/>
    <w:p w14:paraId="155563C4" w14:textId="77777777" w:rsidR="009D2B2B" w:rsidRDefault="00000000">
      <w:pPr>
        <w:jc w:val="right"/>
      </w:pPr>
      <w:r>
        <w:rPr>
          <w:b/>
        </w:rPr>
        <w:t>٧ ـ وَمَنْ أَظْلَمُ مِمَّنِ افْتَرَى عَلَى اللَّهِ الْكَذِبَ وَهُوَ يُدْعَى إِلَى الْإِسْلَامِ وَاللَّهُ لَا يَهْدِي الْقَوْمَ الظَّالِمِينَ</w:t>
      </w:r>
    </w:p>
    <w:tbl>
      <w:tblPr>
        <w:tblW w:w="0" w:type="auto"/>
        <w:tblLayout w:type="fixed"/>
        <w:tblLook w:val="04A0" w:firstRow="1" w:lastRow="0" w:firstColumn="1" w:lastColumn="0" w:noHBand="0" w:noVBand="1"/>
      </w:tblPr>
      <w:tblGrid>
        <w:gridCol w:w="2880"/>
        <w:gridCol w:w="2880"/>
        <w:gridCol w:w="2880"/>
      </w:tblGrid>
      <w:tr w:rsidR="009D2B2B" w14:paraId="24C65E7D" w14:textId="77777777">
        <w:tc>
          <w:tcPr>
            <w:tcW w:w="2880" w:type="dxa"/>
          </w:tcPr>
          <w:p w14:paraId="07E11C57" w14:textId="77777777" w:rsidR="009D2B2B" w:rsidRDefault="009D2B2B"/>
        </w:tc>
        <w:tc>
          <w:tcPr>
            <w:tcW w:w="2880" w:type="dxa"/>
          </w:tcPr>
          <w:p w14:paraId="6208E9AE" w14:textId="77777777" w:rsidR="009D2B2B" w:rsidRDefault="009D2B2B"/>
        </w:tc>
        <w:tc>
          <w:tcPr>
            <w:tcW w:w="2880" w:type="dxa"/>
          </w:tcPr>
          <w:p w14:paraId="0AF99B45" w14:textId="77777777" w:rsidR="009D2B2B" w:rsidRDefault="009D2B2B"/>
        </w:tc>
      </w:tr>
      <w:tr w:rsidR="009D2B2B" w14:paraId="28A1DC89" w14:textId="77777777">
        <w:tc>
          <w:tcPr>
            <w:tcW w:w="2880" w:type="dxa"/>
          </w:tcPr>
          <w:p w14:paraId="6923B2A1" w14:textId="4B671D68" w:rsidR="009D2B2B" w:rsidRDefault="009D2B2B">
            <w:pPr>
              <w:jc w:val="right"/>
            </w:pPr>
          </w:p>
        </w:tc>
        <w:tc>
          <w:tcPr>
            <w:tcW w:w="2880" w:type="dxa"/>
          </w:tcPr>
          <w:p w14:paraId="1988C6CC" w14:textId="77777777" w:rsidR="009D2B2B" w:rsidRDefault="00000000">
            <w:pPr>
              <w:jc w:val="right"/>
            </w:pPr>
            <w:r>
              <w:rPr>
                <w:b/>
                <w:color w:val="008000"/>
              </w:rPr>
              <w:t xml:space="preserve">السوسي عن أبي عمرو, </w:t>
            </w:r>
          </w:p>
        </w:tc>
        <w:tc>
          <w:tcPr>
            <w:tcW w:w="2880" w:type="dxa"/>
          </w:tcPr>
          <w:p w14:paraId="2F3F40B3" w14:textId="77777777" w:rsidR="009D2B2B" w:rsidRDefault="00000000">
            <w:pPr>
              <w:jc w:val="right"/>
            </w:pPr>
            <w:r>
              <w:rPr>
                <w:b/>
                <w:color w:val="0000FF"/>
              </w:rPr>
              <w:t>أظلم ممن</w:t>
            </w:r>
          </w:p>
        </w:tc>
      </w:tr>
    </w:tbl>
    <w:p w14:paraId="64962E83" w14:textId="77777777" w:rsidR="009D2B2B" w:rsidRDefault="009D2B2B"/>
    <w:p w14:paraId="70834103" w14:textId="77777777" w:rsidR="009D2B2B" w:rsidRDefault="00000000">
      <w:pPr>
        <w:jc w:val="right"/>
      </w:pPr>
      <w:r>
        <w:rPr>
          <w:b/>
        </w:rPr>
        <w:t>٩ ـ هُوَ الَّذِي أَرْسَلَ رَسُولَهُ بِالْهُدَى وَدِينِ الْحَقِّ لِيُظْهِرَهُ عَلَى الدِّينِ كُلِّهِ وَلَوْ كَرِهَ الْمُشْرِكُونَ</w:t>
      </w:r>
    </w:p>
    <w:tbl>
      <w:tblPr>
        <w:tblW w:w="0" w:type="auto"/>
        <w:tblLayout w:type="fixed"/>
        <w:tblLook w:val="04A0" w:firstRow="1" w:lastRow="0" w:firstColumn="1" w:lastColumn="0" w:noHBand="0" w:noVBand="1"/>
      </w:tblPr>
      <w:tblGrid>
        <w:gridCol w:w="2880"/>
        <w:gridCol w:w="2880"/>
        <w:gridCol w:w="2880"/>
      </w:tblGrid>
      <w:tr w:rsidR="009D2B2B" w14:paraId="38519BE8" w14:textId="77777777">
        <w:tc>
          <w:tcPr>
            <w:tcW w:w="2880" w:type="dxa"/>
          </w:tcPr>
          <w:p w14:paraId="7661FFBB" w14:textId="77777777" w:rsidR="009D2B2B" w:rsidRDefault="009D2B2B"/>
        </w:tc>
        <w:tc>
          <w:tcPr>
            <w:tcW w:w="2880" w:type="dxa"/>
          </w:tcPr>
          <w:p w14:paraId="289C9BA7" w14:textId="77777777" w:rsidR="009D2B2B" w:rsidRDefault="009D2B2B"/>
        </w:tc>
        <w:tc>
          <w:tcPr>
            <w:tcW w:w="2880" w:type="dxa"/>
          </w:tcPr>
          <w:p w14:paraId="1B0C0CBE" w14:textId="77777777" w:rsidR="009D2B2B" w:rsidRDefault="009D2B2B"/>
        </w:tc>
      </w:tr>
      <w:tr w:rsidR="009D2B2B" w14:paraId="6D8A23C4" w14:textId="77777777">
        <w:tc>
          <w:tcPr>
            <w:tcW w:w="2880" w:type="dxa"/>
          </w:tcPr>
          <w:p w14:paraId="2DD6E6AE" w14:textId="4DDFFFE3" w:rsidR="009D2B2B" w:rsidRDefault="009D2B2B">
            <w:pPr>
              <w:jc w:val="right"/>
            </w:pPr>
          </w:p>
        </w:tc>
        <w:tc>
          <w:tcPr>
            <w:tcW w:w="2880" w:type="dxa"/>
          </w:tcPr>
          <w:p w14:paraId="285C5B0F" w14:textId="77777777" w:rsidR="009D2B2B" w:rsidRDefault="00000000">
            <w:pPr>
              <w:jc w:val="right"/>
            </w:pPr>
            <w:r>
              <w:rPr>
                <w:b/>
                <w:color w:val="008000"/>
              </w:rPr>
              <w:t xml:space="preserve">السوسي عن أبي عمرو, </w:t>
            </w:r>
          </w:p>
        </w:tc>
        <w:tc>
          <w:tcPr>
            <w:tcW w:w="2880" w:type="dxa"/>
          </w:tcPr>
          <w:p w14:paraId="7A1E0A9D" w14:textId="77777777" w:rsidR="009D2B2B" w:rsidRDefault="00000000">
            <w:pPr>
              <w:jc w:val="right"/>
            </w:pPr>
            <w:r>
              <w:rPr>
                <w:b/>
                <w:color w:val="0000FF"/>
              </w:rPr>
              <w:t>أرسل رسوله</w:t>
            </w:r>
          </w:p>
        </w:tc>
      </w:tr>
    </w:tbl>
    <w:p w14:paraId="678B046C" w14:textId="77777777" w:rsidR="009D2B2B" w:rsidRDefault="009D2B2B"/>
    <w:p w14:paraId="5B358491" w14:textId="77777777" w:rsidR="009D2B2B" w:rsidRDefault="00000000">
      <w:pPr>
        <w:jc w:val="right"/>
      </w:pPr>
      <w:r>
        <w:rPr>
          <w:b/>
        </w:rPr>
        <w:t>١٤ ـ يَا أَيُّهَا الَّذِينَ آمَنُوا كُونُوا أَنصَارَ اللَّهِ كَمَا قَالَ عِيسَى ابْنُ مَرْيَمَ لِلْحَوَارِيِّينَ مَنْ أَنصَارِي إِلَى اللَّهِ قَالَ الْحَوَارِيُّونَ نَحْنُ أَنصَارُ اللَّهِ فَآمَنَت طَّائِفَةٌ مِّن بَنِي إِسْرَائِيلَ وَكَفَرَت طَّائِفَةٌ فَأَيَّدْنَا الَّذِينَ آمَنُوا عَلَى عَدُوِّهِمْ فَأَصْبَحُوا ظَاهِرِينَ</w:t>
      </w:r>
    </w:p>
    <w:tbl>
      <w:tblPr>
        <w:tblW w:w="0" w:type="auto"/>
        <w:tblLayout w:type="fixed"/>
        <w:tblLook w:val="04A0" w:firstRow="1" w:lastRow="0" w:firstColumn="1" w:lastColumn="0" w:noHBand="0" w:noVBand="1"/>
      </w:tblPr>
      <w:tblGrid>
        <w:gridCol w:w="2880"/>
        <w:gridCol w:w="2880"/>
        <w:gridCol w:w="2880"/>
      </w:tblGrid>
      <w:tr w:rsidR="009D2B2B" w14:paraId="2706311C" w14:textId="77777777">
        <w:tc>
          <w:tcPr>
            <w:tcW w:w="2880" w:type="dxa"/>
          </w:tcPr>
          <w:p w14:paraId="2F2B86A5" w14:textId="77777777" w:rsidR="009D2B2B" w:rsidRDefault="009D2B2B"/>
        </w:tc>
        <w:tc>
          <w:tcPr>
            <w:tcW w:w="2880" w:type="dxa"/>
          </w:tcPr>
          <w:p w14:paraId="33D924DC" w14:textId="77777777" w:rsidR="009D2B2B" w:rsidRDefault="009D2B2B"/>
        </w:tc>
        <w:tc>
          <w:tcPr>
            <w:tcW w:w="2880" w:type="dxa"/>
          </w:tcPr>
          <w:p w14:paraId="2C67D940" w14:textId="77777777" w:rsidR="009D2B2B" w:rsidRDefault="009D2B2B"/>
        </w:tc>
      </w:tr>
      <w:tr w:rsidR="009D2B2B" w14:paraId="391B3928" w14:textId="77777777">
        <w:tc>
          <w:tcPr>
            <w:tcW w:w="2880" w:type="dxa"/>
          </w:tcPr>
          <w:p w14:paraId="3396D63D" w14:textId="256890E4" w:rsidR="009D2B2B" w:rsidRDefault="009D2B2B">
            <w:pPr>
              <w:jc w:val="right"/>
            </w:pPr>
          </w:p>
        </w:tc>
        <w:tc>
          <w:tcPr>
            <w:tcW w:w="2880" w:type="dxa"/>
          </w:tcPr>
          <w:p w14:paraId="3CA5BE8C" w14:textId="77777777" w:rsidR="009D2B2B" w:rsidRDefault="00000000">
            <w:pPr>
              <w:jc w:val="right"/>
            </w:pPr>
            <w:r>
              <w:rPr>
                <w:b/>
                <w:color w:val="008000"/>
              </w:rPr>
              <w:t xml:space="preserve">السوسي عن أبي عمرو, </w:t>
            </w:r>
          </w:p>
        </w:tc>
        <w:tc>
          <w:tcPr>
            <w:tcW w:w="2880" w:type="dxa"/>
          </w:tcPr>
          <w:p w14:paraId="3D8BD946" w14:textId="77777777" w:rsidR="009D2B2B" w:rsidRDefault="00000000">
            <w:pPr>
              <w:jc w:val="right"/>
            </w:pPr>
            <w:r>
              <w:rPr>
                <w:b/>
                <w:color w:val="0000FF"/>
              </w:rPr>
              <w:t>الحواريون نحن</w:t>
            </w:r>
          </w:p>
        </w:tc>
      </w:tr>
    </w:tbl>
    <w:p w14:paraId="646C8E7E" w14:textId="77777777" w:rsidR="009D2B2B" w:rsidRDefault="009D2B2B"/>
    <w:p w14:paraId="33A3653F" w14:textId="77777777" w:rsidR="009D2B2B" w:rsidRDefault="00000000">
      <w:pPr>
        <w:jc w:val="right"/>
      </w:pPr>
      <w:r>
        <w:rPr>
          <w:b/>
        </w:rPr>
        <w:t>٢ ـ هُوَ الَّذِي بَعَثَ فِي الْأُمِّيِّينَ رَسُولًا مِّنْهُمْ يَتْلُو عَلَيْهِمْ آيَاتِهِ وَيُزَكِّيهِمْ وَيُعَلِّمُهُمُ الْكِتَابَ وَالْحِكْمَةَ وَإِن كَانُوا مِن قَبْلُ لَفِي ضَلَالٍ مُّبِينٍ</w:t>
      </w:r>
    </w:p>
    <w:tbl>
      <w:tblPr>
        <w:tblW w:w="0" w:type="auto"/>
        <w:tblLayout w:type="fixed"/>
        <w:tblLook w:val="04A0" w:firstRow="1" w:lastRow="0" w:firstColumn="1" w:lastColumn="0" w:noHBand="0" w:noVBand="1"/>
      </w:tblPr>
      <w:tblGrid>
        <w:gridCol w:w="2880"/>
        <w:gridCol w:w="2880"/>
        <w:gridCol w:w="2880"/>
      </w:tblGrid>
      <w:tr w:rsidR="009D2B2B" w14:paraId="013C858E" w14:textId="77777777">
        <w:tc>
          <w:tcPr>
            <w:tcW w:w="2880" w:type="dxa"/>
          </w:tcPr>
          <w:p w14:paraId="1E6FE3D3" w14:textId="77777777" w:rsidR="009D2B2B" w:rsidRDefault="009D2B2B"/>
        </w:tc>
        <w:tc>
          <w:tcPr>
            <w:tcW w:w="2880" w:type="dxa"/>
          </w:tcPr>
          <w:p w14:paraId="4583E97F" w14:textId="77777777" w:rsidR="009D2B2B" w:rsidRDefault="009D2B2B"/>
        </w:tc>
        <w:tc>
          <w:tcPr>
            <w:tcW w:w="2880" w:type="dxa"/>
          </w:tcPr>
          <w:p w14:paraId="70A190CA" w14:textId="77777777" w:rsidR="009D2B2B" w:rsidRDefault="009D2B2B"/>
        </w:tc>
      </w:tr>
      <w:tr w:rsidR="009D2B2B" w14:paraId="0B4B4B96" w14:textId="77777777">
        <w:tc>
          <w:tcPr>
            <w:tcW w:w="2880" w:type="dxa"/>
          </w:tcPr>
          <w:p w14:paraId="09DC48EB" w14:textId="77777777" w:rsidR="009D2B2B" w:rsidRDefault="00000000">
            <w:pPr>
              <w:jc w:val="right"/>
            </w:pPr>
            <w:r>
              <w:rPr>
                <w:b/>
                <w:color w:val="FF0000"/>
              </w:rPr>
              <w:t>قرأ بالإدغام الكبير، وله وجه الاختلاس.</w:t>
            </w:r>
          </w:p>
        </w:tc>
        <w:tc>
          <w:tcPr>
            <w:tcW w:w="2880" w:type="dxa"/>
          </w:tcPr>
          <w:p w14:paraId="62E618EA" w14:textId="77777777" w:rsidR="009D2B2B" w:rsidRDefault="00000000">
            <w:pPr>
              <w:jc w:val="right"/>
            </w:pPr>
            <w:r>
              <w:rPr>
                <w:b/>
                <w:color w:val="008000"/>
              </w:rPr>
              <w:t xml:space="preserve">السوسي عن أبي عمرو, </w:t>
            </w:r>
          </w:p>
        </w:tc>
        <w:tc>
          <w:tcPr>
            <w:tcW w:w="2880" w:type="dxa"/>
          </w:tcPr>
          <w:p w14:paraId="3056C188" w14:textId="77777777" w:rsidR="009D2B2B" w:rsidRDefault="00000000">
            <w:pPr>
              <w:jc w:val="right"/>
            </w:pPr>
            <w:r>
              <w:rPr>
                <w:b/>
                <w:color w:val="0000FF"/>
              </w:rPr>
              <w:t>قبل لفي</w:t>
            </w:r>
          </w:p>
        </w:tc>
      </w:tr>
    </w:tbl>
    <w:p w14:paraId="629F706A" w14:textId="77777777" w:rsidR="009D2B2B" w:rsidRDefault="009D2B2B"/>
    <w:p w14:paraId="19A871D2" w14:textId="77777777" w:rsidR="009D2B2B" w:rsidRDefault="00000000">
      <w:pPr>
        <w:jc w:val="right"/>
      </w:pPr>
      <w:r>
        <w:rPr>
          <w:b/>
        </w:rPr>
        <w:t>٤ ـ ذَلِكَ فَضْلُ اللَّهِ يُؤْتِيهِ مَن يَشَاءُ وَاللَّهُ ذُو الْفَضْلِ الْعَظِيمِ</w:t>
      </w:r>
    </w:p>
    <w:tbl>
      <w:tblPr>
        <w:tblW w:w="0" w:type="auto"/>
        <w:tblLayout w:type="fixed"/>
        <w:tblLook w:val="04A0" w:firstRow="1" w:lastRow="0" w:firstColumn="1" w:lastColumn="0" w:noHBand="0" w:noVBand="1"/>
      </w:tblPr>
      <w:tblGrid>
        <w:gridCol w:w="2880"/>
        <w:gridCol w:w="2880"/>
        <w:gridCol w:w="2880"/>
      </w:tblGrid>
      <w:tr w:rsidR="009D2B2B" w14:paraId="49EFBC09" w14:textId="77777777">
        <w:tc>
          <w:tcPr>
            <w:tcW w:w="2880" w:type="dxa"/>
          </w:tcPr>
          <w:p w14:paraId="6E233A90" w14:textId="77777777" w:rsidR="009D2B2B" w:rsidRDefault="009D2B2B"/>
        </w:tc>
        <w:tc>
          <w:tcPr>
            <w:tcW w:w="2880" w:type="dxa"/>
          </w:tcPr>
          <w:p w14:paraId="588A85C5" w14:textId="77777777" w:rsidR="009D2B2B" w:rsidRDefault="009D2B2B"/>
        </w:tc>
        <w:tc>
          <w:tcPr>
            <w:tcW w:w="2880" w:type="dxa"/>
          </w:tcPr>
          <w:p w14:paraId="553AC04A" w14:textId="77777777" w:rsidR="009D2B2B" w:rsidRDefault="009D2B2B"/>
        </w:tc>
      </w:tr>
      <w:tr w:rsidR="009D2B2B" w14:paraId="219D0D74" w14:textId="77777777">
        <w:tc>
          <w:tcPr>
            <w:tcW w:w="2880" w:type="dxa"/>
          </w:tcPr>
          <w:p w14:paraId="0D0D875B" w14:textId="378B441C" w:rsidR="009D2B2B" w:rsidRDefault="009D2B2B">
            <w:pPr>
              <w:jc w:val="right"/>
            </w:pPr>
          </w:p>
        </w:tc>
        <w:tc>
          <w:tcPr>
            <w:tcW w:w="2880" w:type="dxa"/>
          </w:tcPr>
          <w:p w14:paraId="5B0E589E" w14:textId="77777777" w:rsidR="009D2B2B" w:rsidRDefault="00000000">
            <w:pPr>
              <w:jc w:val="right"/>
            </w:pPr>
            <w:r>
              <w:rPr>
                <w:b/>
                <w:color w:val="008000"/>
              </w:rPr>
              <w:t xml:space="preserve">السوسي عن أبي عمرو, </w:t>
            </w:r>
          </w:p>
        </w:tc>
        <w:tc>
          <w:tcPr>
            <w:tcW w:w="2880" w:type="dxa"/>
          </w:tcPr>
          <w:p w14:paraId="506A85D5" w14:textId="77777777" w:rsidR="009D2B2B" w:rsidRDefault="00000000">
            <w:pPr>
              <w:jc w:val="right"/>
            </w:pPr>
            <w:r>
              <w:rPr>
                <w:b/>
                <w:color w:val="0000FF"/>
              </w:rPr>
              <w:t>العظيم مثل</w:t>
            </w:r>
          </w:p>
        </w:tc>
      </w:tr>
    </w:tbl>
    <w:p w14:paraId="2119E326" w14:textId="77777777" w:rsidR="009D2B2B" w:rsidRDefault="009D2B2B"/>
    <w:p w14:paraId="792BF1A2" w14:textId="77777777" w:rsidR="009D2B2B" w:rsidRDefault="00000000">
      <w:pPr>
        <w:jc w:val="right"/>
      </w:pPr>
      <w:r>
        <w:rPr>
          <w:b/>
        </w:rPr>
        <w:t>٥ ـ مَثَلُ الَّذِينَ حُمِّلُوا التَّوْرَاةَ ثُمَّ لَمْ يَحْمِلُوهَا كَمَثَلِ الْحِمَارِ يَحْمِلُ أَسْفَارًا بِئْسَ مَثَلُ الْقَوْمِ الَّذِينَ كَذَّبُوا بِآيَاتِ اللَّهِ وَاللَّهُ لَا يَهْدِي الْقَوْمَ الظَّالِمِينَ</w:t>
      </w:r>
    </w:p>
    <w:tbl>
      <w:tblPr>
        <w:tblW w:w="0" w:type="auto"/>
        <w:tblLayout w:type="fixed"/>
        <w:tblLook w:val="04A0" w:firstRow="1" w:lastRow="0" w:firstColumn="1" w:lastColumn="0" w:noHBand="0" w:noVBand="1"/>
      </w:tblPr>
      <w:tblGrid>
        <w:gridCol w:w="2880"/>
        <w:gridCol w:w="2880"/>
        <w:gridCol w:w="2880"/>
      </w:tblGrid>
      <w:tr w:rsidR="009D2B2B" w14:paraId="6F1A4B88" w14:textId="77777777">
        <w:tc>
          <w:tcPr>
            <w:tcW w:w="2880" w:type="dxa"/>
          </w:tcPr>
          <w:p w14:paraId="25E1C2F9" w14:textId="77777777" w:rsidR="009D2B2B" w:rsidRDefault="009D2B2B"/>
        </w:tc>
        <w:tc>
          <w:tcPr>
            <w:tcW w:w="2880" w:type="dxa"/>
          </w:tcPr>
          <w:p w14:paraId="61018C51" w14:textId="77777777" w:rsidR="009D2B2B" w:rsidRDefault="009D2B2B"/>
        </w:tc>
        <w:tc>
          <w:tcPr>
            <w:tcW w:w="2880" w:type="dxa"/>
          </w:tcPr>
          <w:p w14:paraId="1370F2AB" w14:textId="77777777" w:rsidR="009D2B2B" w:rsidRDefault="009D2B2B"/>
        </w:tc>
      </w:tr>
      <w:tr w:rsidR="009D2B2B" w14:paraId="0C05A23F" w14:textId="77777777">
        <w:tc>
          <w:tcPr>
            <w:tcW w:w="2880" w:type="dxa"/>
          </w:tcPr>
          <w:p w14:paraId="5ED09033" w14:textId="77777777" w:rsidR="009D2B2B" w:rsidRDefault="00000000">
            <w:pPr>
              <w:jc w:val="right"/>
            </w:pPr>
            <w:r>
              <w:rPr>
                <w:b/>
                <w:color w:val="FF0000"/>
              </w:rPr>
              <w:lastRenderedPageBreak/>
              <w:t>قرأ بالإدغام الكبير بخلف عنه.</w:t>
            </w:r>
          </w:p>
        </w:tc>
        <w:tc>
          <w:tcPr>
            <w:tcW w:w="2880" w:type="dxa"/>
          </w:tcPr>
          <w:p w14:paraId="0238CEAC" w14:textId="77777777" w:rsidR="009D2B2B" w:rsidRDefault="00000000">
            <w:pPr>
              <w:jc w:val="right"/>
            </w:pPr>
            <w:r>
              <w:rPr>
                <w:b/>
                <w:color w:val="008000"/>
              </w:rPr>
              <w:t xml:space="preserve">السوسي عن أبي عمرو, </w:t>
            </w:r>
          </w:p>
        </w:tc>
        <w:tc>
          <w:tcPr>
            <w:tcW w:w="2880" w:type="dxa"/>
          </w:tcPr>
          <w:p w14:paraId="585D3D4D" w14:textId="77777777" w:rsidR="009D2B2B" w:rsidRDefault="00000000">
            <w:pPr>
              <w:jc w:val="right"/>
            </w:pPr>
            <w:r>
              <w:rPr>
                <w:b/>
                <w:color w:val="0000FF"/>
              </w:rPr>
              <w:t>التوراة ثم</w:t>
            </w:r>
          </w:p>
        </w:tc>
      </w:tr>
    </w:tbl>
    <w:p w14:paraId="4F2E0B40" w14:textId="77777777" w:rsidR="009D2B2B" w:rsidRDefault="009D2B2B"/>
    <w:p w14:paraId="34727137" w14:textId="77777777" w:rsidR="009D2B2B" w:rsidRDefault="00000000">
      <w:pPr>
        <w:jc w:val="right"/>
      </w:pPr>
      <w:r>
        <w:rPr>
          <w:b/>
        </w:rPr>
        <w:t>١١ ـ وَإِذَا رَأَوْا تِجَارَةً أَوْ لَهْوًا انفَضُّوا إِلَيْهَا وَتَرَكُوكَ قَائِمًا قُلْ مَا عِندَ اللَّهِ خَيْرٌ مِّنَ اللَّهْوِ وَمِنَ التِّجَارَةِ وَاللَّهُ خَيْرُ الرَّازِقِينَ</w:t>
      </w:r>
    </w:p>
    <w:tbl>
      <w:tblPr>
        <w:tblW w:w="0" w:type="auto"/>
        <w:tblLayout w:type="fixed"/>
        <w:tblLook w:val="04A0" w:firstRow="1" w:lastRow="0" w:firstColumn="1" w:lastColumn="0" w:noHBand="0" w:noVBand="1"/>
      </w:tblPr>
      <w:tblGrid>
        <w:gridCol w:w="2880"/>
        <w:gridCol w:w="2880"/>
        <w:gridCol w:w="2880"/>
      </w:tblGrid>
      <w:tr w:rsidR="009D2B2B" w14:paraId="16A7B103" w14:textId="77777777">
        <w:tc>
          <w:tcPr>
            <w:tcW w:w="2880" w:type="dxa"/>
          </w:tcPr>
          <w:p w14:paraId="256E1217" w14:textId="77777777" w:rsidR="009D2B2B" w:rsidRDefault="009D2B2B"/>
        </w:tc>
        <w:tc>
          <w:tcPr>
            <w:tcW w:w="2880" w:type="dxa"/>
          </w:tcPr>
          <w:p w14:paraId="0AB8BE4C" w14:textId="77777777" w:rsidR="009D2B2B" w:rsidRDefault="009D2B2B"/>
        </w:tc>
        <w:tc>
          <w:tcPr>
            <w:tcW w:w="2880" w:type="dxa"/>
          </w:tcPr>
          <w:p w14:paraId="6C691717" w14:textId="77777777" w:rsidR="009D2B2B" w:rsidRDefault="009D2B2B"/>
        </w:tc>
      </w:tr>
      <w:tr w:rsidR="009D2B2B" w14:paraId="2D9FC243" w14:textId="77777777">
        <w:tc>
          <w:tcPr>
            <w:tcW w:w="2880" w:type="dxa"/>
          </w:tcPr>
          <w:p w14:paraId="3A3E8A0B" w14:textId="77777777" w:rsidR="009D2B2B" w:rsidRDefault="00000000">
            <w:pPr>
              <w:jc w:val="right"/>
            </w:pPr>
            <w:r>
              <w:rPr>
                <w:b/>
                <w:color w:val="FF0000"/>
              </w:rPr>
              <w:t>قرأ بالإدغام الكبير، وله وجه الاختلاس.</w:t>
            </w:r>
          </w:p>
        </w:tc>
        <w:tc>
          <w:tcPr>
            <w:tcW w:w="2880" w:type="dxa"/>
          </w:tcPr>
          <w:p w14:paraId="0C42AC8E" w14:textId="77777777" w:rsidR="009D2B2B" w:rsidRDefault="00000000">
            <w:pPr>
              <w:jc w:val="right"/>
            </w:pPr>
            <w:r>
              <w:rPr>
                <w:b/>
                <w:color w:val="008000"/>
              </w:rPr>
              <w:t xml:space="preserve">السوسي عن أبي عمرو, </w:t>
            </w:r>
          </w:p>
        </w:tc>
        <w:tc>
          <w:tcPr>
            <w:tcW w:w="2880" w:type="dxa"/>
          </w:tcPr>
          <w:p w14:paraId="74E26DEB" w14:textId="77777777" w:rsidR="009D2B2B" w:rsidRDefault="00000000">
            <w:pPr>
              <w:jc w:val="right"/>
            </w:pPr>
            <w:r>
              <w:rPr>
                <w:b/>
                <w:color w:val="0000FF"/>
              </w:rPr>
              <w:t>اللهو ومن</w:t>
            </w:r>
          </w:p>
        </w:tc>
      </w:tr>
    </w:tbl>
    <w:p w14:paraId="64EC61C6" w14:textId="77777777" w:rsidR="009D2B2B" w:rsidRDefault="009D2B2B"/>
    <w:p w14:paraId="5B6FD62C" w14:textId="77777777" w:rsidR="009D2B2B" w:rsidRDefault="00000000">
      <w:pPr>
        <w:jc w:val="right"/>
      </w:pPr>
      <w:r>
        <w:rPr>
          <w:b/>
        </w:rPr>
        <w:t>٣ ـ ذَلِكَ بِأَنَّهُمْ آمَنُوا ثُمَّ كَفَرُوا فَطُبِعَ عَلَى قُلُوبِهِمْ فَهُمْ لَا يَفْقَهُونَ</w:t>
      </w:r>
    </w:p>
    <w:tbl>
      <w:tblPr>
        <w:tblW w:w="0" w:type="auto"/>
        <w:tblLayout w:type="fixed"/>
        <w:tblLook w:val="04A0" w:firstRow="1" w:lastRow="0" w:firstColumn="1" w:lastColumn="0" w:noHBand="0" w:noVBand="1"/>
      </w:tblPr>
      <w:tblGrid>
        <w:gridCol w:w="2880"/>
        <w:gridCol w:w="2880"/>
        <w:gridCol w:w="2880"/>
      </w:tblGrid>
      <w:tr w:rsidR="009D2B2B" w14:paraId="25C9791A" w14:textId="77777777">
        <w:tc>
          <w:tcPr>
            <w:tcW w:w="2880" w:type="dxa"/>
          </w:tcPr>
          <w:p w14:paraId="6C784FBE" w14:textId="77777777" w:rsidR="009D2B2B" w:rsidRDefault="009D2B2B"/>
        </w:tc>
        <w:tc>
          <w:tcPr>
            <w:tcW w:w="2880" w:type="dxa"/>
          </w:tcPr>
          <w:p w14:paraId="5E980C3B" w14:textId="77777777" w:rsidR="009D2B2B" w:rsidRDefault="009D2B2B"/>
        </w:tc>
        <w:tc>
          <w:tcPr>
            <w:tcW w:w="2880" w:type="dxa"/>
          </w:tcPr>
          <w:p w14:paraId="0A1A15F8" w14:textId="77777777" w:rsidR="009D2B2B" w:rsidRDefault="009D2B2B"/>
        </w:tc>
      </w:tr>
      <w:tr w:rsidR="009D2B2B" w14:paraId="7323F7F4" w14:textId="77777777">
        <w:tc>
          <w:tcPr>
            <w:tcW w:w="2880" w:type="dxa"/>
          </w:tcPr>
          <w:p w14:paraId="3D37A227" w14:textId="74C0B25F" w:rsidR="009D2B2B" w:rsidRDefault="009D2B2B">
            <w:pPr>
              <w:jc w:val="right"/>
            </w:pPr>
          </w:p>
        </w:tc>
        <w:tc>
          <w:tcPr>
            <w:tcW w:w="2880" w:type="dxa"/>
          </w:tcPr>
          <w:p w14:paraId="1A54857E" w14:textId="77777777" w:rsidR="009D2B2B" w:rsidRDefault="00000000">
            <w:pPr>
              <w:jc w:val="right"/>
            </w:pPr>
            <w:r>
              <w:rPr>
                <w:b/>
                <w:color w:val="008000"/>
              </w:rPr>
              <w:t xml:space="preserve">السوسي عن أبي عمرو, </w:t>
            </w:r>
          </w:p>
        </w:tc>
        <w:tc>
          <w:tcPr>
            <w:tcW w:w="2880" w:type="dxa"/>
          </w:tcPr>
          <w:p w14:paraId="3791E5A7" w14:textId="77777777" w:rsidR="009D2B2B" w:rsidRDefault="00000000">
            <w:pPr>
              <w:jc w:val="right"/>
            </w:pPr>
            <w:r>
              <w:rPr>
                <w:b/>
                <w:color w:val="0000FF"/>
              </w:rPr>
              <w:t>فطبع على</w:t>
            </w:r>
          </w:p>
        </w:tc>
      </w:tr>
    </w:tbl>
    <w:p w14:paraId="45EC4600" w14:textId="77777777" w:rsidR="009D2B2B" w:rsidRDefault="009D2B2B"/>
    <w:p w14:paraId="1446394E" w14:textId="77777777" w:rsidR="009D2B2B" w:rsidRDefault="00000000">
      <w:pPr>
        <w:jc w:val="right"/>
      </w:pPr>
      <w:r>
        <w:rPr>
          <w:b/>
        </w:rPr>
        <w:t>٥ ـ وَإِذَا قِيلَ لَهُمْ تَعَالَوْا يَسْتَغْفِرْ لَكُمْ رَسُولُ اللَّهِ لَوَّوْا رُءُوسَهُمْ وَرَأَيْتَهُمْ يَصُدُّونَ وَهُم مُّسْتَكْبِرُونَ</w:t>
      </w:r>
    </w:p>
    <w:tbl>
      <w:tblPr>
        <w:tblW w:w="0" w:type="auto"/>
        <w:tblLayout w:type="fixed"/>
        <w:tblLook w:val="04A0" w:firstRow="1" w:lastRow="0" w:firstColumn="1" w:lastColumn="0" w:noHBand="0" w:noVBand="1"/>
      </w:tblPr>
      <w:tblGrid>
        <w:gridCol w:w="2880"/>
        <w:gridCol w:w="2880"/>
        <w:gridCol w:w="2880"/>
      </w:tblGrid>
      <w:tr w:rsidR="009D2B2B" w14:paraId="7D1940A3" w14:textId="77777777">
        <w:tc>
          <w:tcPr>
            <w:tcW w:w="2880" w:type="dxa"/>
          </w:tcPr>
          <w:p w14:paraId="65112DDD" w14:textId="77777777" w:rsidR="009D2B2B" w:rsidRDefault="009D2B2B"/>
        </w:tc>
        <w:tc>
          <w:tcPr>
            <w:tcW w:w="2880" w:type="dxa"/>
          </w:tcPr>
          <w:p w14:paraId="5F1970E4" w14:textId="77777777" w:rsidR="009D2B2B" w:rsidRDefault="009D2B2B"/>
        </w:tc>
        <w:tc>
          <w:tcPr>
            <w:tcW w:w="2880" w:type="dxa"/>
          </w:tcPr>
          <w:p w14:paraId="6E0CD376" w14:textId="77777777" w:rsidR="009D2B2B" w:rsidRDefault="009D2B2B"/>
        </w:tc>
      </w:tr>
      <w:tr w:rsidR="009D2B2B" w14:paraId="78C6EFF3" w14:textId="77777777">
        <w:tc>
          <w:tcPr>
            <w:tcW w:w="2880" w:type="dxa"/>
          </w:tcPr>
          <w:p w14:paraId="4CD1A746" w14:textId="1F87DC4D" w:rsidR="009D2B2B" w:rsidRDefault="009D2B2B">
            <w:pPr>
              <w:jc w:val="right"/>
            </w:pPr>
          </w:p>
        </w:tc>
        <w:tc>
          <w:tcPr>
            <w:tcW w:w="2880" w:type="dxa"/>
          </w:tcPr>
          <w:p w14:paraId="220AFE3A" w14:textId="77777777" w:rsidR="009D2B2B" w:rsidRDefault="00000000">
            <w:pPr>
              <w:jc w:val="right"/>
            </w:pPr>
            <w:r>
              <w:rPr>
                <w:b/>
                <w:color w:val="008000"/>
              </w:rPr>
              <w:t xml:space="preserve">السوسي عن أبي عمرو, </w:t>
            </w:r>
          </w:p>
        </w:tc>
        <w:tc>
          <w:tcPr>
            <w:tcW w:w="2880" w:type="dxa"/>
          </w:tcPr>
          <w:p w14:paraId="1AC7A9B9" w14:textId="77777777" w:rsidR="009D2B2B" w:rsidRDefault="00000000">
            <w:pPr>
              <w:jc w:val="right"/>
            </w:pPr>
            <w:r>
              <w:rPr>
                <w:b/>
                <w:color w:val="0000FF"/>
              </w:rPr>
              <w:t>قيل لهم</w:t>
            </w:r>
          </w:p>
        </w:tc>
      </w:tr>
    </w:tbl>
    <w:p w14:paraId="02F04401" w14:textId="77777777" w:rsidR="009D2B2B" w:rsidRDefault="009D2B2B"/>
    <w:p w14:paraId="566D7E41" w14:textId="77777777" w:rsidR="009D2B2B" w:rsidRDefault="00000000">
      <w:pPr>
        <w:jc w:val="right"/>
      </w:pPr>
      <w:r>
        <w:rPr>
          <w:b/>
        </w:rPr>
        <w:t>٢ ـ هُوَ الَّذِي خَلَقَكُمْ فَمِنكُمْ كَافِرٌ وَمِنكُم مُّؤْمِنٌ وَاللَّهُ بِمَا تَعْمَلُونَ بَصِيرٌ</w:t>
      </w:r>
    </w:p>
    <w:tbl>
      <w:tblPr>
        <w:tblW w:w="0" w:type="auto"/>
        <w:tblLayout w:type="fixed"/>
        <w:tblLook w:val="04A0" w:firstRow="1" w:lastRow="0" w:firstColumn="1" w:lastColumn="0" w:noHBand="0" w:noVBand="1"/>
      </w:tblPr>
      <w:tblGrid>
        <w:gridCol w:w="2880"/>
        <w:gridCol w:w="2880"/>
        <w:gridCol w:w="2880"/>
      </w:tblGrid>
      <w:tr w:rsidR="009D2B2B" w14:paraId="6DF89BE8" w14:textId="77777777">
        <w:tc>
          <w:tcPr>
            <w:tcW w:w="2880" w:type="dxa"/>
          </w:tcPr>
          <w:p w14:paraId="41915DAE" w14:textId="77777777" w:rsidR="009D2B2B" w:rsidRDefault="009D2B2B"/>
        </w:tc>
        <w:tc>
          <w:tcPr>
            <w:tcW w:w="2880" w:type="dxa"/>
          </w:tcPr>
          <w:p w14:paraId="00C3B36F" w14:textId="77777777" w:rsidR="009D2B2B" w:rsidRDefault="009D2B2B"/>
        </w:tc>
        <w:tc>
          <w:tcPr>
            <w:tcW w:w="2880" w:type="dxa"/>
          </w:tcPr>
          <w:p w14:paraId="6EC746EB" w14:textId="77777777" w:rsidR="009D2B2B" w:rsidRDefault="009D2B2B"/>
        </w:tc>
      </w:tr>
      <w:tr w:rsidR="009D2B2B" w14:paraId="49F6A319" w14:textId="77777777">
        <w:tc>
          <w:tcPr>
            <w:tcW w:w="2880" w:type="dxa"/>
          </w:tcPr>
          <w:p w14:paraId="7582064B" w14:textId="3A1B3E21" w:rsidR="009D2B2B" w:rsidRDefault="009D2B2B">
            <w:pPr>
              <w:jc w:val="right"/>
            </w:pPr>
          </w:p>
        </w:tc>
        <w:tc>
          <w:tcPr>
            <w:tcW w:w="2880" w:type="dxa"/>
          </w:tcPr>
          <w:p w14:paraId="1838648F" w14:textId="77777777" w:rsidR="009D2B2B" w:rsidRDefault="00000000">
            <w:pPr>
              <w:jc w:val="right"/>
            </w:pPr>
            <w:r>
              <w:rPr>
                <w:b/>
                <w:color w:val="008000"/>
              </w:rPr>
              <w:t xml:space="preserve">السوسي عن أبي عمرو, </w:t>
            </w:r>
          </w:p>
        </w:tc>
        <w:tc>
          <w:tcPr>
            <w:tcW w:w="2880" w:type="dxa"/>
          </w:tcPr>
          <w:p w14:paraId="4676786C" w14:textId="77777777" w:rsidR="009D2B2B" w:rsidRDefault="00000000">
            <w:pPr>
              <w:jc w:val="right"/>
            </w:pPr>
            <w:r>
              <w:rPr>
                <w:b/>
                <w:color w:val="0000FF"/>
              </w:rPr>
              <w:t>خلقكم</w:t>
            </w:r>
          </w:p>
        </w:tc>
      </w:tr>
    </w:tbl>
    <w:p w14:paraId="15DBC416" w14:textId="77777777" w:rsidR="009D2B2B" w:rsidRDefault="009D2B2B"/>
    <w:p w14:paraId="2AFE36D7" w14:textId="77777777" w:rsidR="009D2B2B" w:rsidRDefault="00000000">
      <w:pPr>
        <w:jc w:val="right"/>
      </w:pPr>
      <w:r>
        <w:rPr>
          <w:b/>
        </w:rPr>
        <w:t>٤ ـ يَعْلَمُ مَا فِي السَّمَاوَاتِ وَالْأَرْضِ وَيَعْلَمُ مَا تُسِرُّونَ وَمَا تُعْلِنُونَ وَاللَّهُ عَلِيمٌ بِذَاتِ الصُّدُورِ</w:t>
      </w:r>
    </w:p>
    <w:tbl>
      <w:tblPr>
        <w:tblW w:w="0" w:type="auto"/>
        <w:tblLayout w:type="fixed"/>
        <w:tblLook w:val="04A0" w:firstRow="1" w:lastRow="0" w:firstColumn="1" w:lastColumn="0" w:noHBand="0" w:noVBand="1"/>
      </w:tblPr>
      <w:tblGrid>
        <w:gridCol w:w="2880"/>
        <w:gridCol w:w="2880"/>
        <w:gridCol w:w="2880"/>
      </w:tblGrid>
      <w:tr w:rsidR="009D2B2B" w14:paraId="15DD3704" w14:textId="77777777">
        <w:tc>
          <w:tcPr>
            <w:tcW w:w="2880" w:type="dxa"/>
          </w:tcPr>
          <w:p w14:paraId="758AAE71" w14:textId="77777777" w:rsidR="009D2B2B" w:rsidRDefault="009D2B2B"/>
        </w:tc>
        <w:tc>
          <w:tcPr>
            <w:tcW w:w="2880" w:type="dxa"/>
          </w:tcPr>
          <w:p w14:paraId="64532B2C" w14:textId="77777777" w:rsidR="009D2B2B" w:rsidRDefault="009D2B2B"/>
        </w:tc>
        <w:tc>
          <w:tcPr>
            <w:tcW w:w="2880" w:type="dxa"/>
          </w:tcPr>
          <w:p w14:paraId="65AC1637" w14:textId="77777777" w:rsidR="009D2B2B" w:rsidRDefault="009D2B2B"/>
        </w:tc>
      </w:tr>
      <w:tr w:rsidR="009D2B2B" w14:paraId="392F4DAF" w14:textId="77777777">
        <w:tc>
          <w:tcPr>
            <w:tcW w:w="2880" w:type="dxa"/>
          </w:tcPr>
          <w:p w14:paraId="629451AB" w14:textId="422B4EC1" w:rsidR="009D2B2B" w:rsidRDefault="009D2B2B">
            <w:pPr>
              <w:jc w:val="right"/>
            </w:pPr>
          </w:p>
        </w:tc>
        <w:tc>
          <w:tcPr>
            <w:tcW w:w="2880" w:type="dxa"/>
          </w:tcPr>
          <w:p w14:paraId="6F0DF651" w14:textId="77777777" w:rsidR="009D2B2B" w:rsidRDefault="00000000">
            <w:pPr>
              <w:jc w:val="right"/>
            </w:pPr>
            <w:r>
              <w:rPr>
                <w:b/>
                <w:color w:val="008000"/>
              </w:rPr>
              <w:t xml:space="preserve">السوسي عن أبي عمرو, </w:t>
            </w:r>
          </w:p>
        </w:tc>
        <w:tc>
          <w:tcPr>
            <w:tcW w:w="2880" w:type="dxa"/>
          </w:tcPr>
          <w:p w14:paraId="05AF8288" w14:textId="77777777" w:rsidR="009D2B2B" w:rsidRDefault="00000000">
            <w:pPr>
              <w:jc w:val="right"/>
            </w:pPr>
            <w:r>
              <w:rPr>
                <w:b/>
                <w:color w:val="0000FF"/>
              </w:rPr>
              <w:t>يعلم ما</w:t>
            </w:r>
          </w:p>
        </w:tc>
      </w:tr>
      <w:tr w:rsidR="009D2B2B" w14:paraId="6BE32D4D" w14:textId="77777777">
        <w:tc>
          <w:tcPr>
            <w:tcW w:w="2880" w:type="dxa"/>
          </w:tcPr>
          <w:p w14:paraId="66C407D7" w14:textId="127928FE" w:rsidR="009D2B2B" w:rsidRDefault="009D2B2B">
            <w:pPr>
              <w:jc w:val="right"/>
            </w:pPr>
          </w:p>
        </w:tc>
        <w:tc>
          <w:tcPr>
            <w:tcW w:w="2880" w:type="dxa"/>
          </w:tcPr>
          <w:p w14:paraId="096DB812" w14:textId="77777777" w:rsidR="009D2B2B" w:rsidRDefault="00000000">
            <w:pPr>
              <w:jc w:val="right"/>
            </w:pPr>
            <w:r>
              <w:rPr>
                <w:b/>
                <w:color w:val="008000"/>
              </w:rPr>
              <w:t xml:space="preserve">السوسي عن أبي عمرو, </w:t>
            </w:r>
          </w:p>
        </w:tc>
        <w:tc>
          <w:tcPr>
            <w:tcW w:w="2880" w:type="dxa"/>
          </w:tcPr>
          <w:p w14:paraId="513B52C5" w14:textId="77777777" w:rsidR="009D2B2B" w:rsidRDefault="00000000">
            <w:pPr>
              <w:jc w:val="right"/>
            </w:pPr>
            <w:r>
              <w:rPr>
                <w:b/>
                <w:color w:val="0000FF"/>
              </w:rPr>
              <w:t>ويعلم ما</w:t>
            </w:r>
          </w:p>
        </w:tc>
      </w:tr>
    </w:tbl>
    <w:p w14:paraId="054DC5BB" w14:textId="77777777" w:rsidR="009D2B2B" w:rsidRDefault="009D2B2B"/>
    <w:p w14:paraId="13A759FF" w14:textId="77777777" w:rsidR="009D2B2B" w:rsidRDefault="00000000">
      <w:pPr>
        <w:jc w:val="right"/>
      </w:pPr>
      <w:r>
        <w:rPr>
          <w:b/>
        </w:rPr>
        <w:t>١٣ ـ اللَّهُ لَا إِلَهَ إِلَّا هُوَ وَعَلَى اللَّهِ فَلْيَتَوَكَّلِ الْمُؤْمِنُونَ</w:t>
      </w:r>
    </w:p>
    <w:tbl>
      <w:tblPr>
        <w:tblW w:w="0" w:type="auto"/>
        <w:tblLayout w:type="fixed"/>
        <w:tblLook w:val="04A0" w:firstRow="1" w:lastRow="0" w:firstColumn="1" w:lastColumn="0" w:noHBand="0" w:noVBand="1"/>
      </w:tblPr>
      <w:tblGrid>
        <w:gridCol w:w="2880"/>
        <w:gridCol w:w="2880"/>
        <w:gridCol w:w="2880"/>
      </w:tblGrid>
      <w:tr w:rsidR="009D2B2B" w14:paraId="37274A2C" w14:textId="77777777">
        <w:tc>
          <w:tcPr>
            <w:tcW w:w="2880" w:type="dxa"/>
          </w:tcPr>
          <w:p w14:paraId="163454EB" w14:textId="77777777" w:rsidR="009D2B2B" w:rsidRDefault="009D2B2B"/>
        </w:tc>
        <w:tc>
          <w:tcPr>
            <w:tcW w:w="2880" w:type="dxa"/>
          </w:tcPr>
          <w:p w14:paraId="70AA8792" w14:textId="77777777" w:rsidR="009D2B2B" w:rsidRDefault="009D2B2B"/>
        </w:tc>
        <w:tc>
          <w:tcPr>
            <w:tcW w:w="2880" w:type="dxa"/>
          </w:tcPr>
          <w:p w14:paraId="591FE1D3" w14:textId="77777777" w:rsidR="009D2B2B" w:rsidRDefault="009D2B2B"/>
        </w:tc>
      </w:tr>
      <w:tr w:rsidR="009D2B2B" w14:paraId="5207BE47" w14:textId="77777777">
        <w:tc>
          <w:tcPr>
            <w:tcW w:w="2880" w:type="dxa"/>
          </w:tcPr>
          <w:p w14:paraId="795550C0" w14:textId="4D265ACF" w:rsidR="009D2B2B" w:rsidRDefault="009D2B2B">
            <w:pPr>
              <w:jc w:val="right"/>
            </w:pPr>
          </w:p>
        </w:tc>
        <w:tc>
          <w:tcPr>
            <w:tcW w:w="2880" w:type="dxa"/>
          </w:tcPr>
          <w:p w14:paraId="5907BCA0" w14:textId="77777777" w:rsidR="009D2B2B" w:rsidRDefault="00000000">
            <w:pPr>
              <w:jc w:val="right"/>
            </w:pPr>
            <w:r>
              <w:rPr>
                <w:b/>
                <w:color w:val="008000"/>
              </w:rPr>
              <w:t xml:space="preserve">السوسي عن أبي عمرو, </w:t>
            </w:r>
          </w:p>
        </w:tc>
        <w:tc>
          <w:tcPr>
            <w:tcW w:w="2880" w:type="dxa"/>
          </w:tcPr>
          <w:p w14:paraId="18DC2F1A" w14:textId="77777777" w:rsidR="009D2B2B" w:rsidRDefault="00000000">
            <w:pPr>
              <w:jc w:val="right"/>
            </w:pPr>
            <w:r>
              <w:rPr>
                <w:b/>
                <w:color w:val="0000FF"/>
              </w:rPr>
              <w:t>هو وعلى</w:t>
            </w:r>
          </w:p>
        </w:tc>
      </w:tr>
    </w:tbl>
    <w:p w14:paraId="0E1B8EBA" w14:textId="77777777" w:rsidR="009D2B2B" w:rsidRDefault="009D2B2B"/>
    <w:p w14:paraId="523F1C62" w14:textId="77777777" w:rsidR="009D2B2B" w:rsidRDefault="00000000">
      <w:pPr>
        <w:jc w:val="right"/>
      </w:pPr>
      <w:r>
        <w:rPr>
          <w:b/>
        </w:rPr>
        <w:t>٦ ـ أَسْكِنُوهُنَّ مِنْ حَيْثُ سَكَنتُم مِّن وُجْدِكُمْ وَلَا تُضَارُّوهُنَّ لِتُضَيِّقُوا عَلَيْهِنَّ وَإِن كُنَّ أُولَاتِ حَمْلٍ فَأَنفِقُوا عَلَيْهِنَّ حَتَّى يَضَعْنَ حَمْلَهُنَّ فَإِنْ أَرْضَعْنَ لَكُمْ فَآتُوهُنَّ أُجُورَهُنَّ وَأْتَمِرُوا بَيْنَكُم بِمَعْرُوفٍ وَإِن تَعَاسَرْتُمْ فَسَتُرْضِعُ لَهُ أُخْرَى</w:t>
      </w:r>
    </w:p>
    <w:tbl>
      <w:tblPr>
        <w:tblW w:w="0" w:type="auto"/>
        <w:tblLayout w:type="fixed"/>
        <w:tblLook w:val="04A0" w:firstRow="1" w:lastRow="0" w:firstColumn="1" w:lastColumn="0" w:noHBand="0" w:noVBand="1"/>
      </w:tblPr>
      <w:tblGrid>
        <w:gridCol w:w="2880"/>
        <w:gridCol w:w="2880"/>
        <w:gridCol w:w="2880"/>
      </w:tblGrid>
      <w:tr w:rsidR="009D2B2B" w14:paraId="16BA7823" w14:textId="77777777">
        <w:tc>
          <w:tcPr>
            <w:tcW w:w="2880" w:type="dxa"/>
          </w:tcPr>
          <w:p w14:paraId="5A30B8E3" w14:textId="77777777" w:rsidR="009D2B2B" w:rsidRDefault="009D2B2B"/>
        </w:tc>
        <w:tc>
          <w:tcPr>
            <w:tcW w:w="2880" w:type="dxa"/>
          </w:tcPr>
          <w:p w14:paraId="1A31BBC7" w14:textId="77777777" w:rsidR="009D2B2B" w:rsidRDefault="009D2B2B"/>
        </w:tc>
        <w:tc>
          <w:tcPr>
            <w:tcW w:w="2880" w:type="dxa"/>
          </w:tcPr>
          <w:p w14:paraId="00FD7692" w14:textId="77777777" w:rsidR="009D2B2B" w:rsidRDefault="009D2B2B"/>
        </w:tc>
      </w:tr>
      <w:tr w:rsidR="009D2B2B" w14:paraId="35767F5B" w14:textId="77777777">
        <w:tc>
          <w:tcPr>
            <w:tcW w:w="2880" w:type="dxa"/>
          </w:tcPr>
          <w:p w14:paraId="0A9F99EE" w14:textId="53769C6D" w:rsidR="009D2B2B" w:rsidRDefault="009D2B2B">
            <w:pPr>
              <w:jc w:val="right"/>
            </w:pPr>
          </w:p>
        </w:tc>
        <w:tc>
          <w:tcPr>
            <w:tcW w:w="2880" w:type="dxa"/>
          </w:tcPr>
          <w:p w14:paraId="27E0FBD1" w14:textId="77777777" w:rsidR="009D2B2B" w:rsidRDefault="00000000">
            <w:pPr>
              <w:jc w:val="right"/>
            </w:pPr>
            <w:r>
              <w:rPr>
                <w:b/>
                <w:color w:val="008000"/>
              </w:rPr>
              <w:t xml:space="preserve">السوسي عن أبي عمرو, </w:t>
            </w:r>
          </w:p>
        </w:tc>
        <w:tc>
          <w:tcPr>
            <w:tcW w:w="2880" w:type="dxa"/>
          </w:tcPr>
          <w:p w14:paraId="7D295388" w14:textId="77777777" w:rsidR="009D2B2B" w:rsidRDefault="00000000">
            <w:pPr>
              <w:jc w:val="right"/>
            </w:pPr>
            <w:r>
              <w:rPr>
                <w:b/>
                <w:color w:val="0000FF"/>
              </w:rPr>
              <w:t>حيث سكنتم</w:t>
            </w:r>
          </w:p>
        </w:tc>
      </w:tr>
    </w:tbl>
    <w:p w14:paraId="1E009A5B" w14:textId="77777777" w:rsidR="009D2B2B" w:rsidRDefault="009D2B2B"/>
    <w:p w14:paraId="182E55CD" w14:textId="77777777" w:rsidR="009D2B2B" w:rsidRDefault="00000000">
      <w:pPr>
        <w:jc w:val="right"/>
      </w:pPr>
      <w:r>
        <w:rPr>
          <w:b/>
        </w:rPr>
        <w:t>٨ ـ وَكَأَيِّن مِّن قَرْيَةٍ عَتَتْ عَنْ أَمْرِ رَبِّهَا وَرُسُلِهِ فَحَاسَبْنَاهَا حِسَابًا شَدِيدًا وَعَذَّبْنَاهَا عَذَابًا نُّكْرًا</w:t>
      </w:r>
    </w:p>
    <w:tbl>
      <w:tblPr>
        <w:tblW w:w="0" w:type="auto"/>
        <w:tblLayout w:type="fixed"/>
        <w:tblLook w:val="04A0" w:firstRow="1" w:lastRow="0" w:firstColumn="1" w:lastColumn="0" w:noHBand="0" w:noVBand="1"/>
      </w:tblPr>
      <w:tblGrid>
        <w:gridCol w:w="2880"/>
        <w:gridCol w:w="2880"/>
        <w:gridCol w:w="2880"/>
      </w:tblGrid>
      <w:tr w:rsidR="009D2B2B" w14:paraId="40218DDC" w14:textId="77777777">
        <w:tc>
          <w:tcPr>
            <w:tcW w:w="2880" w:type="dxa"/>
          </w:tcPr>
          <w:p w14:paraId="449E4A8D" w14:textId="77777777" w:rsidR="009D2B2B" w:rsidRDefault="009D2B2B"/>
        </w:tc>
        <w:tc>
          <w:tcPr>
            <w:tcW w:w="2880" w:type="dxa"/>
          </w:tcPr>
          <w:p w14:paraId="079EDC17" w14:textId="77777777" w:rsidR="009D2B2B" w:rsidRDefault="009D2B2B"/>
        </w:tc>
        <w:tc>
          <w:tcPr>
            <w:tcW w:w="2880" w:type="dxa"/>
          </w:tcPr>
          <w:p w14:paraId="746E222A" w14:textId="77777777" w:rsidR="009D2B2B" w:rsidRDefault="009D2B2B"/>
        </w:tc>
      </w:tr>
      <w:tr w:rsidR="009D2B2B" w14:paraId="5735DCCD" w14:textId="77777777">
        <w:tc>
          <w:tcPr>
            <w:tcW w:w="2880" w:type="dxa"/>
          </w:tcPr>
          <w:p w14:paraId="624BFA46" w14:textId="77777777" w:rsidR="009D2B2B" w:rsidRDefault="00000000">
            <w:pPr>
              <w:jc w:val="right"/>
            </w:pPr>
            <w:r>
              <w:rPr>
                <w:b/>
                <w:color w:val="FF0000"/>
              </w:rPr>
              <w:t>قرأ بالإدغام الكبير، وله وجه الاختلاس.</w:t>
            </w:r>
          </w:p>
        </w:tc>
        <w:tc>
          <w:tcPr>
            <w:tcW w:w="2880" w:type="dxa"/>
          </w:tcPr>
          <w:p w14:paraId="17CD48F7" w14:textId="77777777" w:rsidR="009D2B2B" w:rsidRDefault="00000000">
            <w:pPr>
              <w:jc w:val="right"/>
            </w:pPr>
            <w:r>
              <w:rPr>
                <w:b/>
                <w:color w:val="008000"/>
              </w:rPr>
              <w:t xml:space="preserve">السوسي عن أبي عمرو, </w:t>
            </w:r>
          </w:p>
        </w:tc>
        <w:tc>
          <w:tcPr>
            <w:tcW w:w="2880" w:type="dxa"/>
          </w:tcPr>
          <w:p w14:paraId="3974F709" w14:textId="77777777" w:rsidR="009D2B2B" w:rsidRDefault="00000000">
            <w:pPr>
              <w:jc w:val="right"/>
            </w:pPr>
            <w:r>
              <w:rPr>
                <w:b/>
                <w:color w:val="0000FF"/>
              </w:rPr>
              <w:t>أمر ربها</w:t>
            </w:r>
          </w:p>
        </w:tc>
      </w:tr>
    </w:tbl>
    <w:p w14:paraId="486477B8" w14:textId="77777777" w:rsidR="009D2B2B" w:rsidRDefault="009D2B2B"/>
    <w:p w14:paraId="5151A01D" w14:textId="77777777" w:rsidR="009D2B2B" w:rsidRDefault="00000000">
      <w:pPr>
        <w:jc w:val="right"/>
      </w:pPr>
      <w:r>
        <w:rPr>
          <w:b/>
        </w:rPr>
        <w:t>١ ـ بِسْمِ اللَّهِ الرَّحْمَنِ الرَّحِيمِ يَا أَيُّهَا النَّبِيُّ لِمَ تُحَرِّمُ مَا أَحَلَّ اللَّهُ لَكَ تَبْتَغِي مَرْضَاتَ أَزْوَاجِكَ وَاللَّهُ غَفُورٌ رَّحِيمٌ</w:t>
      </w:r>
    </w:p>
    <w:tbl>
      <w:tblPr>
        <w:tblW w:w="0" w:type="auto"/>
        <w:tblLayout w:type="fixed"/>
        <w:tblLook w:val="04A0" w:firstRow="1" w:lastRow="0" w:firstColumn="1" w:lastColumn="0" w:noHBand="0" w:noVBand="1"/>
      </w:tblPr>
      <w:tblGrid>
        <w:gridCol w:w="2880"/>
        <w:gridCol w:w="2880"/>
        <w:gridCol w:w="2880"/>
      </w:tblGrid>
      <w:tr w:rsidR="009D2B2B" w14:paraId="7660A55F" w14:textId="77777777">
        <w:tc>
          <w:tcPr>
            <w:tcW w:w="2880" w:type="dxa"/>
          </w:tcPr>
          <w:p w14:paraId="4378634F" w14:textId="77777777" w:rsidR="009D2B2B" w:rsidRDefault="009D2B2B"/>
        </w:tc>
        <w:tc>
          <w:tcPr>
            <w:tcW w:w="2880" w:type="dxa"/>
          </w:tcPr>
          <w:p w14:paraId="7C86A151" w14:textId="77777777" w:rsidR="009D2B2B" w:rsidRDefault="009D2B2B"/>
        </w:tc>
        <w:tc>
          <w:tcPr>
            <w:tcW w:w="2880" w:type="dxa"/>
          </w:tcPr>
          <w:p w14:paraId="53E7958A" w14:textId="77777777" w:rsidR="009D2B2B" w:rsidRDefault="009D2B2B"/>
        </w:tc>
      </w:tr>
      <w:tr w:rsidR="009D2B2B" w14:paraId="3B41C2EC" w14:textId="77777777">
        <w:tc>
          <w:tcPr>
            <w:tcW w:w="2880" w:type="dxa"/>
          </w:tcPr>
          <w:p w14:paraId="74B53055" w14:textId="085BEAA7" w:rsidR="009D2B2B" w:rsidRDefault="009D2B2B">
            <w:pPr>
              <w:jc w:val="right"/>
            </w:pPr>
          </w:p>
        </w:tc>
        <w:tc>
          <w:tcPr>
            <w:tcW w:w="2880" w:type="dxa"/>
          </w:tcPr>
          <w:p w14:paraId="660C32C6" w14:textId="77777777" w:rsidR="009D2B2B" w:rsidRDefault="00000000">
            <w:pPr>
              <w:jc w:val="right"/>
            </w:pPr>
            <w:r>
              <w:rPr>
                <w:b/>
                <w:color w:val="008000"/>
              </w:rPr>
              <w:t xml:space="preserve">السوسي عن أبي عمرو, </w:t>
            </w:r>
          </w:p>
        </w:tc>
        <w:tc>
          <w:tcPr>
            <w:tcW w:w="2880" w:type="dxa"/>
          </w:tcPr>
          <w:p w14:paraId="7D04C68B" w14:textId="77777777" w:rsidR="009D2B2B" w:rsidRDefault="00000000">
            <w:pPr>
              <w:jc w:val="right"/>
            </w:pPr>
            <w:r>
              <w:rPr>
                <w:b/>
                <w:color w:val="0000FF"/>
              </w:rPr>
              <w:t>تحرم ما</w:t>
            </w:r>
          </w:p>
        </w:tc>
      </w:tr>
    </w:tbl>
    <w:p w14:paraId="64DFBE76" w14:textId="77777777" w:rsidR="009D2B2B" w:rsidRDefault="009D2B2B"/>
    <w:p w14:paraId="769A8FD4" w14:textId="77777777" w:rsidR="009D2B2B" w:rsidRDefault="00000000">
      <w:pPr>
        <w:jc w:val="right"/>
      </w:pPr>
      <w:r>
        <w:rPr>
          <w:b/>
        </w:rPr>
        <w:t>٤ ـ إِن تَتُوبَا إِلَى اللَّهِ فَقَدْ صَغَتْ قُلُوبُكُمَا وَإِن تَظَاهَرَا عَلَيْهِ فَإِنَّ اللَّهَ هُوَ مَوْلَاهُ وَجِبْرِيلُ وَصَالِحُ الْمُؤْمِنِينَ وَالْمَلَائِكَةُ بَعْدَ ذَلِكَ ظَهِيرٌ</w:t>
      </w:r>
    </w:p>
    <w:tbl>
      <w:tblPr>
        <w:tblW w:w="0" w:type="auto"/>
        <w:tblLayout w:type="fixed"/>
        <w:tblLook w:val="04A0" w:firstRow="1" w:lastRow="0" w:firstColumn="1" w:lastColumn="0" w:noHBand="0" w:noVBand="1"/>
      </w:tblPr>
      <w:tblGrid>
        <w:gridCol w:w="2880"/>
        <w:gridCol w:w="2880"/>
        <w:gridCol w:w="2880"/>
      </w:tblGrid>
      <w:tr w:rsidR="009D2B2B" w14:paraId="1EC0ABE5" w14:textId="77777777">
        <w:tc>
          <w:tcPr>
            <w:tcW w:w="2880" w:type="dxa"/>
          </w:tcPr>
          <w:p w14:paraId="228CA57D" w14:textId="77777777" w:rsidR="009D2B2B" w:rsidRDefault="009D2B2B"/>
        </w:tc>
        <w:tc>
          <w:tcPr>
            <w:tcW w:w="2880" w:type="dxa"/>
          </w:tcPr>
          <w:p w14:paraId="08B56E6D" w14:textId="77777777" w:rsidR="009D2B2B" w:rsidRDefault="009D2B2B"/>
        </w:tc>
        <w:tc>
          <w:tcPr>
            <w:tcW w:w="2880" w:type="dxa"/>
          </w:tcPr>
          <w:p w14:paraId="335A000C" w14:textId="77777777" w:rsidR="009D2B2B" w:rsidRDefault="009D2B2B"/>
        </w:tc>
      </w:tr>
      <w:tr w:rsidR="009D2B2B" w14:paraId="5E1A7360" w14:textId="77777777">
        <w:tc>
          <w:tcPr>
            <w:tcW w:w="2880" w:type="dxa"/>
          </w:tcPr>
          <w:p w14:paraId="608F3A5E" w14:textId="4945AF1B" w:rsidR="009D2B2B" w:rsidRDefault="009D2B2B">
            <w:pPr>
              <w:jc w:val="right"/>
            </w:pPr>
          </w:p>
        </w:tc>
        <w:tc>
          <w:tcPr>
            <w:tcW w:w="2880" w:type="dxa"/>
          </w:tcPr>
          <w:p w14:paraId="71BF219B" w14:textId="77777777" w:rsidR="009D2B2B" w:rsidRDefault="00000000">
            <w:pPr>
              <w:jc w:val="right"/>
            </w:pPr>
            <w:r>
              <w:rPr>
                <w:b/>
                <w:color w:val="008000"/>
              </w:rPr>
              <w:t xml:space="preserve">السوسي عن أبي عمرو, </w:t>
            </w:r>
          </w:p>
        </w:tc>
        <w:tc>
          <w:tcPr>
            <w:tcW w:w="2880" w:type="dxa"/>
          </w:tcPr>
          <w:p w14:paraId="4C792202" w14:textId="77777777" w:rsidR="009D2B2B" w:rsidRDefault="00000000">
            <w:pPr>
              <w:jc w:val="right"/>
            </w:pPr>
            <w:r>
              <w:rPr>
                <w:b/>
                <w:color w:val="0000FF"/>
              </w:rPr>
              <w:t>الله هو</w:t>
            </w:r>
          </w:p>
        </w:tc>
      </w:tr>
    </w:tbl>
    <w:p w14:paraId="37C9231C" w14:textId="77777777" w:rsidR="009D2B2B" w:rsidRDefault="009D2B2B"/>
    <w:p w14:paraId="3A54BEF7" w14:textId="77777777" w:rsidR="009D2B2B" w:rsidRDefault="00000000">
      <w:pPr>
        <w:jc w:val="right"/>
      </w:pPr>
      <w:r>
        <w:rPr>
          <w:b/>
        </w:rPr>
        <w:t>٥ ـ عَسَى رَبُّهُ إِن طَلَّقَكُنَّ أَن يُبْدِلَهُ أَزْوَاجًا خَيْرًا مِّنكُنَّ مُسْلِمَاتٍ مُّؤْمِنَاتٍ قَانِتَاتٍ تَائِبَاتٍ عَابِدَاتٍ سَائِحَاتٍ ثَيِّبَاتٍ وَأَبْكَارًا</w:t>
      </w:r>
    </w:p>
    <w:tbl>
      <w:tblPr>
        <w:tblW w:w="0" w:type="auto"/>
        <w:tblLayout w:type="fixed"/>
        <w:tblLook w:val="04A0" w:firstRow="1" w:lastRow="0" w:firstColumn="1" w:lastColumn="0" w:noHBand="0" w:noVBand="1"/>
      </w:tblPr>
      <w:tblGrid>
        <w:gridCol w:w="2880"/>
        <w:gridCol w:w="2880"/>
        <w:gridCol w:w="2880"/>
      </w:tblGrid>
      <w:tr w:rsidR="009D2B2B" w14:paraId="1DF04B3A" w14:textId="77777777">
        <w:tc>
          <w:tcPr>
            <w:tcW w:w="2880" w:type="dxa"/>
          </w:tcPr>
          <w:p w14:paraId="602EE2BE" w14:textId="77777777" w:rsidR="009D2B2B" w:rsidRDefault="009D2B2B"/>
        </w:tc>
        <w:tc>
          <w:tcPr>
            <w:tcW w:w="2880" w:type="dxa"/>
          </w:tcPr>
          <w:p w14:paraId="01BD8B23" w14:textId="77777777" w:rsidR="009D2B2B" w:rsidRDefault="009D2B2B"/>
        </w:tc>
        <w:tc>
          <w:tcPr>
            <w:tcW w:w="2880" w:type="dxa"/>
          </w:tcPr>
          <w:p w14:paraId="5F8F77B5" w14:textId="77777777" w:rsidR="009D2B2B" w:rsidRDefault="009D2B2B"/>
        </w:tc>
      </w:tr>
      <w:tr w:rsidR="009D2B2B" w14:paraId="1BDAA68E" w14:textId="77777777">
        <w:tc>
          <w:tcPr>
            <w:tcW w:w="2880" w:type="dxa"/>
          </w:tcPr>
          <w:p w14:paraId="2682ACD7" w14:textId="77777777" w:rsidR="009D2B2B" w:rsidRDefault="00000000">
            <w:pPr>
              <w:jc w:val="right"/>
            </w:pPr>
            <w:r>
              <w:rPr>
                <w:b/>
                <w:color w:val="FF0000"/>
              </w:rPr>
              <w:t>قرأ بالإدغام الكبير بخلف عنه.</w:t>
            </w:r>
          </w:p>
        </w:tc>
        <w:tc>
          <w:tcPr>
            <w:tcW w:w="2880" w:type="dxa"/>
          </w:tcPr>
          <w:p w14:paraId="7E2D737E" w14:textId="77777777" w:rsidR="009D2B2B" w:rsidRDefault="00000000">
            <w:pPr>
              <w:jc w:val="right"/>
            </w:pPr>
            <w:r>
              <w:rPr>
                <w:b/>
                <w:color w:val="008000"/>
              </w:rPr>
              <w:t xml:space="preserve">السوسي عن أبي عمرو, </w:t>
            </w:r>
          </w:p>
        </w:tc>
        <w:tc>
          <w:tcPr>
            <w:tcW w:w="2880" w:type="dxa"/>
          </w:tcPr>
          <w:p w14:paraId="30B49C3D" w14:textId="77777777" w:rsidR="009D2B2B" w:rsidRDefault="00000000">
            <w:pPr>
              <w:jc w:val="right"/>
            </w:pPr>
            <w:r>
              <w:rPr>
                <w:b/>
                <w:color w:val="0000FF"/>
              </w:rPr>
              <w:t>طلقكن</w:t>
            </w:r>
          </w:p>
        </w:tc>
      </w:tr>
    </w:tbl>
    <w:p w14:paraId="2E34599F" w14:textId="77777777" w:rsidR="009D2B2B" w:rsidRDefault="009D2B2B"/>
    <w:p w14:paraId="295EFFE8" w14:textId="77777777" w:rsidR="009D2B2B" w:rsidRDefault="00000000">
      <w:pPr>
        <w:jc w:val="right"/>
      </w:pPr>
      <w:r>
        <w:rPr>
          <w:b/>
        </w:rPr>
        <w:t>٨ ـ تَكَادُ تَمَيَّزُ مِنَ الْغَيْظِ كُلَّمَا أُلْقِيَ فِيهَا فَوْجٌ سَأَلَهُمْ خَزَنَتُهَا أَلَمْ يَأْتِكُمْ نَذِيرٌ</w:t>
      </w:r>
    </w:p>
    <w:tbl>
      <w:tblPr>
        <w:tblW w:w="0" w:type="auto"/>
        <w:tblLayout w:type="fixed"/>
        <w:tblLook w:val="04A0" w:firstRow="1" w:lastRow="0" w:firstColumn="1" w:lastColumn="0" w:noHBand="0" w:noVBand="1"/>
      </w:tblPr>
      <w:tblGrid>
        <w:gridCol w:w="2880"/>
        <w:gridCol w:w="2880"/>
        <w:gridCol w:w="2880"/>
      </w:tblGrid>
      <w:tr w:rsidR="009D2B2B" w14:paraId="42931B24" w14:textId="77777777">
        <w:tc>
          <w:tcPr>
            <w:tcW w:w="2880" w:type="dxa"/>
          </w:tcPr>
          <w:p w14:paraId="3C8C2446" w14:textId="77777777" w:rsidR="009D2B2B" w:rsidRDefault="009D2B2B"/>
        </w:tc>
        <w:tc>
          <w:tcPr>
            <w:tcW w:w="2880" w:type="dxa"/>
          </w:tcPr>
          <w:p w14:paraId="675865B9" w14:textId="77777777" w:rsidR="009D2B2B" w:rsidRDefault="009D2B2B"/>
        </w:tc>
        <w:tc>
          <w:tcPr>
            <w:tcW w:w="2880" w:type="dxa"/>
          </w:tcPr>
          <w:p w14:paraId="4543514F" w14:textId="77777777" w:rsidR="009D2B2B" w:rsidRDefault="009D2B2B"/>
        </w:tc>
      </w:tr>
      <w:tr w:rsidR="009D2B2B" w14:paraId="3D77068E" w14:textId="77777777">
        <w:tc>
          <w:tcPr>
            <w:tcW w:w="2880" w:type="dxa"/>
          </w:tcPr>
          <w:p w14:paraId="20850CF2" w14:textId="115B7F9E" w:rsidR="009D2B2B" w:rsidRDefault="009D2B2B">
            <w:pPr>
              <w:jc w:val="right"/>
            </w:pPr>
          </w:p>
        </w:tc>
        <w:tc>
          <w:tcPr>
            <w:tcW w:w="2880" w:type="dxa"/>
          </w:tcPr>
          <w:p w14:paraId="2B4E63BA" w14:textId="77777777" w:rsidR="009D2B2B" w:rsidRDefault="00000000">
            <w:pPr>
              <w:jc w:val="right"/>
            </w:pPr>
            <w:r>
              <w:rPr>
                <w:b/>
                <w:color w:val="008000"/>
              </w:rPr>
              <w:t xml:space="preserve">السوسي عن أبي عمرو, </w:t>
            </w:r>
          </w:p>
        </w:tc>
        <w:tc>
          <w:tcPr>
            <w:tcW w:w="2880" w:type="dxa"/>
          </w:tcPr>
          <w:p w14:paraId="795498CE" w14:textId="77777777" w:rsidR="009D2B2B" w:rsidRDefault="00000000">
            <w:pPr>
              <w:jc w:val="right"/>
            </w:pPr>
            <w:r>
              <w:rPr>
                <w:b/>
                <w:color w:val="0000FF"/>
              </w:rPr>
              <w:t>تكاد تميز</w:t>
            </w:r>
          </w:p>
        </w:tc>
      </w:tr>
    </w:tbl>
    <w:p w14:paraId="1A4348D5" w14:textId="77777777" w:rsidR="009D2B2B" w:rsidRDefault="009D2B2B"/>
    <w:p w14:paraId="224DE5A7" w14:textId="77777777" w:rsidR="009D2B2B" w:rsidRDefault="00000000">
      <w:pPr>
        <w:jc w:val="right"/>
      </w:pPr>
      <w:r>
        <w:rPr>
          <w:b/>
        </w:rPr>
        <w:t>١٤ ـ أَلَا يَعْلَمُ مَنْ خَلَقَ وَهُوَ اللَّطِيفُ الْخَبِيرُ</w:t>
      </w:r>
    </w:p>
    <w:tbl>
      <w:tblPr>
        <w:tblW w:w="0" w:type="auto"/>
        <w:tblLayout w:type="fixed"/>
        <w:tblLook w:val="04A0" w:firstRow="1" w:lastRow="0" w:firstColumn="1" w:lastColumn="0" w:noHBand="0" w:noVBand="1"/>
      </w:tblPr>
      <w:tblGrid>
        <w:gridCol w:w="2880"/>
        <w:gridCol w:w="2880"/>
        <w:gridCol w:w="2880"/>
      </w:tblGrid>
      <w:tr w:rsidR="009D2B2B" w14:paraId="61EF8925" w14:textId="77777777">
        <w:tc>
          <w:tcPr>
            <w:tcW w:w="2880" w:type="dxa"/>
          </w:tcPr>
          <w:p w14:paraId="216FFC14" w14:textId="77777777" w:rsidR="009D2B2B" w:rsidRDefault="009D2B2B"/>
        </w:tc>
        <w:tc>
          <w:tcPr>
            <w:tcW w:w="2880" w:type="dxa"/>
          </w:tcPr>
          <w:p w14:paraId="60265EE2" w14:textId="77777777" w:rsidR="009D2B2B" w:rsidRDefault="009D2B2B"/>
        </w:tc>
        <w:tc>
          <w:tcPr>
            <w:tcW w:w="2880" w:type="dxa"/>
          </w:tcPr>
          <w:p w14:paraId="3B12F937" w14:textId="77777777" w:rsidR="009D2B2B" w:rsidRDefault="009D2B2B"/>
        </w:tc>
      </w:tr>
      <w:tr w:rsidR="009D2B2B" w14:paraId="65058B0F" w14:textId="77777777">
        <w:tc>
          <w:tcPr>
            <w:tcW w:w="2880" w:type="dxa"/>
          </w:tcPr>
          <w:p w14:paraId="3D6D4C4C" w14:textId="7E3B9DF2" w:rsidR="009D2B2B" w:rsidRDefault="009D2B2B">
            <w:pPr>
              <w:jc w:val="right"/>
            </w:pPr>
          </w:p>
        </w:tc>
        <w:tc>
          <w:tcPr>
            <w:tcW w:w="2880" w:type="dxa"/>
          </w:tcPr>
          <w:p w14:paraId="2514E31E" w14:textId="77777777" w:rsidR="009D2B2B" w:rsidRDefault="00000000">
            <w:pPr>
              <w:jc w:val="right"/>
            </w:pPr>
            <w:r>
              <w:rPr>
                <w:b/>
                <w:color w:val="008000"/>
              </w:rPr>
              <w:t xml:space="preserve">السوسي عن أبي عمرو, </w:t>
            </w:r>
          </w:p>
        </w:tc>
        <w:tc>
          <w:tcPr>
            <w:tcW w:w="2880" w:type="dxa"/>
          </w:tcPr>
          <w:p w14:paraId="2D59B1C5" w14:textId="77777777" w:rsidR="009D2B2B" w:rsidRDefault="00000000">
            <w:pPr>
              <w:jc w:val="right"/>
            </w:pPr>
            <w:r>
              <w:rPr>
                <w:b/>
                <w:color w:val="0000FF"/>
              </w:rPr>
              <w:t>يعلم من</w:t>
            </w:r>
          </w:p>
        </w:tc>
      </w:tr>
    </w:tbl>
    <w:p w14:paraId="20B4BD01" w14:textId="77777777" w:rsidR="009D2B2B" w:rsidRDefault="009D2B2B"/>
    <w:p w14:paraId="50C3A12F" w14:textId="77777777" w:rsidR="009D2B2B" w:rsidRDefault="00000000">
      <w:pPr>
        <w:jc w:val="right"/>
      </w:pPr>
      <w:r>
        <w:rPr>
          <w:b/>
        </w:rPr>
        <w:t>١٥ ـ هُوَ الَّذِي جَعَلَ لَكُمُ الْأَرْضَ ذَلُولًا فَامْشُوا فِي مَنَاكِبِهَا وَكُلُوا مِن رِّزْقِهِ وَإِلَيْهِ النُّشُورُ</w:t>
      </w:r>
    </w:p>
    <w:tbl>
      <w:tblPr>
        <w:tblW w:w="0" w:type="auto"/>
        <w:tblLayout w:type="fixed"/>
        <w:tblLook w:val="04A0" w:firstRow="1" w:lastRow="0" w:firstColumn="1" w:lastColumn="0" w:noHBand="0" w:noVBand="1"/>
      </w:tblPr>
      <w:tblGrid>
        <w:gridCol w:w="2880"/>
        <w:gridCol w:w="2880"/>
        <w:gridCol w:w="2880"/>
      </w:tblGrid>
      <w:tr w:rsidR="009D2B2B" w14:paraId="24711969" w14:textId="77777777">
        <w:tc>
          <w:tcPr>
            <w:tcW w:w="2880" w:type="dxa"/>
          </w:tcPr>
          <w:p w14:paraId="7C0B6F66" w14:textId="77777777" w:rsidR="009D2B2B" w:rsidRDefault="009D2B2B"/>
        </w:tc>
        <w:tc>
          <w:tcPr>
            <w:tcW w:w="2880" w:type="dxa"/>
          </w:tcPr>
          <w:p w14:paraId="5DBD8866" w14:textId="77777777" w:rsidR="009D2B2B" w:rsidRDefault="009D2B2B"/>
        </w:tc>
        <w:tc>
          <w:tcPr>
            <w:tcW w:w="2880" w:type="dxa"/>
          </w:tcPr>
          <w:p w14:paraId="4B26A412" w14:textId="77777777" w:rsidR="009D2B2B" w:rsidRDefault="009D2B2B"/>
        </w:tc>
      </w:tr>
      <w:tr w:rsidR="009D2B2B" w14:paraId="50E887A6" w14:textId="77777777">
        <w:tc>
          <w:tcPr>
            <w:tcW w:w="2880" w:type="dxa"/>
          </w:tcPr>
          <w:p w14:paraId="21E8A6F1" w14:textId="50274D0A" w:rsidR="009D2B2B" w:rsidRDefault="009D2B2B">
            <w:pPr>
              <w:jc w:val="right"/>
            </w:pPr>
          </w:p>
        </w:tc>
        <w:tc>
          <w:tcPr>
            <w:tcW w:w="2880" w:type="dxa"/>
          </w:tcPr>
          <w:p w14:paraId="75591E33" w14:textId="77777777" w:rsidR="009D2B2B" w:rsidRDefault="00000000">
            <w:pPr>
              <w:jc w:val="right"/>
            </w:pPr>
            <w:r>
              <w:rPr>
                <w:b/>
                <w:color w:val="008000"/>
              </w:rPr>
              <w:t xml:space="preserve">السوسي عن أبي عمرو, </w:t>
            </w:r>
          </w:p>
        </w:tc>
        <w:tc>
          <w:tcPr>
            <w:tcW w:w="2880" w:type="dxa"/>
          </w:tcPr>
          <w:p w14:paraId="76E882A2" w14:textId="77777777" w:rsidR="009D2B2B" w:rsidRDefault="00000000">
            <w:pPr>
              <w:jc w:val="right"/>
            </w:pPr>
            <w:r>
              <w:rPr>
                <w:b/>
                <w:color w:val="0000FF"/>
              </w:rPr>
              <w:t>جعل لكم</w:t>
            </w:r>
          </w:p>
        </w:tc>
      </w:tr>
    </w:tbl>
    <w:p w14:paraId="03A8BC75" w14:textId="77777777" w:rsidR="009D2B2B" w:rsidRDefault="009D2B2B"/>
    <w:p w14:paraId="7B527D1D" w14:textId="77777777" w:rsidR="009D2B2B" w:rsidRDefault="00000000">
      <w:pPr>
        <w:jc w:val="right"/>
      </w:pPr>
      <w:r>
        <w:rPr>
          <w:b/>
        </w:rPr>
        <w:t>١٨ ـ وَلَقَدْ كَذَّبَ الَّذِينَ مِن قَبْلِهِمْ فَكَيْفَ كَانَ نَكِيرِ</w:t>
      </w:r>
    </w:p>
    <w:tbl>
      <w:tblPr>
        <w:tblW w:w="0" w:type="auto"/>
        <w:tblLayout w:type="fixed"/>
        <w:tblLook w:val="04A0" w:firstRow="1" w:lastRow="0" w:firstColumn="1" w:lastColumn="0" w:noHBand="0" w:noVBand="1"/>
      </w:tblPr>
      <w:tblGrid>
        <w:gridCol w:w="2880"/>
        <w:gridCol w:w="2880"/>
        <w:gridCol w:w="2880"/>
      </w:tblGrid>
      <w:tr w:rsidR="009D2B2B" w14:paraId="3577BD01" w14:textId="77777777">
        <w:tc>
          <w:tcPr>
            <w:tcW w:w="2880" w:type="dxa"/>
          </w:tcPr>
          <w:p w14:paraId="2696AC9C" w14:textId="77777777" w:rsidR="009D2B2B" w:rsidRDefault="009D2B2B"/>
        </w:tc>
        <w:tc>
          <w:tcPr>
            <w:tcW w:w="2880" w:type="dxa"/>
          </w:tcPr>
          <w:p w14:paraId="7D68A5E0" w14:textId="77777777" w:rsidR="009D2B2B" w:rsidRDefault="009D2B2B"/>
        </w:tc>
        <w:tc>
          <w:tcPr>
            <w:tcW w:w="2880" w:type="dxa"/>
          </w:tcPr>
          <w:p w14:paraId="32B06DF9" w14:textId="77777777" w:rsidR="009D2B2B" w:rsidRDefault="009D2B2B"/>
        </w:tc>
      </w:tr>
      <w:tr w:rsidR="009D2B2B" w14:paraId="7967A8BF" w14:textId="77777777">
        <w:tc>
          <w:tcPr>
            <w:tcW w:w="2880" w:type="dxa"/>
          </w:tcPr>
          <w:p w14:paraId="4D9A9725" w14:textId="0EC369DA" w:rsidR="009D2B2B" w:rsidRDefault="009D2B2B">
            <w:pPr>
              <w:jc w:val="right"/>
            </w:pPr>
          </w:p>
        </w:tc>
        <w:tc>
          <w:tcPr>
            <w:tcW w:w="2880" w:type="dxa"/>
          </w:tcPr>
          <w:p w14:paraId="3EA540BB" w14:textId="77777777" w:rsidR="009D2B2B" w:rsidRDefault="00000000">
            <w:pPr>
              <w:jc w:val="right"/>
            </w:pPr>
            <w:r>
              <w:rPr>
                <w:b/>
                <w:color w:val="008000"/>
              </w:rPr>
              <w:t xml:space="preserve">السوسي عن أبي عمرو, </w:t>
            </w:r>
          </w:p>
        </w:tc>
        <w:tc>
          <w:tcPr>
            <w:tcW w:w="2880" w:type="dxa"/>
          </w:tcPr>
          <w:p w14:paraId="64B11B0D" w14:textId="77777777" w:rsidR="009D2B2B" w:rsidRDefault="00000000">
            <w:pPr>
              <w:jc w:val="right"/>
            </w:pPr>
            <w:r>
              <w:rPr>
                <w:b/>
                <w:color w:val="0000FF"/>
              </w:rPr>
              <w:t>كان نكير</w:t>
            </w:r>
          </w:p>
        </w:tc>
      </w:tr>
    </w:tbl>
    <w:p w14:paraId="18C19E3A" w14:textId="77777777" w:rsidR="009D2B2B" w:rsidRDefault="009D2B2B"/>
    <w:p w14:paraId="56DFCDD8" w14:textId="77777777" w:rsidR="009D2B2B" w:rsidRDefault="00000000">
      <w:pPr>
        <w:jc w:val="right"/>
      </w:pPr>
      <w:r>
        <w:rPr>
          <w:b/>
        </w:rPr>
        <w:t>٢١ ـ أَمَّنْ هَذَا الَّذِي يَرْزُقُكُمْ إِنْ أَمْسَكَ رِزْقَهُ بَل لَّجُّوا فِي عُتُوٍّ وَنُفُورٍ</w:t>
      </w:r>
    </w:p>
    <w:tbl>
      <w:tblPr>
        <w:tblW w:w="0" w:type="auto"/>
        <w:tblLayout w:type="fixed"/>
        <w:tblLook w:val="04A0" w:firstRow="1" w:lastRow="0" w:firstColumn="1" w:lastColumn="0" w:noHBand="0" w:noVBand="1"/>
      </w:tblPr>
      <w:tblGrid>
        <w:gridCol w:w="2880"/>
        <w:gridCol w:w="2880"/>
        <w:gridCol w:w="2880"/>
      </w:tblGrid>
      <w:tr w:rsidR="009D2B2B" w14:paraId="72AC033A" w14:textId="77777777">
        <w:tc>
          <w:tcPr>
            <w:tcW w:w="2880" w:type="dxa"/>
          </w:tcPr>
          <w:p w14:paraId="62E8A8D7" w14:textId="77777777" w:rsidR="009D2B2B" w:rsidRDefault="009D2B2B"/>
        </w:tc>
        <w:tc>
          <w:tcPr>
            <w:tcW w:w="2880" w:type="dxa"/>
          </w:tcPr>
          <w:p w14:paraId="12A223FD" w14:textId="77777777" w:rsidR="009D2B2B" w:rsidRDefault="009D2B2B"/>
        </w:tc>
        <w:tc>
          <w:tcPr>
            <w:tcW w:w="2880" w:type="dxa"/>
          </w:tcPr>
          <w:p w14:paraId="714B5941" w14:textId="77777777" w:rsidR="009D2B2B" w:rsidRDefault="009D2B2B"/>
        </w:tc>
      </w:tr>
      <w:tr w:rsidR="009D2B2B" w14:paraId="63E57FD1" w14:textId="77777777">
        <w:tc>
          <w:tcPr>
            <w:tcW w:w="2880" w:type="dxa"/>
          </w:tcPr>
          <w:p w14:paraId="4C04C892" w14:textId="79C09547" w:rsidR="009D2B2B" w:rsidRDefault="009D2B2B">
            <w:pPr>
              <w:jc w:val="right"/>
            </w:pPr>
          </w:p>
        </w:tc>
        <w:tc>
          <w:tcPr>
            <w:tcW w:w="2880" w:type="dxa"/>
          </w:tcPr>
          <w:p w14:paraId="6E8F76A8" w14:textId="77777777" w:rsidR="009D2B2B" w:rsidRDefault="00000000">
            <w:pPr>
              <w:jc w:val="right"/>
            </w:pPr>
            <w:r>
              <w:rPr>
                <w:b/>
                <w:color w:val="008000"/>
              </w:rPr>
              <w:t xml:space="preserve">السوسي عن أبي عمرو, </w:t>
            </w:r>
          </w:p>
        </w:tc>
        <w:tc>
          <w:tcPr>
            <w:tcW w:w="2880" w:type="dxa"/>
          </w:tcPr>
          <w:p w14:paraId="10C80145" w14:textId="77777777" w:rsidR="009D2B2B" w:rsidRDefault="00000000">
            <w:pPr>
              <w:jc w:val="right"/>
            </w:pPr>
            <w:r>
              <w:rPr>
                <w:b/>
                <w:color w:val="0000FF"/>
              </w:rPr>
              <w:t>يرزقكم</w:t>
            </w:r>
          </w:p>
        </w:tc>
      </w:tr>
    </w:tbl>
    <w:p w14:paraId="76656743" w14:textId="77777777" w:rsidR="009D2B2B" w:rsidRDefault="009D2B2B"/>
    <w:p w14:paraId="2B377C96" w14:textId="77777777" w:rsidR="009D2B2B" w:rsidRDefault="00000000">
      <w:pPr>
        <w:jc w:val="right"/>
      </w:pPr>
      <w:r>
        <w:rPr>
          <w:b/>
        </w:rPr>
        <w:t>٢٣ ـ قُلْ هُوَ الَّذِي أَنشَأَكُمْ وَجَعَلَ لَكُمُ السَّمْعَ وَالْأَبْصَارَ وَالْأَفْئِدَةَ قَلِيلًا مَّا تَشْكُرُونَ</w:t>
      </w:r>
    </w:p>
    <w:tbl>
      <w:tblPr>
        <w:tblW w:w="0" w:type="auto"/>
        <w:tblLayout w:type="fixed"/>
        <w:tblLook w:val="04A0" w:firstRow="1" w:lastRow="0" w:firstColumn="1" w:lastColumn="0" w:noHBand="0" w:noVBand="1"/>
      </w:tblPr>
      <w:tblGrid>
        <w:gridCol w:w="2880"/>
        <w:gridCol w:w="2880"/>
        <w:gridCol w:w="2880"/>
      </w:tblGrid>
      <w:tr w:rsidR="009D2B2B" w14:paraId="2A219711" w14:textId="77777777">
        <w:tc>
          <w:tcPr>
            <w:tcW w:w="2880" w:type="dxa"/>
          </w:tcPr>
          <w:p w14:paraId="0AB35B17" w14:textId="77777777" w:rsidR="009D2B2B" w:rsidRDefault="009D2B2B"/>
        </w:tc>
        <w:tc>
          <w:tcPr>
            <w:tcW w:w="2880" w:type="dxa"/>
          </w:tcPr>
          <w:p w14:paraId="1DBA379B" w14:textId="77777777" w:rsidR="009D2B2B" w:rsidRDefault="009D2B2B"/>
        </w:tc>
        <w:tc>
          <w:tcPr>
            <w:tcW w:w="2880" w:type="dxa"/>
          </w:tcPr>
          <w:p w14:paraId="0BF3FC45" w14:textId="77777777" w:rsidR="009D2B2B" w:rsidRDefault="009D2B2B"/>
        </w:tc>
      </w:tr>
      <w:tr w:rsidR="009D2B2B" w14:paraId="569806C3" w14:textId="77777777">
        <w:tc>
          <w:tcPr>
            <w:tcW w:w="2880" w:type="dxa"/>
          </w:tcPr>
          <w:p w14:paraId="65AD4343" w14:textId="6C2BB0C3" w:rsidR="009D2B2B" w:rsidRDefault="009D2B2B">
            <w:pPr>
              <w:jc w:val="right"/>
            </w:pPr>
          </w:p>
        </w:tc>
        <w:tc>
          <w:tcPr>
            <w:tcW w:w="2880" w:type="dxa"/>
          </w:tcPr>
          <w:p w14:paraId="42FA443F" w14:textId="77777777" w:rsidR="009D2B2B" w:rsidRDefault="00000000">
            <w:pPr>
              <w:jc w:val="right"/>
            </w:pPr>
            <w:r>
              <w:rPr>
                <w:b/>
                <w:color w:val="008000"/>
              </w:rPr>
              <w:t xml:space="preserve">السوسي عن أبي عمرو, </w:t>
            </w:r>
          </w:p>
        </w:tc>
        <w:tc>
          <w:tcPr>
            <w:tcW w:w="2880" w:type="dxa"/>
          </w:tcPr>
          <w:p w14:paraId="1618F5BD" w14:textId="77777777" w:rsidR="009D2B2B" w:rsidRDefault="00000000">
            <w:pPr>
              <w:jc w:val="right"/>
            </w:pPr>
            <w:r>
              <w:rPr>
                <w:b/>
                <w:color w:val="0000FF"/>
              </w:rPr>
              <w:t>وجعل لكم</w:t>
            </w:r>
          </w:p>
        </w:tc>
      </w:tr>
    </w:tbl>
    <w:p w14:paraId="21483C09" w14:textId="77777777" w:rsidR="009D2B2B" w:rsidRDefault="009D2B2B"/>
    <w:p w14:paraId="6B33ECE6" w14:textId="77777777" w:rsidR="009D2B2B" w:rsidRDefault="00000000">
      <w:pPr>
        <w:jc w:val="right"/>
      </w:pPr>
      <w:r>
        <w:rPr>
          <w:b/>
        </w:rPr>
        <w:t>٧ ـ إِنَّ رَبَّكَ هُوَ أَعْلَمُ بِمَن ضَلَّ عَن سَبِيلِهِ وَهُوَ أَعْلَمُ بِالْمُهْتَدِينَ</w:t>
      </w:r>
    </w:p>
    <w:tbl>
      <w:tblPr>
        <w:tblW w:w="0" w:type="auto"/>
        <w:tblLayout w:type="fixed"/>
        <w:tblLook w:val="04A0" w:firstRow="1" w:lastRow="0" w:firstColumn="1" w:lastColumn="0" w:noHBand="0" w:noVBand="1"/>
      </w:tblPr>
      <w:tblGrid>
        <w:gridCol w:w="2880"/>
        <w:gridCol w:w="2880"/>
        <w:gridCol w:w="2880"/>
      </w:tblGrid>
      <w:tr w:rsidR="009D2B2B" w14:paraId="4685D3C8" w14:textId="77777777">
        <w:tc>
          <w:tcPr>
            <w:tcW w:w="2880" w:type="dxa"/>
          </w:tcPr>
          <w:p w14:paraId="42142645" w14:textId="77777777" w:rsidR="009D2B2B" w:rsidRDefault="009D2B2B"/>
        </w:tc>
        <w:tc>
          <w:tcPr>
            <w:tcW w:w="2880" w:type="dxa"/>
          </w:tcPr>
          <w:p w14:paraId="1A0D0281" w14:textId="77777777" w:rsidR="009D2B2B" w:rsidRDefault="009D2B2B"/>
        </w:tc>
        <w:tc>
          <w:tcPr>
            <w:tcW w:w="2880" w:type="dxa"/>
          </w:tcPr>
          <w:p w14:paraId="0025D5C0" w14:textId="77777777" w:rsidR="009D2B2B" w:rsidRDefault="009D2B2B"/>
        </w:tc>
      </w:tr>
      <w:tr w:rsidR="009D2B2B" w14:paraId="5D6FDF79" w14:textId="77777777">
        <w:tc>
          <w:tcPr>
            <w:tcW w:w="2880" w:type="dxa"/>
          </w:tcPr>
          <w:p w14:paraId="171A7FDE"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EA83233" w14:textId="77777777" w:rsidR="009D2B2B" w:rsidRDefault="00000000">
            <w:pPr>
              <w:jc w:val="right"/>
            </w:pPr>
            <w:r>
              <w:rPr>
                <w:b/>
                <w:color w:val="008000"/>
              </w:rPr>
              <w:t xml:space="preserve">السوسي عن أبي عمرو, </w:t>
            </w:r>
          </w:p>
        </w:tc>
        <w:tc>
          <w:tcPr>
            <w:tcW w:w="2880" w:type="dxa"/>
          </w:tcPr>
          <w:p w14:paraId="459AC477" w14:textId="77777777" w:rsidR="009D2B2B" w:rsidRDefault="00000000">
            <w:pPr>
              <w:jc w:val="right"/>
            </w:pPr>
            <w:r>
              <w:rPr>
                <w:b/>
                <w:color w:val="0000FF"/>
              </w:rPr>
              <w:t>أعلم بمن</w:t>
            </w:r>
          </w:p>
        </w:tc>
      </w:tr>
      <w:tr w:rsidR="009D2B2B" w14:paraId="4A208CAE" w14:textId="77777777">
        <w:tc>
          <w:tcPr>
            <w:tcW w:w="2880" w:type="dxa"/>
          </w:tcPr>
          <w:p w14:paraId="27DD016C" w14:textId="77777777" w:rsidR="009D2B2B" w:rsidRDefault="00000000">
            <w:pPr>
              <w:jc w:val="right"/>
            </w:pPr>
            <w:r>
              <w:rPr>
                <w:b/>
                <w:color w:val="FF0000"/>
              </w:rPr>
              <w:lastRenderedPageBreak/>
              <w:t>قرأ بالإدغام الكبير: والإدغام هنا إخفاء الحرف الأول في الحرف الثاني.</w:t>
            </w:r>
          </w:p>
        </w:tc>
        <w:tc>
          <w:tcPr>
            <w:tcW w:w="2880" w:type="dxa"/>
          </w:tcPr>
          <w:p w14:paraId="648C4541" w14:textId="77777777" w:rsidR="009D2B2B" w:rsidRDefault="00000000">
            <w:pPr>
              <w:jc w:val="right"/>
            </w:pPr>
            <w:r>
              <w:rPr>
                <w:b/>
                <w:color w:val="008000"/>
              </w:rPr>
              <w:t xml:space="preserve">السوسي عن أبي عمرو, </w:t>
            </w:r>
          </w:p>
        </w:tc>
        <w:tc>
          <w:tcPr>
            <w:tcW w:w="2880" w:type="dxa"/>
          </w:tcPr>
          <w:p w14:paraId="7449B137" w14:textId="77777777" w:rsidR="009D2B2B" w:rsidRDefault="00000000">
            <w:pPr>
              <w:jc w:val="right"/>
            </w:pPr>
            <w:r>
              <w:rPr>
                <w:b/>
                <w:color w:val="0000FF"/>
              </w:rPr>
              <w:t>أعلم بالمهتدين</w:t>
            </w:r>
          </w:p>
        </w:tc>
      </w:tr>
    </w:tbl>
    <w:p w14:paraId="5DC1D93C" w14:textId="77777777" w:rsidR="009D2B2B" w:rsidRDefault="009D2B2B"/>
    <w:p w14:paraId="70B7AD75" w14:textId="77777777" w:rsidR="009D2B2B" w:rsidRDefault="00000000">
      <w:pPr>
        <w:jc w:val="right"/>
      </w:pPr>
      <w:r>
        <w:rPr>
          <w:b/>
        </w:rPr>
        <w:t>٣٣ ـ كَذَلِكَ الْعَذَابُ وَلَعَذَابُ الْآخِرَةِ أَكْبَرُ لَوْ كَانُوا يَعْلَمُونَ</w:t>
      </w:r>
    </w:p>
    <w:tbl>
      <w:tblPr>
        <w:tblW w:w="0" w:type="auto"/>
        <w:tblLayout w:type="fixed"/>
        <w:tblLook w:val="04A0" w:firstRow="1" w:lastRow="0" w:firstColumn="1" w:lastColumn="0" w:noHBand="0" w:noVBand="1"/>
      </w:tblPr>
      <w:tblGrid>
        <w:gridCol w:w="2880"/>
        <w:gridCol w:w="2880"/>
        <w:gridCol w:w="2880"/>
      </w:tblGrid>
      <w:tr w:rsidR="009D2B2B" w14:paraId="71CD7FB8" w14:textId="77777777">
        <w:tc>
          <w:tcPr>
            <w:tcW w:w="2880" w:type="dxa"/>
          </w:tcPr>
          <w:p w14:paraId="51865977" w14:textId="77777777" w:rsidR="009D2B2B" w:rsidRDefault="009D2B2B"/>
        </w:tc>
        <w:tc>
          <w:tcPr>
            <w:tcW w:w="2880" w:type="dxa"/>
          </w:tcPr>
          <w:p w14:paraId="2A22FCBA" w14:textId="77777777" w:rsidR="009D2B2B" w:rsidRDefault="009D2B2B"/>
        </w:tc>
        <w:tc>
          <w:tcPr>
            <w:tcW w:w="2880" w:type="dxa"/>
          </w:tcPr>
          <w:p w14:paraId="1B4644E3" w14:textId="77777777" w:rsidR="009D2B2B" w:rsidRDefault="009D2B2B"/>
        </w:tc>
      </w:tr>
      <w:tr w:rsidR="009D2B2B" w14:paraId="70853284" w14:textId="77777777">
        <w:tc>
          <w:tcPr>
            <w:tcW w:w="2880" w:type="dxa"/>
          </w:tcPr>
          <w:p w14:paraId="73A9AC14" w14:textId="63291F4D" w:rsidR="009D2B2B" w:rsidRDefault="009D2B2B">
            <w:pPr>
              <w:jc w:val="right"/>
            </w:pPr>
          </w:p>
        </w:tc>
        <w:tc>
          <w:tcPr>
            <w:tcW w:w="2880" w:type="dxa"/>
          </w:tcPr>
          <w:p w14:paraId="4F3B6D61" w14:textId="77777777" w:rsidR="009D2B2B" w:rsidRDefault="00000000">
            <w:pPr>
              <w:jc w:val="right"/>
            </w:pPr>
            <w:r>
              <w:rPr>
                <w:b/>
                <w:color w:val="008000"/>
              </w:rPr>
              <w:t xml:space="preserve">السوسي عن أبي عمرو, </w:t>
            </w:r>
          </w:p>
        </w:tc>
        <w:tc>
          <w:tcPr>
            <w:tcW w:w="2880" w:type="dxa"/>
          </w:tcPr>
          <w:p w14:paraId="35E014A8" w14:textId="77777777" w:rsidR="009D2B2B" w:rsidRDefault="00000000">
            <w:pPr>
              <w:jc w:val="right"/>
            </w:pPr>
            <w:r>
              <w:rPr>
                <w:b/>
                <w:color w:val="0000FF"/>
              </w:rPr>
              <w:t>أكبر لو</w:t>
            </w:r>
          </w:p>
        </w:tc>
      </w:tr>
    </w:tbl>
    <w:p w14:paraId="40EFE8B7" w14:textId="77777777" w:rsidR="009D2B2B" w:rsidRDefault="009D2B2B"/>
    <w:p w14:paraId="4EBF8A93" w14:textId="77777777" w:rsidR="009D2B2B" w:rsidRDefault="00000000">
      <w:pPr>
        <w:jc w:val="right"/>
      </w:pPr>
      <w:r>
        <w:rPr>
          <w:b/>
        </w:rPr>
        <w:t>٤٤ ـ فَذَرْنِي وَمَن يُكَذِّبُ بِهَذَا الْحَدِيثِ سَنَسْتَدْرِجُهُم مِّنْ حَيْثُ لَا يَعْلَمُونَ</w:t>
      </w:r>
    </w:p>
    <w:tbl>
      <w:tblPr>
        <w:tblW w:w="0" w:type="auto"/>
        <w:tblLayout w:type="fixed"/>
        <w:tblLook w:val="04A0" w:firstRow="1" w:lastRow="0" w:firstColumn="1" w:lastColumn="0" w:noHBand="0" w:noVBand="1"/>
      </w:tblPr>
      <w:tblGrid>
        <w:gridCol w:w="2880"/>
        <w:gridCol w:w="2880"/>
        <w:gridCol w:w="2880"/>
      </w:tblGrid>
      <w:tr w:rsidR="009D2B2B" w14:paraId="54D06D31" w14:textId="77777777">
        <w:tc>
          <w:tcPr>
            <w:tcW w:w="2880" w:type="dxa"/>
          </w:tcPr>
          <w:p w14:paraId="2533F7EE" w14:textId="77777777" w:rsidR="009D2B2B" w:rsidRDefault="009D2B2B"/>
        </w:tc>
        <w:tc>
          <w:tcPr>
            <w:tcW w:w="2880" w:type="dxa"/>
          </w:tcPr>
          <w:p w14:paraId="55BB26B9" w14:textId="77777777" w:rsidR="009D2B2B" w:rsidRDefault="009D2B2B"/>
        </w:tc>
        <w:tc>
          <w:tcPr>
            <w:tcW w:w="2880" w:type="dxa"/>
          </w:tcPr>
          <w:p w14:paraId="07C96911" w14:textId="77777777" w:rsidR="009D2B2B" w:rsidRDefault="009D2B2B"/>
        </w:tc>
      </w:tr>
      <w:tr w:rsidR="009D2B2B" w14:paraId="3AF5941B" w14:textId="77777777">
        <w:tc>
          <w:tcPr>
            <w:tcW w:w="2880" w:type="dxa"/>
          </w:tcPr>
          <w:p w14:paraId="5AF9DD98" w14:textId="3BA2AD8E" w:rsidR="009D2B2B" w:rsidRDefault="009D2B2B">
            <w:pPr>
              <w:jc w:val="right"/>
            </w:pPr>
          </w:p>
        </w:tc>
        <w:tc>
          <w:tcPr>
            <w:tcW w:w="2880" w:type="dxa"/>
          </w:tcPr>
          <w:p w14:paraId="3EB70688" w14:textId="77777777" w:rsidR="009D2B2B" w:rsidRDefault="00000000">
            <w:pPr>
              <w:jc w:val="right"/>
            </w:pPr>
            <w:r>
              <w:rPr>
                <w:b/>
                <w:color w:val="008000"/>
              </w:rPr>
              <w:t xml:space="preserve">السوسي عن أبي عمرو, </w:t>
            </w:r>
          </w:p>
        </w:tc>
        <w:tc>
          <w:tcPr>
            <w:tcW w:w="2880" w:type="dxa"/>
          </w:tcPr>
          <w:p w14:paraId="0E8261FB" w14:textId="77777777" w:rsidR="009D2B2B" w:rsidRDefault="00000000">
            <w:pPr>
              <w:jc w:val="right"/>
            </w:pPr>
            <w:r>
              <w:rPr>
                <w:b/>
                <w:color w:val="0000FF"/>
              </w:rPr>
              <w:t>يكذب بهذا</w:t>
            </w:r>
          </w:p>
        </w:tc>
      </w:tr>
      <w:tr w:rsidR="009D2B2B" w14:paraId="2A772E5A" w14:textId="77777777">
        <w:tc>
          <w:tcPr>
            <w:tcW w:w="2880" w:type="dxa"/>
          </w:tcPr>
          <w:p w14:paraId="7A3F92F1" w14:textId="6AE8FF98" w:rsidR="009D2B2B" w:rsidRDefault="009D2B2B">
            <w:pPr>
              <w:jc w:val="right"/>
            </w:pPr>
          </w:p>
        </w:tc>
        <w:tc>
          <w:tcPr>
            <w:tcW w:w="2880" w:type="dxa"/>
          </w:tcPr>
          <w:p w14:paraId="73F51E29" w14:textId="77777777" w:rsidR="009D2B2B" w:rsidRDefault="00000000">
            <w:pPr>
              <w:jc w:val="right"/>
            </w:pPr>
            <w:r>
              <w:rPr>
                <w:b/>
                <w:color w:val="008000"/>
              </w:rPr>
              <w:t xml:space="preserve">السوسي عن أبي عمرو, </w:t>
            </w:r>
          </w:p>
        </w:tc>
        <w:tc>
          <w:tcPr>
            <w:tcW w:w="2880" w:type="dxa"/>
          </w:tcPr>
          <w:p w14:paraId="1D92F96B" w14:textId="77777777" w:rsidR="009D2B2B" w:rsidRDefault="00000000">
            <w:pPr>
              <w:jc w:val="right"/>
            </w:pPr>
            <w:r>
              <w:rPr>
                <w:b/>
                <w:color w:val="0000FF"/>
              </w:rPr>
              <w:t>الحديث سنستدرجهم</w:t>
            </w:r>
          </w:p>
        </w:tc>
      </w:tr>
    </w:tbl>
    <w:p w14:paraId="3939FA2D" w14:textId="77777777" w:rsidR="009D2B2B" w:rsidRDefault="009D2B2B"/>
    <w:p w14:paraId="003F7521" w14:textId="77777777" w:rsidR="009D2B2B" w:rsidRDefault="00000000">
      <w:pPr>
        <w:jc w:val="right"/>
      </w:pPr>
      <w:r>
        <w:rPr>
          <w:b/>
        </w:rPr>
        <w:t>١٦ ـ وَانشَقَّتِ السَّمَاءُ فَهِيَ يَوْمَئِذٍ وَاهِيَةٌ</w:t>
      </w:r>
    </w:p>
    <w:tbl>
      <w:tblPr>
        <w:tblW w:w="0" w:type="auto"/>
        <w:tblLayout w:type="fixed"/>
        <w:tblLook w:val="04A0" w:firstRow="1" w:lastRow="0" w:firstColumn="1" w:lastColumn="0" w:noHBand="0" w:noVBand="1"/>
      </w:tblPr>
      <w:tblGrid>
        <w:gridCol w:w="2880"/>
        <w:gridCol w:w="2880"/>
        <w:gridCol w:w="2880"/>
      </w:tblGrid>
      <w:tr w:rsidR="009D2B2B" w14:paraId="7FB60AED" w14:textId="77777777">
        <w:tc>
          <w:tcPr>
            <w:tcW w:w="2880" w:type="dxa"/>
          </w:tcPr>
          <w:p w14:paraId="1D7D323B" w14:textId="77777777" w:rsidR="009D2B2B" w:rsidRDefault="009D2B2B"/>
        </w:tc>
        <w:tc>
          <w:tcPr>
            <w:tcW w:w="2880" w:type="dxa"/>
          </w:tcPr>
          <w:p w14:paraId="66FCC099" w14:textId="77777777" w:rsidR="009D2B2B" w:rsidRDefault="009D2B2B"/>
        </w:tc>
        <w:tc>
          <w:tcPr>
            <w:tcW w:w="2880" w:type="dxa"/>
          </w:tcPr>
          <w:p w14:paraId="09759A88" w14:textId="77777777" w:rsidR="009D2B2B" w:rsidRDefault="009D2B2B"/>
        </w:tc>
      </w:tr>
      <w:tr w:rsidR="009D2B2B" w14:paraId="03E24923" w14:textId="77777777">
        <w:tc>
          <w:tcPr>
            <w:tcW w:w="2880" w:type="dxa"/>
          </w:tcPr>
          <w:p w14:paraId="05CE16CB" w14:textId="77777777" w:rsidR="009D2B2B" w:rsidRDefault="00000000">
            <w:pPr>
              <w:jc w:val="right"/>
            </w:pPr>
            <w:r>
              <w:rPr>
                <w:b/>
                <w:color w:val="FF0000"/>
              </w:rPr>
              <w:t>قرأ بالإدغام الكبير، وله وجه الاختلاس.</w:t>
            </w:r>
          </w:p>
        </w:tc>
        <w:tc>
          <w:tcPr>
            <w:tcW w:w="2880" w:type="dxa"/>
          </w:tcPr>
          <w:p w14:paraId="4E4D246A" w14:textId="77777777" w:rsidR="009D2B2B" w:rsidRDefault="00000000">
            <w:pPr>
              <w:jc w:val="right"/>
            </w:pPr>
            <w:r>
              <w:rPr>
                <w:b/>
                <w:color w:val="008000"/>
              </w:rPr>
              <w:t xml:space="preserve">السوسي عن أبي عمرو, </w:t>
            </w:r>
          </w:p>
        </w:tc>
        <w:tc>
          <w:tcPr>
            <w:tcW w:w="2880" w:type="dxa"/>
          </w:tcPr>
          <w:p w14:paraId="007AD8F8" w14:textId="77777777" w:rsidR="009D2B2B" w:rsidRDefault="00000000">
            <w:pPr>
              <w:jc w:val="right"/>
            </w:pPr>
            <w:r>
              <w:rPr>
                <w:b/>
                <w:color w:val="0000FF"/>
              </w:rPr>
              <w:t>فهي يومئذ</w:t>
            </w:r>
          </w:p>
        </w:tc>
      </w:tr>
    </w:tbl>
    <w:p w14:paraId="1B1C692F" w14:textId="77777777" w:rsidR="009D2B2B" w:rsidRDefault="009D2B2B"/>
    <w:p w14:paraId="2BFBE828" w14:textId="77777777" w:rsidR="009D2B2B" w:rsidRDefault="00000000">
      <w:pPr>
        <w:jc w:val="right"/>
      </w:pPr>
      <w:r>
        <w:rPr>
          <w:b/>
        </w:rPr>
        <w:t>٣٨ ـ فَلَا أُقْسِمُ بِمَا تُبْصِرُونَ</w:t>
      </w:r>
    </w:p>
    <w:tbl>
      <w:tblPr>
        <w:tblW w:w="0" w:type="auto"/>
        <w:tblLayout w:type="fixed"/>
        <w:tblLook w:val="04A0" w:firstRow="1" w:lastRow="0" w:firstColumn="1" w:lastColumn="0" w:noHBand="0" w:noVBand="1"/>
      </w:tblPr>
      <w:tblGrid>
        <w:gridCol w:w="2880"/>
        <w:gridCol w:w="2880"/>
        <w:gridCol w:w="2880"/>
      </w:tblGrid>
      <w:tr w:rsidR="009D2B2B" w14:paraId="00468051" w14:textId="77777777">
        <w:tc>
          <w:tcPr>
            <w:tcW w:w="2880" w:type="dxa"/>
          </w:tcPr>
          <w:p w14:paraId="7A0603EF" w14:textId="77777777" w:rsidR="009D2B2B" w:rsidRDefault="009D2B2B"/>
        </w:tc>
        <w:tc>
          <w:tcPr>
            <w:tcW w:w="2880" w:type="dxa"/>
          </w:tcPr>
          <w:p w14:paraId="53D1CF43" w14:textId="77777777" w:rsidR="009D2B2B" w:rsidRDefault="009D2B2B"/>
        </w:tc>
        <w:tc>
          <w:tcPr>
            <w:tcW w:w="2880" w:type="dxa"/>
          </w:tcPr>
          <w:p w14:paraId="33092112" w14:textId="77777777" w:rsidR="009D2B2B" w:rsidRDefault="009D2B2B"/>
        </w:tc>
      </w:tr>
      <w:tr w:rsidR="009D2B2B" w14:paraId="0FF2996A" w14:textId="77777777">
        <w:tc>
          <w:tcPr>
            <w:tcW w:w="2880" w:type="dxa"/>
          </w:tcPr>
          <w:p w14:paraId="2BB54F8F"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65B9FA43" w14:textId="77777777" w:rsidR="009D2B2B" w:rsidRDefault="00000000">
            <w:pPr>
              <w:jc w:val="right"/>
            </w:pPr>
            <w:r>
              <w:rPr>
                <w:b/>
                <w:color w:val="008000"/>
              </w:rPr>
              <w:t xml:space="preserve">السوسي عن أبي عمرو, </w:t>
            </w:r>
          </w:p>
        </w:tc>
        <w:tc>
          <w:tcPr>
            <w:tcW w:w="2880" w:type="dxa"/>
          </w:tcPr>
          <w:p w14:paraId="2AC2D859" w14:textId="77777777" w:rsidR="009D2B2B" w:rsidRDefault="00000000">
            <w:pPr>
              <w:jc w:val="right"/>
            </w:pPr>
            <w:r>
              <w:rPr>
                <w:b/>
                <w:color w:val="0000FF"/>
              </w:rPr>
              <w:t>أقسم بما</w:t>
            </w:r>
          </w:p>
        </w:tc>
      </w:tr>
    </w:tbl>
    <w:p w14:paraId="68F42B22" w14:textId="77777777" w:rsidR="009D2B2B" w:rsidRDefault="009D2B2B"/>
    <w:p w14:paraId="7A2796F5" w14:textId="77777777" w:rsidR="009D2B2B" w:rsidRDefault="00000000">
      <w:pPr>
        <w:jc w:val="right"/>
      </w:pPr>
      <w:r>
        <w:rPr>
          <w:b/>
        </w:rPr>
        <w:t>٤٠ ـ إِنَّهُ لَقَوْلُ رَسُولٍ كَرِيمٍ</w:t>
      </w:r>
    </w:p>
    <w:tbl>
      <w:tblPr>
        <w:tblW w:w="0" w:type="auto"/>
        <w:tblLayout w:type="fixed"/>
        <w:tblLook w:val="04A0" w:firstRow="1" w:lastRow="0" w:firstColumn="1" w:lastColumn="0" w:noHBand="0" w:noVBand="1"/>
      </w:tblPr>
      <w:tblGrid>
        <w:gridCol w:w="2880"/>
        <w:gridCol w:w="2880"/>
        <w:gridCol w:w="2880"/>
      </w:tblGrid>
      <w:tr w:rsidR="009D2B2B" w14:paraId="0953C002" w14:textId="77777777">
        <w:tc>
          <w:tcPr>
            <w:tcW w:w="2880" w:type="dxa"/>
          </w:tcPr>
          <w:p w14:paraId="5BD72C83" w14:textId="77777777" w:rsidR="009D2B2B" w:rsidRDefault="009D2B2B"/>
        </w:tc>
        <w:tc>
          <w:tcPr>
            <w:tcW w:w="2880" w:type="dxa"/>
          </w:tcPr>
          <w:p w14:paraId="68D39300" w14:textId="77777777" w:rsidR="009D2B2B" w:rsidRDefault="009D2B2B"/>
        </w:tc>
        <w:tc>
          <w:tcPr>
            <w:tcW w:w="2880" w:type="dxa"/>
          </w:tcPr>
          <w:p w14:paraId="17BB590B" w14:textId="77777777" w:rsidR="009D2B2B" w:rsidRDefault="009D2B2B"/>
        </w:tc>
      </w:tr>
      <w:tr w:rsidR="009D2B2B" w14:paraId="5B802AB3" w14:textId="77777777">
        <w:tc>
          <w:tcPr>
            <w:tcW w:w="2880" w:type="dxa"/>
          </w:tcPr>
          <w:p w14:paraId="6CF9CB5D" w14:textId="07A2505A" w:rsidR="009D2B2B" w:rsidRDefault="009D2B2B">
            <w:pPr>
              <w:jc w:val="right"/>
            </w:pPr>
          </w:p>
        </w:tc>
        <w:tc>
          <w:tcPr>
            <w:tcW w:w="2880" w:type="dxa"/>
          </w:tcPr>
          <w:p w14:paraId="45FBA94B" w14:textId="77777777" w:rsidR="009D2B2B" w:rsidRDefault="00000000">
            <w:pPr>
              <w:jc w:val="right"/>
            </w:pPr>
            <w:r>
              <w:rPr>
                <w:b/>
                <w:color w:val="008000"/>
              </w:rPr>
              <w:t xml:space="preserve">السوسي عن أبي عمرو, </w:t>
            </w:r>
          </w:p>
        </w:tc>
        <w:tc>
          <w:tcPr>
            <w:tcW w:w="2880" w:type="dxa"/>
          </w:tcPr>
          <w:p w14:paraId="629A7B7C" w14:textId="77777777" w:rsidR="009D2B2B" w:rsidRDefault="00000000">
            <w:pPr>
              <w:jc w:val="right"/>
            </w:pPr>
            <w:r>
              <w:rPr>
                <w:b/>
                <w:color w:val="0000FF"/>
              </w:rPr>
              <w:t>لقول رسول</w:t>
            </w:r>
          </w:p>
        </w:tc>
      </w:tr>
    </w:tbl>
    <w:p w14:paraId="5EF2E905" w14:textId="77777777" w:rsidR="009D2B2B" w:rsidRDefault="009D2B2B"/>
    <w:p w14:paraId="27E25669" w14:textId="77777777" w:rsidR="009D2B2B" w:rsidRDefault="00000000">
      <w:pPr>
        <w:jc w:val="right"/>
      </w:pPr>
      <w:r>
        <w:rPr>
          <w:b/>
        </w:rPr>
        <w:t>٤٤ ـ وَلَوْ تَقَوَّلَ عَلَيْنَا بَعْضَ الْأَقَاوِيلِ</w:t>
      </w:r>
    </w:p>
    <w:tbl>
      <w:tblPr>
        <w:tblW w:w="0" w:type="auto"/>
        <w:tblLayout w:type="fixed"/>
        <w:tblLook w:val="04A0" w:firstRow="1" w:lastRow="0" w:firstColumn="1" w:lastColumn="0" w:noHBand="0" w:noVBand="1"/>
      </w:tblPr>
      <w:tblGrid>
        <w:gridCol w:w="2880"/>
        <w:gridCol w:w="2880"/>
        <w:gridCol w:w="2880"/>
      </w:tblGrid>
      <w:tr w:rsidR="009D2B2B" w14:paraId="5569BDD3" w14:textId="77777777">
        <w:tc>
          <w:tcPr>
            <w:tcW w:w="2880" w:type="dxa"/>
          </w:tcPr>
          <w:p w14:paraId="3119BBB5" w14:textId="77777777" w:rsidR="009D2B2B" w:rsidRDefault="009D2B2B"/>
        </w:tc>
        <w:tc>
          <w:tcPr>
            <w:tcW w:w="2880" w:type="dxa"/>
          </w:tcPr>
          <w:p w14:paraId="4342E61F" w14:textId="77777777" w:rsidR="009D2B2B" w:rsidRDefault="009D2B2B"/>
        </w:tc>
        <w:tc>
          <w:tcPr>
            <w:tcW w:w="2880" w:type="dxa"/>
          </w:tcPr>
          <w:p w14:paraId="78830528" w14:textId="77777777" w:rsidR="009D2B2B" w:rsidRDefault="009D2B2B"/>
        </w:tc>
      </w:tr>
      <w:tr w:rsidR="009D2B2B" w14:paraId="33A279FE" w14:textId="77777777">
        <w:tc>
          <w:tcPr>
            <w:tcW w:w="2880" w:type="dxa"/>
          </w:tcPr>
          <w:p w14:paraId="54A42FE0" w14:textId="78F12FFC" w:rsidR="009D2B2B" w:rsidRDefault="009D2B2B">
            <w:pPr>
              <w:jc w:val="right"/>
            </w:pPr>
          </w:p>
        </w:tc>
        <w:tc>
          <w:tcPr>
            <w:tcW w:w="2880" w:type="dxa"/>
          </w:tcPr>
          <w:p w14:paraId="39CD979E" w14:textId="77777777" w:rsidR="009D2B2B" w:rsidRDefault="00000000">
            <w:pPr>
              <w:jc w:val="right"/>
            </w:pPr>
            <w:r>
              <w:rPr>
                <w:b/>
                <w:color w:val="008000"/>
              </w:rPr>
              <w:t xml:space="preserve">السوسي عن أبي عمرو, </w:t>
            </w:r>
          </w:p>
        </w:tc>
        <w:tc>
          <w:tcPr>
            <w:tcW w:w="2880" w:type="dxa"/>
          </w:tcPr>
          <w:p w14:paraId="1F3E49D0" w14:textId="77777777" w:rsidR="009D2B2B" w:rsidRDefault="00000000">
            <w:pPr>
              <w:jc w:val="right"/>
            </w:pPr>
            <w:r>
              <w:rPr>
                <w:b/>
                <w:color w:val="0000FF"/>
              </w:rPr>
              <w:t>الأقاويل لأخذنا</w:t>
            </w:r>
          </w:p>
        </w:tc>
      </w:tr>
    </w:tbl>
    <w:p w14:paraId="7B2EDF69" w14:textId="77777777" w:rsidR="009D2B2B" w:rsidRDefault="009D2B2B"/>
    <w:p w14:paraId="503DACB0" w14:textId="77777777" w:rsidR="009D2B2B" w:rsidRDefault="00000000">
      <w:pPr>
        <w:jc w:val="right"/>
      </w:pPr>
      <w:r>
        <w:rPr>
          <w:b/>
        </w:rPr>
        <w:t>٣ ـ مِّنَ اللَّهِ ذِي الْمَعَارِجِ</w:t>
      </w:r>
    </w:p>
    <w:tbl>
      <w:tblPr>
        <w:tblW w:w="0" w:type="auto"/>
        <w:tblLayout w:type="fixed"/>
        <w:tblLook w:val="04A0" w:firstRow="1" w:lastRow="0" w:firstColumn="1" w:lastColumn="0" w:noHBand="0" w:noVBand="1"/>
      </w:tblPr>
      <w:tblGrid>
        <w:gridCol w:w="2880"/>
        <w:gridCol w:w="2880"/>
        <w:gridCol w:w="2880"/>
      </w:tblGrid>
      <w:tr w:rsidR="009D2B2B" w14:paraId="7E817AE1" w14:textId="77777777">
        <w:tc>
          <w:tcPr>
            <w:tcW w:w="2880" w:type="dxa"/>
          </w:tcPr>
          <w:p w14:paraId="6916CB5B" w14:textId="77777777" w:rsidR="009D2B2B" w:rsidRDefault="009D2B2B"/>
        </w:tc>
        <w:tc>
          <w:tcPr>
            <w:tcW w:w="2880" w:type="dxa"/>
          </w:tcPr>
          <w:p w14:paraId="2A843FB8" w14:textId="77777777" w:rsidR="009D2B2B" w:rsidRDefault="009D2B2B"/>
        </w:tc>
        <w:tc>
          <w:tcPr>
            <w:tcW w:w="2880" w:type="dxa"/>
          </w:tcPr>
          <w:p w14:paraId="2E8D51A2" w14:textId="77777777" w:rsidR="009D2B2B" w:rsidRDefault="009D2B2B"/>
        </w:tc>
      </w:tr>
      <w:tr w:rsidR="009D2B2B" w14:paraId="1D4E737A" w14:textId="77777777">
        <w:tc>
          <w:tcPr>
            <w:tcW w:w="2880" w:type="dxa"/>
          </w:tcPr>
          <w:p w14:paraId="4854116F" w14:textId="57CAC597" w:rsidR="009D2B2B" w:rsidRDefault="009D2B2B">
            <w:pPr>
              <w:jc w:val="right"/>
            </w:pPr>
          </w:p>
        </w:tc>
        <w:tc>
          <w:tcPr>
            <w:tcW w:w="2880" w:type="dxa"/>
          </w:tcPr>
          <w:p w14:paraId="5C2DA75D" w14:textId="77777777" w:rsidR="009D2B2B" w:rsidRDefault="00000000">
            <w:pPr>
              <w:jc w:val="right"/>
            </w:pPr>
            <w:r>
              <w:rPr>
                <w:b/>
                <w:color w:val="008000"/>
              </w:rPr>
              <w:t xml:space="preserve">السوسي عن أبي عمرو, </w:t>
            </w:r>
          </w:p>
        </w:tc>
        <w:tc>
          <w:tcPr>
            <w:tcW w:w="2880" w:type="dxa"/>
          </w:tcPr>
          <w:p w14:paraId="5E7A8508" w14:textId="77777777" w:rsidR="009D2B2B" w:rsidRDefault="00000000">
            <w:pPr>
              <w:jc w:val="right"/>
            </w:pPr>
            <w:r>
              <w:rPr>
                <w:b/>
                <w:color w:val="0000FF"/>
              </w:rPr>
              <w:t>المعارج تعرج</w:t>
            </w:r>
          </w:p>
        </w:tc>
      </w:tr>
    </w:tbl>
    <w:p w14:paraId="65B0D48D" w14:textId="77777777" w:rsidR="009D2B2B" w:rsidRDefault="009D2B2B"/>
    <w:p w14:paraId="4BD71F21" w14:textId="77777777" w:rsidR="009D2B2B" w:rsidRDefault="00000000">
      <w:pPr>
        <w:jc w:val="right"/>
      </w:pPr>
      <w:r>
        <w:rPr>
          <w:b/>
        </w:rPr>
        <w:t>٤٠ ـ فَلَا أُقْسِمُ بِرَبِّ الْمَشَارِقِ وَالْمَغَارِبِ إِنَّا لَقَادِرُونَ</w:t>
      </w:r>
    </w:p>
    <w:tbl>
      <w:tblPr>
        <w:tblW w:w="0" w:type="auto"/>
        <w:tblLayout w:type="fixed"/>
        <w:tblLook w:val="04A0" w:firstRow="1" w:lastRow="0" w:firstColumn="1" w:lastColumn="0" w:noHBand="0" w:noVBand="1"/>
      </w:tblPr>
      <w:tblGrid>
        <w:gridCol w:w="2880"/>
        <w:gridCol w:w="2880"/>
        <w:gridCol w:w="2880"/>
      </w:tblGrid>
      <w:tr w:rsidR="009D2B2B" w14:paraId="0A620CB2" w14:textId="77777777">
        <w:tc>
          <w:tcPr>
            <w:tcW w:w="2880" w:type="dxa"/>
          </w:tcPr>
          <w:p w14:paraId="16D22323" w14:textId="77777777" w:rsidR="009D2B2B" w:rsidRDefault="009D2B2B"/>
        </w:tc>
        <w:tc>
          <w:tcPr>
            <w:tcW w:w="2880" w:type="dxa"/>
          </w:tcPr>
          <w:p w14:paraId="169AA9A5" w14:textId="77777777" w:rsidR="009D2B2B" w:rsidRDefault="009D2B2B"/>
        </w:tc>
        <w:tc>
          <w:tcPr>
            <w:tcW w:w="2880" w:type="dxa"/>
          </w:tcPr>
          <w:p w14:paraId="466ACDB2" w14:textId="77777777" w:rsidR="009D2B2B" w:rsidRDefault="009D2B2B"/>
        </w:tc>
      </w:tr>
      <w:tr w:rsidR="009D2B2B" w14:paraId="5F59BED4" w14:textId="77777777">
        <w:tc>
          <w:tcPr>
            <w:tcW w:w="2880" w:type="dxa"/>
          </w:tcPr>
          <w:p w14:paraId="6E8DB2C5"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4D1032EA" w14:textId="77777777" w:rsidR="009D2B2B" w:rsidRDefault="00000000">
            <w:pPr>
              <w:jc w:val="right"/>
            </w:pPr>
            <w:r>
              <w:rPr>
                <w:b/>
                <w:color w:val="008000"/>
              </w:rPr>
              <w:t xml:space="preserve">السوسي عن أبي عمرو, </w:t>
            </w:r>
          </w:p>
        </w:tc>
        <w:tc>
          <w:tcPr>
            <w:tcW w:w="2880" w:type="dxa"/>
          </w:tcPr>
          <w:p w14:paraId="017E24E3" w14:textId="77777777" w:rsidR="009D2B2B" w:rsidRDefault="00000000">
            <w:pPr>
              <w:jc w:val="right"/>
            </w:pPr>
            <w:r>
              <w:rPr>
                <w:b/>
                <w:color w:val="0000FF"/>
              </w:rPr>
              <w:t>أقسم برب</w:t>
            </w:r>
          </w:p>
        </w:tc>
      </w:tr>
    </w:tbl>
    <w:p w14:paraId="10FAA4DC" w14:textId="77777777" w:rsidR="009D2B2B" w:rsidRDefault="009D2B2B"/>
    <w:p w14:paraId="7A9342B1" w14:textId="77777777" w:rsidR="009D2B2B" w:rsidRDefault="00000000">
      <w:pPr>
        <w:jc w:val="right"/>
      </w:pPr>
      <w:r>
        <w:rPr>
          <w:b/>
        </w:rPr>
        <w:t>٤٣ ـ يَوْمَ يَخْرُجُونَ مِنَ الْأَجْدَاثِ سِرَاعًا كَأَنَّهُمْ إِلَى نُصُبٍ يُوفِضُونَ</w:t>
      </w:r>
    </w:p>
    <w:tbl>
      <w:tblPr>
        <w:tblW w:w="0" w:type="auto"/>
        <w:tblLayout w:type="fixed"/>
        <w:tblLook w:val="04A0" w:firstRow="1" w:lastRow="0" w:firstColumn="1" w:lastColumn="0" w:noHBand="0" w:noVBand="1"/>
      </w:tblPr>
      <w:tblGrid>
        <w:gridCol w:w="2880"/>
        <w:gridCol w:w="2880"/>
        <w:gridCol w:w="2880"/>
      </w:tblGrid>
      <w:tr w:rsidR="009D2B2B" w14:paraId="2101D2DC" w14:textId="77777777">
        <w:tc>
          <w:tcPr>
            <w:tcW w:w="2880" w:type="dxa"/>
          </w:tcPr>
          <w:p w14:paraId="7E727808" w14:textId="77777777" w:rsidR="009D2B2B" w:rsidRDefault="009D2B2B"/>
        </w:tc>
        <w:tc>
          <w:tcPr>
            <w:tcW w:w="2880" w:type="dxa"/>
          </w:tcPr>
          <w:p w14:paraId="0873D54D" w14:textId="77777777" w:rsidR="009D2B2B" w:rsidRDefault="009D2B2B"/>
        </w:tc>
        <w:tc>
          <w:tcPr>
            <w:tcW w:w="2880" w:type="dxa"/>
          </w:tcPr>
          <w:p w14:paraId="5ECAB154" w14:textId="77777777" w:rsidR="009D2B2B" w:rsidRDefault="009D2B2B"/>
        </w:tc>
      </w:tr>
      <w:tr w:rsidR="009D2B2B" w14:paraId="1520F5E5" w14:textId="77777777">
        <w:tc>
          <w:tcPr>
            <w:tcW w:w="2880" w:type="dxa"/>
          </w:tcPr>
          <w:p w14:paraId="5E03189D" w14:textId="190B1331" w:rsidR="009D2B2B" w:rsidRDefault="009D2B2B">
            <w:pPr>
              <w:jc w:val="right"/>
            </w:pPr>
          </w:p>
        </w:tc>
        <w:tc>
          <w:tcPr>
            <w:tcW w:w="2880" w:type="dxa"/>
          </w:tcPr>
          <w:p w14:paraId="37D41EF2" w14:textId="77777777" w:rsidR="009D2B2B" w:rsidRDefault="00000000">
            <w:pPr>
              <w:jc w:val="right"/>
            </w:pPr>
            <w:r>
              <w:rPr>
                <w:b/>
                <w:color w:val="008000"/>
              </w:rPr>
              <w:t xml:space="preserve">السوسي عن أبي عمرو, </w:t>
            </w:r>
          </w:p>
        </w:tc>
        <w:tc>
          <w:tcPr>
            <w:tcW w:w="2880" w:type="dxa"/>
          </w:tcPr>
          <w:p w14:paraId="5FB3F092" w14:textId="77777777" w:rsidR="009D2B2B" w:rsidRDefault="00000000">
            <w:pPr>
              <w:jc w:val="right"/>
            </w:pPr>
            <w:r>
              <w:rPr>
                <w:b/>
                <w:color w:val="0000FF"/>
              </w:rPr>
              <w:t>الأجداث سراعا</w:t>
            </w:r>
          </w:p>
        </w:tc>
      </w:tr>
    </w:tbl>
    <w:p w14:paraId="2C861867" w14:textId="77777777" w:rsidR="009D2B2B" w:rsidRDefault="009D2B2B"/>
    <w:p w14:paraId="2F62E276" w14:textId="77777777" w:rsidR="009D2B2B" w:rsidRDefault="00000000">
      <w:pPr>
        <w:jc w:val="right"/>
      </w:pPr>
      <w:r>
        <w:rPr>
          <w:b/>
        </w:rPr>
        <w:t>٤ ـ يَغْفِرْ لَكُم مِّن ذُنُوبِكُمْ وَيُؤَخِّرْكُمْ إِلَى أَجَلٍ مُّسَمًّى إِنَّ أَجَلَ اللَّهِ إِذَا جَاءَ لَا يُؤَخَّرُ لَوْ كُنتُمْ تَعْلَمُونَ</w:t>
      </w:r>
    </w:p>
    <w:tbl>
      <w:tblPr>
        <w:tblW w:w="0" w:type="auto"/>
        <w:tblLayout w:type="fixed"/>
        <w:tblLook w:val="04A0" w:firstRow="1" w:lastRow="0" w:firstColumn="1" w:lastColumn="0" w:noHBand="0" w:noVBand="1"/>
      </w:tblPr>
      <w:tblGrid>
        <w:gridCol w:w="2880"/>
        <w:gridCol w:w="2880"/>
        <w:gridCol w:w="2880"/>
      </w:tblGrid>
      <w:tr w:rsidR="009D2B2B" w14:paraId="7AB5DEA9" w14:textId="77777777">
        <w:tc>
          <w:tcPr>
            <w:tcW w:w="2880" w:type="dxa"/>
          </w:tcPr>
          <w:p w14:paraId="7F96A7CC" w14:textId="77777777" w:rsidR="009D2B2B" w:rsidRDefault="009D2B2B"/>
        </w:tc>
        <w:tc>
          <w:tcPr>
            <w:tcW w:w="2880" w:type="dxa"/>
          </w:tcPr>
          <w:p w14:paraId="51B042A1" w14:textId="77777777" w:rsidR="009D2B2B" w:rsidRDefault="009D2B2B"/>
        </w:tc>
        <w:tc>
          <w:tcPr>
            <w:tcW w:w="2880" w:type="dxa"/>
          </w:tcPr>
          <w:p w14:paraId="71F90EB3" w14:textId="77777777" w:rsidR="009D2B2B" w:rsidRDefault="009D2B2B"/>
        </w:tc>
      </w:tr>
      <w:tr w:rsidR="009D2B2B" w14:paraId="1AD6E023" w14:textId="77777777">
        <w:tc>
          <w:tcPr>
            <w:tcW w:w="2880" w:type="dxa"/>
          </w:tcPr>
          <w:p w14:paraId="2E2C007E" w14:textId="58EBF067" w:rsidR="009D2B2B" w:rsidRDefault="009D2B2B">
            <w:pPr>
              <w:jc w:val="right"/>
            </w:pPr>
          </w:p>
        </w:tc>
        <w:tc>
          <w:tcPr>
            <w:tcW w:w="2880" w:type="dxa"/>
          </w:tcPr>
          <w:p w14:paraId="691BA86E" w14:textId="77777777" w:rsidR="009D2B2B" w:rsidRDefault="00000000">
            <w:pPr>
              <w:jc w:val="right"/>
            </w:pPr>
            <w:r>
              <w:rPr>
                <w:b/>
                <w:color w:val="008000"/>
              </w:rPr>
              <w:t xml:space="preserve">السوسي عن أبي عمرو, </w:t>
            </w:r>
          </w:p>
        </w:tc>
        <w:tc>
          <w:tcPr>
            <w:tcW w:w="2880" w:type="dxa"/>
          </w:tcPr>
          <w:p w14:paraId="651968D0" w14:textId="77777777" w:rsidR="009D2B2B" w:rsidRDefault="00000000">
            <w:pPr>
              <w:jc w:val="right"/>
            </w:pPr>
            <w:r>
              <w:rPr>
                <w:b/>
                <w:color w:val="0000FF"/>
              </w:rPr>
              <w:t>يؤخر لو</w:t>
            </w:r>
          </w:p>
        </w:tc>
      </w:tr>
    </w:tbl>
    <w:p w14:paraId="406159C2" w14:textId="77777777" w:rsidR="009D2B2B" w:rsidRDefault="009D2B2B"/>
    <w:p w14:paraId="71BD4668" w14:textId="77777777" w:rsidR="009D2B2B" w:rsidRDefault="00000000">
      <w:pPr>
        <w:jc w:val="right"/>
      </w:pPr>
      <w:r>
        <w:rPr>
          <w:b/>
        </w:rPr>
        <w:t>٥ ـ قَالَ رَبِّ إِنِّي دَعَوْتُ قَوْمِي لَيْلًا وَنَهَارًا</w:t>
      </w:r>
    </w:p>
    <w:tbl>
      <w:tblPr>
        <w:tblW w:w="0" w:type="auto"/>
        <w:tblLayout w:type="fixed"/>
        <w:tblLook w:val="04A0" w:firstRow="1" w:lastRow="0" w:firstColumn="1" w:lastColumn="0" w:noHBand="0" w:noVBand="1"/>
      </w:tblPr>
      <w:tblGrid>
        <w:gridCol w:w="2880"/>
        <w:gridCol w:w="2880"/>
        <w:gridCol w:w="2880"/>
      </w:tblGrid>
      <w:tr w:rsidR="009D2B2B" w14:paraId="2B0441DA" w14:textId="77777777">
        <w:tc>
          <w:tcPr>
            <w:tcW w:w="2880" w:type="dxa"/>
          </w:tcPr>
          <w:p w14:paraId="0543094F" w14:textId="77777777" w:rsidR="009D2B2B" w:rsidRDefault="009D2B2B"/>
        </w:tc>
        <w:tc>
          <w:tcPr>
            <w:tcW w:w="2880" w:type="dxa"/>
          </w:tcPr>
          <w:p w14:paraId="77C8C32F" w14:textId="77777777" w:rsidR="009D2B2B" w:rsidRDefault="009D2B2B"/>
        </w:tc>
        <w:tc>
          <w:tcPr>
            <w:tcW w:w="2880" w:type="dxa"/>
          </w:tcPr>
          <w:p w14:paraId="6BF4D7B6" w14:textId="77777777" w:rsidR="009D2B2B" w:rsidRDefault="009D2B2B"/>
        </w:tc>
      </w:tr>
      <w:tr w:rsidR="009D2B2B" w14:paraId="28BAB9DF" w14:textId="77777777">
        <w:tc>
          <w:tcPr>
            <w:tcW w:w="2880" w:type="dxa"/>
          </w:tcPr>
          <w:p w14:paraId="5D5F0EDA" w14:textId="6E7282B2" w:rsidR="009D2B2B" w:rsidRDefault="009D2B2B">
            <w:pPr>
              <w:jc w:val="right"/>
            </w:pPr>
          </w:p>
        </w:tc>
        <w:tc>
          <w:tcPr>
            <w:tcW w:w="2880" w:type="dxa"/>
          </w:tcPr>
          <w:p w14:paraId="22C9A60D" w14:textId="77777777" w:rsidR="009D2B2B" w:rsidRDefault="00000000">
            <w:pPr>
              <w:jc w:val="right"/>
            </w:pPr>
            <w:r>
              <w:rPr>
                <w:b/>
                <w:color w:val="008000"/>
              </w:rPr>
              <w:t xml:space="preserve">السوسي عن أبي عمرو, </w:t>
            </w:r>
          </w:p>
        </w:tc>
        <w:tc>
          <w:tcPr>
            <w:tcW w:w="2880" w:type="dxa"/>
          </w:tcPr>
          <w:p w14:paraId="2CF406EF" w14:textId="77777777" w:rsidR="009D2B2B" w:rsidRDefault="00000000">
            <w:pPr>
              <w:jc w:val="right"/>
            </w:pPr>
            <w:r>
              <w:rPr>
                <w:b/>
                <w:color w:val="0000FF"/>
              </w:rPr>
              <w:t>قال رب</w:t>
            </w:r>
          </w:p>
        </w:tc>
      </w:tr>
    </w:tbl>
    <w:p w14:paraId="1E795896" w14:textId="77777777" w:rsidR="009D2B2B" w:rsidRDefault="009D2B2B"/>
    <w:p w14:paraId="30482B4A" w14:textId="77777777" w:rsidR="009D2B2B" w:rsidRDefault="00000000">
      <w:pPr>
        <w:jc w:val="right"/>
      </w:pPr>
      <w:r>
        <w:rPr>
          <w:b/>
        </w:rPr>
        <w:t>٧ ـ وَإِنِّي كُلَّمَا دَعَوْتُهُمْ لِتَغْفِرَ لَهُمْ جَعَلُوا أَصَابِعَهُمْ فِي آذَانِهِمْ وَاسْتَغْشَوْا ثِيَابَهُمْ وَأَصَرُّوا وَاسْتَكْبَرُوا اسْتِكْبَارًا</w:t>
      </w:r>
    </w:p>
    <w:tbl>
      <w:tblPr>
        <w:tblW w:w="0" w:type="auto"/>
        <w:tblLayout w:type="fixed"/>
        <w:tblLook w:val="04A0" w:firstRow="1" w:lastRow="0" w:firstColumn="1" w:lastColumn="0" w:noHBand="0" w:noVBand="1"/>
      </w:tblPr>
      <w:tblGrid>
        <w:gridCol w:w="2880"/>
        <w:gridCol w:w="2880"/>
        <w:gridCol w:w="2880"/>
      </w:tblGrid>
      <w:tr w:rsidR="009D2B2B" w14:paraId="641DD15D" w14:textId="77777777">
        <w:tc>
          <w:tcPr>
            <w:tcW w:w="2880" w:type="dxa"/>
          </w:tcPr>
          <w:p w14:paraId="5BB18395" w14:textId="77777777" w:rsidR="009D2B2B" w:rsidRDefault="009D2B2B"/>
        </w:tc>
        <w:tc>
          <w:tcPr>
            <w:tcW w:w="2880" w:type="dxa"/>
          </w:tcPr>
          <w:p w14:paraId="4411D2D4" w14:textId="77777777" w:rsidR="009D2B2B" w:rsidRDefault="009D2B2B"/>
        </w:tc>
        <w:tc>
          <w:tcPr>
            <w:tcW w:w="2880" w:type="dxa"/>
          </w:tcPr>
          <w:p w14:paraId="7AD1F7D6" w14:textId="77777777" w:rsidR="009D2B2B" w:rsidRDefault="009D2B2B"/>
        </w:tc>
      </w:tr>
      <w:tr w:rsidR="009D2B2B" w14:paraId="2F084185" w14:textId="77777777">
        <w:tc>
          <w:tcPr>
            <w:tcW w:w="2880" w:type="dxa"/>
          </w:tcPr>
          <w:p w14:paraId="66F5CA1A" w14:textId="3A0CDA5B" w:rsidR="009D2B2B" w:rsidRDefault="009D2B2B">
            <w:pPr>
              <w:jc w:val="right"/>
            </w:pPr>
          </w:p>
        </w:tc>
        <w:tc>
          <w:tcPr>
            <w:tcW w:w="2880" w:type="dxa"/>
          </w:tcPr>
          <w:p w14:paraId="7E57482B" w14:textId="77777777" w:rsidR="009D2B2B" w:rsidRDefault="00000000">
            <w:pPr>
              <w:jc w:val="right"/>
            </w:pPr>
            <w:r>
              <w:rPr>
                <w:b/>
                <w:color w:val="008000"/>
              </w:rPr>
              <w:t xml:space="preserve">السوسي عن أبي عمرو, </w:t>
            </w:r>
          </w:p>
        </w:tc>
        <w:tc>
          <w:tcPr>
            <w:tcW w:w="2880" w:type="dxa"/>
          </w:tcPr>
          <w:p w14:paraId="75789C11" w14:textId="77777777" w:rsidR="009D2B2B" w:rsidRDefault="00000000">
            <w:pPr>
              <w:jc w:val="right"/>
            </w:pPr>
            <w:r>
              <w:rPr>
                <w:b/>
                <w:color w:val="0000FF"/>
              </w:rPr>
              <w:t>لتغفر لهم</w:t>
            </w:r>
          </w:p>
        </w:tc>
      </w:tr>
    </w:tbl>
    <w:p w14:paraId="6AC66334" w14:textId="77777777" w:rsidR="009D2B2B" w:rsidRDefault="009D2B2B"/>
    <w:p w14:paraId="57D8C490" w14:textId="77777777" w:rsidR="009D2B2B" w:rsidRDefault="00000000">
      <w:pPr>
        <w:jc w:val="right"/>
      </w:pPr>
      <w:r>
        <w:rPr>
          <w:b/>
        </w:rPr>
        <w:t>١٤ ـ وَقَدْ خَلَقَكُمْ أَطْوَارًا</w:t>
      </w:r>
    </w:p>
    <w:tbl>
      <w:tblPr>
        <w:tblW w:w="0" w:type="auto"/>
        <w:tblLayout w:type="fixed"/>
        <w:tblLook w:val="04A0" w:firstRow="1" w:lastRow="0" w:firstColumn="1" w:lastColumn="0" w:noHBand="0" w:noVBand="1"/>
      </w:tblPr>
      <w:tblGrid>
        <w:gridCol w:w="2880"/>
        <w:gridCol w:w="2880"/>
        <w:gridCol w:w="2880"/>
      </w:tblGrid>
      <w:tr w:rsidR="009D2B2B" w14:paraId="781E2F77" w14:textId="77777777">
        <w:tc>
          <w:tcPr>
            <w:tcW w:w="2880" w:type="dxa"/>
          </w:tcPr>
          <w:p w14:paraId="31F9C020" w14:textId="77777777" w:rsidR="009D2B2B" w:rsidRDefault="009D2B2B"/>
        </w:tc>
        <w:tc>
          <w:tcPr>
            <w:tcW w:w="2880" w:type="dxa"/>
          </w:tcPr>
          <w:p w14:paraId="554C501C" w14:textId="77777777" w:rsidR="009D2B2B" w:rsidRDefault="009D2B2B"/>
        </w:tc>
        <w:tc>
          <w:tcPr>
            <w:tcW w:w="2880" w:type="dxa"/>
          </w:tcPr>
          <w:p w14:paraId="6BAA1CC2" w14:textId="77777777" w:rsidR="009D2B2B" w:rsidRDefault="009D2B2B"/>
        </w:tc>
      </w:tr>
      <w:tr w:rsidR="009D2B2B" w14:paraId="05B91EBE" w14:textId="77777777">
        <w:tc>
          <w:tcPr>
            <w:tcW w:w="2880" w:type="dxa"/>
          </w:tcPr>
          <w:p w14:paraId="390FE523" w14:textId="1A2199EC" w:rsidR="009D2B2B" w:rsidRDefault="009D2B2B">
            <w:pPr>
              <w:jc w:val="right"/>
            </w:pPr>
          </w:p>
        </w:tc>
        <w:tc>
          <w:tcPr>
            <w:tcW w:w="2880" w:type="dxa"/>
          </w:tcPr>
          <w:p w14:paraId="31D641C3" w14:textId="77777777" w:rsidR="009D2B2B" w:rsidRDefault="00000000">
            <w:pPr>
              <w:jc w:val="right"/>
            </w:pPr>
            <w:r>
              <w:rPr>
                <w:b/>
                <w:color w:val="008000"/>
              </w:rPr>
              <w:t xml:space="preserve">السوسي عن أبي عمرو, </w:t>
            </w:r>
          </w:p>
        </w:tc>
        <w:tc>
          <w:tcPr>
            <w:tcW w:w="2880" w:type="dxa"/>
          </w:tcPr>
          <w:p w14:paraId="03A5ABB6" w14:textId="77777777" w:rsidR="009D2B2B" w:rsidRDefault="00000000">
            <w:pPr>
              <w:jc w:val="right"/>
            </w:pPr>
            <w:r>
              <w:rPr>
                <w:b/>
                <w:color w:val="0000FF"/>
              </w:rPr>
              <w:t>خلقكم</w:t>
            </w:r>
          </w:p>
        </w:tc>
      </w:tr>
    </w:tbl>
    <w:p w14:paraId="29DD064A" w14:textId="77777777" w:rsidR="009D2B2B" w:rsidRDefault="009D2B2B"/>
    <w:p w14:paraId="1F46FF41" w14:textId="77777777" w:rsidR="009D2B2B" w:rsidRDefault="00000000">
      <w:pPr>
        <w:jc w:val="right"/>
      </w:pPr>
      <w:r>
        <w:rPr>
          <w:b/>
        </w:rPr>
        <w:t>١٦ ـ وَجَعَلَ الْقَمَرَ فِيهِنَّ نُورًا وَجَعَلَ الشَّمْسَ سِرَاجًا</w:t>
      </w:r>
    </w:p>
    <w:tbl>
      <w:tblPr>
        <w:tblW w:w="0" w:type="auto"/>
        <w:tblLayout w:type="fixed"/>
        <w:tblLook w:val="04A0" w:firstRow="1" w:lastRow="0" w:firstColumn="1" w:lastColumn="0" w:noHBand="0" w:noVBand="1"/>
      </w:tblPr>
      <w:tblGrid>
        <w:gridCol w:w="2880"/>
        <w:gridCol w:w="2880"/>
        <w:gridCol w:w="2880"/>
      </w:tblGrid>
      <w:tr w:rsidR="009D2B2B" w14:paraId="727F92BF" w14:textId="77777777">
        <w:tc>
          <w:tcPr>
            <w:tcW w:w="2880" w:type="dxa"/>
          </w:tcPr>
          <w:p w14:paraId="01BB2733" w14:textId="77777777" w:rsidR="009D2B2B" w:rsidRDefault="009D2B2B"/>
        </w:tc>
        <w:tc>
          <w:tcPr>
            <w:tcW w:w="2880" w:type="dxa"/>
          </w:tcPr>
          <w:p w14:paraId="03DB870E" w14:textId="77777777" w:rsidR="009D2B2B" w:rsidRDefault="009D2B2B"/>
        </w:tc>
        <w:tc>
          <w:tcPr>
            <w:tcW w:w="2880" w:type="dxa"/>
          </w:tcPr>
          <w:p w14:paraId="17D8C80F" w14:textId="77777777" w:rsidR="009D2B2B" w:rsidRDefault="009D2B2B"/>
        </w:tc>
      </w:tr>
      <w:tr w:rsidR="009D2B2B" w14:paraId="52341604" w14:textId="77777777">
        <w:tc>
          <w:tcPr>
            <w:tcW w:w="2880" w:type="dxa"/>
          </w:tcPr>
          <w:p w14:paraId="232D99E5" w14:textId="77777777" w:rsidR="009D2B2B" w:rsidRDefault="00000000">
            <w:pPr>
              <w:jc w:val="right"/>
            </w:pPr>
            <w:r>
              <w:rPr>
                <w:b/>
                <w:color w:val="FF0000"/>
              </w:rPr>
              <w:t>قرأ بالإدغام الكبير، وله وجه الاختلاس.</w:t>
            </w:r>
          </w:p>
        </w:tc>
        <w:tc>
          <w:tcPr>
            <w:tcW w:w="2880" w:type="dxa"/>
          </w:tcPr>
          <w:p w14:paraId="2775A2A9" w14:textId="77777777" w:rsidR="009D2B2B" w:rsidRDefault="00000000">
            <w:pPr>
              <w:jc w:val="right"/>
            </w:pPr>
            <w:r>
              <w:rPr>
                <w:b/>
                <w:color w:val="008000"/>
              </w:rPr>
              <w:t xml:space="preserve">السوسي عن أبي عمرو, </w:t>
            </w:r>
          </w:p>
        </w:tc>
        <w:tc>
          <w:tcPr>
            <w:tcW w:w="2880" w:type="dxa"/>
          </w:tcPr>
          <w:p w14:paraId="66EDF746" w14:textId="77777777" w:rsidR="009D2B2B" w:rsidRDefault="00000000">
            <w:pPr>
              <w:jc w:val="right"/>
            </w:pPr>
            <w:r>
              <w:rPr>
                <w:b/>
                <w:color w:val="0000FF"/>
              </w:rPr>
              <w:t>الشمس سراجا</w:t>
            </w:r>
          </w:p>
        </w:tc>
      </w:tr>
    </w:tbl>
    <w:p w14:paraId="333D6C46" w14:textId="77777777" w:rsidR="009D2B2B" w:rsidRDefault="009D2B2B"/>
    <w:p w14:paraId="566F8495" w14:textId="77777777" w:rsidR="009D2B2B" w:rsidRDefault="00000000">
      <w:pPr>
        <w:jc w:val="right"/>
      </w:pPr>
      <w:r>
        <w:rPr>
          <w:b/>
        </w:rPr>
        <w:t>١٩ ـ وَاللَّهُ جَعَلَ لَكُمُ الْأَرْضَ بِسَاطًا</w:t>
      </w:r>
    </w:p>
    <w:tbl>
      <w:tblPr>
        <w:tblW w:w="0" w:type="auto"/>
        <w:tblLayout w:type="fixed"/>
        <w:tblLook w:val="04A0" w:firstRow="1" w:lastRow="0" w:firstColumn="1" w:lastColumn="0" w:noHBand="0" w:noVBand="1"/>
      </w:tblPr>
      <w:tblGrid>
        <w:gridCol w:w="2880"/>
        <w:gridCol w:w="2880"/>
        <w:gridCol w:w="2880"/>
      </w:tblGrid>
      <w:tr w:rsidR="009D2B2B" w14:paraId="05A768B6" w14:textId="77777777">
        <w:tc>
          <w:tcPr>
            <w:tcW w:w="2880" w:type="dxa"/>
          </w:tcPr>
          <w:p w14:paraId="0F3E2917" w14:textId="77777777" w:rsidR="009D2B2B" w:rsidRDefault="009D2B2B"/>
        </w:tc>
        <w:tc>
          <w:tcPr>
            <w:tcW w:w="2880" w:type="dxa"/>
          </w:tcPr>
          <w:p w14:paraId="5EBB0C7A" w14:textId="77777777" w:rsidR="009D2B2B" w:rsidRDefault="009D2B2B"/>
        </w:tc>
        <w:tc>
          <w:tcPr>
            <w:tcW w:w="2880" w:type="dxa"/>
          </w:tcPr>
          <w:p w14:paraId="48DA9C35" w14:textId="77777777" w:rsidR="009D2B2B" w:rsidRDefault="009D2B2B"/>
        </w:tc>
      </w:tr>
      <w:tr w:rsidR="009D2B2B" w14:paraId="5555C170" w14:textId="77777777">
        <w:tc>
          <w:tcPr>
            <w:tcW w:w="2880" w:type="dxa"/>
          </w:tcPr>
          <w:p w14:paraId="0268BE3A" w14:textId="161AA371" w:rsidR="009D2B2B" w:rsidRDefault="009D2B2B">
            <w:pPr>
              <w:jc w:val="right"/>
            </w:pPr>
          </w:p>
        </w:tc>
        <w:tc>
          <w:tcPr>
            <w:tcW w:w="2880" w:type="dxa"/>
          </w:tcPr>
          <w:p w14:paraId="07565BB7" w14:textId="77777777" w:rsidR="009D2B2B" w:rsidRDefault="00000000">
            <w:pPr>
              <w:jc w:val="right"/>
            </w:pPr>
            <w:r>
              <w:rPr>
                <w:b/>
                <w:color w:val="008000"/>
              </w:rPr>
              <w:t xml:space="preserve">السوسي عن أبي عمرو, </w:t>
            </w:r>
          </w:p>
        </w:tc>
        <w:tc>
          <w:tcPr>
            <w:tcW w:w="2880" w:type="dxa"/>
          </w:tcPr>
          <w:p w14:paraId="17092825" w14:textId="77777777" w:rsidR="009D2B2B" w:rsidRDefault="00000000">
            <w:pPr>
              <w:jc w:val="right"/>
            </w:pPr>
            <w:r>
              <w:rPr>
                <w:b/>
                <w:color w:val="0000FF"/>
              </w:rPr>
              <w:t>جعل لكم</w:t>
            </w:r>
          </w:p>
        </w:tc>
      </w:tr>
    </w:tbl>
    <w:p w14:paraId="55EAC482" w14:textId="77777777" w:rsidR="009D2B2B" w:rsidRDefault="009D2B2B"/>
    <w:p w14:paraId="2A819714" w14:textId="77777777" w:rsidR="009D2B2B" w:rsidRDefault="00000000">
      <w:pPr>
        <w:jc w:val="right"/>
      </w:pPr>
      <w:r>
        <w:rPr>
          <w:b/>
        </w:rPr>
        <w:t>٣ ـ وَأَنَّهُ تَعَالَى جَدُّ رَبِّنَا مَا اتَّخَذَ صَاحِبَةً وَلَا وَلَدًا</w:t>
      </w:r>
    </w:p>
    <w:tbl>
      <w:tblPr>
        <w:tblW w:w="0" w:type="auto"/>
        <w:tblLayout w:type="fixed"/>
        <w:tblLook w:val="04A0" w:firstRow="1" w:lastRow="0" w:firstColumn="1" w:lastColumn="0" w:noHBand="0" w:noVBand="1"/>
      </w:tblPr>
      <w:tblGrid>
        <w:gridCol w:w="2880"/>
        <w:gridCol w:w="2880"/>
        <w:gridCol w:w="2880"/>
      </w:tblGrid>
      <w:tr w:rsidR="009D2B2B" w14:paraId="0C585EA8" w14:textId="77777777">
        <w:tc>
          <w:tcPr>
            <w:tcW w:w="2880" w:type="dxa"/>
          </w:tcPr>
          <w:p w14:paraId="488DAAAA" w14:textId="77777777" w:rsidR="009D2B2B" w:rsidRDefault="009D2B2B"/>
        </w:tc>
        <w:tc>
          <w:tcPr>
            <w:tcW w:w="2880" w:type="dxa"/>
          </w:tcPr>
          <w:p w14:paraId="7DD911C6" w14:textId="77777777" w:rsidR="009D2B2B" w:rsidRDefault="009D2B2B"/>
        </w:tc>
        <w:tc>
          <w:tcPr>
            <w:tcW w:w="2880" w:type="dxa"/>
          </w:tcPr>
          <w:p w14:paraId="0B8BC6DA" w14:textId="77777777" w:rsidR="009D2B2B" w:rsidRDefault="009D2B2B"/>
        </w:tc>
      </w:tr>
      <w:tr w:rsidR="009D2B2B" w14:paraId="7D8E03AD" w14:textId="77777777">
        <w:tc>
          <w:tcPr>
            <w:tcW w:w="2880" w:type="dxa"/>
          </w:tcPr>
          <w:p w14:paraId="3534151E" w14:textId="16FCDC14" w:rsidR="009D2B2B" w:rsidRDefault="009D2B2B">
            <w:pPr>
              <w:jc w:val="right"/>
            </w:pPr>
          </w:p>
        </w:tc>
        <w:tc>
          <w:tcPr>
            <w:tcW w:w="2880" w:type="dxa"/>
          </w:tcPr>
          <w:p w14:paraId="2A1B01AE" w14:textId="77777777" w:rsidR="009D2B2B" w:rsidRDefault="00000000">
            <w:pPr>
              <w:jc w:val="right"/>
            </w:pPr>
            <w:r>
              <w:rPr>
                <w:b/>
                <w:color w:val="008000"/>
              </w:rPr>
              <w:t xml:space="preserve">السوسي عن أبي عمرو, </w:t>
            </w:r>
          </w:p>
        </w:tc>
        <w:tc>
          <w:tcPr>
            <w:tcW w:w="2880" w:type="dxa"/>
          </w:tcPr>
          <w:p w14:paraId="691C4B9F" w14:textId="77777777" w:rsidR="009D2B2B" w:rsidRDefault="00000000">
            <w:pPr>
              <w:jc w:val="right"/>
            </w:pPr>
            <w:r>
              <w:rPr>
                <w:b/>
                <w:color w:val="0000FF"/>
              </w:rPr>
              <w:t>اتخذ صاحبة</w:t>
            </w:r>
          </w:p>
        </w:tc>
      </w:tr>
    </w:tbl>
    <w:p w14:paraId="4C2FF9C9" w14:textId="77777777" w:rsidR="009D2B2B" w:rsidRDefault="009D2B2B"/>
    <w:p w14:paraId="678E6A43" w14:textId="77777777" w:rsidR="009D2B2B" w:rsidRDefault="00000000">
      <w:pPr>
        <w:jc w:val="right"/>
      </w:pPr>
      <w:r>
        <w:rPr>
          <w:b/>
        </w:rPr>
        <w:t>١١ ـ وَأَنَّا مِنَّا الصَّالِحُونَ وَمِنَّا دُونَ ذَلِكَ كُنَّا طَرَائِقَ قِدَدًا</w:t>
      </w:r>
    </w:p>
    <w:tbl>
      <w:tblPr>
        <w:tblW w:w="0" w:type="auto"/>
        <w:tblLayout w:type="fixed"/>
        <w:tblLook w:val="04A0" w:firstRow="1" w:lastRow="0" w:firstColumn="1" w:lastColumn="0" w:noHBand="0" w:noVBand="1"/>
      </w:tblPr>
      <w:tblGrid>
        <w:gridCol w:w="2880"/>
        <w:gridCol w:w="2880"/>
        <w:gridCol w:w="2880"/>
      </w:tblGrid>
      <w:tr w:rsidR="009D2B2B" w14:paraId="05272199" w14:textId="77777777">
        <w:tc>
          <w:tcPr>
            <w:tcW w:w="2880" w:type="dxa"/>
          </w:tcPr>
          <w:p w14:paraId="5D8F68CD" w14:textId="77777777" w:rsidR="009D2B2B" w:rsidRDefault="009D2B2B"/>
        </w:tc>
        <w:tc>
          <w:tcPr>
            <w:tcW w:w="2880" w:type="dxa"/>
          </w:tcPr>
          <w:p w14:paraId="61B45FDB" w14:textId="77777777" w:rsidR="009D2B2B" w:rsidRDefault="009D2B2B"/>
        </w:tc>
        <w:tc>
          <w:tcPr>
            <w:tcW w:w="2880" w:type="dxa"/>
          </w:tcPr>
          <w:p w14:paraId="5FCE372A" w14:textId="77777777" w:rsidR="009D2B2B" w:rsidRDefault="009D2B2B"/>
        </w:tc>
      </w:tr>
      <w:tr w:rsidR="009D2B2B" w14:paraId="7F60657C" w14:textId="77777777">
        <w:tc>
          <w:tcPr>
            <w:tcW w:w="2880" w:type="dxa"/>
          </w:tcPr>
          <w:p w14:paraId="4940AE2B" w14:textId="7D939D50" w:rsidR="009D2B2B" w:rsidRDefault="009D2B2B">
            <w:pPr>
              <w:jc w:val="right"/>
            </w:pPr>
          </w:p>
        </w:tc>
        <w:tc>
          <w:tcPr>
            <w:tcW w:w="2880" w:type="dxa"/>
          </w:tcPr>
          <w:p w14:paraId="51667B51" w14:textId="77777777" w:rsidR="009D2B2B" w:rsidRDefault="00000000">
            <w:pPr>
              <w:jc w:val="right"/>
            </w:pPr>
            <w:r>
              <w:rPr>
                <w:b/>
                <w:color w:val="008000"/>
              </w:rPr>
              <w:t xml:space="preserve">السوسي عن أبي عمرو, </w:t>
            </w:r>
          </w:p>
        </w:tc>
        <w:tc>
          <w:tcPr>
            <w:tcW w:w="2880" w:type="dxa"/>
          </w:tcPr>
          <w:p w14:paraId="6395A824" w14:textId="77777777" w:rsidR="009D2B2B" w:rsidRDefault="00000000">
            <w:pPr>
              <w:jc w:val="right"/>
            </w:pPr>
            <w:r>
              <w:rPr>
                <w:b/>
                <w:color w:val="0000FF"/>
              </w:rPr>
              <w:t>ذلك كنا</w:t>
            </w:r>
          </w:p>
        </w:tc>
      </w:tr>
      <w:tr w:rsidR="009D2B2B" w14:paraId="223AD3E3" w14:textId="77777777">
        <w:tc>
          <w:tcPr>
            <w:tcW w:w="2880" w:type="dxa"/>
          </w:tcPr>
          <w:p w14:paraId="30224247" w14:textId="23071328" w:rsidR="009D2B2B" w:rsidRDefault="009D2B2B">
            <w:pPr>
              <w:jc w:val="right"/>
            </w:pPr>
          </w:p>
        </w:tc>
        <w:tc>
          <w:tcPr>
            <w:tcW w:w="2880" w:type="dxa"/>
          </w:tcPr>
          <w:p w14:paraId="2D557DED" w14:textId="77777777" w:rsidR="009D2B2B" w:rsidRDefault="00000000">
            <w:pPr>
              <w:jc w:val="right"/>
            </w:pPr>
            <w:r>
              <w:rPr>
                <w:b/>
                <w:color w:val="008000"/>
              </w:rPr>
              <w:t xml:space="preserve">السوسي عن أبي عمرو, </w:t>
            </w:r>
          </w:p>
        </w:tc>
        <w:tc>
          <w:tcPr>
            <w:tcW w:w="2880" w:type="dxa"/>
          </w:tcPr>
          <w:p w14:paraId="43CCC8A9" w14:textId="77777777" w:rsidR="009D2B2B" w:rsidRDefault="00000000">
            <w:pPr>
              <w:jc w:val="right"/>
            </w:pPr>
            <w:r>
              <w:rPr>
                <w:b/>
                <w:color w:val="0000FF"/>
              </w:rPr>
              <w:t>طرائق قددا</w:t>
            </w:r>
          </w:p>
        </w:tc>
      </w:tr>
    </w:tbl>
    <w:p w14:paraId="45DF72CC" w14:textId="77777777" w:rsidR="009D2B2B" w:rsidRDefault="009D2B2B"/>
    <w:p w14:paraId="2843D2F4" w14:textId="77777777" w:rsidR="009D2B2B" w:rsidRDefault="00000000">
      <w:pPr>
        <w:jc w:val="right"/>
      </w:pPr>
      <w:r>
        <w:rPr>
          <w:b/>
        </w:rPr>
        <w:t>١٢ ـ وَأَنَّا ظَنَنَّا أَن لَّن نُّعْجِزَ اللَّهَ فِي الْأَرْضِ وَلَن نُّعْجِزَهُ هَرَبًا</w:t>
      </w:r>
    </w:p>
    <w:tbl>
      <w:tblPr>
        <w:tblW w:w="0" w:type="auto"/>
        <w:tblLayout w:type="fixed"/>
        <w:tblLook w:val="04A0" w:firstRow="1" w:lastRow="0" w:firstColumn="1" w:lastColumn="0" w:noHBand="0" w:noVBand="1"/>
      </w:tblPr>
      <w:tblGrid>
        <w:gridCol w:w="2880"/>
        <w:gridCol w:w="2880"/>
        <w:gridCol w:w="2880"/>
      </w:tblGrid>
      <w:tr w:rsidR="009D2B2B" w14:paraId="41891853" w14:textId="77777777">
        <w:tc>
          <w:tcPr>
            <w:tcW w:w="2880" w:type="dxa"/>
          </w:tcPr>
          <w:p w14:paraId="4D00A21F" w14:textId="77777777" w:rsidR="009D2B2B" w:rsidRDefault="009D2B2B"/>
        </w:tc>
        <w:tc>
          <w:tcPr>
            <w:tcW w:w="2880" w:type="dxa"/>
          </w:tcPr>
          <w:p w14:paraId="2C58640B" w14:textId="77777777" w:rsidR="009D2B2B" w:rsidRDefault="009D2B2B"/>
        </w:tc>
        <w:tc>
          <w:tcPr>
            <w:tcW w:w="2880" w:type="dxa"/>
          </w:tcPr>
          <w:p w14:paraId="5602B93C" w14:textId="77777777" w:rsidR="009D2B2B" w:rsidRDefault="009D2B2B"/>
        </w:tc>
      </w:tr>
      <w:tr w:rsidR="009D2B2B" w14:paraId="7D307255" w14:textId="77777777">
        <w:tc>
          <w:tcPr>
            <w:tcW w:w="2880" w:type="dxa"/>
          </w:tcPr>
          <w:p w14:paraId="437706B6" w14:textId="61769A34" w:rsidR="009D2B2B" w:rsidRDefault="009D2B2B">
            <w:pPr>
              <w:jc w:val="right"/>
            </w:pPr>
          </w:p>
        </w:tc>
        <w:tc>
          <w:tcPr>
            <w:tcW w:w="2880" w:type="dxa"/>
          </w:tcPr>
          <w:p w14:paraId="484956CC" w14:textId="77777777" w:rsidR="009D2B2B" w:rsidRDefault="00000000">
            <w:pPr>
              <w:jc w:val="right"/>
            </w:pPr>
            <w:r>
              <w:rPr>
                <w:b/>
                <w:color w:val="008000"/>
              </w:rPr>
              <w:t xml:space="preserve">السوسي عن أبي عمرو, </w:t>
            </w:r>
          </w:p>
        </w:tc>
        <w:tc>
          <w:tcPr>
            <w:tcW w:w="2880" w:type="dxa"/>
          </w:tcPr>
          <w:p w14:paraId="4093B26A" w14:textId="77777777" w:rsidR="009D2B2B" w:rsidRDefault="00000000">
            <w:pPr>
              <w:jc w:val="right"/>
            </w:pPr>
            <w:r>
              <w:rPr>
                <w:b/>
                <w:color w:val="0000FF"/>
              </w:rPr>
              <w:t>نعجزه هربا</w:t>
            </w:r>
          </w:p>
        </w:tc>
      </w:tr>
    </w:tbl>
    <w:p w14:paraId="469F2150" w14:textId="77777777" w:rsidR="009D2B2B" w:rsidRDefault="009D2B2B"/>
    <w:p w14:paraId="61CDCC68" w14:textId="77777777" w:rsidR="009D2B2B" w:rsidRDefault="00000000">
      <w:pPr>
        <w:jc w:val="right"/>
      </w:pPr>
      <w:r>
        <w:rPr>
          <w:b/>
        </w:rPr>
        <w:t>١٧ ـ لِّنَفْتِنَهُمْ فِيهِ وَمَن يُعْرِضْ عَن ذِكْرِ رَبِّهِ يَسْلُكْهُ عَذَابًا صَعَدًا</w:t>
      </w:r>
    </w:p>
    <w:tbl>
      <w:tblPr>
        <w:tblW w:w="0" w:type="auto"/>
        <w:tblLayout w:type="fixed"/>
        <w:tblLook w:val="04A0" w:firstRow="1" w:lastRow="0" w:firstColumn="1" w:lastColumn="0" w:noHBand="0" w:noVBand="1"/>
      </w:tblPr>
      <w:tblGrid>
        <w:gridCol w:w="2880"/>
        <w:gridCol w:w="2880"/>
        <w:gridCol w:w="2880"/>
      </w:tblGrid>
      <w:tr w:rsidR="009D2B2B" w14:paraId="4B2C1E63" w14:textId="77777777">
        <w:tc>
          <w:tcPr>
            <w:tcW w:w="2880" w:type="dxa"/>
          </w:tcPr>
          <w:p w14:paraId="2F27A386" w14:textId="77777777" w:rsidR="009D2B2B" w:rsidRDefault="009D2B2B"/>
        </w:tc>
        <w:tc>
          <w:tcPr>
            <w:tcW w:w="2880" w:type="dxa"/>
          </w:tcPr>
          <w:p w14:paraId="1EB91B2E" w14:textId="77777777" w:rsidR="009D2B2B" w:rsidRDefault="009D2B2B"/>
        </w:tc>
        <w:tc>
          <w:tcPr>
            <w:tcW w:w="2880" w:type="dxa"/>
          </w:tcPr>
          <w:p w14:paraId="3E5482D6" w14:textId="77777777" w:rsidR="009D2B2B" w:rsidRDefault="009D2B2B"/>
        </w:tc>
      </w:tr>
      <w:tr w:rsidR="009D2B2B" w14:paraId="3B500CCA" w14:textId="77777777">
        <w:tc>
          <w:tcPr>
            <w:tcW w:w="2880" w:type="dxa"/>
          </w:tcPr>
          <w:p w14:paraId="7696A337" w14:textId="77777777" w:rsidR="009D2B2B" w:rsidRDefault="00000000">
            <w:pPr>
              <w:jc w:val="right"/>
            </w:pPr>
            <w:r>
              <w:rPr>
                <w:b/>
                <w:color w:val="FF0000"/>
              </w:rPr>
              <w:t>قرأ بالإدغام الكبير، وله وجه الاختلاس.</w:t>
            </w:r>
          </w:p>
        </w:tc>
        <w:tc>
          <w:tcPr>
            <w:tcW w:w="2880" w:type="dxa"/>
          </w:tcPr>
          <w:p w14:paraId="0C005A5D" w14:textId="77777777" w:rsidR="009D2B2B" w:rsidRDefault="00000000">
            <w:pPr>
              <w:jc w:val="right"/>
            </w:pPr>
            <w:r>
              <w:rPr>
                <w:b/>
                <w:color w:val="008000"/>
              </w:rPr>
              <w:t xml:space="preserve">السوسي عن أبي عمرو, </w:t>
            </w:r>
          </w:p>
        </w:tc>
        <w:tc>
          <w:tcPr>
            <w:tcW w:w="2880" w:type="dxa"/>
          </w:tcPr>
          <w:p w14:paraId="04974C20" w14:textId="77777777" w:rsidR="009D2B2B" w:rsidRDefault="00000000">
            <w:pPr>
              <w:jc w:val="right"/>
            </w:pPr>
            <w:r>
              <w:rPr>
                <w:b/>
                <w:color w:val="0000FF"/>
              </w:rPr>
              <w:t>ذكر ربه</w:t>
            </w:r>
          </w:p>
        </w:tc>
      </w:tr>
    </w:tbl>
    <w:p w14:paraId="09077ED2" w14:textId="77777777" w:rsidR="009D2B2B" w:rsidRDefault="009D2B2B"/>
    <w:p w14:paraId="7F99052B" w14:textId="77777777" w:rsidR="009D2B2B" w:rsidRDefault="00000000">
      <w:pPr>
        <w:jc w:val="right"/>
      </w:pPr>
      <w:r>
        <w:rPr>
          <w:b/>
        </w:rPr>
        <w:t>٢٥ ـ قُلْ إِنْ أَدْرِي أَقَرِيبٌ مَّا تُوعَدُونَ أَمْ يَجْعَلُ لَهُ رَبِّي أَمَدًا</w:t>
      </w:r>
    </w:p>
    <w:tbl>
      <w:tblPr>
        <w:tblW w:w="0" w:type="auto"/>
        <w:tblLayout w:type="fixed"/>
        <w:tblLook w:val="04A0" w:firstRow="1" w:lastRow="0" w:firstColumn="1" w:lastColumn="0" w:noHBand="0" w:noVBand="1"/>
      </w:tblPr>
      <w:tblGrid>
        <w:gridCol w:w="2880"/>
        <w:gridCol w:w="2880"/>
        <w:gridCol w:w="2880"/>
      </w:tblGrid>
      <w:tr w:rsidR="009D2B2B" w14:paraId="72F7DA2C" w14:textId="77777777">
        <w:tc>
          <w:tcPr>
            <w:tcW w:w="2880" w:type="dxa"/>
          </w:tcPr>
          <w:p w14:paraId="2C683C62" w14:textId="77777777" w:rsidR="009D2B2B" w:rsidRDefault="009D2B2B"/>
        </w:tc>
        <w:tc>
          <w:tcPr>
            <w:tcW w:w="2880" w:type="dxa"/>
          </w:tcPr>
          <w:p w14:paraId="35E13586" w14:textId="77777777" w:rsidR="009D2B2B" w:rsidRDefault="009D2B2B"/>
        </w:tc>
        <w:tc>
          <w:tcPr>
            <w:tcW w:w="2880" w:type="dxa"/>
          </w:tcPr>
          <w:p w14:paraId="1BCF18D1" w14:textId="77777777" w:rsidR="009D2B2B" w:rsidRDefault="009D2B2B"/>
        </w:tc>
      </w:tr>
      <w:tr w:rsidR="009D2B2B" w14:paraId="7FFA4242" w14:textId="77777777">
        <w:tc>
          <w:tcPr>
            <w:tcW w:w="2880" w:type="dxa"/>
          </w:tcPr>
          <w:p w14:paraId="2979B86E" w14:textId="1E06B155" w:rsidR="009D2B2B" w:rsidRDefault="009D2B2B">
            <w:pPr>
              <w:jc w:val="right"/>
            </w:pPr>
          </w:p>
        </w:tc>
        <w:tc>
          <w:tcPr>
            <w:tcW w:w="2880" w:type="dxa"/>
          </w:tcPr>
          <w:p w14:paraId="3DA523E9" w14:textId="77777777" w:rsidR="009D2B2B" w:rsidRDefault="00000000">
            <w:pPr>
              <w:jc w:val="right"/>
            </w:pPr>
            <w:r>
              <w:rPr>
                <w:b/>
                <w:color w:val="008000"/>
              </w:rPr>
              <w:t xml:space="preserve">السوسي عن أبي عمرو, </w:t>
            </w:r>
          </w:p>
        </w:tc>
        <w:tc>
          <w:tcPr>
            <w:tcW w:w="2880" w:type="dxa"/>
          </w:tcPr>
          <w:p w14:paraId="035F7438" w14:textId="77777777" w:rsidR="009D2B2B" w:rsidRDefault="00000000">
            <w:pPr>
              <w:jc w:val="right"/>
            </w:pPr>
            <w:r>
              <w:rPr>
                <w:b/>
                <w:color w:val="0000FF"/>
              </w:rPr>
              <w:t>يجعل له</w:t>
            </w:r>
          </w:p>
        </w:tc>
      </w:tr>
    </w:tbl>
    <w:p w14:paraId="3ECCEDD7" w14:textId="77777777" w:rsidR="009D2B2B" w:rsidRDefault="009D2B2B"/>
    <w:p w14:paraId="56CD215A" w14:textId="77777777" w:rsidR="009D2B2B" w:rsidRDefault="00000000">
      <w:pPr>
        <w:jc w:val="right"/>
      </w:pPr>
      <w:r>
        <w:rPr>
          <w:b/>
        </w:rPr>
        <w:t>٢٠ ـ إِنَّ رَبَّكَ يَعْلَمُ أَنَّكَ تَقُومُ أَدْنَى مِن ثُلُثَيِ اللَّيْلِ وَنِصْفَهُ وَثُلُثَهُ وَطَائِفَةٌ مِّنَ الَّذِينَ مَعَكَ وَاللَّهُ يُقَدِّرُ اللَّيْلَ وَالنَّهَارَ عَلِمَ أَن لَّن تُحْصُوهُ فَتَابَ عَلَيْكُمْ فَاقْرَءُوا مَا تَيَسَّرَ مِنَ الْقُرْآنِ عَلِمَ أَن سَيَكُونُ مِنكُم مَّرْضَى وَآخَرُونَ يَضْرِبُونَ فِي الْأَرْضِ يَبْتَغُونَ مِن فَضْلِ اللَّهِ وَآخَرُونَ يُقَاتِلُونَ فِي سَبِيلِ اللَّهِ فَاقْرَءُوا مَا تَيَسَّرَ مِنْهُ وَأَقِيمُوا الصَّلَاةَ وَآتُوا الزَّكَاةَ وَأَقْرِضُوا اللَّهَ قَرْضًا حَسَنًا وَمَا تُقَدِّمُوا لِأَنفُسِكُم مِّنْ خَيْرٍ تَجِدُوهُ عِندَ اللَّهِ هُوَ خَيْرًا وَأَعْظَمَ أَجْرًا وَاسْتَغْفِرُوا اللَّهَ إِنَّ اللَّهَ غَفُورٌ رَّحِيمٌ</w:t>
      </w:r>
    </w:p>
    <w:tbl>
      <w:tblPr>
        <w:tblW w:w="0" w:type="auto"/>
        <w:tblLayout w:type="fixed"/>
        <w:tblLook w:val="04A0" w:firstRow="1" w:lastRow="0" w:firstColumn="1" w:lastColumn="0" w:noHBand="0" w:noVBand="1"/>
      </w:tblPr>
      <w:tblGrid>
        <w:gridCol w:w="2880"/>
        <w:gridCol w:w="2880"/>
        <w:gridCol w:w="2880"/>
      </w:tblGrid>
      <w:tr w:rsidR="009D2B2B" w14:paraId="40F00D09" w14:textId="77777777">
        <w:tc>
          <w:tcPr>
            <w:tcW w:w="2880" w:type="dxa"/>
          </w:tcPr>
          <w:p w14:paraId="16856824" w14:textId="77777777" w:rsidR="009D2B2B" w:rsidRDefault="009D2B2B"/>
        </w:tc>
        <w:tc>
          <w:tcPr>
            <w:tcW w:w="2880" w:type="dxa"/>
          </w:tcPr>
          <w:p w14:paraId="16F8FCE1" w14:textId="77777777" w:rsidR="009D2B2B" w:rsidRDefault="009D2B2B"/>
        </w:tc>
        <w:tc>
          <w:tcPr>
            <w:tcW w:w="2880" w:type="dxa"/>
          </w:tcPr>
          <w:p w14:paraId="690A085F" w14:textId="77777777" w:rsidR="009D2B2B" w:rsidRDefault="009D2B2B"/>
        </w:tc>
      </w:tr>
      <w:tr w:rsidR="009D2B2B" w14:paraId="2EFE1080" w14:textId="77777777">
        <w:tc>
          <w:tcPr>
            <w:tcW w:w="2880" w:type="dxa"/>
          </w:tcPr>
          <w:p w14:paraId="5430FB05" w14:textId="01CDC7B3" w:rsidR="009D2B2B" w:rsidRDefault="009D2B2B">
            <w:pPr>
              <w:jc w:val="right"/>
            </w:pPr>
          </w:p>
        </w:tc>
        <w:tc>
          <w:tcPr>
            <w:tcW w:w="2880" w:type="dxa"/>
          </w:tcPr>
          <w:p w14:paraId="761AC61B" w14:textId="77777777" w:rsidR="009D2B2B" w:rsidRDefault="00000000">
            <w:pPr>
              <w:jc w:val="right"/>
            </w:pPr>
            <w:r>
              <w:rPr>
                <w:b/>
                <w:color w:val="008000"/>
              </w:rPr>
              <w:t xml:space="preserve">السوسي عن أبي عمرو, </w:t>
            </w:r>
          </w:p>
        </w:tc>
        <w:tc>
          <w:tcPr>
            <w:tcW w:w="2880" w:type="dxa"/>
          </w:tcPr>
          <w:p w14:paraId="7C2EEB19" w14:textId="77777777" w:rsidR="009D2B2B" w:rsidRDefault="00000000">
            <w:pPr>
              <w:jc w:val="right"/>
            </w:pPr>
            <w:r>
              <w:rPr>
                <w:b/>
                <w:color w:val="0000FF"/>
              </w:rPr>
              <w:t>الله هو</w:t>
            </w:r>
          </w:p>
        </w:tc>
      </w:tr>
    </w:tbl>
    <w:p w14:paraId="63CBC00F" w14:textId="77777777" w:rsidR="009D2B2B" w:rsidRDefault="009D2B2B"/>
    <w:p w14:paraId="1A93FD2E" w14:textId="77777777" w:rsidR="009D2B2B" w:rsidRDefault="00000000">
      <w:pPr>
        <w:jc w:val="right"/>
      </w:pPr>
      <w:r>
        <w:rPr>
          <w:b/>
        </w:rPr>
        <w:t>٢٧ ـ وَمَا أَدْرَاكَ مَا سَقَرُ</w:t>
      </w:r>
    </w:p>
    <w:tbl>
      <w:tblPr>
        <w:tblW w:w="0" w:type="auto"/>
        <w:tblLayout w:type="fixed"/>
        <w:tblLook w:val="04A0" w:firstRow="1" w:lastRow="0" w:firstColumn="1" w:lastColumn="0" w:noHBand="0" w:noVBand="1"/>
      </w:tblPr>
      <w:tblGrid>
        <w:gridCol w:w="2880"/>
        <w:gridCol w:w="2880"/>
        <w:gridCol w:w="2880"/>
      </w:tblGrid>
      <w:tr w:rsidR="009D2B2B" w14:paraId="74A873DC" w14:textId="77777777">
        <w:tc>
          <w:tcPr>
            <w:tcW w:w="2880" w:type="dxa"/>
          </w:tcPr>
          <w:p w14:paraId="3A649F9C" w14:textId="77777777" w:rsidR="009D2B2B" w:rsidRDefault="009D2B2B"/>
        </w:tc>
        <w:tc>
          <w:tcPr>
            <w:tcW w:w="2880" w:type="dxa"/>
          </w:tcPr>
          <w:p w14:paraId="414BEB9A" w14:textId="77777777" w:rsidR="009D2B2B" w:rsidRDefault="009D2B2B"/>
        </w:tc>
        <w:tc>
          <w:tcPr>
            <w:tcW w:w="2880" w:type="dxa"/>
          </w:tcPr>
          <w:p w14:paraId="189A5B2C" w14:textId="77777777" w:rsidR="009D2B2B" w:rsidRDefault="009D2B2B"/>
        </w:tc>
      </w:tr>
      <w:tr w:rsidR="009D2B2B" w14:paraId="69321EE2" w14:textId="77777777">
        <w:tc>
          <w:tcPr>
            <w:tcW w:w="2880" w:type="dxa"/>
          </w:tcPr>
          <w:p w14:paraId="7D71A6B2" w14:textId="4E72CBE2" w:rsidR="009D2B2B" w:rsidRDefault="009D2B2B">
            <w:pPr>
              <w:jc w:val="right"/>
            </w:pPr>
          </w:p>
        </w:tc>
        <w:tc>
          <w:tcPr>
            <w:tcW w:w="2880" w:type="dxa"/>
          </w:tcPr>
          <w:p w14:paraId="0C14EA89" w14:textId="77777777" w:rsidR="009D2B2B" w:rsidRDefault="00000000">
            <w:pPr>
              <w:jc w:val="right"/>
            </w:pPr>
            <w:r>
              <w:rPr>
                <w:b/>
                <w:color w:val="008000"/>
              </w:rPr>
              <w:t xml:space="preserve">السوسي عن أبي عمرو, </w:t>
            </w:r>
          </w:p>
        </w:tc>
        <w:tc>
          <w:tcPr>
            <w:tcW w:w="2880" w:type="dxa"/>
          </w:tcPr>
          <w:p w14:paraId="19764497" w14:textId="77777777" w:rsidR="009D2B2B" w:rsidRDefault="00000000">
            <w:pPr>
              <w:jc w:val="right"/>
            </w:pPr>
            <w:r>
              <w:rPr>
                <w:b/>
                <w:color w:val="0000FF"/>
              </w:rPr>
              <w:t>سقر لا</w:t>
            </w:r>
          </w:p>
        </w:tc>
      </w:tr>
    </w:tbl>
    <w:p w14:paraId="42D7AFA0" w14:textId="77777777" w:rsidR="009D2B2B" w:rsidRDefault="009D2B2B"/>
    <w:p w14:paraId="677959B3" w14:textId="77777777" w:rsidR="009D2B2B" w:rsidRDefault="00000000">
      <w:pPr>
        <w:jc w:val="right"/>
      </w:pPr>
      <w:r>
        <w:rPr>
          <w:b/>
        </w:rPr>
        <w:t>٢٨ ـ لَا تُبْقِي وَلَا تَذَرُ</w:t>
      </w:r>
    </w:p>
    <w:tbl>
      <w:tblPr>
        <w:tblW w:w="0" w:type="auto"/>
        <w:tblLayout w:type="fixed"/>
        <w:tblLook w:val="04A0" w:firstRow="1" w:lastRow="0" w:firstColumn="1" w:lastColumn="0" w:noHBand="0" w:noVBand="1"/>
      </w:tblPr>
      <w:tblGrid>
        <w:gridCol w:w="2880"/>
        <w:gridCol w:w="2880"/>
        <w:gridCol w:w="2880"/>
      </w:tblGrid>
      <w:tr w:rsidR="009D2B2B" w14:paraId="6009D709" w14:textId="77777777">
        <w:tc>
          <w:tcPr>
            <w:tcW w:w="2880" w:type="dxa"/>
          </w:tcPr>
          <w:p w14:paraId="35731A4B" w14:textId="77777777" w:rsidR="009D2B2B" w:rsidRDefault="009D2B2B"/>
        </w:tc>
        <w:tc>
          <w:tcPr>
            <w:tcW w:w="2880" w:type="dxa"/>
          </w:tcPr>
          <w:p w14:paraId="1BC4892A" w14:textId="77777777" w:rsidR="009D2B2B" w:rsidRDefault="009D2B2B"/>
        </w:tc>
        <w:tc>
          <w:tcPr>
            <w:tcW w:w="2880" w:type="dxa"/>
          </w:tcPr>
          <w:p w14:paraId="5DCEC289" w14:textId="77777777" w:rsidR="009D2B2B" w:rsidRDefault="009D2B2B"/>
        </w:tc>
      </w:tr>
      <w:tr w:rsidR="009D2B2B" w14:paraId="4CE90B8C" w14:textId="77777777">
        <w:tc>
          <w:tcPr>
            <w:tcW w:w="2880" w:type="dxa"/>
          </w:tcPr>
          <w:p w14:paraId="748B693B" w14:textId="25047D3D" w:rsidR="009D2B2B" w:rsidRDefault="009D2B2B">
            <w:pPr>
              <w:jc w:val="right"/>
            </w:pPr>
          </w:p>
        </w:tc>
        <w:tc>
          <w:tcPr>
            <w:tcW w:w="2880" w:type="dxa"/>
          </w:tcPr>
          <w:p w14:paraId="2350EB08" w14:textId="77777777" w:rsidR="009D2B2B" w:rsidRDefault="00000000">
            <w:pPr>
              <w:jc w:val="right"/>
            </w:pPr>
            <w:r>
              <w:rPr>
                <w:b/>
                <w:color w:val="008000"/>
              </w:rPr>
              <w:t xml:space="preserve">السوسي عن أبي عمرو, </w:t>
            </w:r>
          </w:p>
        </w:tc>
        <w:tc>
          <w:tcPr>
            <w:tcW w:w="2880" w:type="dxa"/>
          </w:tcPr>
          <w:p w14:paraId="72554947" w14:textId="77777777" w:rsidR="009D2B2B" w:rsidRDefault="00000000">
            <w:pPr>
              <w:jc w:val="right"/>
            </w:pPr>
            <w:r>
              <w:rPr>
                <w:b/>
                <w:color w:val="0000FF"/>
              </w:rPr>
              <w:t>تذر لواحة</w:t>
            </w:r>
          </w:p>
        </w:tc>
      </w:tr>
    </w:tbl>
    <w:p w14:paraId="236CE349" w14:textId="77777777" w:rsidR="009D2B2B" w:rsidRDefault="009D2B2B"/>
    <w:p w14:paraId="235830CD" w14:textId="77777777" w:rsidR="009D2B2B" w:rsidRDefault="00000000">
      <w:pPr>
        <w:jc w:val="right"/>
      </w:pPr>
      <w:r>
        <w:rPr>
          <w:b/>
        </w:rPr>
        <w:t>٣١ ـ وَمَا جَعَلْنَا أَصْحَابَ النَّارِ إِلَّا مَلَائِكَةً وَمَا جَعَلْنَا عِدَّتَهُمْ إِلَّا فِتْنَةً لِّلَّذِينَ كَفَرُوا لِيَسْتَيْقِنَ الَّذِينَ أُوتُوا الْكِتَابَ وَيَزْدَادَ الَّذِينَ آمَنُوا إِيمَانًا وَلَا يَرْتَابَ الَّذِينَ أُوتُوا الْكِتَابَ وَالْمُؤْمِنُونَ وَلِيَقُولَ الَّذِينَ فِي قُلُوبِهِم مَّرَضٌ وَالْكَافِرُونَ مَاذَا أَرَادَ اللَّهُ بِهَذَا مَثَلًا كَذَلِكَ يُضِلُّ اللَّهُ مَن يَشَاءُ وَيَهْدِي مَن يَشَاءُ وَمَا يَعْلَمُ جُنُودَ رَبِّكَ إِلَّا هُوَ وَمَا هِيَ إِلَّا ذِكْرَى لِلْبَشَرِ</w:t>
      </w:r>
    </w:p>
    <w:tbl>
      <w:tblPr>
        <w:tblW w:w="0" w:type="auto"/>
        <w:tblLayout w:type="fixed"/>
        <w:tblLook w:val="04A0" w:firstRow="1" w:lastRow="0" w:firstColumn="1" w:lastColumn="0" w:noHBand="0" w:noVBand="1"/>
      </w:tblPr>
      <w:tblGrid>
        <w:gridCol w:w="2880"/>
        <w:gridCol w:w="2880"/>
        <w:gridCol w:w="2880"/>
      </w:tblGrid>
      <w:tr w:rsidR="009D2B2B" w14:paraId="3E53C242" w14:textId="77777777">
        <w:tc>
          <w:tcPr>
            <w:tcW w:w="2880" w:type="dxa"/>
          </w:tcPr>
          <w:p w14:paraId="0954F4AE" w14:textId="77777777" w:rsidR="009D2B2B" w:rsidRDefault="009D2B2B"/>
        </w:tc>
        <w:tc>
          <w:tcPr>
            <w:tcW w:w="2880" w:type="dxa"/>
          </w:tcPr>
          <w:p w14:paraId="1B3B6046" w14:textId="77777777" w:rsidR="009D2B2B" w:rsidRDefault="009D2B2B"/>
        </w:tc>
        <w:tc>
          <w:tcPr>
            <w:tcW w:w="2880" w:type="dxa"/>
          </w:tcPr>
          <w:p w14:paraId="4FE92596" w14:textId="77777777" w:rsidR="009D2B2B" w:rsidRDefault="009D2B2B"/>
        </w:tc>
      </w:tr>
      <w:tr w:rsidR="009D2B2B" w14:paraId="747B1DF6" w14:textId="77777777">
        <w:tc>
          <w:tcPr>
            <w:tcW w:w="2880" w:type="dxa"/>
          </w:tcPr>
          <w:p w14:paraId="2E5044DB" w14:textId="3845595D" w:rsidR="009D2B2B" w:rsidRDefault="009D2B2B">
            <w:pPr>
              <w:jc w:val="right"/>
            </w:pPr>
          </w:p>
        </w:tc>
        <w:tc>
          <w:tcPr>
            <w:tcW w:w="2880" w:type="dxa"/>
          </w:tcPr>
          <w:p w14:paraId="586E4818" w14:textId="77777777" w:rsidR="009D2B2B" w:rsidRDefault="00000000">
            <w:pPr>
              <w:jc w:val="right"/>
            </w:pPr>
            <w:r>
              <w:rPr>
                <w:b/>
                <w:color w:val="008000"/>
              </w:rPr>
              <w:t xml:space="preserve">السوسي عن أبي عمرو, </w:t>
            </w:r>
          </w:p>
        </w:tc>
        <w:tc>
          <w:tcPr>
            <w:tcW w:w="2880" w:type="dxa"/>
          </w:tcPr>
          <w:p w14:paraId="19D0A5F3" w14:textId="77777777" w:rsidR="009D2B2B" w:rsidRDefault="00000000">
            <w:pPr>
              <w:jc w:val="right"/>
            </w:pPr>
            <w:r>
              <w:rPr>
                <w:b/>
                <w:color w:val="0000FF"/>
              </w:rPr>
              <w:t>هو وما</w:t>
            </w:r>
          </w:p>
        </w:tc>
      </w:tr>
    </w:tbl>
    <w:p w14:paraId="32395988" w14:textId="77777777" w:rsidR="009D2B2B" w:rsidRDefault="009D2B2B"/>
    <w:p w14:paraId="5D2C9749" w14:textId="77777777" w:rsidR="009D2B2B" w:rsidRDefault="00000000">
      <w:pPr>
        <w:jc w:val="right"/>
      </w:pPr>
      <w:r>
        <w:rPr>
          <w:b/>
        </w:rPr>
        <w:t>٣٦ ـ نَذِيرًا لِّلْبَشَرِ</w:t>
      </w:r>
    </w:p>
    <w:tbl>
      <w:tblPr>
        <w:tblW w:w="0" w:type="auto"/>
        <w:tblLayout w:type="fixed"/>
        <w:tblLook w:val="04A0" w:firstRow="1" w:lastRow="0" w:firstColumn="1" w:lastColumn="0" w:noHBand="0" w:noVBand="1"/>
      </w:tblPr>
      <w:tblGrid>
        <w:gridCol w:w="2880"/>
        <w:gridCol w:w="2880"/>
        <w:gridCol w:w="2880"/>
      </w:tblGrid>
      <w:tr w:rsidR="009D2B2B" w14:paraId="1E2E7FD2" w14:textId="77777777">
        <w:tc>
          <w:tcPr>
            <w:tcW w:w="2880" w:type="dxa"/>
          </w:tcPr>
          <w:p w14:paraId="12B4C668" w14:textId="77777777" w:rsidR="009D2B2B" w:rsidRDefault="009D2B2B"/>
        </w:tc>
        <w:tc>
          <w:tcPr>
            <w:tcW w:w="2880" w:type="dxa"/>
          </w:tcPr>
          <w:p w14:paraId="3C2C3310" w14:textId="77777777" w:rsidR="009D2B2B" w:rsidRDefault="009D2B2B"/>
        </w:tc>
        <w:tc>
          <w:tcPr>
            <w:tcW w:w="2880" w:type="dxa"/>
          </w:tcPr>
          <w:p w14:paraId="06AFB7E5" w14:textId="77777777" w:rsidR="009D2B2B" w:rsidRDefault="009D2B2B"/>
        </w:tc>
      </w:tr>
      <w:tr w:rsidR="009D2B2B" w14:paraId="59CCE4E9" w14:textId="77777777">
        <w:tc>
          <w:tcPr>
            <w:tcW w:w="2880" w:type="dxa"/>
          </w:tcPr>
          <w:p w14:paraId="78EA5488" w14:textId="57821435" w:rsidR="009D2B2B" w:rsidRDefault="009D2B2B">
            <w:pPr>
              <w:jc w:val="right"/>
            </w:pPr>
          </w:p>
        </w:tc>
        <w:tc>
          <w:tcPr>
            <w:tcW w:w="2880" w:type="dxa"/>
          </w:tcPr>
          <w:p w14:paraId="50B9DCEB" w14:textId="77777777" w:rsidR="009D2B2B" w:rsidRDefault="00000000">
            <w:pPr>
              <w:jc w:val="right"/>
            </w:pPr>
            <w:r>
              <w:rPr>
                <w:b/>
                <w:color w:val="008000"/>
              </w:rPr>
              <w:t xml:space="preserve">السوسي عن أبي عمرو, </w:t>
            </w:r>
          </w:p>
        </w:tc>
        <w:tc>
          <w:tcPr>
            <w:tcW w:w="2880" w:type="dxa"/>
          </w:tcPr>
          <w:p w14:paraId="055CF26D" w14:textId="77777777" w:rsidR="009D2B2B" w:rsidRDefault="00000000">
            <w:pPr>
              <w:jc w:val="right"/>
            </w:pPr>
            <w:r>
              <w:rPr>
                <w:b/>
                <w:color w:val="0000FF"/>
              </w:rPr>
              <w:t>للبشر لمن</w:t>
            </w:r>
          </w:p>
        </w:tc>
      </w:tr>
    </w:tbl>
    <w:p w14:paraId="2476AA05" w14:textId="77777777" w:rsidR="009D2B2B" w:rsidRDefault="009D2B2B"/>
    <w:p w14:paraId="77654074" w14:textId="77777777" w:rsidR="009D2B2B" w:rsidRDefault="00000000">
      <w:pPr>
        <w:jc w:val="right"/>
      </w:pPr>
      <w:r>
        <w:rPr>
          <w:b/>
        </w:rPr>
        <w:t>٤٢ ـ مَا سَلَكَكُمْ فِي سَقَرَ</w:t>
      </w:r>
    </w:p>
    <w:tbl>
      <w:tblPr>
        <w:tblW w:w="0" w:type="auto"/>
        <w:tblLayout w:type="fixed"/>
        <w:tblLook w:val="04A0" w:firstRow="1" w:lastRow="0" w:firstColumn="1" w:lastColumn="0" w:noHBand="0" w:noVBand="1"/>
      </w:tblPr>
      <w:tblGrid>
        <w:gridCol w:w="2880"/>
        <w:gridCol w:w="2880"/>
        <w:gridCol w:w="2880"/>
      </w:tblGrid>
      <w:tr w:rsidR="009D2B2B" w14:paraId="7329D8CD" w14:textId="77777777">
        <w:tc>
          <w:tcPr>
            <w:tcW w:w="2880" w:type="dxa"/>
          </w:tcPr>
          <w:p w14:paraId="02669CA7" w14:textId="77777777" w:rsidR="009D2B2B" w:rsidRDefault="009D2B2B"/>
        </w:tc>
        <w:tc>
          <w:tcPr>
            <w:tcW w:w="2880" w:type="dxa"/>
          </w:tcPr>
          <w:p w14:paraId="3594658C" w14:textId="77777777" w:rsidR="009D2B2B" w:rsidRDefault="009D2B2B"/>
        </w:tc>
        <w:tc>
          <w:tcPr>
            <w:tcW w:w="2880" w:type="dxa"/>
          </w:tcPr>
          <w:p w14:paraId="19086C27" w14:textId="77777777" w:rsidR="009D2B2B" w:rsidRDefault="009D2B2B"/>
        </w:tc>
      </w:tr>
      <w:tr w:rsidR="009D2B2B" w14:paraId="100AC0F3" w14:textId="77777777">
        <w:tc>
          <w:tcPr>
            <w:tcW w:w="2880" w:type="dxa"/>
          </w:tcPr>
          <w:p w14:paraId="276F1900" w14:textId="344E23C6" w:rsidR="009D2B2B" w:rsidRDefault="009D2B2B">
            <w:pPr>
              <w:jc w:val="right"/>
            </w:pPr>
          </w:p>
        </w:tc>
        <w:tc>
          <w:tcPr>
            <w:tcW w:w="2880" w:type="dxa"/>
          </w:tcPr>
          <w:p w14:paraId="6C1ED776" w14:textId="77777777" w:rsidR="009D2B2B" w:rsidRDefault="00000000">
            <w:pPr>
              <w:jc w:val="right"/>
            </w:pPr>
            <w:r>
              <w:rPr>
                <w:b/>
                <w:color w:val="008000"/>
              </w:rPr>
              <w:t xml:space="preserve">السوسي عن أبي عمرو, </w:t>
            </w:r>
          </w:p>
        </w:tc>
        <w:tc>
          <w:tcPr>
            <w:tcW w:w="2880" w:type="dxa"/>
          </w:tcPr>
          <w:p w14:paraId="763CA820" w14:textId="77777777" w:rsidR="009D2B2B" w:rsidRDefault="00000000">
            <w:pPr>
              <w:jc w:val="right"/>
            </w:pPr>
            <w:r>
              <w:rPr>
                <w:b/>
                <w:color w:val="0000FF"/>
              </w:rPr>
              <w:t>سلككم</w:t>
            </w:r>
          </w:p>
        </w:tc>
      </w:tr>
    </w:tbl>
    <w:p w14:paraId="0798DE5B" w14:textId="77777777" w:rsidR="009D2B2B" w:rsidRDefault="009D2B2B"/>
    <w:p w14:paraId="0E9705C1" w14:textId="77777777" w:rsidR="009D2B2B" w:rsidRDefault="00000000">
      <w:pPr>
        <w:jc w:val="right"/>
      </w:pPr>
      <w:r>
        <w:rPr>
          <w:b/>
        </w:rPr>
        <w:t>٤٦ ـ وَكُنَّا نُكَذِّبُ بِيَوْمِ الدِّينِ</w:t>
      </w:r>
    </w:p>
    <w:tbl>
      <w:tblPr>
        <w:tblW w:w="0" w:type="auto"/>
        <w:tblLayout w:type="fixed"/>
        <w:tblLook w:val="04A0" w:firstRow="1" w:lastRow="0" w:firstColumn="1" w:lastColumn="0" w:noHBand="0" w:noVBand="1"/>
      </w:tblPr>
      <w:tblGrid>
        <w:gridCol w:w="2880"/>
        <w:gridCol w:w="2880"/>
        <w:gridCol w:w="2880"/>
      </w:tblGrid>
      <w:tr w:rsidR="009D2B2B" w14:paraId="261B13EF" w14:textId="77777777">
        <w:tc>
          <w:tcPr>
            <w:tcW w:w="2880" w:type="dxa"/>
          </w:tcPr>
          <w:p w14:paraId="52C47589" w14:textId="77777777" w:rsidR="009D2B2B" w:rsidRDefault="009D2B2B"/>
        </w:tc>
        <w:tc>
          <w:tcPr>
            <w:tcW w:w="2880" w:type="dxa"/>
          </w:tcPr>
          <w:p w14:paraId="55DDD9FE" w14:textId="77777777" w:rsidR="009D2B2B" w:rsidRDefault="009D2B2B"/>
        </w:tc>
        <w:tc>
          <w:tcPr>
            <w:tcW w:w="2880" w:type="dxa"/>
          </w:tcPr>
          <w:p w14:paraId="3B00BB38" w14:textId="77777777" w:rsidR="009D2B2B" w:rsidRDefault="009D2B2B"/>
        </w:tc>
      </w:tr>
      <w:tr w:rsidR="009D2B2B" w14:paraId="175697B8" w14:textId="77777777">
        <w:tc>
          <w:tcPr>
            <w:tcW w:w="2880" w:type="dxa"/>
          </w:tcPr>
          <w:p w14:paraId="77D88153" w14:textId="34BF39B3" w:rsidR="009D2B2B" w:rsidRDefault="009D2B2B">
            <w:pPr>
              <w:jc w:val="right"/>
            </w:pPr>
          </w:p>
        </w:tc>
        <w:tc>
          <w:tcPr>
            <w:tcW w:w="2880" w:type="dxa"/>
          </w:tcPr>
          <w:p w14:paraId="47E6549F" w14:textId="77777777" w:rsidR="009D2B2B" w:rsidRDefault="00000000">
            <w:pPr>
              <w:jc w:val="right"/>
            </w:pPr>
            <w:r>
              <w:rPr>
                <w:b/>
                <w:color w:val="008000"/>
              </w:rPr>
              <w:t xml:space="preserve">السوسي عن أبي عمرو, </w:t>
            </w:r>
          </w:p>
        </w:tc>
        <w:tc>
          <w:tcPr>
            <w:tcW w:w="2880" w:type="dxa"/>
          </w:tcPr>
          <w:p w14:paraId="6A49412F" w14:textId="77777777" w:rsidR="009D2B2B" w:rsidRDefault="00000000">
            <w:pPr>
              <w:jc w:val="right"/>
            </w:pPr>
            <w:r>
              <w:rPr>
                <w:b/>
                <w:color w:val="0000FF"/>
              </w:rPr>
              <w:t>نكذب بيوم</w:t>
            </w:r>
          </w:p>
        </w:tc>
      </w:tr>
    </w:tbl>
    <w:p w14:paraId="70073A0B" w14:textId="77777777" w:rsidR="009D2B2B" w:rsidRDefault="009D2B2B"/>
    <w:p w14:paraId="604AADC8" w14:textId="77777777" w:rsidR="009D2B2B" w:rsidRDefault="00000000">
      <w:pPr>
        <w:jc w:val="right"/>
      </w:pPr>
      <w:r>
        <w:rPr>
          <w:b/>
        </w:rPr>
        <w:t>٥٦ ـ وَمَا يَذْكُرُونَ إِلَّا أَن يَشَاءَ اللَّهُ هُوَ أَهْلُ التَّقْوَى وَأَهْلُ الْمَغْفِرَةِ</w:t>
      </w:r>
    </w:p>
    <w:tbl>
      <w:tblPr>
        <w:tblW w:w="0" w:type="auto"/>
        <w:tblLayout w:type="fixed"/>
        <w:tblLook w:val="04A0" w:firstRow="1" w:lastRow="0" w:firstColumn="1" w:lastColumn="0" w:noHBand="0" w:noVBand="1"/>
      </w:tblPr>
      <w:tblGrid>
        <w:gridCol w:w="2880"/>
        <w:gridCol w:w="2880"/>
        <w:gridCol w:w="2880"/>
      </w:tblGrid>
      <w:tr w:rsidR="009D2B2B" w14:paraId="1BFC450C" w14:textId="77777777">
        <w:tc>
          <w:tcPr>
            <w:tcW w:w="2880" w:type="dxa"/>
          </w:tcPr>
          <w:p w14:paraId="2BF9C02D" w14:textId="77777777" w:rsidR="009D2B2B" w:rsidRDefault="009D2B2B"/>
        </w:tc>
        <w:tc>
          <w:tcPr>
            <w:tcW w:w="2880" w:type="dxa"/>
          </w:tcPr>
          <w:p w14:paraId="274E551E" w14:textId="77777777" w:rsidR="009D2B2B" w:rsidRDefault="009D2B2B"/>
        </w:tc>
        <w:tc>
          <w:tcPr>
            <w:tcW w:w="2880" w:type="dxa"/>
          </w:tcPr>
          <w:p w14:paraId="0324206A" w14:textId="77777777" w:rsidR="009D2B2B" w:rsidRDefault="009D2B2B"/>
        </w:tc>
      </w:tr>
      <w:tr w:rsidR="009D2B2B" w14:paraId="432EDB09" w14:textId="77777777">
        <w:tc>
          <w:tcPr>
            <w:tcW w:w="2880" w:type="dxa"/>
          </w:tcPr>
          <w:p w14:paraId="37F19C3A" w14:textId="2715488B" w:rsidR="009D2B2B" w:rsidRDefault="009D2B2B">
            <w:pPr>
              <w:jc w:val="right"/>
            </w:pPr>
          </w:p>
        </w:tc>
        <w:tc>
          <w:tcPr>
            <w:tcW w:w="2880" w:type="dxa"/>
          </w:tcPr>
          <w:p w14:paraId="4B0336C2" w14:textId="77777777" w:rsidR="009D2B2B" w:rsidRDefault="00000000">
            <w:pPr>
              <w:jc w:val="right"/>
            </w:pPr>
            <w:r>
              <w:rPr>
                <w:b/>
                <w:color w:val="008000"/>
              </w:rPr>
              <w:t xml:space="preserve">السوسي عن أبي عمرو, </w:t>
            </w:r>
          </w:p>
        </w:tc>
        <w:tc>
          <w:tcPr>
            <w:tcW w:w="2880" w:type="dxa"/>
          </w:tcPr>
          <w:p w14:paraId="55589A93" w14:textId="77777777" w:rsidR="009D2B2B" w:rsidRDefault="00000000">
            <w:pPr>
              <w:jc w:val="right"/>
            </w:pPr>
            <w:r>
              <w:rPr>
                <w:b/>
                <w:color w:val="0000FF"/>
              </w:rPr>
              <w:t>الله هو</w:t>
            </w:r>
          </w:p>
        </w:tc>
      </w:tr>
    </w:tbl>
    <w:p w14:paraId="7795B5BE" w14:textId="77777777" w:rsidR="009D2B2B" w:rsidRDefault="009D2B2B"/>
    <w:p w14:paraId="456A332F" w14:textId="77777777" w:rsidR="009D2B2B" w:rsidRDefault="00000000">
      <w:pPr>
        <w:jc w:val="right"/>
      </w:pPr>
      <w:r>
        <w:rPr>
          <w:b/>
        </w:rPr>
        <w:t>١ ـ بِسْمِ اللَّهِ الرَّحْمَنِ الرَّحِيمِ لَا أُقْسِمُ بِيَوْمِ الْقِيَامَةِ</w:t>
      </w:r>
    </w:p>
    <w:tbl>
      <w:tblPr>
        <w:tblW w:w="0" w:type="auto"/>
        <w:tblLayout w:type="fixed"/>
        <w:tblLook w:val="04A0" w:firstRow="1" w:lastRow="0" w:firstColumn="1" w:lastColumn="0" w:noHBand="0" w:noVBand="1"/>
      </w:tblPr>
      <w:tblGrid>
        <w:gridCol w:w="2880"/>
        <w:gridCol w:w="2880"/>
        <w:gridCol w:w="2880"/>
      </w:tblGrid>
      <w:tr w:rsidR="009D2B2B" w14:paraId="71F86990" w14:textId="77777777">
        <w:tc>
          <w:tcPr>
            <w:tcW w:w="2880" w:type="dxa"/>
          </w:tcPr>
          <w:p w14:paraId="163A60FA" w14:textId="77777777" w:rsidR="009D2B2B" w:rsidRDefault="009D2B2B"/>
        </w:tc>
        <w:tc>
          <w:tcPr>
            <w:tcW w:w="2880" w:type="dxa"/>
          </w:tcPr>
          <w:p w14:paraId="58A7148F" w14:textId="77777777" w:rsidR="009D2B2B" w:rsidRDefault="009D2B2B"/>
        </w:tc>
        <w:tc>
          <w:tcPr>
            <w:tcW w:w="2880" w:type="dxa"/>
          </w:tcPr>
          <w:p w14:paraId="1CCCA591" w14:textId="77777777" w:rsidR="009D2B2B" w:rsidRDefault="009D2B2B"/>
        </w:tc>
      </w:tr>
      <w:tr w:rsidR="009D2B2B" w14:paraId="425E08B8" w14:textId="77777777">
        <w:tc>
          <w:tcPr>
            <w:tcW w:w="2880" w:type="dxa"/>
          </w:tcPr>
          <w:p w14:paraId="61F6BADD"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16B8C5F" w14:textId="77777777" w:rsidR="009D2B2B" w:rsidRDefault="00000000">
            <w:pPr>
              <w:jc w:val="right"/>
            </w:pPr>
            <w:r>
              <w:rPr>
                <w:b/>
                <w:color w:val="008000"/>
              </w:rPr>
              <w:t xml:space="preserve">السوسي عن أبي عمرو, </w:t>
            </w:r>
          </w:p>
        </w:tc>
        <w:tc>
          <w:tcPr>
            <w:tcW w:w="2880" w:type="dxa"/>
          </w:tcPr>
          <w:p w14:paraId="25F4FB6B" w14:textId="77777777" w:rsidR="009D2B2B" w:rsidRDefault="00000000">
            <w:pPr>
              <w:jc w:val="right"/>
            </w:pPr>
            <w:r>
              <w:rPr>
                <w:b/>
                <w:color w:val="0000FF"/>
              </w:rPr>
              <w:t>أقسم بيوم</w:t>
            </w:r>
          </w:p>
        </w:tc>
      </w:tr>
    </w:tbl>
    <w:p w14:paraId="2C81544F" w14:textId="77777777" w:rsidR="009D2B2B" w:rsidRDefault="009D2B2B"/>
    <w:p w14:paraId="788C2FE4" w14:textId="77777777" w:rsidR="009D2B2B" w:rsidRDefault="00000000">
      <w:pPr>
        <w:jc w:val="right"/>
      </w:pPr>
      <w:r>
        <w:rPr>
          <w:b/>
        </w:rPr>
        <w:t>٢ ـ وَلَا أُقْسِمُ بِالنَّفْسِ اللَّوَّامَةِ</w:t>
      </w:r>
    </w:p>
    <w:tbl>
      <w:tblPr>
        <w:tblW w:w="0" w:type="auto"/>
        <w:tblLayout w:type="fixed"/>
        <w:tblLook w:val="04A0" w:firstRow="1" w:lastRow="0" w:firstColumn="1" w:lastColumn="0" w:noHBand="0" w:noVBand="1"/>
      </w:tblPr>
      <w:tblGrid>
        <w:gridCol w:w="2880"/>
        <w:gridCol w:w="2880"/>
        <w:gridCol w:w="2880"/>
      </w:tblGrid>
      <w:tr w:rsidR="009D2B2B" w14:paraId="1F3A907D" w14:textId="77777777">
        <w:tc>
          <w:tcPr>
            <w:tcW w:w="2880" w:type="dxa"/>
          </w:tcPr>
          <w:p w14:paraId="35162BD3" w14:textId="77777777" w:rsidR="009D2B2B" w:rsidRDefault="009D2B2B"/>
        </w:tc>
        <w:tc>
          <w:tcPr>
            <w:tcW w:w="2880" w:type="dxa"/>
          </w:tcPr>
          <w:p w14:paraId="2E9C0A01" w14:textId="77777777" w:rsidR="009D2B2B" w:rsidRDefault="009D2B2B"/>
        </w:tc>
        <w:tc>
          <w:tcPr>
            <w:tcW w:w="2880" w:type="dxa"/>
          </w:tcPr>
          <w:p w14:paraId="3338A5BA" w14:textId="77777777" w:rsidR="009D2B2B" w:rsidRDefault="009D2B2B"/>
        </w:tc>
      </w:tr>
      <w:tr w:rsidR="009D2B2B" w14:paraId="1E0697C0" w14:textId="77777777">
        <w:tc>
          <w:tcPr>
            <w:tcW w:w="2880" w:type="dxa"/>
          </w:tcPr>
          <w:p w14:paraId="24C5BC91" w14:textId="77777777" w:rsidR="009D2B2B" w:rsidRDefault="00000000">
            <w:pPr>
              <w:jc w:val="right"/>
            </w:pPr>
            <w:r>
              <w:rPr>
                <w:b/>
                <w:color w:val="FF0000"/>
              </w:rPr>
              <w:lastRenderedPageBreak/>
              <w:t>قرأ بالإدغام الكبير: والإدغام هنا إخفاء الحرف الأول في الحرف الثاني.</w:t>
            </w:r>
          </w:p>
        </w:tc>
        <w:tc>
          <w:tcPr>
            <w:tcW w:w="2880" w:type="dxa"/>
          </w:tcPr>
          <w:p w14:paraId="50DFC025" w14:textId="77777777" w:rsidR="009D2B2B" w:rsidRDefault="00000000">
            <w:pPr>
              <w:jc w:val="right"/>
            </w:pPr>
            <w:r>
              <w:rPr>
                <w:b/>
                <w:color w:val="008000"/>
              </w:rPr>
              <w:t xml:space="preserve">السوسي عن أبي عمرو, </w:t>
            </w:r>
          </w:p>
        </w:tc>
        <w:tc>
          <w:tcPr>
            <w:tcW w:w="2880" w:type="dxa"/>
          </w:tcPr>
          <w:p w14:paraId="32DB317F" w14:textId="77777777" w:rsidR="009D2B2B" w:rsidRDefault="00000000">
            <w:pPr>
              <w:jc w:val="right"/>
            </w:pPr>
            <w:r>
              <w:rPr>
                <w:b/>
                <w:color w:val="0000FF"/>
              </w:rPr>
              <w:t>أقسم بالنفس</w:t>
            </w:r>
          </w:p>
        </w:tc>
      </w:tr>
    </w:tbl>
    <w:p w14:paraId="7DF86694" w14:textId="77777777" w:rsidR="009D2B2B" w:rsidRDefault="009D2B2B"/>
    <w:p w14:paraId="3D84470F" w14:textId="77777777" w:rsidR="009D2B2B" w:rsidRDefault="00000000">
      <w:pPr>
        <w:jc w:val="right"/>
      </w:pPr>
      <w:r>
        <w:rPr>
          <w:b/>
        </w:rPr>
        <w:t>٣ ـ أَيَحْسَبُ الْإِنسَانُ أَلَّن نَّجْمَعَ عِظَامَهُ</w:t>
      </w:r>
    </w:p>
    <w:tbl>
      <w:tblPr>
        <w:tblW w:w="0" w:type="auto"/>
        <w:tblLayout w:type="fixed"/>
        <w:tblLook w:val="04A0" w:firstRow="1" w:lastRow="0" w:firstColumn="1" w:lastColumn="0" w:noHBand="0" w:noVBand="1"/>
      </w:tblPr>
      <w:tblGrid>
        <w:gridCol w:w="2880"/>
        <w:gridCol w:w="2880"/>
        <w:gridCol w:w="2880"/>
      </w:tblGrid>
      <w:tr w:rsidR="009D2B2B" w14:paraId="20B2DEFC" w14:textId="77777777">
        <w:tc>
          <w:tcPr>
            <w:tcW w:w="2880" w:type="dxa"/>
          </w:tcPr>
          <w:p w14:paraId="16A6D7B4" w14:textId="77777777" w:rsidR="009D2B2B" w:rsidRDefault="009D2B2B"/>
        </w:tc>
        <w:tc>
          <w:tcPr>
            <w:tcW w:w="2880" w:type="dxa"/>
          </w:tcPr>
          <w:p w14:paraId="19ADD249" w14:textId="77777777" w:rsidR="009D2B2B" w:rsidRDefault="009D2B2B"/>
        </w:tc>
        <w:tc>
          <w:tcPr>
            <w:tcW w:w="2880" w:type="dxa"/>
          </w:tcPr>
          <w:p w14:paraId="3C68EF58" w14:textId="77777777" w:rsidR="009D2B2B" w:rsidRDefault="009D2B2B"/>
        </w:tc>
      </w:tr>
      <w:tr w:rsidR="009D2B2B" w14:paraId="72CA4264" w14:textId="77777777">
        <w:tc>
          <w:tcPr>
            <w:tcW w:w="2880" w:type="dxa"/>
          </w:tcPr>
          <w:p w14:paraId="09211F20" w14:textId="768CBF08" w:rsidR="009D2B2B" w:rsidRDefault="009D2B2B">
            <w:pPr>
              <w:jc w:val="right"/>
            </w:pPr>
          </w:p>
        </w:tc>
        <w:tc>
          <w:tcPr>
            <w:tcW w:w="2880" w:type="dxa"/>
          </w:tcPr>
          <w:p w14:paraId="56B3BD3B" w14:textId="77777777" w:rsidR="009D2B2B" w:rsidRDefault="00000000">
            <w:pPr>
              <w:jc w:val="right"/>
            </w:pPr>
            <w:r>
              <w:rPr>
                <w:b/>
                <w:color w:val="008000"/>
              </w:rPr>
              <w:t xml:space="preserve">السوسي عن أبي عمرو, </w:t>
            </w:r>
          </w:p>
        </w:tc>
        <w:tc>
          <w:tcPr>
            <w:tcW w:w="2880" w:type="dxa"/>
          </w:tcPr>
          <w:p w14:paraId="486F5986" w14:textId="77777777" w:rsidR="009D2B2B" w:rsidRDefault="00000000">
            <w:pPr>
              <w:jc w:val="right"/>
            </w:pPr>
            <w:r>
              <w:rPr>
                <w:b/>
                <w:color w:val="0000FF"/>
              </w:rPr>
              <w:t>نجمع عظامه</w:t>
            </w:r>
          </w:p>
        </w:tc>
      </w:tr>
    </w:tbl>
    <w:p w14:paraId="5461F8ED" w14:textId="77777777" w:rsidR="009D2B2B" w:rsidRDefault="009D2B2B"/>
    <w:p w14:paraId="4D978D04" w14:textId="77777777" w:rsidR="009D2B2B" w:rsidRDefault="00000000">
      <w:pPr>
        <w:jc w:val="right"/>
      </w:pPr>
      <w:r>
        <w:rPr>
          <w:b/>
        </w:rPr>
        <w:t>١ ـ بِسْمِ اللَّهِ الرَّحْمَنِ الرَّحِيمِ هَلْ أَتَى عَلَى الْإِنسَانِ حِينٌ مِّنَ الدَّهْرِ لَمْ يَكُن شَيْئًا مَّذْكُورًا</w:t>
      </w:r>
    </w:p>
    <w:tbl>
      <w:tblPr>
        <w:tblW w:w="0" w:type="auto"/>
        <w:tblLayout w:type="fixed"/>
        <w:tblLook w:val="04A0" w:firstRow="1" w:lastRow="0" w:firstColumn="1" w:lastColumn="0" w:noHBand="0" w:noVBand="1"/>
      </w:tblPr>
      <w:tblGrid>
        <w:gridCol w:w="2880"/>
        <w:gridCol w:w="2880"/>
        <w:gridCol w:w="2880"/>
      </w:tblGrid>
      <w:tr w:rsidR="009D2B2B" w14:paraId="18F2454A" w14:textId="77777777">
        <w:tc>
          <w:tcPr>
            <w:tcW w:w="2880" w:type="dxa"/>
          </w:tcPr>
          <w:p w14:paraId="4A09A207" w14:textId="77777777" w:rsidR="009D2B2B" w:rsidRDefault="009D2B2B"/>
        </w:tc>
        <w:tc>
          <w:tcPr>
            <w:tcW w:w="2880" w:type="dxa"/>
          </w:tcPr>
          <w:p w14:paraId="6E99BCA2" w14:textId="77777777" w:rsidR="009D2B2B" w:rsidRDefault="009D2B2B"/>
        </w:tc>
        <w:tc>
          <w:tcPr>
            <w:tcW w:w="2880" w:type="dxa"/>
          </w:tcPr>
          <w:p w14:paraId="1AE687BE" w14:textId="77777777" w:rsidR="009D2B2B" w:rsidRDefault="009D2B2B"/>
        </w:tc>
      </w:tr>
      <w:tr w:rsidR="009D2B2B" w14:paraId="6602EA17" w14:textId="77777777">
        <w:tc>
          <w:tcPr>
            <w:tcW w:w="2880" w:type="dxa"/>
          </w:tcPr>
          <w:p w14:paraId="2158E361" w14:textId="77777777" w:rsidR="009D2B2B" w:rsidRDefault="00000000">
            <w:pPr>
              <w:jc w:val="right"/>
            </w:pPr>
            <w:r>
              <w:rPr>
                <w:b/>
                <w:color w:val="FF0000"/>
              </w:rPr>
              <w:t>قرأ بالإدغام الكبير، وله وجه الاختلاس.</w:t>
            </w:r>
          </w:p>
        </w:tc>
        <w:tc>
          <w:tcPr>
            <w:tcW w:w="2880" w:type="dxa"/>
          </w:tcPr>
          <w:p w14:paraId="6A17BC41" w14:textId="77777777" w:rsidR="009D2B2B" w:rsidRDefault="00000000">
            <w:pPr>
              <w:jc w:val="right"/>
            </w:pPr>
            <w:r>
              <w:rPr>
                <w:b/>
                <w:color w:val="008000"/>
              </w:rPr>
              <w:t xml:space="preserve">السوسي عن أبي عمرو, </w:t>
            </w:r>
          </w:p>
        </w:tc>
        <w:tc>
          <w:tcPr>
            <w:tcW w:w="2880" w:type="dxa"/>
          </w:tcPr>
          <w:p w14:paraId="2B9DF669" w14:textId="77777777" w:rsidR="009D2B2B" w:rsidRDefault="00000000">
            <w:pPr>
              <w:jc w:val="right"/>
            </w:pPr>
            <w:r>
              <w:rPr>
                <w:b/>
                <w:color w:val="0000FF"/>
              </w:rPr>
              <w:t>الدهر لم</w:t>
            </w:r>
          </w:p>
        </w:tc>
      </w:tr>
    </w:tbl>
    <w:p w14:paraId="18DB6D4B" w14:textId="77777777" w:rsidR="009D2B2B" w:rsidRDefault="009D2B2B"/>
    <w:p w14:paraId="34FC902B" w14:textId="77777777" w:rsidR="009D2B2B" w:rsidRDefault="00000000">
      <w:pPr>
        <w:jc w:val="right"/>
      </w:pPr>
      <w:r>
        <w:rPr>
          <w:b/>
        </w:rPr>
        <w:t>٦ ـ عَيْنًا يَشْرَبُ بِهَا عِبَادُ اللَّهِ يُفَجِّرُونَهَا تَفْجِيرًا</w:t>
      </w:r>
    </w:p>
    <w:tbl>
      <w:tblPr>
        <w:tblW w:w="0" w:type="auto"/>
        <w:tblLayout w:type="fixed"/>
        <w:tblLook w:val="04A0" w:firstRow="1" w:lastRow="0" w:firstColumn="1" w:lastColumn="0" w:noHBand="0" w:noVBand="1"/>
      </w:tblPr>
      <w:tblGrid>
        <w:gridCol w:w="2880"/>
        <w:gridCol w:w="2880"/>
        <w:gridCol w:w="2880"/>
      </w:tblGrid>
      <w:tr w:rsidR="009D2B2B" w14:paraId="23928778" w14:textId="77777777">
        <w:tc>
          <w:tcPr>
            <w:tcW w:w="2880" w:type="dxa"/>
          </w:tcPr>
          <w:p w14:paraId="583384C1" w14:textId="77777777" w:rsidR="009D2B2B" w:rsidRDefault="009D2B2B"/>
        </w:tc>
        <w:tc>
          <w:tcPr>
            <w:tcW w:w="2880" w:type="dxa"/>
          </w:tcPr>
          <w:p w14:paraId="4B78D6B9" w14:textId="77777777" w:rsidR="009D2B2B" w:rsidRDefault="009D2B2B"/>
        </w:tc>
        <w:tc>
          <w:tcPr>
            <w:tcW w:w="2880" w:type="dxa"/>
          </w:tcPr>
          <w:p w14:paraId="75D265A6" w14:textId="77777777" w:rsidR="009D2B2B" w:rsidRDefault="009D2B2B"/>
        </w:tc>
      </w:tr>
      <w:tr w:rsidR="009D2B2B" w14:paraId="4FE3FC96" w14:textId="77777777">
        <w:tc>
          <w:tcPr>
            <w:tcW w:w="2880" w:type="dxa"/>
          </w:tcPr>
          <w:p w14:paraId="4763CB4E" w14:textId="10897B23" w:rsidR="009D2B2B" w:rsidRDefault="009D2B2B">
            <w:pPr>
              <w:jc w:val="right"/>
            </w:pPr>
          </w:p>
        </w:tc>
        <w:tc>
          <w:tcPr>
            <w:tcW w:w="2880" w:type="dxa"/>
          </w:tcPr>
          <w:p w14:paraId="5A7B3877" w14:textId="77777777" w:rsidR="009D2B2B" w:rsidRDefault="00000000">
            <w:pPr>
              <w:jc w:val="right"/>
            </w:pPr>
            <w:r>
              <w:rPr>
                <w:b/>
                <w:color w:val="008000"/>
              </w:rPr>
              <w:t xml:space="preserve">السوسي عن أبي عمرو, </w:t>
            </w:r>
          </w:p>
        </w:tc>
        <w:tc>
          <w:tcPr>
            <w:tcW w:w="2880" w:type="dxa"/>
          </w:tcPr>
          <w:p w14:paraId="443211DC" w14:textId="77777777" w:rsidR="009D2B2B" w:rsidRDefault="00000000">
            <w:pPr>
              <w:jc w:val="right"/>
            </w:pPr>
            <w:r>
              <w:rPr>
                <w:b/>
                <w:color w:val="0000FF"/>
              </w:rPr>
              <w:t>يشرب بها</w:t>
            </w:r>
          </w:p>
        </w:tc>
      </w:tr>
    </w:tbl>
    <w:p w14:paraId="785DF442" w14:textId="77777777" w:rsidR="009D2B2B" w:rsidRDefault="009D2B2B"/>
    <w:p w14:paraId="47708C26" w14:textId="77777777" w:rsidR="009D2B2B" w:rsidRDefault="00000000">
      <w:pPr>
        <w:jc w:val="right"/>
      </w:pPr>
      <w:r>
        <w:rPr>
          <w:b/>
        </w:rPr>
        <w:t>٢٣ ـ إِنَّا نَحْنُ نَزَّلْنَا عَلَيْكَ الْقُرْآنَ تَنزِيلًا</w:t>
      </w:r>
    </w:p>
    <w:tbl>
      <w:tblPr>
        <w:tblW w:w="0" w:type="auto"/>
        <w:tblLayout w:type="fixed"/>
        <w:tblLook w:val="04A0" w:firstRow="1" w:lastRow="0" w:firstColumn="1" w:lastColumn="0" w:noHBand="0" w:noVBand="1"/>
      </w:tblPr>
      <w:tblGrid>
        <w:gridCol w:w="2880"/>
        <w:gridCol w:w="2880"/>
        <w:gridCol w:w="2880"/>
      </w:tblGrid>
      <w:tr w:rsidR="009D2B2B" w14:paraId="060A94D0" w14:textId="77777777">
        <w:tc>
          <w:tcPr>
            <w:tcW w:w="2880" w:type="dxa"/>
          </w:tcPr>
          <w:p w14:paraId="43BD7787" w14:textId="77777777" w:rsidR="009D2B2B" w:rsidRDefault="009D2B2B"/>
        </w:tc>
        <w:tc>
          <w:tcPr>
            <w:tcW w:w="2880" w:type="dxa"/>
          </w:tcPr>
          <w:p w14:paraId="569F5B32" w14:textId="77777777" w:rsidR="009D2B2B" w:rsidRDefault="009D2B2B"/>
        </w:tc>
        <w:tc>
          <w:tcPr>
            <w:tcW w:w="2880" w:type="dxa"/>
          </w:tcPr>
          <w:p w14:paraId="3A7A6F3F" w14:textId="77777777" w:rsidR="009D2B2B" w:rsidRDefault="009D2B2B"/>
        </w:tc>
      </w:tr>
      <w:tr w:rsidR="009D2B2B" w14:paraId="43F0CCB7" w14:textId="77777777">
        <w:tc>
          <w:tcPr>
            <w:tcW w:w="2880" w:type="dxa"/>
          </w:tcPr>
          <w:p w14:paraId="5EFBA9A1" w14:textId="77777777" w:rsidR="009D2B2B" w:rsidRDefault="00000000">
            <w:pPr>
              <w:jc w:val="right"/>
            </w:pPr>
            <w:r>
              <w:rPr>
                <w:b/>
                <w:color w:val="FF0000"/>
              </w:rPr>
              <w:t>قرأ بالإدغام الكبير، وله وجه الاختلاس.</w:t>
            </w:r>
          </w:p>
        </w:tc>
        <w:tc>
          <w:tcPr>
            <w:tcW w:w="2880" w:type="dxa"/>
          </w:tcPr>
          <w:p w14:paraId="77A77CEC" w14:textId="77777777" w:rsidR="009D2B2B" w:rsidRDefault="00000000">
            <w:pPr>
              <w:jc w:val="right"/>
            </w:pPr>
            <w:r>
              <w:rPr>
                <w:b/>
                <w:color w:val="008000"/>
              </w:rPr>
              <w:t xml:space="preserve">السوسي عن أبي عمرو, </w:t>
            </w:r>
          </w:p>
        </w:tc>
        <w:tc>
          <w:tcPr>
            <w:tcW w:w="2880" w:type="dxa"/>
          </w:tcPr>
          <w:p w14:paraId="6F70581A" w14:textId="77777777" w:rsidR="009D2B2B" w:rsidRDefault="00000000">
            <w:pPr>
              <w:jc w:val="right"/>
            </w:pPr>
            <w:r>
              <w:rPr>
                <w:b/>
                <w:color w:val="0000FF"/>
              </w:rPr>
              <w:t>نحن نزلنا</w:t>
            </w:r>
          </w:p>
        </w:tc>
      </w:tr>
    </w:tbl>
    <w:p w14:paraId="07EA5848" w14:textId="77777777" w:rsidR="009D2B2B" w:rsidRDefault="009D2B2B"/>
    <w:p w14:paraId="444986CA" w14:textId="77777777" w:rsidR="009D2B2B" w:rsidRDefault="00000000">
      <w:pPr>
        <w:jc w:val="right"/>
      </w:pPr>
      <w:r>
        <w:rPr>
          <w:b/>
        </w:rPr>
        <w:t>٥ ـ فَالْمُلْقِيَاتِ ذِكْرًا</w:t>
      </w:r>
    </w:p>
    <w:tbl>
      <w:tblPr>
        <w:tblW w:w="0" w:type="auto"/>
        <w:tblLayout w:type="fixed"/>
        <w:tblLook w:val="04A0" w:firstRow="1" w:lastRow="0" w:firstColumn="1" w:lastColumn="0" w:noHBand="0" w:noVBand="1"/>
      </w:tblPr>
      <w:tblGrid>
        <w:gridCol w:w="2880"/>
        <w:gridCol w:w="2880"/>
        <w:gridCol w:w="2880"/>
      </w:tblGrid>
      <w:tr w:rsidR="009D2B2B" w14:paraId="11C22D75" w14:textId="77777777">
        <w:tc>
          <w:tcPr>
            <w:tcW w:w="2880" w:type="dxa"/>
          </w:tcPr>
          <w:p w14:paraId="53C4DBE8" w14:textId="77777777" w:rsidR="009D2B2B" w:rsidRDefault="009D2B2B"/>
        </w:tc>
        <w:tc>
          <w:tcPr>
            <w:tcW w:w="2880" w:type="dxa"/>
          </w:tcPr>
          <w:p w14:paraId="42353C08" w14:textId="77777777" w:rsidR="009D2B2B" w:rsidRDefault="009D2B2B"/>
        </w:tc>
        <w:tc>
          <w:tcPr>
            <w:tcW w:w="2880" w:type="dxa"/>
          </w:tcPr>
          <w:p w14:paraId="0F4CD633" w14:textId="77777777" w:rsidR="009D2B2B" w:rsidRDefault="009D2B2B"/>
        </w:tc>
      </w:tr>
      <w:tr w:rsidR="009D2B2B" w14:paraId="29E9FF03" w14:textId="77777777">
        <w:tc>
          <w:tcPr>
            <w:tcW w:w="2880" w:type="dxa"/>
          </w:tcPr>
          <w:p w14:paraId="6156AD8E" w14:textId="0545B07B" w:rsidR="009D2B2B" w:rsidRDefault="009D2B2B">
            <w:pPr>
              <w:jc w:val="right"/>
            </w:pPr>
          </w:p>
        </w:tc>
        <w:tc>
          <w:tcPr>
            <w:tcW w:w="2880" w:type="dxa"/>
          </w:tcPr>
          <w:p w14:paraId="554D0870" w14:textId="77777777" w:rsidR="009D2B2B" w:rsidRDefault="00000000">
            <w:pPr>
              <w:jc w:val="right"/>
            </w:pPr>
            <w:r>
              <w:rPr>
                <w:b/>
                <w:color w:val="008000"/>
              </w:rPr>
              <w:t xml:space="preserve">السوسي عن أبي عمرو, </w:t>
            </w:r>
          </w:p>
        </w:tc>
        <w:tc>
          <w:tcPr>
            <w:tcW w:w="2880" w:type="dxa"/>
          </w:tcPr>
          <w:p w14:paraId="07498117" w14:textId="77777777" w:rsidR="009D2B2B" w:rsidRDefault="00000000">
            <w:pPr>
              <w:jc w:val="right"/>
            </w:pPr>
            <w:r>
              <w:rPr>
                <w:b/>
                <w:color w:val="0000FF"/>
              </w:rPr>
              <w:t>فالملقيات ذكرا</w:t>
            </w:r>
          </w:p>
        </w:tc>
      </w:tr>
    </w:tbl>
    <w:p w14:paraId="10E8DDA6" w14:textId="77777777" w:rsidR="009D2B2B" w:rsidRDefault="009D2B2B"/>
    <w:p w14:paraId="508BEEB0" w14:textId="77777777" w:rsidR="009D2B2B" w:rsidRDefault="00000000">
      <w:pPr>
        <w:jc w:val="right"/>
      </w:pPr>
      <w:r>
        <w:rPr>
          <w:b/>
        </w:rPr>
        <w:t>٣٠ ـ انطَلِقُوا إِلَى ظِلٍّ ذِي ثَلَاثِ شُعَبٍ</w:t>
      </w:r>
    </w:p>
    <w:tbl>
      <w:tblPr>
        <w:tblW w:w="0" w:type="auto"/>
        <w:tblLayout w:type="fixed"/>
        <w:tblLook w:val="04A0" w:firstRow="1" w:lastRow="0" w:firstColumn="1" w:lastColumn="0" w:noHBand="0" w:noVBand="1"/>
      </w:tblPr>
      <w:tblGrid>
        <w:gridCol w:w="2880"/>
        <w:gridCol w:w="2880"/>
        <w:gridCol w:w="2880"/>
      </w:tblGrid>
      <w:tr w:rsidR="009D2B2B" w14:paraId="1581172C" w14:textId="77777777">
        <w:tc>
          <w:tcPr>
            <w:tcW w:w="2880" w:type="dxa"/>
          </w:tcPr>
          <w:p w14:paraId="2350B76C" w14:textId="77777777" w:rsidR="009D2B2B" w:rsidRDefault="009D2B2B"/>
        </w:tc>
        <w:tc>
          <w:tcPr>
            <w:tcW w:w="2880" w:type="dxa"/>
          </w:tcPr>
          <w:p w14:paraId="6A9969C5" w14:textId="77777777" w:rsidR="009D2B2B" w:rsidRDefault="009D2B2B"/>
        </w:tc>
        <w:tc>
          <w:tcPr>
            <w:tcW w:w="2880" w:type="dxa"/>
          </w:tcPr>
          <w:p w14:paraId="1A7BABF8" w14:textId="77777777" w:rsidR="009D2B2B" w:rsidRDefault="009D2B2B"/>
        </w:tc>
      </w:tr>
      <w:tr w:rsidR="009D2B2B" w14:paraId="508BE7E3" w14:textId="77777777">
        <w:tc>
          <w:tcPr>
            <w:tcW w:w="2880" w:type="dxa"/>
          </w:tcPr>
          <w:p w14:paraId="1462B0CE" w14:textId="5D900C17" w:rsidR="009D2B2B" w:rsidRDefault="009D2B2B">
            <w:pPr>
              <w:jc w:val="right"/>
            </w:pPr>
          </w:p>
        </w:tc>
        <w:tc>
          <w:tcPr>
            <w:tcW w:w="2880" w:type="dxa"/>
          </w:tcPr>
          <w:p w14:paraId="29257CB2" w14:textId="77777777" w:rsidR="009D2B2B" w:rsidRDefault="00000000">
            <w:pPr>
              <w:jc w:val="right"/>
            </w:pPr>
            <w:r>
              <w:rPr>
                <w:b/>
                <w:color w:val="008000"/>
              </w:rPr>
              <w:t xml:space="preserve">السوسي عن أبي عمرو, </w:t>
            </w:r>
          </w:p>
        </w:tc>
        <w:tc>
          <w:tcPr>
            <w:tcW w:w="2880" w:type="dxa"/>
          </w:tcPr>
          <w:p w14:paraId="1E2D7270" w14:textId="77777777" w:rsidR="009D2B2B" w:rsidRDefault="00000000">
            <w:pPr>
              <w:jc w:val="right"/>
            </w:pPr>
            <w:r>
              <w:rPr>
                <w:b/>
                <w:color w:val="0000FF"/>
              </w:rPr>
              <w:t>ثلاث شعب</w:t>
            </w:r>
          </w:p>
        </w:tc>
      </w:tr>
    </w:tbl>
    <w:p w14:paraId="224BC7F5" w14:textId="77777777" w:rsidR="009D2B2B" w:rsidRDefault="009D2B2B"/>
    <w:p w14:paraId="5042C956" w14:textId="77777777" w:rsidR="009D2B2B" w:rsidRDefault="00000000">
      <w:pPr>
        <w:jc w:val="right"/>
      </w:pPr>
      <w:r>
        <w:rPr>
          <w:b/>
        </w:rPr>
        <w:t>٣٦ ـ وَلَا يُؤْذَنُ لَهُمْ فَيَعْتَذِرُونَ</w:t>
      </w:r>
    </w:p>
    <w:tbl>
      <w:tblPr>
        <w:tblW w:w="0" w:type="auto"/>
        <w:tblLayout w:type="fixed"/>
        <w:tblLook w:val="04A0" w:firstRow="1" w:lastRow="0" w:firstColumn="1" w:lastColumn="0" w:noHBand="0" w:noVBand="1"/>
      </w:tblPr>
      <w:tblGrid>
        <w:gridCol w:w="2880"/>
        <w:gridCol w:w="2880"/>
        <w:gridCol w:w="2880"/>
      </w:tblGrid>
      <w:tr w:rsidR="009D2B2B" w14:paraId="4F2DE5E6" w14:textId="77777777">
        <w:tc>
          <w:tcPr>
            <w:tcW w:w="2880" w:type="dxa"/>
          </w:tcPr>
          <w:p w14:paraId="2D32BF16" w14:textId="77777777" w:rsidR="009D2B2B" w:rsidRDefault="009D2B2B"/>
        </w:tc>
        <w:tc>
          <w:tcPr>
            <w:tcW w:w="2880" w:type="dxa"/>
          </w:tcPr>
          <w:p w14:paraId="0ED9767A" w14:textId="77777777" w:rsidR="009D2B2B" w:rsidRDefault="009D2B2B"/>
        </w:tc>
        <w:tc>
          <w:tcPr>
            <w:tcW w:w="2880" w:type="dxa"/>
          </w:tcPr>
          <w:p w14:paraId="47A2E4BC" w14:textId="77777777" w:rsidR="009D2B2B" w:rsidRDefault="009D2B2B"/>
        </w:tc>
      </w:tr>
      <w:tr w:rsidR="009D2B2B" w14:paraId="660B8F47" w14:textId="77777777">
        <w:tc>
          <w:tcPr>
            <w:tcW w:w="2880" w:type="dxa"/>
          </w:tcPr>
          <w:p w14:paraId="2ED98E15" w14:textId="7A2CAB0A" w:rsidR="009D2B2B" w:rsidRDefault="009D2B2B">
            <w:pPr>
              <w:jc w:val="right"/>
            </w:pPr>
          </w:p>
        </w:tc>
        <w:tc>
          <w:tcPr>
            <w:tcW w:w="2880" w:type="dxa"/>
          </w:tcPr>
          <w:p w14:paraId="6B2C9A30" w14:textId="77777777" w:rsidR="009D2B2B" w:rsidRDefault="00000000">
            <w:pPr>
              <w:jc w:val="right"/>
            </w:pPr>
            <w:r>
              <w:rPr>
                <w:b/>
                <w:color w:val="008000"/>
              </w:rPr>
              <w:t xml:space="preserve">السوسي عن أبي عمرو, </w:t>
            </w:r>
          </w:p>
        </w:tc>
        <w:tc>
          <w:tcPr>
            <w:tcW w:w="2880" w:type="dxa"/>
          </w:tcPr>
          <w:p w14:paraId="2924061F" w14:textId="77777777" w:rsidR="009D2B2B" w:rsidRDefault="00000000">
            <w:pPr>
              <w:jc w:val="right"/>
            </w:pPr>
            <w:r>
              <w:rPr>
                <w:b/>
                <w:color w:val="0000FF"/>
              </w:rPr>
              <w:t>يؤذن لهم</w:t>
            </w:r>
          </w:p>
        </w:tc>
      </w:tr>
    </w:tbl>
    <w:p w14:paraId="64848396" w14:textId="77777777" w:rsidR="009D2B2B" w:rsidRDefault="009D2B2B"/>
    <w:p w14:paraId="4AB907CE" w14:textId="77777777" w:rsidR="009D2B2B" w:rsidRDefault="00000000">
      <w:pPr>
        <w:jc w:val="right"/>
      </w:pPr>
      <w:r>
        <w:rPr>
          <w:b/>
        </w:rPr>
        <w:t>٤٨ ـ وَإِذَا قِيلَ لَهُمُ ارْكَعُوا لَا يَرْكَعُونَ</w:t>
      </w:r>
    </w:p>
    <w:tbl>
      <w:tblPr>
        <w:tblW w:w="0" w:type="auto"/>
        <w:tblLayout w:type="fixed"/>
        <w:tblLook w:val="04A0" w:firstRow="1" w:lastRow="0" w:firstColumn="1" w:lastColumn="0" w:noHBand="0" w:noVBand="1"/>
      </w:tblPr>
      <w:tblGrid>
        <w:gridCol w:w="2880"/>
        <w:gridCol w:w="2880"/>
        <w:gridCol w:w="2880"/>
      </w:tblGrid>
      <w:tr w:rsidR="009D2B2B" w14:paraId="6BDB524F" w14:textId="77777777">
        <w:tc>
          <w:tcPr>
            <w:tcW w:w="2880" w:type="dxa"/>
          </w:tcPr>
          <w:p w14:paraId="376D3C68" w14:textId="77777777" w:rsidR="009D2B2B" w:rsidRDefault="009D2B2B"/>
        </w:tc>
        <w:tc>
          <w:tcPr>
            <w:tcW w:w="2880" w:type="dxa"/>
          </w:tcPr>
          <w:p w14:paraId="74B34210" w14:textId="77777777" w:rsidR="009D2B2B" w:rsidRDefault="009D2B2B"/>
        </w:tc>
        <w:tc>
          <w:tcPr>
            <w:tcW w:w="2880" w:type="dxa"/>
          </w:tcPr>
          <w:p w14:paraId="1BFA4950" w14:textId="77777777" w:rsidR="009D2B2B" w:rsidRDefault="009D2B2B"/>
        </w:tc>
      </w:tr>
      <w:tr w:rsidR="009D2B2B" w14:paraId="14E56BD7" w14:textId="77777777">
        <w:tc>
          <w:tcPr>
            <w:tcW w:w="2880" w:type="dxa"/>
          </w:tcPr>
          <w:p w14:paraId="57F18F24" w14:textId="1EAA92ED" w:rsidR="009D2B2B" w:rsidRDefault="009D2B2B">
            <w:pPr>
              <w:jc w:val="right"/>
            </w:pPr>
          </w:p>
        </w:tc>
        <w:tc>
          <w:tcPr>
            <w:tcW w:w="2880" w:type="dxa"/>
          </w:tcPr>
          <w:p w14:paraId="690D4E63" w14:textId="77777777" w:rsidR="009D2B2B" w:rsidRDefault="00000000">
            <w:pPr>
              <w:jc w:val="right"/>
            </w:pPr>
            <w:r>
              <w:rPr>
                <w:b/>
                <w:color w:val="008000"/>
              </w:rPr>
              <w:t xml:space="preserve">السوسي عن أبي عمرو, </w:t>
            </w:r>
          </w:p>
        </w:tc>
        <w:tc>
          <w:tcPr>
            <w:tcW w:w="2880" w:type="dxa"/>
          </w:tcPr>
          <w:p w14:paraId="3E8524E6" w14:textId="77777777" w:rsidR="009D2B2B" w:rsidRDefault="00000000">
            <w:pPr>
              <w:jc w:val="right"/>
            </w:pPr>
            <w:r>
              <w:rPr>
                <w:b/>
                <w:color w:val="0000FF"/>
              </w:rPr>
              <w:t>قيل لهم</w:t>
            </w:r>
          </w:p>
        </w:tc>
      </w:tr>
    </w:tbl>
    <w:p w14:paraId="4066DA3E" w14:textId="77777777" w:rsidR="009D2B2B" w:rsidRDefault="009D2B2B"/>
    <w:p w14:paraId="44CF4CC6" w14:textId="77777777" w:rsidR="009D2B2B" w:rsidRDefault="00000000">
      <w:pPr>
        <w:jc w:val="right"/>
      </w:pPr>
      <w:r>
        <w:rPr>
          <w:b/>
        </w:rPr>
        <w:t>١٠ ـ وَجَعَلْنَا اللَّيْلَ لِبَاسًا</w:t>
      </w:r>
    </w:p>
    <w:tbl>
      <w:tblPr>
        <w:tblW w:w="0" w:type="auto"/>
        <w:tblLayout w:type="fixed"/>
        <w:tblLook w:val="04A0" w:firstRow="1" w:lastRow="0" w:firstColumn="1" w:lastColumn="0" w:noHBand="0" w:noVBand="1"/>
      </w:tblPr>
      <w:tblGrid>
        <w:gridCol w:w="2880"/>
        <w:gridCol w:w="2880"/>
        <w:gridCol w:w="2880"/>
      </w:tblGrid>
      <w:tr w:rsidR="009D2B2B" w14:paraId="1B0D8C65" w14:textId="77777777">
        <w:tc>
          <w:tcPr>
            <w:tcW w:w="2880" w:type="dxa"/>
          </w:tcPr>
          <w:p w14:paraId="5FC11002" w14:textId="77777777" w:rsidR="009D2B2B" w:rsidRDefault="009D2B2B"/>
        </w:tc>
        <w:tc>
          <w:tcPr>
            <w:tcW w:w="2880" w:type="dxa"/>
          </w:tcPr>
          <w:p w14:paraId="0C9012E4" w14:textId="77777777" w:rsidR="009D2B2B" w:rsidRDefault="009D2B2B"/>
        </w:tc>
        <w:tc>
          <w:tcPr>
            <w:tcW w:w="2880" w:type="dxa"/>
          </w:tcPr>
          <w:p w14:paraId="0E317977" w14:textId="77777777" w:rsidR="009D2B2B" w:rsidRDefault="009D2B2B"/>
        </w:tc>
      </w:tr>
      <w:tr w:rsidR="009D2B2B" w14:paraId="403386A9" w14:textId="77777777">
        <w:tc>
          <w:tcPr>
            <w:tcW w:w="2880" w:type="dxa"/>
          </w:tcPr>
          <w:p w14:paraId="71CFC113" w14:textId="10D33DFB" w:rsidR="009D2B2B" w:rsidRDefault="009D2B2B">
            <w:pPr>
              <w:jc w:val="right"/>
            </w:pPr>
          </w:p>
        </w:tc>
        <w:tc>
          <w:tcPr>
            <w:tcW w:w="2880" w:type="dxa"/>
          </w:tcPr>
          <w:p w14:paraId="4A2EF38F" w14:textId="77777777" w:rsidR="009D2B2B" w:rsidRDefault="00000000">
            <w:pPr>
              <w:jc w:val="right"/>
            </w:pPr>
            <w:r>
              <w:rPr>
                <w:b/>
                <w:color w:val="008000"/>
              </w:rPr>
              <w:t xml:space="preserve">السوسي عن أبي عمرو, </w:t>
            </w:r>
          </w:p>
        </w:tc>
        <w:tc>
          <w:tcPr>
            <w:tcW w:w="2880" w:type="dxa"/>
          </w:tcPr>
          <w:p w14:paraId="06427FF5" w14:textId="77777777" w:rsidR="009D2B2B" w:rsidRDefault="00000000">
            <w:pPr>
              <w:jc w:val="right"/>
            </w:pPr>
            <w:r>
              <w:rPr>
                <w:b/>
                <w:color w:val="0000FF"/>
              </w:rPr>
              <w:t>الليل لباسا</w:t>
            </w:r>
          </w:p>
        </w:tc>
      </w:tr>
    </w:tbl>
    <w:p w14:paraId="13C1E521" w14:textId="77777777" w:rsidR="009D2B2B" w:rsidRDefault="009D2B2B"/>
    <w:p w14:paraId="107FCD67" w14:textId="77777777" w:rsidR="009D2B2B" w:rsidRDefault="00000000">
      <w:pPr>
        <w:jc w:val="right"/>
      </w:pPr>
      <w:r>
        <w:rPr>
          <w:b/>
        </w:rPr>
        <w:t>٣٨ ـ يَوْمَ يَقُومُ الرُّوحُ وَالْمَلَائِكَةُ صَفًّا لَّا يَتَكَلَّمُونَ إِلَّا مَنْ أَذِنَ لَهُ الرَّحْمَنُ وَقَالَ صَوَابًا</w:t>
      </w:r>
    </w:p>
    <w:tbl>
      <w:tblPr>
        <w:tblW w:w="0" w:type="auto"/>
        <w:tblLayout w:type="fixed"/>
        <w:tblLook w:val="04A0" w:firstRow="1" w:lastRow="0" w:firstColumn="1" w:lastColumn="0" w:noHBand="0" w:noVBand="1"/>
      </w:tblPr>
      <w:tblGrid>
        <w:gridCol w:w="2880"/>
        <w:gridCol w:w="2880"/>
        <w:gridCol w:w="2880"/>
      </w:tblGrid>
      <w:tr w:rsidR="009D2B2B" w14:paraId="18567B34" w14:textId="77777777">
        <w:tc>
          <w:tcPr>
            <w:tcW w:w="2880" w:type="dxa"/>
          </w:tcPr>
          <w:p w14:paraId="11F7948E" w14:textId="77777777" w:rsidR="009D2B2B" w:rsidRDefault="009D2B2B"/>
        </w:tc>
        <w:tc>
          <w:tcPr>
            <w:tcW w:w="2880" w:type="dxa"/>
          </w:tcPr>
          <w:p w14:paraId="620ABE89" w14:textId="77777777" w:rsidR="009D2B2B" w:rsidRDefault="009D2B2B"/>
        </w:tc>
        <w:tc>
          <w:tcPr>
            <w:tcW w:w="2880" w:type="dxa"/>
          </w:tcPr>
          <w:p w14:paraId="513C7B64" w14:textId="77777777" w:rsidR="009D2B2B" w:rsidRDefault="009D2B2B"/>
        </w:tc>
      </w:tr>
      <w:tr w:rsidR="009D2B2B" w14:paraId="1FDB6FBB" w14:textId="77777777">
        <w:tc>
          <w:tcPr>
            <w:tcW w:w="2880" w:type="dxa"/>
          </w:tcPr>
          <w:p w14:paraId="48C1457E" w14:textId="12FD7C49" w:rsidR="009D2B2B" w:rsidRDefault="009D2B2B">
            <w:pPr>
              <w:jc w:val="right"/>
            </w:pPr>
          </w:p>
        </w:tc>
        <w:tc>
          <w:tcPr>
            <w:tcW w:w="2880" w:type="dxa"/>
          </w:tcPr>
          <w:p w14:paraId="3993D72E" w14:textId="77777777" w:rsidR="009D2B2B" w:rsidRDefault="00000000">
            <w:pPr>
              <w:jc w:val="right"/>
            </w:pPr>
            <w:r>
              <w:rPr>
                <w:b/>
                <w:color w:val="008000"/>
              </w:rPr>
              <w:t xml:space="preserve">السوسي عن أبي عمرو, </w:t>
            </w:r>
          </w:p>
        </w:tc>
        <w:tc>
          <w:tcPr>
            <w:tcW w:w="2880" w:type="dxa"/>
          </w:tcPr>
          <w:p w14:paraId="77B2C278" w14:textId="77777777" w:rsidR="009D2B2B" w:rsidRDefault="00000000">
            <w:pPr>
              <w:jc w:val="right"/>
            </w:pPr>
            <w:r>
              <w:rPr>
                <w:b/>
                <w:color w:val="0000FF"/>
              </w:rPr>
              <w:t>والملائكة صفا</w:t>
            </w:r>
          </w:p>
        </w:tc>
      </w:tr>
      <w:tr w:rsidR="009D2B2B" w14:paraId="1C1909C4" w14:textId="77777777">
        <w:tc>
          <w:tcPr>
            <w:tcW w:w="2880" w:type="dxa"/>
          </w:tcPr>
          <w:p w14:paraId="405A0F68" w14:textId="2195B58B" w:rsidR="009D2B2B" w:rsidRDefault="009D2B2B">
            <w:pPr>
              <w:jc w:val="right"/>
            </w:pPr>
          </w:p>
        </w:tc>
        <w:tc>
          <w:tcPr>
            <w:tcW w:w="2880" w:type="dxa"/>
          </w:tcPr>
          <w:p w14:paraId="5A0DE4A4" w14:textId="77777777" w:rsidR="009D2B2B" w:rsidRDefault="00000000">
            <w:pPr>
              <w:jc w:val="right"/>
            </w:pPr>
            <w:r>
              <w:rPr>
                <w:b/>
                <w:color w:val="008000"/>
              </w:rPr>
              <w:t xml:space="preserve">السوسي عن أبي عمرو, </w:t>
            </w:r>
          </w:p>
        </w:tc>
        <w:tc>
          <w:tcPr>
            <w:tcW w:w="2880" w:type="dxa"/>
          </w:tcPr>
          <w:p w14:paraId="62095BF1" w14:textId="77777777" w:rsidR="009D2B2B" w:rsidRDefault="00000000">
            <w:pPr>
              <w:jc w:val="right"/>
            </w:pPr>
            <w:r>
              <w:rPr>
                <w:b/>
                <w:color w:val="0000FF"/>
              </w:rPr>
              <w:t>أذن له</w:t>
            </w:r>
          </w:p>
        </w:tc>
      </w:tr>
    </w:tbl>
    <w:p w14:paraId="0798562F" w14:textId="77777777" w:rsidR="009D2B2B" w:rsidRDefault="009D2B2B"/>
    <w:p w14:paraId="7A2F0277" w14:textId="77777777" w:rsidR="009D2B2B" w:rsidRDefault="00000000">
      <w:pPr>
        <w:jc w:val="right"/>
      </w:pPr>
      <w:r>
        <w:rPr>
          <w:b/>
        </w:rPr>
        <w:t>٣ ـ وَالسَّابِحَاتِ سَبْحًا</w:t>
      </w:r>
    </w:p>
    <w:tbl>
      <w:tblPr>
        <w:tblW w:w="0" w:type="auto"/>
        <w:tblLayout w:type="fixed"/>
        <w:tblLook w:val="04A0" w:firstRow="1" w:lastRow="0" w:firstColumn="1" w:lastColumn="0" w:noHBand="0" w:noVBand="1"/>
      </w:tblPr>
      <w:tblGrid>
        <w:gridCol w:w="2880"/>
        <w:gridCol w:w="2880"/>
        <w:gridCol w:w="2880"/>
      </w:tblGrid>
      <w:tr w:rsidR="009D2B2B" w14:paraId="5258F8B9" w14:textId="77777777">
        <w:tc>
          <w:tcPr>
            <w:tcW w:w="2880" w:type="dxa"/>
          </w:tcPr>
          <w:p w14:paraId="787E94AD" w14:textId="77777777" w:rsidR="009D2B2B" w:rsidRDefault="009D2B2B"/>
        </w:tc>
        <w:tc>
          <w:tcPr>
            <w:tcW w:w="2880" w:type="dxa"/>
          </w:tcPr>
          <w:p w14:paraId="2B1A9E05" w14:textId="77777777" w:rsidR="009D2B2B" w:rsidRDefault="009D2B2B"/>
        </w:tc>
        <w:tc>
          <w:tcPr>
            <w:tcW w:w="2880" w:type="dxa"/>
          </w:tcPr>
          <w:p w14:paraId="372CF252" w14:textId="77777777" w:rsidR="009D2B2B" w:rsidRDefault="009D2B2B"/>
        </w:tc>
      </w:tr>
      <w:tr w:rsidR="009D2B2B" w14:paraId="12D97E31" w14:textId="77777777">
        <w:tc>
          <w:tcPr>
            <w:tcW w:w="2880" w:type="dxa"/>
          </w:tcPr>
          <w:p w14:paraId="3A4AAF3E" w14:textId="076251BE" w:rsidR="009D2B2B" w:rsidRDefault="009D2B2B">
            <w:pPr>
              <w:jc w:val="right"/>
            </w:pPr>
          </w:p>
        </w:tc>
        <w:tc>
          <w:tcPr>
            <w:tcW w:w="2880" w:type="dxa"/>
          </w:tcPr>
          <w:p w14:paraId="5E31B5CA" w14:textId="77777777" w:rsidR="009D2B2B" w:rsidRDefault="00000000">
            <w:pPr>
              <w:jc w:val="right"/>
            </w:pPr>
            <w:r>
              <w:rPr>
                <w:b/>
                <w:color w:val="008000"/>
              </w:rPr>
              <w:t xml:space="preserve">السوسي عن أبي عمرو, </w:t>
            </w:r>
          </w:p>
        </w:tc>
        <w:tc>
          <w:tcPr>
            <w:tcW w:w="2880" w:type="dxa"/>
          </w:tcPr>
          <w:p w14:paraId="3417DF2D" w14:textId="77777777" w:rsidR="009D2B2B" w:rsidRDefault="00000000">
            <w:pPr>
              <w:jc w:val="right"/>
            </w:pPr>
            <w:r>
              <w:rPr>
                <w:b/>
                <w:color w:val="0000FF"/>
              </w:rPr>
              <w:t>والسابحات سبحا</w:t>
            </w:r>
          </w:p>
        </w:tc>
      </w:tr>
    </w:tbl>
    <w:p w14:paraId="3CCAE429" w14:textId="77777777" w:rsidR="009D2B2B" w:rsidRDefault="009D2B2B"/>
    <w:p w14:paraId="4E9FC1E0" w14:textId="77777777" w:rsidR="009D2B2B" w:rsidRDefault="00000000">
      <w:pPr>
        <w:jc w:val="right"/>
      </w:pPr>
      <w:r>
        <w:rPr>
          <w:b/>
        </w:rPr>
        <w:t>٤ ـ فَالسَّابِقَاتِ سَبْقًا</w:t>
      </w:r>
    </w:p>
    <w:tbl>
      <w:tblPr>
        <w:tblW w:w="0" w:type="auto"/>
        <w:tblLayout w:type="fixed"/>
        <w:tblLook w:val="04A0" w:firstRow="1" w:lastRow="0" w:firstColumn="1" w:lastColumn="0" w:noHBand="0" w:noVBand="1"/>
      </w:tblPr>
      <w:tblGrid>
        <w:gridCol w:w="2880"/>
        <w:gridCol w:w="2880"/>
        <w:gridCol w:w="2880"/>
      </w:tblGrid>
      <w:tr w:rsidR="009D2B2B" w14:paraId="20BBB429" w14:textId="77777777">
        <w:tc>
          <w:tcPr>
            <w:tcW w:w="2880" w:type="dxa"/>
          </w:tcPr>
          <w:p w14:paraId="61DD8511" w14:textId="77777777" w:rsidR="009D2B2B" w:rsidRDefault="009D2B2B"/>
        </w:tc>
        <w:tc>
          <w:tcPr>
            <w:tcW w:w="2880" w:type="dxa"/>
          </w:tcPr>
          <w:p w14:paraId="0A46BD16" w14:textId="77777777" w:rsidR="009D2B2B" w:rsidRDefault="009D2B2B"/>
        </w:tc>
        <w:tc>
          <w:tcPr>
            <w:tcW w:w="2880" w:type="dxa"/>
          </w:tcPr>
          <w:p w14:paraId="56D0BBA6" w14:textId="77777777" w:rsidR="009D2B2B" w:rsidRDefault="009D2B2B"/>
        </w:tc>
      </w:tr>
      <w:tr w:rsidR="009D2B2B" w14:paraId="5812F425" w14:textId="77777777">
        <w:tc>
          <w:tcPr>
            <w:tcW w:w="2880" w:type="dxa"/>
          </w:tcPr>
          <w:p w14:paraId="5BFB4F1A" w14:textId="61E69AFF" w:rsidR="009D2B2B" w:rsidRDefault="009D2B2B">
            <w:pPr>
              <w:jc w:val="right"/>
            </w:pPr>
          </w:p>
        </w:tc>
        <w:tc>
          <w:tcPr>
            <w:tcW w:w="2880" w:type="dxa"/>
          </w:tcPr>
          <w:p w14:paraId="531679DA" w14:textId="77777777" w:rsidR="009D2B2B" w:rsidRDefault="00000000">
            <w:pPr>
              <w:jc w:val="right"/>
            </w:pPr>
            <w:r>
              <w:rPr>
                <w:b/>
                <w:color w:val="008000"/>
              </w:rPr>
              <w:t xml:space="preserve">السوسي عن أبي عمرو, </w:t>
            </w:r>
          </w:p>
        </w:tc>
        <w:tc>
          <w:tcPr>
            <w:tcW w:w="2880" w:type="dxa"/>
          </w:tcPr>
          <w:p w14:paraId="204D7F22" w14:textId="77777777" w:rsidR="009D2B2B" w:rsidRDefault="00000000">
            <w:pPr>
              <w:jc w:val="right"/>
            </w:pPr>
            <w:r>
              <w:rPr>
                <w:b/>
                <w:color w:val="0000FF"/>
              </w:rPr>
              <w:t>فالسابقات سبقا</w:t>
            </w:r>
          </w:p>
        </w:tc>
      </w:tr>
    </w:tbl>
    <w:p w14:paraId="6A2D2381" w14:textId="77777777" w:rsidR="009D2B2B" w:rsidRDefault="009D2B2B"/>
    <w:p w14:paraId="60B7F390" w14:textId="77777777" w:rsidR="009D2B2B" w:rsidRDefault="00000000">
      <w:pPr>
        <w:jc w:val="right"/>
      </w:pPr>
      <w:r>
        <w:rPr>
          <w:b/>
        </w:rPr>
        <w:t>٦ ـ يَوْمَ تَرْجُفُ الرَّاجِفَةُ</w:t>
      </w:r>
    </w:p>
    <w:tbl>
      <w:tblPr>
        <w:tblW w:w="0" w:type="auto"/>
        <w:tblLayout w:type="fixed"/>
        <w:tblLook w:val="04A0" w:firstRow="1" w:lastRow="0" w:firstColumn="1" w:lastColumn="0" w:noHBand="0" w:noVBand="1"/>
      </w:tblPr>
      <w:tblGrid>
        <w:gridCol w:w="2880"/>
        <w:gridCol w:w="2880"/>
        <w:gridCol w:w="2880"/>
      </w:tblGrid>
      <w:tr w:rsidR="009D2B2B" w14:paraId="4E9DE5EA" w14:textId="77777777">
        <w:tc>
          <w:tcPr>
            <w:tcW w:w="2880" w:type="dxa"/>
          </w:tcPr>
          <w:p w14:paraId="0C07C424" w14:textId="77777777" w:rsidR="009D2B2B" w:rsidRDefault="009D2B2B"/>
        </w:tc>
        <w:tc>
          <w:tcPr>
            <w:tcW w:w="2880" w:type="dxa"/>
          </w:tcPr>
          <w:p w14:paraId="20FC50FA" w14:textId="77777777" w:rsidR="009D2B2B" w:rsidRDefault="009D2B2B"/>
        </w:tc>
        <w:tc>
          <w:tcPr>
            <w:tcW w:w="2880" w:type="dxa"/>
          </w:tcPr>
          <w:p w14:paraId="0ABB4DA2" w14:textId="77777777" w:rsidR="009D2B2B" w:rsidRDefault="009D2B2B"/>
        </w:tc>
      </w:tr>
      <w:tr w:rsidR="009D2B2B" w14:paraId="2E382B3A" w14:textId="77777777">
        <w:tc>
          <w:tcPr>
            <w:tcW w:w="2880" w:type="dxa"/>
          </w:tcPr>
          <w:p w14:paraId="1A8A2657" w14:textId="66D51295" w:rsidR="009D2B2B" w:rsidRDefault="009D2B2B">
            <w:pPr>
              <w:jc w:val="right"/>
            </w:pPr>
          </w:p>
        </w:tc>
        <w:tc>
          <w:tcPr>
            <w:tcW w:w="2880" w:type="dxa"/>
          </w:tcPr>
          <w:p w14:paraId="40ED9366" w14:textId="77777777" w:rsidR="009D2B2B" w:rsidRDefault="00000000">
            <w:pPr>
              <w:jc w:val="right"/>
            </w:pPr>
            <w:r>
              <w:rPr>
                <w:b/>
                <w:color w:val="008000"/>
              </w:rPr>
              <w:t xml:space="preserve">السوسي عن أبي عمرو, </w:t>
            </w:r>
          </w:p>
        </w:tc>
        <w:tc>
          <w:tcPr>
            <w:tcW w:w="2880" w:type="dxa"/>
          </w:tcPr>
          <w:p w14:paraId="753C87F1" w14:textId="77777777" w:rsidR="009D2B2B" w:rsidRDefault="00000000">
            <w:pPr>
              <w:jc w:val="right"/>
            </w:pPr>
            <w:r>
              <w:rPr>
                <w:b/>
                <w:color w:val="0000FF"/>
              </w:rPr>
              <w:t>الراجفة تتبعها</w:t>
            </w:r>
          </w:p>
        </w:tc>
      </w:tr>
    </w:tbl>
    <w:p w14:paraId="3BDF2185" w14:textId="77777777" w:rsidR="009D2B2B" w:rsidRDefault="009D2B2B"/>
    <w:p w14:paraId="7A15AFCC" w14:textId="77777777" w:rsidR="009D2B2B" w:rsidRDefault="00000000">
      <w:pPr>
        <w:jc w:val="right"/>
      </w:pPr>
      <w:r>
        <w:rPr>
          <w:b/>
        </w:rPr>
        <w:t>٧ ـ وَإِذَا النُّفُوسُ زُوِّجَتْ</w:t>
      </w:r>
    </w:p>
    <w:tbl>
      <w:tblPr>
        <w:tblW w:w="0" w:type="auto"/>
        <w:tblLayout w:type="fixed"/>
        <w:tblLook w:val="04A0" w:firstRow="1" w:lastRow="0" w:firstColumn="1" w:lastColumn="0" w:noHBand="0" w:noVBand="1"/>
      </w:tblPr>
      <w:tblGrid>
        <w:gridCol w:w="2880"/>
        <w:gridCol w:w="2880"/>
        <w:gridCol w:w="2880"/>
      </w:tblGrid>
      <w:tr w:rsidR="009D2B2B" w14:paraId="14A40215" w14:textId="77777777">
        <w:tc>
          <w:tcPr>
            <w:tcW w:w="2880" w:type="dxa"/>
          </w:tcPr>
          <w:p w14:paraId="2D062610" w14:textId="77777777" w:rsidR="009D2B2B" w:rsidRDefault="009D2B2B"/>
        </w:tc>
        <w:tc>
          <w:tcPr>
            <w:tcW w:w="2880" w:type="dxa"/>
          </w:tcPr>
          <w:p w14:paraId="5FEEFE84" w14:textId="77777777" w:rsidR="009D2B2B" w:rsidRDefault="009D2B2B"/>
        </w:tc>
        <w:tc>
          <w:tcPr>
            <w:tcW w:w="2880" w:type="dxa"/>
          </w:tcPr>
          <w:p w14:paraId="6EA6EB76" w14:textId="77777777" w:rsidR="009D2B2B" w:rsidRDefault="009D2B2B"/>
        </w:tc>
      </w:tr>
      <w:tr w:rsidR="009D2B2B" w14:paraId="55F87E4C" w14:textId="77777777">
        <w:tc>
          <w:tcPr>
            <w:tcW w:w="2880" w:type="dxa"/>
          </w:tcPr>
          <w:p w14:paraId="72F0AEFA" w14:textId="1736D831" w:rsidR="009D2B2B" w:rsidRDefault="009D2B2B">
            <w:pPr>
              <w:jc w:val="right"/>
            </w:pPr>
          </w:p>
        </w:tc>
        <w:tc>
          <w:tcPr>
            <w:tcW w:w="2880" w:type="dxa"/>
          </w:tcPr>
          <w:p w14:paraId="16759460" w14:textId="77777777" w:rsidR="009D2B2B" w:rsidRDefault="00000000">
            <w:pPr>
              <w:jc w:val="right"/>
            </w:pPr>
            <w:r>
              <w:rPr>
                <w:b/>
                <w:color w:val="008000"/>
              </w:rPr>
              <w:t xml:space="preserve">السوسي عن أبي عمرو, </w:t>
            </w:r>
          </w:p>
        </w:tc>
        <w:tc>
          <w:tcPr>
            <w:tcW w:w="2880" w:type="dxa"/>
          </w:tcPr>
          <w:p w14:paraId="37C9DB8D" w14:textId="77777777" w:rsidR="009D2B2B" w:rsidRDefault="00000000">
            <w:pPr>
              <w:jc w:val="right"/>
            </w:pPr>
            <w:r>
              <w:rPr>
                <w:b/>
                <w:color w:val="0000FF"/>
              </w:rPr>
              <w:t>النفوس زوجت</w:t>
            </w:r>
          </w:p>
        </w:tc>
      </w:tr>
    </w:tbl>
    <w:p w14:paraId="39120DCA" w14:textId="77777777" w:rsidR="009D2B2B" w:rsidRDefault="009D2B2B"/>
    <w:p w14:paraId="04A7D29B" w14:textId="77777777" w:rsidR="009D2B2B" w:rsidRDefault="00000000">
      <w:pPr>
        <w:jc w:val="right"/>
      </w:pPr>
      <w:r>
        <w:rPr>
          <w:b/>
        </w:rPr>
        <w:t>٨ ـ وَإِذَا الْمَوْءُودَةُ سُئِلَتْ</w:t>
      </w:r>
    </w:p>
    <w:tbl>
      <w:tblPr>
        <w:tblW w:w="0" w:type="auto"/>
        <w:tblLayout w:type="fixed"/>
        <w:tblLook w:val="04A0" w:firstRow="1" w:lastRow="0" w:firstColumn="1" w:lastColumn="0" w:noHBand="0" w:noVBand="1"/>
      </w:tblPr>
      <w:tblGrid>
        <w:gridCol w:w="2880"/>
        <w:gridCol w:w="2880"/>
        <w:gridCol w:w="2880"/>
      </w:tblGrid>
      <w:tr w:rsidR="009D2B2B" w14:paraId="7FDBAB8E" w14:textId="77777777">
        <w:tc>
          <w:tcPr>
            <w:tcW w:w="2880" w:type="dxa"/>
          </w:tcPr>
          <w:p w14:paraId="35473E14" w14:textId="77777777" w:rsidR="009D2B2B" w:rsidRDefault="009D2B2B"/>
        </w:tc>
        <w:tc>
          <w:tcPr>
            <w:tcW w:w="2880" w:type="dxa"/>
          </w:tcPr>
          <w:p w14:paraId="092560D5" w14:textId="77777777" w:rsidR="009D2B2B" w:rsidRDefault="009D2B2B"/>
        </w:tc>
        <w:tc>
          <w:tcPr>
            <w:tcW w:w="2880" w:type="dxa"/>
          </w:tcPr>
          <w:p w14:paraId="7A007D81" w14:textId="77777777" w:rsidR="009D2B2B" w:rsidRDefault="009D2B2B"/>
        </w:tc>
      </w:tr>
      <w:tr w:rsidR="009D2B2B" w14:paraId="57E9EF53" w14:textId="77777777">
        <w:tc>
          <w:tcPr>
            <w:tcW w:w="2880" w:type="dxa"/>
          </w:tcPr>
          <w:p w14:paraId="295163CB" w14:textId="2E107F28" w:rsidR="009D2B2B" w:rsidRDefault="009D2B2B">
            <w:pPr>
              <w:jc w:val="right"/>
            </w:pPr>
          </w:p>
        </w:tc>
        <w:tc>
          <w:tcPr>
            <w:tcW w:w="2880" w:type="dxa"/>
          </w:tcPr>
          <w:p w14:paraId="326E2A4E" w14:textId="77777777" w:rsidR="009D2B2B" w:rsidRDefault="00000000">
            <w:pPr>
              <w:jc w:val="right"/>
            </w:pPr>
            <w:r>
              <w:rPr>
                <w:b/>
                <w:color w:val="008000"/>
              </w:rPr>
              <w:t xml:space="preserve">السوسي عن أبي عمرو, </w:t>
            </w:r>
          </w:p>
        </w:tc>
        <w:tc>
          <w:tcPr>
            <w:tcW w:w="2880" w:type="dxa"/>
          </w:tcPr>
          <w:p w14:paraId="4759B7B8" w14:textId="77777777" w:rsidR="009D2B2B" w:rsidRDefault="00000000">
            <w:pPr>
              <w:jc w:val="right"/>
            </w:pPr>
            <w:r>
              <w:rPr>
                <w:b/>
                <w:color w:val="0000FF"/>
              </w:rPr>
              <w:t>الموءودة سئلت</w:t>
            </w:r>
          </w:p>
        </w:tc>
      </w:tr>
    </w:tbl>
    <w:p w14:paraId="448F290E" w14:textId="77777777" w:rsidR="009D2B2B" w:rsidRDefault="009D2B2B"/>
    <w:p w14:paraId="4326D920" w14:textId="77777777" w:rsidR="009D2B2B" w:rsidRDefault="00000000">
      <w:pPr>
        <w:jc w:val="right"/>
      </w:pPr>
      <w:r>
        <w:rPr>
          <w:b/>
        </w:rPr>
        <w:t>١٥ ـ فَلَا أُقْسِمُ بِالْخُنَّسِ</w:t>
      </w:r>
    </w:p>
    <w:tbl>
      <w:tblPr>
        <w:tblW w:w="0" w:type="auto"/>
        <w:tblLayout w:type="fixed"/>
        <w:tblLook w:val="04A0" w:firstRow="1" w:lastRow="0" w:firstColumn="1" w:lastColumn="0" w:noHBand="0" w:noVBand="1"/>
      </w:tblPr>
      <w:tblGrid>
        <w:gridCol w:w="2880"/>
        <w:gridCol w:w="2880"/>
        <w:gridCol w:w="2880"/>
      </w:tblGrid>
      <w:tr w:rsidR="009D2B2B" w14:paraId="2A186817" w14:textId="77777777">
        <w:tc>
          <w:tcPr>
            <w:tcW w:w="2880" w:type="dxa"/>
          </w:tcPr>
          <w:p w14:paraId="44646EB3" w14:textId="77777777" w:rsidR="009D2B2B" w:rsidRDefault="009D2B2B"/>
        </w:tc>
        <w:tc>
          <w:tcPr>
            <w:tcW w:w="2880" w:type="dxa"/>
          </w:tcPr>
          <w:p w14:paraId="5BF7AD35" w14:textId="77777777" w:rsidR="009D2B2B" w:rsidRDefault="009D2B2B"/>
        </w:tc>
        <w:tc>
          <w:tcPr>
            <w:tcW w:w="2880" w:type="dxa"/>
          </w:tcPr>
          <w:p w14:paraId="47BC9E79" w14:textId="77777777" w:rsidR="009D2B2B" w:rsidRDefault="009D2B2B"/>
        </w:tc>
      </w:tr>
      <w:tr w:rsidR="009D2B2B" w14:paraId="39DBE53E" w14:textId="77777777">
        <w:tc>
          <w:tcPr>
            <w:tcW w:w="2880" w:type="dxa"/>
          </w:tcPr>
          <w:p w14:paraId="055E15EC"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057BB0DE" w14:textId="77777777" w:rsidR="009D2B2B" w:rsidRDefault="00000000">
            <w:pPr>
              <w:jc w:val="right"/>
            </w:pPr>
            <w:r>
              <w:rPr>
                <w:b/>
                <w:color w:val="008000"/>
              </w:rPr>
              <w:t xml:space="preserve">السوسي عن أبي عمرو, </w:t>
            </w:r>
          </w:p>
        </w:tc>
        <w:tc>
          <w:tcPr>
            <w:tcW w:w="2880" w:type="dxa"/>
          </w:tcPr>
          <w:p w14:paraId="753CD59D" w14:textId="77777777" w:rsidR="009D2B2B" w:rsidRDefault="00000000">
            <w:pPr>
              <w:jc w:val="right"/>
            </w:pPr>
            <w:r>
              <w:rPr>
                <w:b/>
                <w:color w:val="0000FF"/>
              </w:rPr>
              <w:t>أقسم بالخنس</w:t>
            </w:r>
          </w:p>
        </w:tc>
      </w:tr>
    </w:tbl>
    <w:p w14:paraId="43F64314" w14:textId="77777777" w:rsidR="009D2B2B" w:rsidRDefault="009D2B2B"/>
    <w:p w14:paraId="59784203" w14:textId="77777777" w:rsidR="009D2B2B" w:rsidRDefault="00000000">
      <w:pPr>
        <w:jc w:val="right"/>
      </w:pPr>
      <w:r>
        <w:rPr>
          <w:b/>
        </w:rPr>
        <w:t>١٩ ـ إِنَّهُ لَقَوْلُ رَسُولٍ كَرِيمٍ</w:t>
      </w:r>
    </w:p>
    <w:tbl>
      <w:tblPr>
        <w:tblW w:w="0" w:type="auto"/>
        <w:tblLayout w:type="fixed"/>
        <w:tblLook w:val="04A0" w:firstRow="1" w:lastRow="0" w:firstColumn="1" w:lastColumn="0" w:noHBand="0" w:noVBand="1"/>
      </w:tblPr>
      <w:tblGrid>
        <w:gridCol w:w="2880"/>
        <w:gridCol w:w="2880"/>
        <w:gridCol w:w="2880"/>
      </w:tblGrid>
      <w:tr w:rsidR="009D2B2B" w14:paraId="4FD782EE" w14:textId="77777777">
        <w:tc>
          <w:tcPr>
            <w:tcW w:w="2880" w:type="dxa"/>
          </w:tcPr>
          <w:p w14:paraId="75894E92" w14:textId="77777777" w:rsidR="009D2B2B" w:rsidRDefault="009D2B2B"/>
        </w:tc>
        <w:tc>
          <w:tcPr>
            <w:tcW w:w="2880" w:type="dxa"/>
          </w:tcPr>
          <w:p w14:paraId="2F981CF1" w14:textId="77777777" w:rsidR="009D2B2B" w:rsidRDefault="009D2B2B"/>
        </w:tc>
        <w:tc>
          <w:tcPr>
            <w:tcW w:w="2880" w:type="dxa"/>
          </w:tcPr>
          <w:p w14:paraId="799B2496" w14:textId="77777777" w:rsidR="009D2B2B" w:rsidRDefault="009D2B2B"/>
        </w:tc>
      </w:tr>
      <w:tr w:rsidR="009D2B2B" w14:paraId="5EEDF791" w14:textId="77777777">
        <w:tc>
          <w:tcPr>
            <w:tcW w:w="2880" w:type="dxa"/>
          </w:tcPr>
          <w:p w14:paraId="19C6C8CB" w14:textId="49EAF394" w:rsidR="009D2B2B" w:rsidRDefault="009D2B2B">
            <w:pPr>
              <w:jc w:val="right"/>
            </w:pPr>
          </w:p>
        </w:tc>
        <w:tc>
          <w:tcPr>
            <w:tcW w:w="2880" w:type="dxa"/>
          </w:tcPr>
          <w:p w14:paraId="7A11CF89" w14:textId="77777777" w:rsidR="009D2B2B" w:rsidRDefault="00000000">
            <w:pPr>
              <w:jc w:val="right"/>
            </w:pPr>
            <w:r>
              <w:rPr>
                <w:b/>
                <w:color w:val="008000"/>
              </w:rPr>
              <w:t xml:space="preserve">السوسي عن أبي عمرو, </w:t>
            </w:r>
          </w:p>
        </w:tc>
        <w:tc>
          <w:tcPr>
            <w:tcW w:w="2880" w:type="dxa"/>
          </w:tcPr>
          <w:p w14:paraId="1853B907" w14:textId="77777777" w:rsidR="009D2B2B" w:rsidRDefault="00000000">
            <w:pPr>
              <w:jc w:val="right"/>
            </w:pPr>
            <w:r>
              <w:rPr>
                <w:b/>
                <w:color w:val="0000FF"/>
              </w:rPr>
              <w:t>لقول رسول</w:t>
            </w:r>
          </w:p>
        </w:tc>
      </w:tr>
    </w:tbl>
    <w:p w14:paraId="6A3F4E17" w14:textId="77777777" w:rsidR="009D2B2B" w:rsidRDefault="009D2B2B"/>
    <w:p w14:paraId="19A3AF16" w14:textId="77777777" w:rsidR="009D2B2B" w:rsidRDefault="00000000">
      <w:pPr>
        <w:jc w:val="right"/>
      </w:pPr>
      <w:r>
        <w:rPr>
          <w:b/>
        </w:rPr>
        <w:t>٢٤ ـ وَمَا هُوَ عَلَى الْغَيْبِ بِضَنِينٍ</w:t>
      </w:r>
    </w:p>
    <w:tbl>
      <w:tblPr>
        <w:tblW w:w="0" w:type="auto"/>
        <w:tblLayout w:type="fixed"/>
        <w:tblLook w:val="04A0" w:firstRow="1" w:lastRow="0" w:firstColumn="1" w:lastColumn="0" w:noHBand="0" w:noVBand="1"/>
      </w:tblPr>
      <w:tblGrid>
        <w:gridCol w:w="2880"/>
        <w:gridCol w:w="2880"/>
        <w:gridCol w:w="2880"/>
      </w:tblGrid>
      <w:tr w:rsidR="009D2B2B" w14:paraId="687E8AFC" w14:textId="77777777">
        <w:tc>
          <w:tcPr>
            <w:tcW w:w="2880" w:type="dxa"/>
          </w:tcPr>
          <w:p w14:paraId="37809398" w14:textId="77777777" w:rsidR="009D2B2B" w:rsidRDefault="009D2B2B"/>
        </w:tc>
        <w:tc>
          <w:tcPr>
            <w:tcW w:w="2880" w:type="dxa"/>
          </w:tcPr>
          <w:p w14:paraId="5AAAF553" w14:textId="77777777" w:rsidR="009D2B2B" w:rsidRDefault="009D2B2B"/>
        </w:tc>
        <w:tc>
          <w:tcPr>
            <w:tcW w:w="2880" w:type="dxa"/>
          </w:tcPr>
          <w:p w14:paraId="6B925973" w14:textId="77777777" w:rsidR="009D2B2B" w:rsidRDefault="009D2B2B"/>
        </w:tc>
      </w:tr>
      <w:tr w:rsidR="009D2B2B" w14:paraId="71E6AB5F" w14:textId="77777777">
        <w:tc>
          <w:tcPr>
            <w:tcW w:w="2880" w:type="dxa"/>
          </w:tcPr>
          <w:p w14:paraId="59A6C946" w14:textId="558F4AA2" w:rsidR="009D2B2B" w:rsidRDefault="009D2B2B">
            <w:pPr>
              <w:jc w:val="right"/>
            </w:pPr>
          </w:p>
        </w:tc>
        <w:tc>
          <w:tcPr>
            <w:tcW w:w="2880" w:type="dxa"/>
          </w:tcPr>
          <w:p w14:paraId="6E847990" w14:textId="77777777" w:rsidR="009D2B2B" w:rsidRDefault="00000000">
            <w:pPr>
              <w:jc w:val="right"/>
            </w:pPr>
            <w:r>
              <w:rPr>
                <w:b/>
                <w:color w:val="008000"/>
              </w:rPr>
              <w:t xml:space="preserve">السوسي عن أبي عمرو, </w:t>
            </w:r>
          </w:p>
        </w:tc>
        <w:tc>
          <w:tcPr>
            <w:tcW w:w="2880" w:type="dxa"/>
          </w:tcPr>
          <w:p w14:paraId="6B38822B" w14:textId="77777777" w:rsidR="009D2B2B" w:rsidRDefault="00000000">
            <w:pPr>
              <w:jc w:val="right"/>
            </w:pPr>
            <w:r>
              <w:rPr>
                <w:b/>
                <w:color w:val="0000FF"/>
              </w:rPr>
              <w:t>الغيب بضنين</w:t>
            </w:r>
          </w:p>
        </w:tc>
      </w:tr>
    </w:tbl>
    <w:p w14:paraId="3949502D" w14:textId="77777777" w:rsidR="009D2B2B" w:rsidRDefault="009D2B2B"/>
    <w:p w14:paraId="4C95A125" w14:textId="77777777" w:rsidR="009D2B2B" w:rsidRDefault="00000000">
      <w:pPr>
        <w:jc w:val="right"/>
      </w:pPr>
      <w:r>
        <w:rPr>
          <w:b/>
        </w:rPr>
        <w:t>٨ ـ فِي أَيِّ صُورَةٍ مَّا شَاءَ رَكَّبَكَ</w:t>
      </w:r>
    </w:p>
    <w:tbl>
      <w:tblPr>
        <w:tblW w:w="0" w:type="auto"/>
        <w:tblLayout w:type="fixed"/>
        <w:tblLook w:val="04A0" w:firstRow="1" w:lastRow="0" w:firstColumn="1" w:lastColumn="0" w:noHBand="0" w:noVBand="1"/>
      </w:tblPr>
      <w:tblGrid>
        <w:gridCol w:w="2880"/>
        <w:gridCol w:w="2880"/>
        <w:gridCol w:w="2880"/>
      </w:tblGrid>
      <w:tr w:rsidR="009D2B2B" w14:paraId="0C1ED934" w14:textId="77777777">
        <w:tc>
          <w:tcPr>
            <w:tcW w:w="2880" w:type="dxa"/>
          </w:tcPr>
          <w:p w14:paraId="2353D745" w14:textId="77777777" w:rsidR="009D2B2B" w:rsidRDefault="009D2B2B"/>
        </w:tc>
        <w:tc>
          <w:tcPr>
            <w:tcW w:w="2880" w:type="dxa"/>
          </w:tcPr>
          <w:p w14:paraId="627628D6" w14:textId="77777777" w:rsidR="009D2B2B" w:rsidRDefault="009D2B2B"/>
        </w:tc>
        <w:tc>
          <w:tcPr>
            <w:tcW w:w="2880" w:type="dxa"/>
          </w:tcPr>
          <w:p w14:paraId="6A09917A" w14:textId="77777777" w:rsidR="009D2B2B" w:rsidRDefault="009D2B2B"/>
        </w:tc>
      </w:tr>
      <w:tr w:rsidR="009D2B2B" w14:paraId="34A5A99E" w14:textId="77777777">
        <w:tc>
          <w:tcPr>
            <w:tcW w:w="2880" w:type="dxa"/>
          </w:tcPr>
          <w:p w14:paraId="167F583D" w14:textId="752F08D5" w:rsidR="009D2B2B" w:rsidRDefault="009D2B2B">
            <w:pPr>
              <w:jc w:val="right"/>
            </w:pPr>
          </w:p>
        </w:tc>
        <w:tc>
          <w:tcPr>
            <w:tcW w:w="2880" w:type="dxa"/>
          </w:tcPr>
          <w:p w14:paraId="2E68E66A" w14:textId="77777777" w:rsidR="009D2B2B" w:rsidRDefault="00000000">
            <w:pPr>
              <w:jc w:val="right"/>
            </w:pPr>
            <w:r>
              <w:rPr>
                <w:b/>
                <w:color w:val="008000"/>
              </w:rPr>
              <w:t xml:space="preserve">السوسي عن أبي عمرو, </w:t>
            </w:r>
          </w:p>
        </w:tc>
        <w:tc>
          <w:tcPr>
            <w:tcW w:w="2880" w:type="dxa"/>
          </w:tcPr>
          <w:p w14:paraId="095C4A93" w14:textId="77777777" w:rsidR="009D2B2B" w:rsidRDefault="00000000">
            <w:pPr>
              <w:jc w:val="right"/>
            </w:pPr>
            <w:r>
              <w:rPr>
                <w:b/>
                <w:color w:val="0000FF"/>
              </w:rPr>
              <w:t>ركبك كلا</w:t>
            </w:r>
          </w:p>
        </w:tc>
      </w:tr>
    </w:tbl>
    <w:p w14:paraId="5268DF6D" w14:textId="77777777" w:rsidR="009D2B2B" w:rsidRDefault="009D2B2B"/>
    <w:p w14:paraId="1C5027F3" w14:textId="77777777" w:rsidR="009D2B2B" w:rsidRDefault="00000000">
      <w:pPr>
        <w:jc w:val="right"/>
      </w:pPr>
      <w:r>
        <w:rPr>
          <w:b/>
        </w:rPr>
        <w:t>٧ ـ كَلَّا إِنَّ كِتَابَ الْفُجَّارِ لَفِي سِجِّينٍ</w:t>
      </w:r>
    </w:p>
    <w:tbl>
      <w:tblPr>
        <w:tblW w:w="0" w:type="auto"/>
        <w:tblLayout w:type="fixed"/>
        <w:tblLook w:val="04A0" w:firstRow="1" w:lastRow="0" w:firstColumn="1" w:lastColumn="0" w:noHBand="0" w:noVBand="1"/>
      </w:tblPr>
      <w:tblGrid>
        <w:gridCol w:w="2880"/>
        <w:gridCol w:w="2880"/>
        <w:gridCol w:w="2880"/>
      </w:tblGrid>
      <w:tr w:rsidR="009D2B2B" w14:paraId="6822C479" w14:textId="77777777">
        <w:tc>
          <w:tcPr>
            <w:tcW w:w="2880" w:type="dxa"/>
          </w:tcPr>
          <w:p w14:paraId="4A195677" w14:textId="77777777" w:rsidR="009D2B2B" w:rsidRDefault="009D2B2B"/>
        </w:tc>
        <w:tc>
          <w:tcPr>
            <w:tcW w:w="2880" w:type="dxa"/>
          </w:tcPr>
          <w:p w14:paraId="4916EE1E" w14:textId="77777777" w:rsidR="009D2B2B" w:rsidRDefault="009D2B2B"/>
        </w:tc>
        <w:tc>
          <w:tcPr>
            <w:tcW w:w="2880" w:type="dxa"/>
          </w:tcPr>
          <w:p w14:paraId="0FB9DB67" w14:textId="77777777" w:rsidR="009D2B2B" w:rsidRDefault="009D2B2B"/>
        </w:tc>
      </w:tr>
      <w:tr w:rsidR="009D2B2B" w14:paraId="2D2B512B" w14:textId="77777777">
        <w:tc>
          <w:tcPr>
            <w:tcW w:w="2880" w:type="dxa"/>
          </w:tcPr>
          <w:p w14:paraId="18D84FCB" w14:textId="2872C75F" w:rsidR="009D2B2B" w:rsidRDefault="009D2B2B">
            <w:pPr>
              <w:jc w:val="right"/>
            </w:pPr>
          </w:p>
        </w:tc>
        <w:tc>
          <w:tcPr>
            <w:tcW w:w="2880" w:type="dxa"/>
          </w:tcPr>
          <w:p w14:paraId="3D79DF8F" w14:textId="77777777" w:rsidR="009D2B2B" w:rsidRDefault="00000000">
            <w:pPr>
              <w:jc w:val="right"/>
            </w:pPr>
            <w:r>
              <w:rPr>
                <w:b/>
                <w:color w:val="008000"/>
              </w:rPr>
              <w:t xml:space="preserve">السوسي عن أبي عمرو, </w:t>
            </w:r>
          </w:p>
        </w:tc>
        <w:tc>
          <w:tcPr>
            <w:tcW w:w="2880" w:type="dxa"/>
          </w:tcPr>
          <w:p w14:paraId="07824F5D" w14:textId="77777777" w:rsidR="009D2B2B" w:rsidRDefault="00000000">
            <w:pPr>
              <w:jc w:val="right"/>
            </w:pPr>
            <w:r>
              <w:rPr>
                <w:b/>
                <w:color w:val="0000FF"/>
              </w:rPr>
              <w:t>الفجار لفي</w:t>
            </w:r>
          </w:p>
        </w:tc>
      </w:tr>
    </w:tbl>
    <w:p w14:paraId="71D5A2CE" w14:textId="77777777" w:rsidR="009D2B2B" w:rsidRDefault="009D2B2B"/>
    <w:p w14:paraId="2BD39DEA" w14:textId="77777777" w:rsidR="009D2B2B" w:rsidRDefault="00000000">
      <w:pPr>
        <w:jc w:val="right"/>
      </w:pPr>
      <w:r>
        <w:rPr>
          <w:b/>
        </w:rPr>
        <w:t>١٢ ـ وَمَا يُكَذِّبُ بِهِ إِلَّا كُلُّ مُعْتَدٍ أَثِيمٍ</w:t>
      </w:r>
    </w:p>
    <w:tbl>
      <w:tblPr>
        <w:tblW w:w="0" w:type="auto"/>
        <w:tblLayout w:type="fixed"/>
        <w:tblLook w:val="04A0" w:firstRow="1" w:lastRow="0" w:firstColumn="1" w:lastColumn="0" w:noHBand="0" w:noVBand="1"/>
      </w:tblPr>
      <w:tblGrid>
        <w:gridCol w:w="2880"/>
        <w:gridCol w:w="2880"/>
        <w:gridCol w:w="2880"/>
      </w:tblGrid>
      <w:tr w:rsidR="009D2B2B" w14:paraId="51BD2A7D" w14:textId="77777777">
        <w:tc>
          <w:tcPr>
            <w:tcW w:w="2880" w:type="dxa"/>
          </w:tcPr>
          <w:p w14:paraId="705DF531" w14:textId="77777777" w:rsidR="009D2B2B" w:rsidRDefault="009D2B2B"/>
        </w:tc>
        <w:tc>
          <w:tcPr>
            <w:tcW w:w="2880" w:type="dxa"/>
          </w:tcPr>
          <w:p w14:paraId="5F945B2D" w14:textId="77777777" w:rsidR="009D2B2B" w:rsidRDefault="009D2B2B"/>
        </w:tc>
        <w:tc>
          <w:tcPr>
            <w:tcW w:w="2880" w:type="dxa"/>
          </w:tcPr>
          <w:p w14:paraId="597AA949" w14:textId="77777777" w:rsidR="009D2B2B" w:rsidRDefault="009D2B2B"/>
        </w:tc>
      </w:tr>
      <w:tr w:rsidR="009D2B2B" w14:paraId="047F4DD4" w14:textId="77777777">
        <w:tc>
          <w:tcPr>
            <w:tcW w:w="2880" w:type="dxa"/>
          </w:tcPr>
          <w:p w14:paraId="6113D680" w14:textId="565741E1" w:rsidR="009D2B2B" w:rsidRDefault="009D2B2B">
            <w:pPr>
              <w:jc w:val="right"/>
            </w:pPr>
          </w:p>
        </w:tc>
        <w:tc>
          <w:tcPr>
            <w:tcW w:w="2880" w:type="dxa"/>
          </w:tcPr>
          <w:p w14:paraId="5118C537" w14:textId="77777777" w:rsidR="009D2B2B" w:rsidRDefault="00000000">
            <w:pPr>
              <w:jc w:val="right"/>
            </w:pPr>
            <w:r>
              <w:rPr>
                <w:b/>
                <w:color w:val="008000"/>
              </w:rPr>
              <w:t xml:space="preserve">السوسي عن أبي عمرو, </w:t>
            </w:r>
          </w:p>
        </w:tc>
        <w:tc>
          <w:tcPr>
            <w:tcW w:w="2880" w:type="dxa"/>
          </w:tcPr>
          <w:p w14:paraId="3E52AB38" w14:textId="77777777" w:rsidR="009D2B2B" w:rsidRDefault="00000000">
            <w:pPr>
              <w:jc w:val="right"/>
            </w:pPr>
            <w:r>
              <w:rPr>
                <w:b/>
                <w:color w:val="0000FF"/>
              </w:rPr>
              <w:t>يكذب به</w:t>
            </w:r>
          </w:p>
        </w:tc>
      </w:tr>
    </w:tbl>
    <w:p w14:paraId="22D96043" w14:textId="77777777" w:rsidR="009D2B2B" w:rsidRDefault="009D2B2B"/>
    <w:p w14:paraId="084E9E32" w14:textId="77777777" w:rsidR="009D2B2B" w:rsidRDefault="00000000">
      <w:pPr>
        <w:jc w:val="right"/>
      </w:pPr>
      <w:r>
        <w:rPr>
          <w:b/>
        </w:rPr>
        <w:t>١٨ ـ كَلَّا إِنَّ كِتَابَ الْأَبْرَارِ لَفِي عِلِّيِّينَ</w:t>
      </w:r>
    </w:p>
    <w:tbl>
      <w:tblPr>
        <w:tblW w:w="0" w:type="auto"/>
        <w:tblLayout w:type="fixed"/>
        <w:tblLook w:val="04A0" w:firstRow="1" w:lastRow="0" w:firstColumn="1" w:lastColumn="0" w:noHBand="0" w:noVBand="1"/>
      </w:tblPr>
      <w:tblGrid>
        <w:gridCol w:w="2880"/>
        <w:gridCol w:w="2880"/>
        <w:gridCol w:w="2880"/>
      </w:tblGrid>
      <w:tr w:rsidR="009D2B2B" w14:paraId="65C6722B" w14:textId="77777777">
        <w:tc>
          <w:tcPr>
            <w:tcW w:w="2880" w:type="dxa"/>
          </w:tcPr>
          <w:p w14:paraId="4B178BF3" w14:textId="77777777" w:rsidR="009D2B2B" w:rsidRDefault="009D2B2B"/>
        </w:tc>
        <w:tc>
          <w:tcPr>
            <w:tcW w:w="2880" w:type="dxa"/>
          </w:tcPr>
          <w:p w14:paraId="6160D46C" w14:textId="77777777" w:rsidR="009D2B2B" w:rsidRDefault="009D2B2B"/>
        </w:tc>
        <w:tc>
          <w:tcPr>
            <w:tcW w:w="2880" w:type="dxa"/>
          </w:tcPr>
          <w:p w14:paraId="5AC229B2" w14:textId="77777777" w:rsidR="009D2B2B" w:rsidRDefault="009D2B2B"/>
        </w:tc>
      </w:tr>
      <w:tr w:rsidR="009D2B2B" w14:paraId="231DD9DB" w14:textId="77777777">
        <w:tc>
          <w:tcPr>
            <w:tcW w:w="2880" w:type="dxa"/>
          </w:tcPr>
          <w:p w14:paraId="0916DA07" w14:textId="6C8741AE" w:rsidR="009D2B2B" w:rsidRDefault="009D2B2B">
            <w:pPr>
              <w:jc w:val="right"/>
            </w:pPr>
          </w:p>
        </w:tc>
        <w:tc>
          <w:tcPr>
            <w:tcW w:w="2880" w:type="dxa"/>
          </w:tcPr>
          <w:p w14:paraId="4CB7026D" w14:textId="77777777" w:rsidR="009D2B2B" w:rsidRDefault="00000000">
            <w:pPr>
              <w:jc w:val="right"/>
            </w:pPr>
            <w:r>
              <w:rPr>
                <w:b/>
                <w:color w:val="008000"/>
              </w:rPr>
              <w:t xml:space="preserve">السوسي عن أبي عمرو, </w:t>
            </w:r>
          </w:p>
        </w:tc>
        <w:tc>
          <w:tcPr>
            <w:tcW w:w="2880" w:type="dxa"/>
          </w:tcPr>
          <w:p w14:paraId="23E4FF2B" w14:textId="77777777" w:rsidR="009D2B2B" w:rsidRDefault="00000000">
            <w:pPr>
              <w:jc w:val="right"/>
            </w:pPr>
            <w:r>
              <w:rPr>
                <w:b/>
                <w:color w:val="0000FF"/>
              </w:rPr>
              <w:t>الأبرار لفي</w:t>
            </w:r>
          </w:p>
        </w:tc>
      </w:tr>
    </w:tbl>
    <w:p w14:paraId="4B3B7A1A" w14:textId="77777777" w:rsidR="009D2B2B" w:rsidRDefault="009D2B2B"/>
    <w:p w14:paraId="43C82597" w14:textId="77777777" w:rsidR="009D2B2B" w:rsidRDefault="00000000">
      <w:pPr>
        <w:jc w:val="right"/>
      </w:pPr>
      <w:r>
        <w:rPr>
          <w:b/>
        </w:rPr>
        <w:t>٢٤ ـ تَعْرِفُ فِي وُجُوهِهِمْ نَضْرَةَ النَّعِيمِ</w:t>
      </w:r>
    </w:p>
    <w:tbl>
      <w:tblPr>
        <w:tblW w:w="0" w:type="auto"/>
        <w:tblLayout w:type="fixed"/>
        <w:tblLook w:val="04A0" w:firstRow="1" w:lastRow="0" w:firstColumn="1" w:lastColumn="0" w:noHBand="0" w:noVBand="1"/>
      </w:tblPr>
      <w:tblGrid>
        <w:gridCol w:w="2880"/>
        <w:gridCol w:w="2880"/>
        <w:gridCol w:w="2880"/>
      </w:tblGrid>
      <w:tr w:rsidR="009D2B2B" w14:paraId="1F82C74C" w14:textId="77777777">
        <w:tc>
          <w:tcPr>
            <w:tcW w:w="2880" w:type="dxa"/>
          </w:tcPr>
          <w:p w14:paraId="7056EC24" w14:textId="77777777" w:rsidR="009D2B2B" w:rsidRDefault="009D2B2B"/>
        </w:tc>
        <w:tc>
          <w:tcPr>
            <w:tcW w:w="2880" w:type="dxa"/>
          </w:tcPr>
          <w:p w14:paraId="51AE1C8F" w14:textId="77777777" w:rsidR="009D2B2B" w:rsidRDefault="009D2B2B"/>
        </w:tc>
        <w:tc>
          <w:tcPr>
            <w:tcW w:w="2880" w:type="dxa"/>
          </w:tcPr>
          <w:p w14:paraId="1F8A80FA" w14:textId="77777777" w:rsidR="009D2B2B" w:rsidRDefault="009D2B2B"/>
        </w:tc>
      </w:tr>
      <w:tr w:rsidR="009D2B2B" w14:paraId="012B7E8D" w14:textId="77777777">
        <w:tc>
          <w:tcPr>
            <w:tcW w:w="2880" w:type="dxa"/>
          </w:tcPr>
          <w:p w14:paraId="7724653B" w14:textId="1BEFB476" w:rsidR="009D2B2B" w:rsidRDefault="009D2B2B">
            <w:pPr>
              <w:jc w:val="right"/>
            </w:pPr>
          </w:p>
        </w:tc>
        <w:tc>
          <w:tcPr>
            <w:tcW w:w="2880" w:type="dxa"/>
          </w:tcPr>
          <w:p w14:paraId="4A4C723B" w14:textId="77777777" w:rsidR="009D2B2B" w:rsidRDefault="00000000">
            <w:pPr>
              <w:jc w:val="right"/>
            </w:pPr>
            <w:r>
              <w:rPr>
                <w:b/>
                <w:color w:val="008000"/>
              </w:rPr>
              <w:t xml:space="preserve">السوسي عن أبي عمرو, </w:t>
            </w:r>
          </w:p>
        </w:tc>
        <w:tc>
          <w:tcPr>
            <w:tcW w:w="2880" w:type="dxa"/>
          </w:tcPr>
          <w:p w14:paraId="71C72D8D" w14:textId="77777777" w:rsidR="009D2B2B" w:rsidRDefault="00000000">
            <w:pPr>
              <w:jc w:val="right"/>
            </w:pPr>
            <w:r>
              <w:rPr>
                <w:b/>
                <w:color w:val="0000FF"/>
              </w:rPr>
              <w:t>تعرف في</w:t>
            </w:r>
          </w:p>
        </w:tc>
      </w:tr>
    </w:tbl>
    <w:p w14:paraId="7CA2924E" w14:textId="77777777" w:rsidR="009D2B2B" w:rsidRDefault="009D2B2B"/>
    <w:p w14:paraId="03D3A530" w14:textId="77777777" w:rsidR="009D2B2B" w:rsidRDefault="00000000">
      <w:pPr>
        <w:jc w:val="right"/>
      </w:pPr>
      <w:r>
        <w:rPr>
          <w:b/>
        </w:rPr>
        <w:t>٢٨ ـ عَيْنًا يَشْرَبُ بِهَا الْمُقَرَّبُونَ</w:t>
      </w:r>
    </w:p>
    <w:tbl>
      <w:tblPr>
        <w:tblW w:w="0" w:type="auto"/>
        <w:tblLayout w:type="fixed"/>
        <w:tblLook w:val="04A0" w:firstRow="1" w:lastRow="0" w:firstColumn="1" w:lastColumn="0" w:noHBand="0" w:noVBand="1"/>
      </w:tblPr>
      <w:tblGrid>
        <w:gridCol w:w="2880"/>
        <w:gridCol w:w="2880"/>
        <w:gridCol w:w="2880"/>
      </w:tblGrid>
      <w:tr w:rsidR="009D2B2B" w14:paraId="11559A6D" w14:textId="77777777">
        <w:tc>
          <w:tcPr>
            <w:tcW w:w="2880" w:type="dxa"/>
          </w:tcPr>
          <w:p w14:paraId="6974E233" w14:textId="77777777" w:rsidR="009D2B2B" w:rsidRDefault="009D2B2B"/>
        </w:tc>
        <w:tc>
          <w:tcPr>
            <w:tcW w:w="2880" w:type="dxa"/>
          </w:tcPr>
          <w:p w14:paraId="4416AE78" w14:textId="77777777" w:rsidR="009D2B2B" w:rsidRDefault="009D2B2B"/>
        </w:tc>
        <w:tc>
          <w:tcPr>
            <w:tcW w:w="2880" w:type="dxa"/>
          </w:tcPr>
          <w:p w14:paraId="353019AC" w14:textId="77777777" w:rsidR="009D2B2B" w:rsidRDefault="009D2B2B"/>
        </w:tc>
      </w:tr>
      <w:tr w:rsidR="009D2B2B" w14:paraId="1393B711" w14:textId="77777777">
        <w:tc>
          <w:tcPr>
            <w:tcW w:w="2880" w:type="dxa"/>
          </w:tcPr>
          <w:p w14:paraId="1C121141" w14:textId="55EADD45" w:rsidR="009D2B2B" w:rsidRDefault="009D2B2B">
            <w:pPr>
              <w:jc w:val="right"/>
            </w:pPr>
          </w:p>
        </w:tc>
        <w:tc>
          <w:tcPr>
            <w:tcW w:w="2880" w:type="dxa"/>
          </w:tcPr>
          <w:p w14:paraId="7C2CB34A" w14:textId="77777777" w:rsidR="009D2B2B" w:rsidRDefault="00000000">
            <w:pPr>
              <w:jc w:val="right"/>
            </w:pPr>
            <w:r>
              <w:rPr>
                <w:b/>
                <w:color w:val="008000"/>
              </w:rPr>
              <w:t xml:space="preserve">السوسي عن أبي عمرو, </w:t>
            </w:r>
          </w:p>
        </w:tc>
        <w:tc>
          <w:tcPr>
            <w:tcW w:w="2880" w:type="dxa"/>
          </w:tcPr>
          <w:p w14:paraId="59E7256D" w14:textId="77777777" w:rsidR="009D2B2B" w:rsidRDefault="00000000">
            <w:pPr>
              <w:jc w:val="right"/>
            </w:pPr>
            <w:r>
              <w:rPr>
                <w:b/>
                <w:color w:val="0000FF"/>
              </w:rPr>
              <w:t>يشرب بها</w:t>
            </w:r>
          </w:p>
        </w:tc>
      </w:tr>
    </w:tbl>
    <w:p w14:paraId="24E2D34E" w14:textId="77777777" w:rsidR="009D2B2B" w:rsidRDefault="009D2B2B"/>
    <w:p w14:paraId="2CD11FCB" w14:textId="77777777" w:rsidR="009D2B2B" w:rsidRDefault="00000000">
      <w:pPr>
        <w:jc w:val="right"/>
      </w:pPr>
      <w:r>
        <w:rPr>
          <w:b/>
        </w:rPr>
        <w:t>٦ ـ يَا أَيُّهَا الْإِنسَانُ إِنَّكَ كَادِحٌ إِلَى رَبِّكَ كَدْحًا فَمُلَاقِيهِ</w:t>
      </w:r>
    </w:p>
    <w:tbl>
      <w:tblPr>
        <w:tblW w:w="0" w:type="auto"/>
        <w:tblLayout w:type="fixed"/>
        <w:tblLook w:val="04A0" w:firstRow="1" w:lastRow="0" w:firstColumn="1" w:lastColumn="0" w:noHBand="0" w:noVBand="1"/>
      </w:tblPr>
      <w:tblGrid>
        <w:gridCol w:w="2880"/>
        <w:gridCol w:w="2880"/>
        <w:gridCol w:w="2880"/>
      </w:tblGrid>
      <w:tr w:rsidR="009D2B2B" w14:paraId="544641B3" w14:textId="77777777">
        <w:tc>
          <w:tcPr>
            <w:tcW w:w="2880" w:type="dxa"/>
          </w:tcPr>
          <w:p w14:paraId="6DBD7B05" w14:textId="77777777" w:rsidR="009D2B2B" w:rsidRDefault="009D2B2B"/>
        </w:tc>
        <w:tc>
          <w:tcPr>
            <w:tcW w:w="2880" w:type="dxa"/>
          </w:tcPr>
          <w:p w14:paraId="19256B93" w14:textId="77777777" w:rsidR="009D2B2B" w:rsidRDefault="009D2B2B"/>
        </w:tc>
        <w:tc>
          <w:tcPr>
            <w:tcW w:w="2880" w:type="dxa"/>
          </w:tcPr>
          <w:p w14:paraId="4B9CAA83" w14:textId="77777777" w:rsidR="009D2B2B" w:rsidRDefault="009D2B2B"/>
        </w:tc>
      </w:tr>
      <w:tr w:rsidR="009D2B2B" w14:paraId="5EF3AB89" w14:textId="77777777">
        <w:tc>
          <w:tcPr>
            <w:tcW w:w="2880" w:type="dxa"/>
          </w:tcPr>
          <w:p w14:paraId="26534F43" w14:textId="2E378811" w:rsidR="009D2B2B" w:rsidRDefault="009D2B2B">
            <w:pPr>
              <w:jc w:val="right"/>
            </w:pPr>
          </w:p>
        </w:tc>
        <w:tc>
          <w:tcPr>
            <w:tcW w:w="2880" w:type="dxa"/>
          </w:tcPr>
          <w:p w14:paraId="65149202" w14:textId="77777777" w:rsidR="009D2B2B" w:rsidRDefault="00000000">
            <w:pPr>
              <w:jc w:val="right"/>
            </w:pPr>
            <w:r>
              <w:rPr>
                <w:b/>
                <w:color w:val="008000"/>
              </w:rPr>
              <w:t xml:space="preserve">السوسي عن أبي عمرو, </w:t>
            </w:r>
          </w:p>
        </w:tc>
        <w:tc>
          <w:tcPr>
            <w:tcW w:w="2880" w:type="dxa"/>
          </w:tcPr>
          <w:p w14:paraId="61323A4E" w14:textId="77777777" w:rsidR="009D2B2B" w:rsidRDefault="00000000">
            <w:pPr>
              <w:jc w:val="right"/>
            </w:pPr>
            <w:r>
              <w:rPr>
                <w:b/>
                <w:color w:val="0000FF"/>
              </w:rPr>
              <w:t>إنك كادح</w:t>
            </w:r>
          </w:p>
        </w:tc>
      </w:tr>
      <w:tr w:rsidR="009D2B2B" w14:paraId="4BF96128" w14:textId="77777777">
        <w:tc>
          <w:tcPr>
            <w:tcW w:w="2880" w:type="dxa"/>
          </w:tcPr>
          <w:p w14:paraId="45088182" w14:textId="236BD283" w:rsidR="009D2B2B" w:rsidRDefault="009D2B2B">
            <w:pPr>
              <w:jc w:val="right"/>
            </w:pPr>
          </w:p>
        </w:tc>
        <w:tc>
          <w:tcPr>
            <w:tcW w:w="2880" w:type="dxa"/>
          </w:tcPr>
          <w:p w14:paraId="725D30CA" w14:textId="77777777" w:rsidR="009D2B2B" w:rsidRDefault="00000000">
            <w:pPr>
              <w:jc w:val="right"/>
            </w:pPr>
            <w:r>
              <w:rPr>
                <w:b/>
                <w:color w:val="008000"/>
              </w:rPr>
              <w:t xml:space="preserve">السوسي عن أبي عمرو, </w:t>
            </w:r>
          </w:p>
        </w:tc>
        <w:tc>
          <w:tcPr>
            <w:tcW w:w="2880" w:type="dxa"/>
          </w:tcPr>
          <w:p w14:paraId="7C25AA0B" w14:textId="77777777" w:rsidR="009D2B2B" w:rsidRDefault="00000000">
            <w:pPr>
              <w:jc w:val="right"/>
            </w:pPr>
            <w:r>
              <w:rPr>
                <w:b/>
                <w:color w:val="0000FF"/>
              </w:rPr>
              <w:t>ربك كدحا</w:t>
            </w:r>
          </w:p>
        </w:tc>
      </w:tr>
    </w:tbl>
    <w:p w14:paraId="39110A6E" w14:textId="77777777" w:rsidR="009D2B2B" w:rsidRDefault="009D2B2B"/>
    <w:p w14:paraId="5DCA0210" w14:textId="77777777" w:rsidR="009D2B2B" w:rsidRDefault="00000000">
      <w:pPr>
        <w:jc w:val="right"/>
      </w:pPr>
      <w:r>
        <w:rPr>
          <w:b/>
        </w:rPr>
        <w:t>١٦ ـ فَلَا أُقْسِمُ بِالشَّفَقِ</w:t>
      </w:r>
    </w:p>
    <w:tbl>
      <w:tblPr>
        <w:tblW w:w="0" w:type="auto"/>
        <w:tblLayout w:type="fixed"/>
        <w:tblLook w:val="04A0" w:firstRow="1" w:lastRow="0" w:firstColumn="1" w:lastColumn="0" w:noHBand="0" w:noVBand="1"/>
      </w:tblPr>
      <w:tblGrid>
        <w:gridCol w:w="2880"/>
        <w:gridCol w:w="2880"/>
        <w:gridCol w:w="2880"/>
      </w:tblGrid>
      <w:tr w:rsidR="009D2B2B" w14:paraId="191E59B1" w14:textId="77777777">
        <w:tc>
          <w:tcPr>
            <w:tcW w:w="2880" w:type="dxa"/>
          </w:tcPr>
          <w:p w14:paraId="29BE136E" w14:textId="77777777" w:rsidR="009D2B2B" w:rsidRDefault="009D2B2B"/>
        </w:tc>
        <w:tc>
          <w:tcPr>
            <w:tcW w:w="2880" w:type="dxa"/>
          </w:tcPr>
          <w:p w14:paraId="7BFC20D9" w14:textId="77777777" w:rsidR="009D2B2B" w:rsidRDefault="009D2B2B"/>
        </w:tc>
        <w:tc>
          <w:tcPr>
            <w:tcW w:w="2880" w:type="dxa"/>
          </w:tcPr>
          <w:p w14:paraId="12852663" w14:textId="77777777" w:rsidR="009D2B2B" w:rsidRDefault="009D2B2B"/>
        </w:tc>
      </w:tr>
      <w:tr w:rsidR="009D2B2B" w14:paraId="5CC16605" w14:textId="77777777">
        <w:tc>
          <w:tcPr>
            <w:tcW w:w="2880" w:type="dxa"/>
          </w:tcPr>
          <w:p w14:paraId="3C6397D8"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53C50A51" w14:textId="77777777" w:rsidR="009D2B2B" w:rsidRDefault="00000000">
            <w:pPr>
              <w:jc w:val="right"/>
            </w:pPr>
            <w:r>
              <w:rPr>
                <w:b/>
                <w:color w:val="008000"/>
              </w:rPr>
              <w:t xml:space="preserve">السوسي عن أبي عمرو, </w:t>
            </w:r>
          </w:p>
        </w:tc>
        <w:tc>
          <w:tcPr>
            <w:tcW w:w="2880" w:type="dxa"/>
          </w:tcPr>
          <w:p w14:paraId="49299EE4" w14:textId="77777777" w:rsidR="009D2B2B" w:rsidRDefault="00000000">
            <w:pPr>
              <w:jc w:val="right"/>
            </w:pPr>
            <w:r>
              <w:rPr>
                <w:b/>
                <w:color w:val="0000FF"/>
              </w:rPr>
              <w:t>أقسم بالشفق</w:t>
            </w:r>
          </w:p>
        </w:tc>
      </w:tr>
    </w:tbl>
    <w:p w14:paraId="0273BBD1" w14:textId="77777777" w:rsidR="009D2B2B" w:rsidRDefault="009D2B2B"/>
    <w:p w14:paraId="2CF8E6EA" w14:textId="77777777" w:rsidR="009D2B2B" w:rsidRDefault="00000000">
      <w:pPr>
        <w:jc w:val="right"/>
      </w:pPr>
      <w:r>
        <w:rPr>
          <w:b/>
        </w:rPr>
        <w:t>٢٣ ـ وَاللَّهُ أَعْلَمُ بِمَا يُوعُونَ</w:t>
      </w:r>
    </w:p>
    <w:tbl>
      <w:tblPr>
        <w:tblW w:w="0" w:type="auto"/>
        <w:tblLayout w:type="fixed"/>
        <w:tblLook w:val="04A0" w:firstRow="1" w:lastRow="0" w:firstColumn="1" w:lastColumn="0" w:noHBand="0" w:noVBand="1"/>
      </w:tblPr>
      <w:tblGrid>
        <w:gridCol w:w="2880"/>
        <w:gridCol w:w="2880"/>
        <w:gridCol w:w="2880"/>
      </w:tblGrid>
      <w:tr w:rsidR="009D2B2B" w14:paraId="7FA2D5CC" w14:textId="77777777">
        <w:tc>
          <w:tcPr>
            <w:tcW w:w="2880" w:type="dxa"/>
          </w:tcPr>
          <w:p w14:paraId="63BF7C5E" w14:textId="77777777" w:rsidR="009D2B2B" w:rsidRDefault="009D2B2B"/>
        </w:tc>
        <w:tc>
          <w:tcPr>
            <w:tcW w:w="2880" w:type="dxa"/>
          </w:tcPr>
          <w:p w14:paraId="44131F6E" w14:textId="77777777" w:rsidR="009D2B2B" w:rsidRDefault="009D2B2B"/>
        </w:tc>
        <w:tc>
          <w:tcPr>
            <w:tcW w:w="2880" w:type="dxa"/>
          </w:tcPr>
          <w:p w14:paraId="2CA98D6A" w14:textId="77777777" w:rsidR="009D2B2B" w:rsidRDefault="009D2B2B"/>
        </w:tc>
      </w:tr>
      <w:tr w:rsidR="009D2B2B" w14:paraId="1C79A6E7" w14:textId="77777777">
        <w:tc>
          <w:tcPr>
            <w:tcW w:w="2880" w:type="dxa"/>
          </w:tcPr>
          <w:p w14:paraId="24F0FF74" w14:textId="77777777" w:rsidR="009D2B2B" w:rsidRDefault="00000000">
            <w:pPr>
              <w:jc w:val="right"/>
            </w:pPr>
            <w:r>
              <w:rPr>
                <w:b/>
                <w:color w:val="FF0000"/>
              </w:rPr>
              <w:t>قرأ بالإدغام الكبير: والإدغام هنا إخفاء الحرف الأول في الحرف الثاني.</w:t>
            </w:r>
          </w:p>
        </w:tc>
        <w:tc>
          <w:tcPr>
            <w:tcW w:w="2880" w:type="dxa"/>
          </w:tcPr>
          <w:p w14:paraId="4C84C0DC" w14:textId="77777777" w:rsidR="009D2B2B" w:rsidRDefault="00000000">
            <w:pPr>
              <w:jc w:val="right"/>
            </w:pPr>
            <w:r>
              <w:rPr>
                <w:b/>
                <w:color w:val="008000"/>
              </w:rPr>
              <w:t xml:space="preserve">السوسي عن أبي عمرو, </w:t>
            </w:r>
          </w:p>
        </w:tc>
        <w:tc>
          <w:tcPr>
            <w:tcW w:w="2880" w:type="dxa"/>
          </w:tcPr>
          <w:p w14:paraId="1BE788D9" w14:textId="77777777" w:rsidR="009D2B2B" w:rsidRDefault="00000000">
            <w:pPr>
              <w:jc w:val="right"/>
            </w:pPr>
            <w:r>
              <w:rPr>
                <w:b/>
                <w:color w:val="0000FF"/>
              </w:rPr>
              <w:t>أعلم بما</w:t>
            </w:r>
          </w:p>
        </w:tc>
      </w:tr>
    </w:tbl>
    <w:p w14:paraId="0204BCFF" w14:textId="77777777" w:rsidR="009D2B2B" w:rsidRDefault="009D2B2B"/>
    <w:p w14:paraId="0AD32448" w14:textId="77777777" w:rsidR="009D2B2B" w:rsidRDefault="00000000">
      <w:pPr>
        <w:jc w:val="right"/>
      </w:pPr>
      <w:r>
        <w:rPr>
          <w:b/>
        </w:rPr>
        <w:t>١٠ ـ إِنَّ الَّذِينَ فَتَنُوا الْمُؤْمِنِينَ وَالْمُؤْمِنَاتِ ثُمَّ لَمْ يَتُوبُوا فَلَهُمْ عَذَابُ جَهَنَّمَ وَلَهُمْ عَذَابُ الْحَرِيقِ</w:t>
      </w:r>
    </w:p>
    <w:tbl>
      <w:tblPr>
        <w:tblW w:w="0" w:type="auto"/>
        <w:tblLayout w:type="fixed"/>
        <w:tblLook w:val="04A0" w:firstRow="1" w:lastRow="0" w:firstColumn="1" w:lastColumn="0" w:noHBand="0" w:noVBand="1"/>
      </w:tblPr>
      <w:tblGrid>
        <w:gridCol w:w="2880"/>
        <w:gridCol w:w="2880"/>
        <w:gridCol w:w="2880"/>
      </w:tblGrid>
      <w:tr w:rsidR="009D2B2B" w14:paraId="02C808CD" w14:textId="77777777">
        <w:tc>
          <w:tcPr>
            <w:tcW w:w="2880" w:type="dxa"/>
          </w:tcPr>
          <w:p w14:paraId="6123A6FD" w14:textId="77777777" w:rsidR="009D2B2B" w:rsidRDefault="009D2B2B"/>
        </w:tc>
        <w:tc>
          <w:tcPr>
            <w:tcW w:w="2880" w:type="dxa"/>
          </w:tcPr>
          <w:p w14:paraId="2FCA17A9" w14:textId="77777777" w:rsidR="009D2B2B" w:rsidRDefault="009D2B2B"/>
        </w:tc>
        <w:tc>
          <w:tcPr>
            <w:tcW w:w="2880" w:type="dxa"/>
          </w:tcPr>
          <w:p w14:paraId="76FA7E31" w14:textId="77777777" w:rsidR="009D2B2B" w:rsidRDefault="009D2B2B"/>
        </w:tc>
      </w:tr>
      <w:tr w:rsidR="009D2B2B" w14:paraId="720B9762" w14:textId="77777777">
        <w:tc>
          <w:tcPr>
            <w:tcW w:w="2880" w:type="dxa"/>
          </w:tcPr>
          <w:p w14:paraId="4F0662A2" w14:textId="7A77B95D" w:rsidR="009D2B2B" w:rsidRDefault="009D2B2B">
            <w:pPr>
              <w:jc w:val="right"/>
            </w:pPr>
          </w:p>
        </w:tc>
        <w:tc>
          <w:tcPr>
            <w:tcW w:w="2880" w:type="dxa"/>
          </w:tcPr>
          <w:p w14:paraId="4302C99B" w14:textId="77777777" w:rsidR="009D2B2B" w:rsidRDefault="00000000">
            <w:pPr>
              <w:jc w:val="right"/>
            </w:pPr>
            <w:r>
              <w:rPr>
                <w:b/>
                <w:color w:val="008000"/>
              </w:rPr>
              <w:t xml:space="preserve">السوسي عن أبي عمرو, </w:t>
            </w:r>
          </w:p>
        </w:tc>
        <w:tc>
          <w:tcPr>
            <w:tcW w:w="2880" w:type="dxa"/>
          </w:tcPr>
          <w:p w14:paraId="5CFD073D" w14:textId="77777777" w:rsidR="009D2B2B" w:rsidRDefault="00000000">
            <w:pPr>
              <w:jc w:val="right"/>
            </w:pPr>
            <w:r>
              <w:rPr>
                <w:b/>
                <w:color w:val="0000FF"/>
              </w:rPr>
              <w:t>والمؤمنات ثم</w:t>
            </w:r>
          </w:p>
        </w:tc>
      </w:tr>
    </w:tbl>
    <w:p w14:paraId="41BB7DD7" w14:textId="77777777" w:rsidR="009D2B2B" w:rsidRDefault="009D2B2B"/>
    <w:p w14:paraId="50D78908" w14:textId="77777777" w:rsidR="009D2B2B" w:rsidRDefault="00000000">
      <w:pPr>
        <w:jc w:val="right"/>
      </w:pPr>
      <w:r>
        <w:rPr>
          <w:b/>
        </w:rPr>
        <w:t>١٣ ـ إِنَّهُ هُوَ يُبْدِئُ وَيُعِيدُ</w:t>
      </w:r>
    </w:p>
    <w:tbl>
      <w:tblPr>
        <w:tblW w:w="0" w:type="auto"/>
        <w:tblLayout w:type="fixed"/>
        <w:tblLook w:val="04A0" w:firstRow="1" w:lastRow="0" w:firstColumn="1" w:lastColumn="0" w:noHBand="0" w:noVBand="1"/>
      </w:tblPr>
      <w:tblGrid>
        <w:gridCol w:w="2880"/>
        <w:gridCol w:w="2880"/>
        <w:gridCol w:w="2880"/>
      </w:tblGrid>
      <w:tr w:rsidR="009D2B2B" w14:paraId="38181583" w14:textId="77777777">
        <w:tc>
          <w:tcPr>
            <w:tcW w:w="2880" w:type="dxa"/>
          </w:tcPr>
          <w:p w14:paraId="77B0CF45" w14:textId="77777777" w:rsidR="009D2B2B" w:rsidRDefault="009D2B2B"/>
        </w:tc>
        <w:tc>
          <w:tcPr>
            <w:tcW w:w="2880" w:type="dxa"/>
          </w:tcPr>
          <w:p w14:paraId="550C8253" w14:textId="77777777" w:rsidR="009D2B2B" w:rsidRDefault="009D2B2B"/>
        </w:tc>
        <w:tc>
          <w:tcPr>
            <w:tcW w:w="2880" w:type="dxa"/>
          </w:tcPr>
          <w:p w14:paraId="5BF09885" w14:textId="77777777" w:rsidR="009D2B2B" w:rsidRDefault="009D2B2B"/>
        </w:tc>
      </w:tr>
      <w:tr w:rsidR="009D2B2B" w14:paraId="4E0C4B84" w14:textId="77777777">
        <w:tc>
          <w:tcPr>
            <w:tcW w:w="2880" w:type="dxa"/>
          </w:tcPr>
          <w:p w14:paraId="0EFE0B59" w14:textId="5E0F1374" w:rsidR="009D2B2B" w:rsidRDefault="009D2B2B">
            <w:pPr>
              <w:jc w:val="right"/>
            </w:pPr>
          </w:p>
        </w:tc>
        <w:tc>
          <w:tcPr>
            <w:tcW w:w="2880" w:type="dxa"/>
          </w:tcPr>
          <w:p w14:paraId="4306171F" w14:textId="77777777" w:rsidR="009D2B2B" w:rsidRDefault="00000000">
            <w:pPr>
              <w:jc w:val="right"/>
            </w:pPr>
            <w:r>
              <w:rPr>
                <w:b/>
                <w:color w:val="008000"/>
              </w:rPr>
              <w:t xml:space="preserve">السوسي عن أبي عمرو, </w:t>
            </w:r>
          </w:p>
        </w:tc>
        <w:tc>
          <w:tcPr>
            <w:tcW w:w="2880" w:type="dxa"/>
          </w:tcPr>
          <w:p w14:paraId="5BB1C62B" w14:textId="77777777" w:rsidR="009D2B2B" w:rsidRDefault="00000000">
            <w:pPr>
              <w:jc w:val="right"/>
            </w:pPr>
            <w:r>
              <w:rPr>
                <w:b/>
                <w:color w:val="0000FF"/>
              </w:rPr>
              <w:t>إنه هو</w:t>
            </w:r>
          </w:p>
        </w:tc>
      </w:tr>
    </w:tbl>
    <w:p w14:paraId="48B9F65F" w14:textId="77777777" w:rsidR="009D2B2B" w:rsidRDefault="009D2B2B"/>
    <w:p w14:paraId="212D782D" w14:textId="77777777" w:rsidR="009D2B2B" w:rsidRDefault="00000000">
      <w:pPr>
        <w:jc w:val="right"/>
      </w:pPr>
      <w:r>
        <w:rPr>
          <w:b/>
        </w:rPr>
        <w:t>١٤ ـ وَهُوَ الْغَفُورُ الْوَدُودُ</w:t>
      </w:r>
    </w:p>
    <w:tbl>
      <w:tblPr>
        <w:tblW w:w="0" w:type="auto"/>
        <w:tblLayout w:type="fixed"/>
        <w:tblLook w:val="04A0" w:firstRow="1" w:lastRow="0" w:firstColumn="1" w:lastColumn="0" w:noHBand="0" w:noVBand="1"/>
      </w:tblPr>
      <w:tblGrid>
        <w:gridCol w:w="2880"/>
        <w:gridCol w:w="2880"/>
        <w:gridCol w:w="2880"/>
      </w:tblGrid>
      <w:tr w:rsidR="009D2B2B" w14:paraId="7A8B6A11" w14:textId="77777777">
        <w:tc>
          <w:tcPr>
            <w:tcW w:w="2880" w:type="dxa"/>
          </w:tcPr>
          <w:p w14:paraId="68680BC5" w14:textId="77777777" w:rsidR="009D2B2B" w:rsidRDefault="009D2B2B"/>
        </w:tc>
        <w:tc>
          <w:tcPr>
            <w:tcW w:w="2880" w:type="dxa"/>
          </w:tcPr>
          <w:p w14:paraId="7A9871F5" w14:textId="77777777" w:rsidR="009D2B2B" w:rsidRDefault="009D2B2B"/>
        </w:tc>
        <w:tc>
          <w:tcPr>
            <w:tcW w:w="2880" w:type="dxa"/>
          </w:tcPr>
          <w:p w14:paraId="4558CBB3" w14:textId="77777777" w:rsidR="009D2B2B" w:rsidRDefault="009D2B2B"/>
        </w:tc>
      </w:tr>
      <w:tr w:rsidR="009D2B2B" w14:paraId="3CC65404" w14:textId="77777777">
        <w:tc>
          <w:tcPr>
            <w:tcW w:w="2880" w:type="dxa"/>
          </w:tcPr>
          <w:p w14:paraId="5170F86C" w14:textId="036A2DEC" w:rsidR="009D2B2B" w:rsidRDefault="009D2B2B">
            <w:pPr>
              <w:jc w:val="right"/>
            </w:pPr>
          </w:p>
        </w:tc>
        <w:tc>
          <w:tcPr>
            <w:tcW w:w="2880" w:type="dxa"/>
          </w:tcPr>
          <w:p w14:paraId="75F736F3" w14:textId="77777777" w:rsidR="009D2B2B" w:rsidRDefault="00000000">
            <w:pPr>
              <w:jc w:val="right"/>
            </w:pPr>
            <w:r>
              <w:rPr>
                <w:b/>
                <w:color w:val="008000"/>
              </w:rPr>
              <w:t xml:space="preserve">السوسي عن أبي عمرو, </w:t>
            </w:r>
          </w:p>
        </w:tc>
        <w:tc>
          <w:tcPr>
            <w:tcW w:w="2880" w:type="dxa"/>
          </w:tcPr>
          <w:p w14:paraId="280401D0" w14:textId="77777777" w:rsidR="009D2B2B" w:rsidRDefault="00000000">
            <w:pPr>
              <w:jc w:val="right"/>
            </w:pPr>
            <w:r>
              <w:rPr>
                <w:b/>
                <w:color w:val="0000FF"/>
              </w:rPr>
              <w:t>الودود ذو</w:t>
            </w:r>
          </w:p>
        </w:tc>
      </w:tr>
    </w:tbl>
    <w:p w14:paraId="1F91F3EC" w14:textId="77777777" w:rsidR="009D2B2B" w:rsidRDefault="009D2B2B"/>
    <w:p w14:paraId="3D476FBD" w14:textId="77777777" w:rsidR="009D2B2B" w:rsidRDefault="00000000">
      <w:pPr>
        <w:jc w:val="right"/>
      </w:pPr>
      <w:r>
        <w:rPr>
          <w:b/>
        </w:rPr>
        <w:t>٥ ـ هَلْ فِي ذَلِكَ قَسَمٌ لِّذِي حِجْرٍ</w:t>
      </w:r>
    </w:p>
    <w:tbl>
      <w:tblPr>
        <w:tblW w:w="0" w:type="auto"/>
        <w:tblLayout w:type="fixed"/>
        <w:tblLook w:val="04A0" w:firstRow="1" w:lastRow="0" w:firstColumn="1" w:lastColumn="0" w:noHBand="0" w:noVBand="1"/>
      </w:tblPr>
      <w:tblGrid>
        <w:gridCol w:w="2880"/>
        <w:gridCol w:w="2880"/>
        <w:gridCol w:w="2880"/>
      </w:tblGrid>
      <w:tr w:rsidR="009D2B2B" w14:paraId="2F1C1685" w14:textId="77777777">
        <w:tc>
          <w:tcPr>
            <w:tcW w:w="2880" w:type="dxa"/>
          </w:tcPr>
          <w:p w14:paraId="789678AD" w14:textId="77777777" w:rsidR="009D2B2B" w:rsidRDefault="009D2B2B"/>
        </w:tc>
        <w:tc>
          <w:tcPr>
            <w:tcW w:w="2880" w:type="dxa"/>
          </w:tcPr>
          <w:p w14:paraId="3FA08EF1" w14:textId="77777777" w:rsidR="009D2B2B" w:rsidRDefault="009D2B2B"/>
        </w:tc>
        <w:tc>
          <w:tcPr>
            <w:tcW w:w="2880" w:type="dxa"/>
          </w:tcPr>
          <w:p w14:paraId="0D988467" w14:textId="77777777" w:rsidR="009D2B2B" w:rsidRDefault="009D2B2B"/>
        </w:tc>
      </w:tr>
      <w:tr w:rsidR="009D2B2B" w14:paraId="0974EDE3" w14:textId="77777777">
        <w:tc>
          <w:tcPr>
            <w:tcW w:w="2880" w:type="dxa"/>
          </w:tcPr>
          <w:p w14:paraId="6398C182" w14:textId="1B7075FA" w:rsidR="009D2B2B" w:rsidRDefault="009D2B2B">
            <w:pPr>
              <w:jc w:val="right"/>
            </w:pPr>
          </w:p>
        </w:tc>
        <w:tc>
          <w:tcPr>
            <w:tcW w:w="2880" w:type="dxa"/>
          </w:tcPr>
          <w:p w14:paraId="76448638" w14:textId="77777777" w:rsidR="009D2B2B" w:rsidRDefault="00000000">
            <w:pPr>
              <w:jc w:val="right"/>
            </w:pPr>
            <w:r>
              <w:rPr>
                <w:b/>
                <w:color w:val="008000"/>
              </w:rPr>
              <w:t xml:space="preserve">السوسي عن أبي عمرو, </w:t>
            </w:r>
          </w:p>
        </w:tc>
        <w:tc>
          <w:tcPr>
            <w:tcW w:w="2880" w:type="dxa"/>
          </w:tcPr>
          <w:p w14:paraId="3DDE050F" w14:textId="77777777" w:rsidR="009D2B2B" w:rsidRDefault="00000000">
            <w:pPr>
              <w:jc w:val="right"/>
            </w:pPr>
            <w:r>
              <w:rPr>
                <w:b/>
                <w:color w:val="0000FF"/>
              </w:rPr>
              <w:t>ذلك قسم</w:t>
            </w:r>
          </w:p>
        </w:tc>
      </w:tr>
    </w:tbl>
    <w:p w14:paraId="65D6E458" w14:textId="77777777" w:rsidR="009D2B2B" w:rsidRDefault="009D2B2B"/>
    <w:p w14:paraId="0002FDBB" w14:textId="77777777" w:rsidR="009D2B2B" w:rsidRDefault="00000000">
      <w:pPr>
        <w:jc w:val="right"/>
      </w:pPr>
      <w:r>
        <w:rPr>
          <w:b/>
        </w:rPr>
        <w:t>٦ ـ أَلَمْ تَرَ كَيْفَ فَعَلَ رَبُّكَ بِعَادٍ</w:t>
      </w:r>
    </w:p>
    <w:tbl>
      <w:tblPr>
        <w:tblW w:w="0" w:type="auto"/>
        <w:tblLayout w:type="fixed"/>
        <w:tblLook w:val="04A0" w:firstRow="1" w:lastRow="0" w:firstColumn="1" w:lastColumn="0" w:noHBand="0" w:noVBand="1"/>
      </w:tblPr>
      <w:tblGrid>
        <w:gridCol w:w="2880"/>
        <w:gridCol w:w="2880"/>
        <w:gridCol w:w="2880"/>
      </w:tblGrid>
      <w:tr w:rsidR="009D2B2B" w14:paraId="5D026923" w14:textId="77777777">
        <w:tc>
          <w:tcPr>
            <w:tcW w:w="2880" w:type="dxa"/>
          </w:tcPr>
          <w:p w14:paraId="0DCCA8C8" w14:textId="77777777" w:rsidR="009D2B2B" w:rsidRDefault="009D2B2B"/>
        </w:tc>
        <w:tc>
          <w:tcPr>
            <w:tcW w:w="2880" w:type="dxa"/>
          </w:tcPr>
          <w:p w14:paraId="7F73BCD2" w14:textId="77777777" w:rsidR="009D2B2B" w:rsidRDefault="009D2B2B"/>
        </w:tc>
        <w:tc>
          <w:tcPr>
            <w:tcW w:w="2880" w:type="dxa"/>
          </w:tcPr>
          <w:p w14:paraId="161FCCD9" w14:textId="77777777" w:rsidR="009D2B2B" w:rsidRDefault="009D2B2B"/>
        </w:tc>
      </w:tr>
      <w:tr w:rsidR="009D2B2B" w14:paraId="4B30CCC6" w14:textId="77777777">
        <w:tc>
          <w:tcPr>
            <w:tcW w:w="2880" w:type="dxa"/>
          </w:tcPr>
          <w:p w14:paraId="4088486B" w14:textId="446AB6FC" w:rsidR="009D2B2B" w:rsidRDefault="009D2B2B">
            <w:pPr>
              <w:jc w:val="right"/>
            </w:pPr>
          </w:p>
        </w:tc>
        <w:tc>
          <w:tcPr>
            <w:tcW w:w="2880" w:type="dxa"/>
          </w:tcPr>
          <w:p w14:paraId="474F0F81" w14:textId="77777777" w:rsidR="009D2B2B" w:rsidRDefault="00000000">
            <w:pPr>
              <w:jc w:val="right"/>
            </w:pPr>
            <w:r>
              <w:rPr>
                <w:b/>
                <w:color w:val="008000"/>
              </w:rPr>
              <w:t xml:space="preserve">السوسي عن أبي عمرو, </w:t>
            </w:r>
          </w:p>
        </w:tc>
        <w:tc>
          <w:tcPr>
            <w:tcW w:w="2880" w:type="dxa"/>
          </w:tcPr>
          <w:p w14:paraId="3F12B183" w14:textId="77777777" w:rsidR="009D2B2B" w:rsidRDefault="00000000">
            <w:pPr>
              <w:jc w:val="right"/>
            </w:pPr>
            <w:r>
              <w:rPr>
                <w:b/>
                <w:color w:val="0000FF"/>
              </w:rPr>
              <w:t>كيف فعل</w:t>
            </w:r>
          </w:p>
        </w:tc>
      </w:tr>
      <w:tr w:rsidR="009D2B2B" w14:paraId="38FCFDE8" w14:textId="77777777">
        <w:tc>
          <w:tcPr>
            <w:tcW w:w="2880" w:type="dxa"/>
          </w:tcPr>
          <w:p w14:paraId="2A2CAE22" w14:textId="4CFAC01B" w:rsidR="009D2B2B" w:rsidRDefault="009D2B2B">
            <w:pPr>
              <w:jc w:val="right"/>
            </w:pPr>
          </w:p>
        </w:tc>
        <w:tc>
          <w:tcPr>
            <w:tcW w:w="2880" w:type="dxa"/>
          </w:tcPr>
          <w:p w14:paraId="0F211EE7" w14:textId="77777777" w:rsidR="009D2B2B" w:rsidRDefault="00000000">
            <w:pPr>
              <w:jc w:val="right"/>
            </w:pPr>
            <w:r>
              <w:rPr>
                <w:b/>
                <w:color w:val="008000"/>
              </w:rPr>
              <w:t xml:space="preserve">السوسي عن أبي عمرو, </w:t>
            </w:r>
          </w:p>
        </w:tc>
        <w:tc>
          <w:tcPr>
            <w:tcW w:w="2880" w:type="dxa"/>
          </w:tcPr>
          <w:p w14:paraId="04AB4183" w14:textId="77777777" w:rsidR="009D2B2B" w:rsidRDefault="00000000">
            <w:pPr>
              <w:jc w:val="right"/>
            </w:pPr>
            <w:r>
              <w:rPr>
                <w:b/>
                <w:color w:val="0000FF"/>
              </w:rPr>
              <w:t>فعل ربك</w:t>
            </w:r>
          </w:p>
        </w:tc>
      </w:tr>
    </w:tbl>
    <w:p w14:paraId="5CA5736A" w14:textId="77777777" w:rsidR="009D2B2B" w:rsidRDefault="009D2B2B"/>
    <w:p w14:paraId="524983F2" w14:textId="77777777" w:rsidR="009D2B2B" w:rsidRDefault="00000000">
      <w:pPr>
        <w:jc w:val="right"/>
      </w:pPr>
      <w:r>
        <w:rPr>
          <w:b/>
        </w:rPr>
        <w:t>١٥ ـ فَأَمَّا الْإِنسَانُ إِذَا مَا ابْتَلَاهُ رَبُّهُ فَأَكْرَمَهُ وَنَعَّمَهُ فَيَقُولُ رَبِّي أَكْرَمَنِ</w:t>
      </w:r>
    </w:p>
    <w:tbl>
      <w:tblPr>
        <w:tblW w:w="0" w:type="auto"/>
        <w:tblLayout w:type="fixed"/>
        <w:tblLook w:val="04A0" w:firstRow="1" w:lastRow="0" w:firstColumn="1" w:lastColumn="0" w:noHBand="0" w:noVBand="1"/>
      </w:tblPr>
      <w:tblGrid>
        <w:gridCol w:w="2880"/>
        <w:gridCol w:w="2880"/>
        <w:gridCol w:w="2880"/>
      </w:tblGrid>
      <w:tr w:rsidR="009D2B2B" w14:paraId="06D81450" w14:textId="77777777">
        <w:tc>
          <w:tcPr>
            <w:tcW w:w="2880" w:type="dxa"/>
          </w:tcPr>
          <w:p w14:paraId="6957BDF8" w14:textId="77777777" w:rsidR="009D2B2B" w:rsidRDefault="009D2B2B"/>
        </w:tc>
        <w:tc>
          <w:tcPr>
            <w:tcW w:w="2880" w:type="dxa"/>
          </w:tcPr>
          <w:p w14:paraId="661FB1E0" w14:textId="77777777" w:rsidR="009D2B2B" w:rsidRDefault="009D2B2B"/>
        </w:tc>
        <w:tc>
          <w:tcPr>
            <w:tcW w:w="2880" w:type="dxa"/>
          </w:tcPr>
          <w:p w14:paraId="68F7D5F5" w14:textId="77777777" w:rsidR="009D2B2B" w:rsidRDefault="009D2B2B"/>
        </w:tc>
      </w:tr>
      <w:tr w:rsidR="009D2B2B" w14:paraId="68F1A5C7" w14:textId="77777777">
        <w:tc>
          <w:tcPr>
            <w:tcW w:w="2880" w:type="dxa"/>
          </w:tcPr>
          <w:p w14:paraId="2A9001A7" w14:textId="4AA8AE7D" w:rsidR="009D2B2B" w:rsidRDefault="009D2B2B">
            <w:pPr>
              <w:jc w:val="right"/>
            </w:pPr>
          </w:p>
        </w:tc>
        <w:tc>
          <w:tcPr>
            <w:tcW w:w="2880" w:type="dxa"/>
          </w:tcPr>
          <w:p w14:paraId="719C2D2C" w14:textId="77777777" w:rsidR="009D2B2B" w:rsidRDefault="00000000">
            <w:pPr>
              <w:jc w:val="right"/>
            </w:pPr>
            <w:r>
              <w:rPr>
                <w:b/>
                <w:color w:val="008000"/>
              </w:rPr>
              <w:t xml:space="preserve">السوسي عن أبي عمرو, </w:t>
            </w:r>
          </w:p>
        </w:tc>
        <w:tc>
          <w:tcPr>
            <w:tcW w:w="2880" w:type="dxa"/>
          </w:tcPr>
          <w:p w14:paraId="0F7DD218" w14:textId="77777777" w:rsidR="009D2B2B" w:rsidRDefault="00000000">
            <w:pPr>
              <w:jc w:val="right"/>
            </w:pPr>
            <w:r>
              <w:rPr>
                <w:b/>
                <w:color w:val="0000FF"/>
              </w:rPr>
              <w:t>فيقول ربي</w:t>
            </w:r>
          </w:p>
        </w:tc>
      </w:tr>
    </w:tbl>
    <w:p w14:paraId="1971B2F0" w14:textId="77777777" w:rsidR="009D2B2B" w:rsidRDefault="009D2B2B"/>
    <w:p w14:paraId="39EA6D64" w14:textId="77777777" w:rsidR="009D2B2B" w:rsidRDefault="00000000">
      <w:pPr>
        <w:jc w:val="right"/>
      </w:pPr>
      <w:r>
        <w:rPr>
          <w:b/>
        </w:rPr>
        <w:t>١٦ ـ وَأَمَّا إِذَا مَا ابْتَلَاهُ فَقَدَرَ عَلَيْهِ رِزْقَهُ فَيَقُولُ رَبِّي أَهَانَنِ</w:t>
      </w:r>
    </w:p>
    <w:tbl>
      <w:tblPr>
        <w:tblW w:w="0" w:type="auto"/>
        <w:tblLayout w:type="fixed"/>
        <w:tblLook w:val="04A0" w:firstRow="1" w:lastRow="0" w:firstColumn="1" w:lastColumn="0" w:noHBand="0" w:noVBand="1"/>
      </w:tblPr>
      <w:tblGrid>
        <w:gridCol w:w="2880"/>
        <w:gridCol w:w="2880"/>
        <w:gridCol w:w="2880"/>
      </w:tblGrid>
      <w:tr w:rsidR="009D2B2B" w14:paraId="164C5334" w14:textId="77777777">
        <w:tc>
          <w:tcPr>
            <w:tcW w:w="2880" w:type="dxa"/>
          </w:tcPr>
          <w:p w14:paraId="717364C0" w14:textId="77777777" w:rsidR="009D2B2B" w:rsidRDefault="009D2B2B"/>
        </w:tc>
        <w:tc>
          <w:tcPr>
            <w:tcW w:w="2880" w:type="dxa"/>
          </w:tcPr>
          <w:p w14:paraId="72ED0844" w14:textId="77777777" w:rsidR="009D2B2B" w:rsidRDefault="009D2B2B"/>
        </w:tc>
        <w:tc>
          <w:tcPr>
            <w:tcW w:w="2880" w:type="dxa"/>
          </w:tcPr>
          <w:p w14:paraId="0A6315E9" w14:textId="77777777" w:rsidR="009D2B2B" w:rsidRDefault="009D2B2B"/>
        </w:tc>
      </w:tr>
      <w:tr w:rsidR="009D2B2B" w14:paraId="4DBAC6E6" w14:textId="77777777">
        <w:tc>
          <w:tcPr>
            <w:tcW w:w="2880" w:type="dxa"/>
          </w:tcPr>
          <w:p w14:paraId="0920B747" w14:textId="443AD3B7" w:rsidR="009D2B2B" w:rsidRDefault="009D2B2B">
            <w:pPr>
              <w:jc w:val="right"/>
            </w:pPr>
          </w:p>
        </w:tc>
        <w:tc>
          <w:tcPr>
            <w:tcW w:w="2880" w:type="dxa"/>
          </w:tcPr>
          <w:p w14:paraId="4723D9E9" w14:textId="77777777" w:rsidR="009D2B2B" w:rsidRDefault="00000000">
            <w:pPr>
              <w:jc w:val="right"/>
            </w:pPr>
            <w:r>
              <w:rPr>
                <w:b/>
                <w:color w:val="008000"/>
              </w:rPr>
              <w:t xml:space="preserve">السوسي عن أبي عمرو, </w:t>
            </w:r>
          </w:p>
        </w:tc>
        <w:tc>
          <w:tcPr>
            <w:tcW w:w="2880" w:type="dxa"/>
          </w:tcPr>
          <w:p w14:paraId="456BA58C" w14:textId="77777777" w:rsidR="009D2B2B" w:rsidRDefault="00000000">
            <w:pPr>
              <w:jc w:val="right"/>
            </w:pPr>
            <w:r>
              <w:rPr>
                <w:b/>
                <w:color w:val="0000FF"/>
              </w:rPr>
              <w:t>فيقول ربي</w:t>
            </w:r>
          </w:p>
        </w:tc>
      </w:tr>
    </w:tbl>
    <w:p w14:paraId="116D33A2" w14:textId="77777777" w:rsidR="009D2B2B" w:rsidRDefault="009D2B2B"/>
    <w:p w14:paraId="25628BAB" w14:textId="77777777" w:rsidR="009D2B2B" w:rsidRDefault="00000000">
      <w:pPr>
        <w:jc w:val="right"/>
      </w:pPr>
      <w:r>
        <w:rPr>
          <w:b/>
        </w:rPr>
        <w:t>١ ـ بِسْمِ اللَّهِ الرَّحْمَنِ الرَّحِيمِ لَا أُقْسِمُ بِهَذَا الْبَلَدِ</w:t>
      </w:r>
    </w:p>
    <w:tbl>
      <w:tblPr>
        <w:tblW w:w="0" w:type="auto"/>
        <w:tblLayout w:type="fixed"/>
        <w:tblLook w:val="04A0" w:firstRow="1" w:lastRow="0" w:firstColumn="1" w:lastColumn="0" w:noHBand="0" w:noVBand="1"/>
      </w:tblPr>
      <w:tblGrid>
        <w:gridCol w:w="2880"/>
        <w:gridCol w:w="2880"/>
        <w:gridCol w:w="2880"/>
      </w:tblGrid>
      <w:tr w:rsidR="009D2B2B" w14:paraId="0EFCC95A" w14:textId="77777777">
        <w:tc>
          <w:tcPr>
            <w:tcW w:w="2880" w:type="dxa"/>
          </w:tcPr>
          <w:p w14:paraId="5094F357" w14:textId="77777777" w:rsidR="009D2B2B" w:rsidRDefault="009D2B2B"/>
        </w:tc>
        <w:tc>
          <w:tcPr>
            <w:tcW w:w="2880" w:type="dxa"/>
          </w:tcPr>
          <w:p w14:paraId="7D4830BC" w14:textId="77777777" w:rsidR="009D2B2B" w:rsidRDefault="009D2B2B"/>
        </w:tc>
        <w:tc>
          <w:tcPr>
            <w:tcW w:w="2880" w:type="dxa"/>
          </w:tcPr>
          <w:p w14:paraId="55829E39" w14:textId="77777777" w:rsidR="009D2B2B" w:rsidRDefault="009D2B2B"/>
        </w:tc>
      </w:tr>
      <w:tr w:rsidR="009D2B2B" w14:paraId="5FA68917" w14:textId="77777777">
        <w:tc>
          <w:tcPr>
            <w:tcW w:w="2880" w:type="dxa"/>
          </w:tcPr>
          <w:p w14:paraId="12C5309A" w14:textId="1FD8F94F" w:rsidR="009D2B2B" w:rsidRDefault="009D2B2B">
            <w:pPr>
              <w:jc w:val="right"/>
            </w:pPr>
          </w:p>
        </w:tc>
        <w:tc>
          <w:tcPr>
            <w:tcW w:w="2880" w:type="dxa"/>
          </w:tcPr>
          <w:p w14:paraId="31E6528C" w14:textId="77777777" w:rsidR="009D2B2B" w:rsidRDefault="00000000">
            <w:pPr>
              <w:jc w:val="right"/>
            </w:pPr>
            <w:r>
              <w:rPr>
                <w:b/>
                <w:color w:val="008000"/>
              </w:rPr>
              <w:t xml:space="preserve">السوسي عن أبي عمرو, </w:t>
            </w:r>
          </w:p>
        </w:tc>
        <w:tc>
          <w:tcPr>
            <w:tcW w:w="2880" w:type="dxa"/>
          </w:tcPr>
          <w:p w14:paraId="6BF98D17" w14:textId="77777777" w:rsidR="009D2B2B" w:rsidRDefault="00000000">
            <w:pPr>
              <w:jc w:val="right"/>
            </w:pPr>
            <w:r>
              <w:rPr>
                <w:b/>
                <w:color w:val="0000FF"/>
              </w:rPr>
              <w:t>أقسم بهذا</w:t>
            </w:r>
          </w:p>
        </w:tc>
      </w:tr>
    </w:tbl>
    <w:p w14:paraId="12E61A30" w14:textId="77777777" w:rsidR="009D2B2B" w:rsidRDefault="009D2B2B"/>
    <w:p w14:paraId="20876D52" w14:textId="77777777" w:rsidR="009D2B2B" w:rsidRDefault="00000000">
      <w:pPr>
        <w:jc w:val="right"/>
      </w:pPr>
      <w:r>
        <w:rPr>
          <w:b/>
        </w:rPr>
        <w:t>١٣ ـ فَقَالَ لَهُمْ رَسُولُ اللَّهِ نَاقَةَ اللَّهِ وَسُقْيَاهَا</w:t>
      </w:r>
    </w:p>
    <w:tbl>
      <w:tblPr>
        <w:tblW w:w="0" w:type="auto"/>
        <w:tblLayout w:type="fixed"/>
        <w:tblLook w:val="04A0" w:firstRow="1" w:lastRow="0" w:firstColumn="1" w:lastColumn="0" w:noHBand="0" w:noVBand="1"/>
      </w:tblPr>
      <w:tblGrid>
        <w:gridCol w:w="2880"/>
        <w:gridCol w:w="2880"/>
        <w:gridCol w:w="2880"/>
      </w:tblGrid>
      <w:tr w:rsidR="009D2B2B" w14:paraId="22E5F512" w14:textId="77777777">
        <w:tc>
          <w:tcPr>
            <w:tcW w:w="2880" w:type="dxa"/>
          </w:tcPr>
          <w:p w14:paraId="06799A04" w14:textId="77777777" w:rsidR="009D2B2B" w:rsidRDefault="009D2B2B"/>
        </w:tc>
        <w:tc>
          <w:tcPr>
            <w:tcW w:w="2880" w:type="dxa"/>
          </w:tcPr>
          <w:p w14:paraId="021639EA" w14:textId="77777777" w:rsidR="009D2B2B" w:rsidRDefault="009D2B2B"/>
        </w:tc>
        <w:tc>
          <w:tcPr>
            <w:tcW w:w="2880" w:type="dxa"/>
          </w:tcPr>
          <w:p w14:paraId="29B86ACD" w14:textId="77777777" w:rsidR="009D2B2B" w:rsidRDefault="009D2B2B"/>
        </w:tc>
      </w:tr>
      <w:tr w:rsidR="009D2B2B" w14:paraId="0ADF5143" w14:textId="77777777">
        <w:tc>
          <w:tcPr>
            <w:tcW w:w="2880" w:type="dxa"/>
          </w:tcPr>
          <w:p w14:paraId="6AF77FAA" w14:textId="61E11FC4" w:rsidR="009D2B2B" w:rsidRDefault="009D2B2B">
            <w:pPr>
              <w:jc w:val="right"/>
            </w:pPr>
          </w:p>
        </w:tc>
        <w:tc>
          <w:tcPr>
            <w:tcW w:w="2880" w:type="dxa"/>
          </w:tcPr>
          <w:p w14:paraId="33E98B94" w14:textId="77777777" w:rsidR="009D2B2B" w:rsidRDefault="00000000">
            <w:pPr>
              <w:jc w:val="right"/>
            </w:pPr>
            <w:r>
              <w:rPr>
                <w:b/>
                <w:color w:val="008000"/>
              </w:rPr>
              <w:t xml:space="preserve">السوسي عن أبي عمرو, </w:t>
            </w:r>
          </w:p>
        </w:tc>
        <w:tc>
          <w:tcPr>
            <w:tcW w:w="2880" w:type="dxa"/>
          </w:tcPr>
          <w:p w14:paraId="219C791F" w14:textId="77777777" w:rsidR="009D2B2B" w:rsidRDefault="00000000">
            <w:pPr>
              <w:jc w:val="right"/>
            </w:pPr>
            <w:r>
              <w:rPr>
                <w:b/>
                <w:color w:val="0000FF"/>
              </w:rPr>
              <w:t>فقال لهم</w:t>
            </w:r>
          </w:p>
        </w:tc>
      </w:tr>
    </w:tbl>
    <w:p w14:paraId="343D3741" w14:textId="77777777" w:rsidR="009D2B2B" w:rsidRDefault="009D2B2B"/>
    <w:p w14:paraId="2B7D9022" w14:textId="77777777" w:rsidR="009D2B2B" w:rsidRDefault="00000000">
      <w:pPr>
        <w:jc w:val="right"/>
      </w:pPr>
      <w:r>
        <w:rPr>
          <w:b/>
        </w:rPr>
        <w:t>٩ ـ وَكَذَّبَ بِالْحُسْنَى</w:t>
      </w:r>
    </w:p>
    <w:tbl>
      <w:tblPr>
        <w:tblW w:w="0" w:type="auto"/>
        <w:tblLayout w:type="fixed"/>
        <w:tblLook w:val="04A0" w:firstRow="1" w:lastRow="0" w:firstColumn="1" w:lastColumn="0" w:noHBand="0" w:noVBand="1"/>
      </w:tblPr>
      <w:tblGrid>
        <w:gridCol w:w="2880"/>
        <w:gridCol w:w="2880"/>
        <w:gridCol w:w="2880"/>
      </w:tblGrid>
      <w:tr w:rsidR="009D2B2B" w14:paraId="42CB76F6" w14:textId="77777777">
        <w:tc>
          <w:tcPr>
            <w:tcW w:w="2880" w:type="dxa"/>
          </w:tcPr>
          <w:p w14:paraId="0B0F21D3" w14:textId="77777777" w:rsidR="009D2B2B" w:rsidRDefault="009D2B2B"/>
        </w:tc>
        <w:tc>
          <w:tcPr>
            <w:tcW w:w="2880" w:type="dxa"/>
          </w:tcPr>
          <w:p w14:paraId="5E915B57" w14:textId="77777777" w:rsidR="009D2B2B" w:rsidRDefault="009D2B2B"/>
        </w:tc>
        <w:tc>
          <w:tcPr>
            <w:tcW w:w="2880" w:type="dxa"/>
          </w:tcPr>
          <w:p w14:paraId="096A0195" w14:textId="77777777" w:rsidR="009D2B2B" w:rsidRDefault="009D2B2B"/>
        </w:tc>
      </w:tr>
      <w:tr w:rsidR="009D2B2B" w14:paraId="3EA9EBA5" w14:textId="77777777">
        <w:tc>
          <w:tcPr>
            <w:tcW w:w="2880" w:type="dxa"/>
          </w:tcPr>
          <w:p w14:paraId="129FA04C" w14:textId="148C9AC4" w:rsidR="009D2B2B" w:rsidRDefault="009D2B2B">
            <w:pPr>
              <w:jc w:val="right"/>
            </w:pPr>
          </w:p>
        </w:tc>
        <w:tc>
          <w:tcPr>
            <w:tcW w:w="2880" w:type="dxa"/>
          </w:tcPr>
          <w:p w14:paraId="10D550CA" w14:textId="77777777" w:rsidR="009D2B2B" w:rsidRDefault="00000000">
            <w:pPr>
              <w:jc w:val="right"/>
            </w:pPr>
            <w:r>
              <w:rPr>
                <w:b/>
                <w:color w:val="008000"/>
              </w:rPr>
              <w:t xml:space="preserve">السوسي عن أبي عمرو, </w:t>
            </w:r>
          </w:p>
        </w:tc>
        <w:tc>
          <w:tcPr>
            <w:tcW w:w="2880" w:type="dxa"/>
          </w:tcPr>
          <w:p w14:paraId="62890C4E" w14:textId="77777777" w:rsidR="009D2B2B" w:rsidRDefault="00000000">
            <w:pPr>
              <w:jc w:val="right"/>
            </w:pPr>
            <w:r>
              <w:rPr>
                <w:b/>
                <w:color w:val="0000FF"/>
              </w:rPr>
              <w:t>وكذب بالحسنى</w:t>
            </w:r>
          </w:p>
        </w:tc>
      </w:tr>
    </w:tbl>
    <w:p w14:paraId="17C1F495" w14:textId="77777777" w:rsidR="009D2B2B" w:rsidRDefault="009D2B2B"/>
    <w:p w14:paraId="06D0B13A" w14:textId="77777777" w:rsidR="009D2B2B" w:rsidRDefault="00000000">
      <w:pPr>
        <w:jc w:val="right"/>
      </w:pPr>
      <w:r>
        <w:rPr>
          <w:b/>
        </w:rPr>
        <w:t>٤ ـ الَّذِي عَلَّمَ بِالْقَلَمِ</w:t>
      </w:r>
    </w:p>
    <w:tbl>
      <w:tblPr>
        <w:tblW w:w="0" w:type="auto"/>
        <w:tblLayout w:type="fixed"/>
        <w:tblLook w:val="04A0" w:firstRow="1" w:lastRow="0" w:firstColumn="1" w:lastColumn="0" w:noHBand="0" w:noVBand="1"/>
      </w:tblPr>
      <w:tblGrid>
        <w:gridCol w:w="2880"/>
        <w:gridCol w:w="2880"/>
        <w:gridCol w:w="2880"/>
      </w:tblGrid>
      <w:tr w:rsidR="009D2B2B" w14:paraId="5FBADDEA" w14:textId="77777777">
        <w:tc>
          <w:tcPr>
            <w:tcW w:w="2880" w:type="dxa"/>
          </w:tcPr>
          <w:p w14:paraId="0F2BC149" w14:textId="77777777" w:rsidR="009D2B2B" w:rsidRDefault="009D2B2B"/>
        </w:tc>
        <w:tc>
          <w:tcPr>
            <w:tcW w:w="2880" w:type="dxa"/>
          </w:tcPr>
          <w:p w14:paraId="1CA2BE60" w14:textId="77777777" w:rsidR="009D2B2B" w:rsidRDefault="009D2B2B"/>
        </w:tc>
        <w:tc>
          <w:tcPr>
            <w:tcW w:w="2880" w:type="dxa"/>
          </w:tcPr>
          <w:p w14:paraId="2A6E2CD6" w14:textId="77777777" w:rsidR="009D2B2B" w:rsidRDefault="009D2B2B"/>
        </w:tc>
      </w:tr>
      <w:tr w:rsidR="009D2B2B" w14:paraId="592BCBBE" w14:textId="77777777">
        <w:tc>
          <w:tcPr>
            <w:tcW w:w="2880" w:type="dxa"/>
          </w:tcPr>
          <w:p w14:paraId="1EE0417C" w14:textId="711A0EA4" w:rsidR="009D2B2B" w:rsidRDefault="009D2B2B">
            <w:pPr>
              <w:jc w:val="right"/>
            </w:pPr>
          </w:p>
        </w:tc>
        <w:tc>
          <w:tcPr>
            <w:tcW w:w="2880" w:type="dxa"/>
          </w:tcPr>
          <w:p w14:paraId="1C3D05F8" w14:textId="77777777" w:rsidR="009D2B2B" w:rsidRDefault="00000000">
            <w:pPr>
              <w:jc w:val="right"/>
            </w:pPr>
            <w:r>
              <w:rPr>
                <w:b/>
                <w:color w:val="008000"/>
              </w:rPr>
              <w:t xml:space="preserve">السوسي عن أبي عمرو, </w:t>
            </w:r>
          </w:p>
        </w:tc>
        <w:tc>
          <w:tcPr>
            <w:tcW w:w="2880" w:type="dxa"/>
          </w:tcPr>
          <w:p w14:paraId="6C1ABF5A" w14:textId="77777777" w:rsidR="009D2B2B" w:rsidRDefault="00000000">
            <w:pPr>
              <w:jc w:val="right"/>
            </w:pPr>
            <w:r>
              <w:rPr>
                <w:b/>
                <w:color w:val="0000FF"/>
              </w:rPr>
              <w:t>علم بالقلم</w:t>
            </w:r>
          </w:p>
        </w:tc>
      </w:tr>
    </w:tbl>
    <w:p w14:paraId="00340F2B" w14:textId="77777777" w:rsidR="009D2B2B" w:rsidRDefault="009D2B2B"/>
    <w:p w14:paraId="6836A19C" w14:textId="77777777" w:rsidR="009D2B2B" w:rsidRDefault="00000000">
      <w:pPr>
        <w:jc w:val="right"/>
      </w:pPr>
      <w:r>
        <w:rPr>
          <w:b/>
        </w:rPr>
        <w:t>٢ ـ وَمَا أَدْرَاكَ مَا لَيْلَةُ الْقَدْرِ</w:t>
      </w:r>
    </w:p>
    <w:tbl>
      <w:tblPr>
        <w:tblW w:w="0" w:type="auto"/>
        <w:tblLayout w:type="fixed"/>
        <w:tblLook w:val="04A0" w:firstRow="1" w:lastRow="0" w:firstColumn="1" w:lastColumn="0" w:noHBand="0" w:noVBand="1"/>
      </w:tblPr>
      <w:tblGrid>
        <w:gridCol w:w="2880"/>
        <w:gridCol w:w="2880"/>
        <w:gridCol w:w="2880"/>
      </w:tblGrid>
      <w:tr w:rsidR="009D2B2B" w14:paraId="1252CCFB" w14:textId="77777777">
        <w:tc>
          <w:tcPr>
            <w:tcW w:w="2880" w:type="dxa"/>
          </w:tcPr>
          <w:p w14:paraId="12E2D856" w14:textId="77777777" w:rsidR="009D2B2B" w:rsidRDefault="009D2B2B"/>
        </w:tc>
        <w:tc>
          <w:tcPr>
            <w:tcW w:w="2880" w:type="dxa"/>
          </w:tcPr>
          <w:p w14:paraId="23920401" w14:textId="77777777" w:rsidR="009D2B2B" w:rsidRDefault="009D2B2B"/>
        </w:tc>
        <w:tc>
          <w:tcPr>
            <w:tcW w:w="2880" w:type="dxa"/>
          </w:tcPr>
          <w:p w14:paraId="33B06D03" w14:textId="77777777" w:rsidR="009D2B2B" w:rsidRDefault="009D2B2B"/>
        </w:tc>
      </w:tr>
      <w:tr w:rsidR="009D2B2B" w14:paraId="560CA220" w14:textId="77777777">
        <w:tc>
          <w:tcPr>
            <w:tcW w:w="2880" w:type="dxa"/>
          </w:tcPr>
          <w:p w14:paraId="0D8E7834" w14:textId="77777777" w:rsidR="009D2B2B" w:rsidRDefault="00000000">
            <w:pPr>
              <w:jc w:val="right"/>
            </w:pPr>
            <w:r>
              <w:rPr>
                <w:b/>
                <w:color w:val="FF0000"/>
              </w:rPr>
              <w:t>قرأ بالإدغام الكبير، وله وجه الاختلاس.</w:t>
            </w:r>
          </w:p>
        </w:tc>
        <w:tc>
          <w:tcPr>
            <w:tcW w:w="2880" w:type="dxa"/>
          </w:tcPr>
          <w:p w14:paraId="2DA60D27" w14:textId="77777777" w:rsidR="009D2B2B" w:rsidRDefault="00000000">
            <w:pPr>
              <w:jc w:val="right"/>
            </w:pPr>
            <w:r>
              <w:rPr>
                <w:b/>
                <w:color w:val="008000"/>
              </w:rPr>
              <w:t xml:space="preserve">السوسي عن أبي عمرو, </w:t>
            </w:r>
          </w:p>
        </w:tc>
        <w:tc>
          <w:tcPr>
            <w:tcW w:w="2880" w:type="dxa"/>
          </w:tcPr>
          <w:p w14:paraId="565355BA" w14:textId="77777777" w:rsidR="009D2B2B" w:rsidRDefault="00000000">
            <w:pPr>
              <w:jc w:val="right"/>
            </w:pPr>
            <w:r>
              <w:rPr>
                <w:b/>
                <w:color w:val="0000FF"/>
              </w:rPr>
              <w:t>القدر ليلة</w:t>
            </w:r>
          </w:p>
        </w:tc>
      </w:tr>
    </w:tbl>
    <w:p w14:paraId="3DB4927F" w14:textId="77777777" w:rsidR="009D2B2B" w:rsidRDefault="009D2B2B"/>
    <w:p w14:paraId="5364E90D" w14:textId="77777777" w:rsidR="009D2B2B" w:rsidRDefault="00000000">
      <w:pPr>
        <w:jc w:val="right"/>
      </w:pPr>
      <w:r>
        <w:rPr>
          <w:b/>
        </w:rPr>
        <w:t>٧ ـ إِنَّ الَّذِينَ آمَنُوا وَعَمِلُوا الصَّالِحَاتِ أُولَئِكَ هُمْ خَيْرُ الْبَرِيَّةِ</w:t>
      </w:r>
    </w:p>
    <w:tbl>
      <w:tblPr>
        <w:tblW w:w="0" w:type="auto"/>
        <w:tblLayout w:type="fixed"/>
        <w:tblLook w:val="04A0" w:firstRow="1" w:lastRow="0" w:firstColumn="1" w:lastColumn="0" w:noHBand="0" w:noVBand="1"/>
      </w:tblPr>
      <w:tblGrid>
        <w:gridCol w:w="2880"/>
        <w:gridCol w:w="2880"/>
        <w:gridCol w:w="2880"/>
      </w:tblGrid>
      <w:tr w:rsidR="009D2B2B" w14:paraId="3A69BC7C" w14:textId="77777777">
        <w:tc>
          <w:tcPr>
            <w:tcW w:w="2880" w:type="dxa"/>
          </w:tcPr>
          <w:p w14:paraId="614D8C89" w14:textId="77777777" w:rsidR="009D2B2B" w:rsidRDefault="009D2B2B"/>
        </w:tc>
        <w:tc>
          <w:tcPr>
            <w:tcW w:w="2880" w:type="dxa"/>
          </w:tcPr>
          <w:p w14:paraId="7715446D" w14:textId="77777777" w:rsidR="009D2B2B" w:rsidRDefault="009D2B2B"/>
        </w:tc>
        <w:tc>
          <w:tcPr>
            <w:tcW w:w="2880" w:type="dxa"/>
          </w:tcPr>
          <w:p w14:paraId="05EEEF94" w14:textId="77777777" w:rsidR="009D2B2B" w:rsidRDefault="009D2B2B"/>
        </w:tc>
      </w:tr>
      <w:tr w:rsidR="009D2B2B" w14:paraId="2801F1E8" w14:textId="77777777">
        <w:tc>
          <w:tcPr>
            <w:tcW w:w="2880" w:type="dxa"/>
          </w:tcPr>
          <w:p w14:paraId="0570B1F9" w14:textId="0FB0A7B0" w:rsidR="009D2B2B" w:rsidRDefault="009D2B2B">
            <w:pPr>
              <w:jc w:val="right"/>
            </w:pPr>
          </w:p>
        </w:tc>
        <w:tc>
          <w:tcPr>
            <w:tcW w:w="2880" w:type="dxa"/>
          </w:tcPr>
          <w:p w14:paraId="4F685787" w14:textId="77777777" w:rsidR="009D2B2B" w:rsidRDefault="00000000">
            <w:pPr>
              <w:jc w:val="right"/>
            </w:pPr>
            <w:r>
              <w:rPr>
                <w:b/>
                <w:color w:val="008000"/>
              </w:rPr>
              <w:t xml:space="preserve">السوسي عن أبي عمرو, </w:t>
            </w:r>
          </w:p>
        </w:tc>
        <w:tc>
          <w:tcPr>
            <w:tcW w:w="2880" w:type="dxa"/>
          </w:tcPr>
          <w:p w14:paraId="70F2A71D" w14:textId="77777777" w:rsidR="009D2B2B" w:rsidRDefault="00000000">
            <w:pPr>
              <w:jc w:val="right"/>
            </w:pPr>
            <w:r>
              <w:rPr>
                <w:b/>
                <w:color w:val="0000FF"/>
              </w:rPr>
              <w:t>البرية جزاؤهم</w:t>
            </w:r>
          </w:p>
        </w:tc>
      </w:tr>
    </w:tbl>
    <w:p w14:paraId="6DAA1A2F" w14:textId="77777777" w:rsidR="009D2B2B" w:rsidRDefault="009D2B2B"/>
    <w:p w14:paraId="31BB732A" w14:textId="77777777" w:rsidR="009D2B2B" w:rsidRDefault="00000000">
      <w:pPr>
        <w:jc w:val="right"/>
      </w:pPr>
      <w:r>
        <w:rPr>
          <w:b/>
        </w:rPr>
        <w:t>١ ـ بِسْمِ اللَّهِ الرَّحْمَنِ الرَّحِيمِ وَالْعَادِيَاتِ ضَبْحًا</w:t>
      </w:r>
    </w:p>
    <w:tbl>
      <w:tblPr>
        <w:tblW w:w="0" w:type="auto"/>
        <w:tblLayout w:type="fixed"/>
        <w:tblLook w:val="04A0" w:firstRow="1" w:lastRow="0" w:firstColumn="1" w:lastColumn="0" w:noHBand="0" w:noVBand="1"/>
      </w:tblPr>
      <w:tblGrid>
        <w:gridCol w:w="2880"/>
        <w:gridCol w:w="2880"/>
        <w:gridCol w:w="2880"/>
      </w:tblGrid>
      <w:tr w:rsidR="009D2B2B" w14:paraId="1F615398" w14:textId="77777777">
        <w:tc>
          <w:tcPr>
            <w:tcW w:w="2880" w:type="dxa"/>
          </w:tcPr>
          <w:p w14:paraId="7F3DCFEC" w14:textId="77777777" w:rsidR="009D2B2B" w:rsidRDefault="009D2B2B"/>
        </w:tc>
        <w:tc>
          <w:tcPr>
            <w:tcW w:w="2880" w:type="dxa"/>
          </w:tcPr>
          <w:p w14:paraId="015E7D62" w14:textId="77777777" w:rsidR="009D2B2B" w:rsidRDefault="009D2B2B"/>
        </w:tc>
        <w:tc>
          <w:tcPr>
            <w:tcW w:w="2880" w:type="dxa"/>
          </w:tcPr>
          <w:p w14:paraId="20FCDAC4" w14:textId="77777777" w:rsidR="009D2B2B" w:rsidRDefault="009D2B2B"/>
        </w:tc>
      </w:tr>
      <w:tr w:rsidR="009D2B2B" w14:paraId="7F6A543D" w14:textId="77777777">
        <w:tc>
          <w:tcPr>
            <w:tcW w:w="2880" w:type="dxa"/>
          </w:tcPr>
          <w:p w14:paraId="73D0AAA5" w14:textId="071DB307" w:rsidR="009D2B2B" w:rsidRDefault="009D2B2B">
            <w:pPr>
              <w:jc w:val="right"/>
            </w:pPr>
          </w:p>
        </w:tc>
        <w:tc>
          <w:tcPr>
            <w:tcW w:w="2880" w:type="dxa"/>
          </w:tcPr>
          <w:p w14:paraId="272F7BE2" w14:textId="77777777" w:rsidR="009D2B2B" w:rsidRDefault="00000000">
            <w:pPr>
              <w:jc w:val="right"/>
            </w:pPr>
            <w:r>
              <w:rPr>
                <w:b/>
                <w:color w:val="008000"/>
              </w:rPr>
              <w:t xml:space="preserve">السوسي عن أبي عمرو, </w:t>
            </w:r>
          </w:p>
        </w:tc>
        <w:tc>
          <w:tcPr>
            <w:tcW w:w="2880" w:type="dxa"/>
          </w:tcPr>
          <w:p w14:paraId="63B0599A" w14:textId="77777777" w:rsidR="009D2B2B" w:rsidRDefault="00000000">
            <w:pPr>
              <w:jc w:val="right"/>
            </w:pPr>
            <w:r>
              <w:rPr>
                <w:b/>
                <w:color w:val="0000FF"/>
              </w:rPr>
              <w:t>والعاديات ضبحا</w:t>
            </w:r>
          </w:p>
        </w:tc>
      </w:tr>
    </w:tbl>
    <w:p w14:paraId="2D2EAC8F" w14:textId="77777777" w:rsidR="009D2B2B" w:rsidRDefault="009D2B2B"/>
    <w:p w14:paraId="729EC249" w14:textId="77777777" w:rsidR="009D2B2B" w:rsidRDefault="00000000">
      <w:pPr>
        <w:jc w:val="right"/>
      </w:pPr>
      <w:r>
        <w:rPr>
          <w:b/>
        </w:rPr>
        <w:t>٣ ـ فَالْمُغِيرَاتِ صُبْحًا</w:t>
      </w:r>
    </w:p>
    <w:tbl>
      <w:tblPr>
        <w:tblW w:w="0" w:type="auto"/>
        <w:tblLayout w:type="fixed"/>
        <w:tblLook w:val="04A0" w:firstRow="1" w:lastRow="0" w:firstColumn="1" w:lastColumn="0" w:noHBand="0" w:noVBand="1"/>
      </w:tblPr>
      <w:tblGrid>
        <w:gridCol w:w="2880"/>
        <w:gridCol w:w="2880"/>
        <w:gridCol w:w="2880"/>
      </w:tblGrid>
      <w:tr w:rsidR="009D2B2B" w14:paraId="3AF46D2A" w14:textId="77777777">
        <w:tc>
          <w:tcPr>
            <w:tcW w:w="2880" w:type="dxa"/>
          </w:tcPr>
          <w:p w14:paraId="4F9070A4" w14:textId="77777777" w:rsidR="009D2B2B" w:rsidRDefault="009D2B2B"/>
        </w:tc>
        <w:tc>
          <w:tcPr>
            <w:tcW w:w="2880" w:type="dxa"/>
          </w:tcPr>
          <w:p w14:paraId="733E22CF" w14:textId="77777777" w:rsidR="009D2B2B" w:rsidRDefault="009D2B2B"/>
        </w:tc>
        <w:tc>
          <w:tcPr>
            <w:tcW w:w="2880" w:type="dxa"/>
          </w:tcPr>
          <w:p w14:paraId="31CA5A3C" w14:textId="77777777" w:rsidR="009D2B2B" w:rsidRDefault="009D2B2B"/>
        </w:tc>
      </w:tr>
      <w:tr w:rsidR="009D2B2B" w14:paraId="1C79918E" w14:textId="77777777">
        <w:tc>
          <w:tcPr>
            <w:tcW w:w="2880" w:type="dxa"/>
          </w:tcPr>
          <w:p w14:paraId="4E0CB508" w14:textId="1969CDD7" w:rsidR="009D2B2B" w:rsidRDefault="009D2B2B">
            <w:pPr>
              <w:jc w:val="right"/>
            </w:pPr>
          </w:p>
        </w:tc>
        <w:tc>
          <w:tcPr>
            <w:tcW w:w="2880" w:type="dxa"/>
          </w:tcPr>
          <w:p w14:paraId="5889C667" w14:textId="77777777" w:rsidR="009D2B2B" w:rsidRDefault="00000000">
            <w:pPr>
              <w:jc w:val="right"/>
            </w:pPr>
            <w:r>
              <w:rPr>
                <w:b/>
                <w:color w:val="008000"/>
              </w:rPr>
              <w:t xml:space="preserve">السوسي عن أبي عمرو, </w:t>
            </w:r>
          </w:p>
        </w:tc>
        <w:tc>
          <w:tcPr>
            <w:tcW w:w="2880" w:type="dxa"/>
          </w:tcPr>
          <w:p w14:paraId="388D36BC" w14:textId="77777777" w:rsidR="009D2B2B" w:rsidRDefault="00000000">
            <w:pPr>
              <w:jc w:val="right"/>
            </w:pPr>
            <w:r>
              <w:rPr>
                <w:b/>
                <w:color w:val="0000FF"/>
              </w:rPr>
              <w:t>فالمغيرات صبحا</w:t>
            </w:r>
          </w:p>
        </w:tc>
      </w:tr>
    </w:tbl>
    <w:p w14:paraId="7ED1C475" w14:textId="77777777" w:rsidR="009D2B2B" w:rsidRDefault="009D2B2B"/>
    <w:p w14:paraId="506AAE78" w14:textId="77777777" w:rsidR="009D2B2B" w:rsidRDefault="00000000">
      <w:pPr>
        <w:jc w:val="right"/>
      </w:pPr>
      <w:r>
        <w:rPr>
          <w:b/>
        </w:rPr>
        <w:t>٨ ـ وَإِنَّهُ لِحُبِّ الْخَيْرِ لَشَدِيدٌ</w:t>
      </w:r>
    </w:p>
    <w:tbl>
      <w:tblPr>
        <w:tblW w:w="0" w:type="auto"/>
        <w:tblLayout w:type="fixed"/>
        <w:tblLook w:val="04A0" w:firstRow="1" w:lastRow="0" w:firstColumn="1" w:lastColumn="0" w:noHBand="0" w:noVBand="1"/>
      </w:tblPr>
      <w:tblGrid>
        <w:gridCol w:w="2880"/>
        <w:gridCol w:w="2880"/>
        <w:gridCol w:w="2880"/>
      </w:tblGrid>
      <w:tr w:rsidR="009D2B2B" w14:paraId="3A71A990" w14:textId="77777777">
        <w:tc>
          <w:tcPr>
            <w:tcW w:w="2880" w:type="dxa"/>
          </w:tcPr>
          <w:p w14:paraId="27B41613" w14:textId="77777777" w:rsidR="009D2B2B" w:rsidRDefault="009D2B2B"/>
        </w:tc>
        <w:tc>
          <w:tcPr>
            <w:tcW w:w="2880" w:type="dxa"/>
          </w:tcPr>
          <w:p w14:paraId="42BFA0A2" w14:textId="77777777" w:rsidR="009D2B2B" w:rsidRDefault="009D2B2B"/>
        </w:tc>
        <w:tc>
          <w:tcPr>
            <w:tcW w:w="2880" w:type="dxa"/>
          </w:tcPr>
          <w:p w14:paraId="4C823680" w14:textId="77777777" w:rsidR="009D2B2B" w:rsidRDefault="009D2B2B"/>
        </w:tc>
      </w:tr>
      <w:tr w:rsidR="009D2B2B" w14:paraId="4C6E49AB" w14:textId="77777777">
        <w:tc>
          <w:tcPr>
            <w:tcW w:w="2880" w:type="dxa"/>
          </w:tcPr>
          <w:p w14:paraId="3582C3B8" w14:textId="0B0A70B9" w:rsidR="009D2B2B" w:rsidRDefault="009D2B2B">
            <w:pPr>
              <w:jc w:val="right"/>
            </w:pPr>
          </w:p>
        </w:tc>
        <w:tc>
          <w:tcPr>
            <w:tcW w:w="2880" w:type="dxa"/>
          </w:tcPr>
          <w:p w14:paraId="749B2B7A" w14:textId="77777777" w:rsidR="009D2B2B" w:rsidRDefault="00000000">
            <w:pPr>
              <w:jc w:val="right"/>
            </w:pPr>
            <w:r>
              <w:rPr>
                <w:b/>
                <w:color w:val="008000"/>
              </w:rPr>
              <w:t xml:space="preserve">السوسي عن أبي عمرو, </w:t>
            </w:r>
          </w:p>
        </w:tc>
        <w:tc>
          <w:tcPr>
            <w:tcW w:w="2880" w:type="dxa"/>
          </w:tcPr>
          <w:p w14:paraId="7FDFEC04" w14:textId="77777777" w:rsidR="009D2B2B" w:rsidRDefault="00000000">
            <w:pPr>
              <w:jc w:val="right"/>
            </w:pPr>
            <w:r>
              <w:rPr>
                <w:b/>
                <w:color w:val="0000FF"/>
              </w:rPr>
              <w:t>الخير لشديد</w:t>
            </w:r>
          </w:p>
        </w:tc>
      </w:tr>
    </w:tbl>
    <w:p w14:paraId="3E0CF478" w14:textId="77777777" w:rsidR="009D2B2B" w:rsidRDefault="009D2B2B"/>
    <w:p w14:paraId="120B8726" w14:textId="77777777" w:rsidR="009D2B2B" w:rsidRDefault="00000000">
      <w:pPr>
        <w:jc w:val="right"/>
      </w:pPr>
      <w:r>
        <w:rPr>
          <w:b/>
        </w:rPr>
        <w:t>٩ ـ فَأُمُّهُ هَاوِيَةٌ</w:t>
      </w:r>
    </w:p>
    <w:tbl>
      <w:tblPr>
        <w:tblW w:w="0" w:type="auto"/>
        <w:tblLayout w:type="fixed"/>
        <w:tblLook w:val="04A0" w:firstRow="1" w:lastRow="0" w:firstColumn="1" w:lastColumn="0" w:noHBand="0" w:noVBand="1"/>
      </w:tblPr>
      <w:tblGrid>
        <w:gridCol w:w="2880"/>
        <w:gridCol w:w="2880"/>
        <w:gridCol w:w="2880"/>
      </w:tblGrid>
      <w:tr w:rsidR="009D2B2B" w14:paraId="03E80FD9" w14:textId="77777777">
        <w:tc>
          <w:tcPr>
            <w:tcW w:w="2880" w:type="dxa"/>
          </w:tcPr>
          <w:p w14:paraId="5F4C7154" w14:textId="77777777" w:rsidR="009D2B2B" w:rsidRDefault="009D2B2B"/>
        </w:tc>
        <w:tc>
          <w:tcPr>
            <w:tcW w:w="2880" w:type="dxa"/>
          </w:tcPr>
          <w:p w14:paraId="12A48A05" w14:textId="77777777" w:rsidR="009D2B2B" w:rsidRDefault="009D2B2B"/>
        </w:tc>
        <w:tc>
          <w:tcPr>
            <w:tcW w:w="2880" w:type="dxa"/>
          </w:tcPr>
          <w:p w14:paraId="4D4FA7E0" w14:textId="77777777" w:rsidR="009D2B2B" w:rsidRDefault="009D2B2B"/>
        </w:tc>
      </w:tr>
      <w:tr w:rsidR="009D2B2B" w14:paraId="08B7103D" w14:textId="77777777">
        <w:tc>
          <w:tcPr>
            <w:tcW w:w="2880" w:type="dxa"/>
          </w:tcPr>
          <w:p w14:paraId="78B4B8A4" w14:textId="2A9324DA" w:rsidR="009D2B2B" w:rsidRDefault="009D2B2B">
            <w:pPr>
              <w:jc w:val="right"/>
            </w:pPr>
          </w:p>
        </w:tc>
        <w:tc>
          <w:tcPr>
            <w:tcW w:w="2880" w:type="dxa"/>
          </w:tcPr>
          <w:p w14:paraId="481C705A" w14:textId="77777777" w:rsidR="009D2B2B" w:rsidRDefault="00000000">
            <w:pPr>
              <w:jc w:val="right"/>
            </w:pPr>
            <w:r>
              <w:rPr>
                <w:b/>
                <w:color w:val="008000"/>
              </w:rPr>
              <w:t xml:space="preserve">السوسي عن أبي عمرو, </w:t>
            </w:r>
          </w:p>
        </w:tc>
        <w:tc>
          <w:tcPr>
            <w:tcW w:w="2880" w:type="dxa"/>
          </w:tcPr>
          <w:p w14:paraId="060F0171" w14:textId="77777777" w:rsidR="009D2B2B" w:rsidRDefault="00000000">
            <w:pPr>
              <w:jc w:val="right"/>
            </w:pPr>
            <w:r>
              <w:rPr>
                <w:b/>
                <w:color w:val="0000FF"/>
              </w:rPr>
              <w:t>فأمه هاوية</w:t>
            </w:r>
          </w:p>
        </w:tc>
      </w:tr>
    </w:tbl>
    <w:p w14:paraId="71F6B2DF" w14:textId="77777777" w:rsidR="009D2B2B" w:rsidRDefault="009D2B2B"/>
    <w:p w14:paraId="2039167D" w14:textId="77777777" w:rsidR="009D2B2B" w:rsidRDefault="00000000">
      <w:pPr>
        <w:jc w:val="right"/>
      </w:pPr>
      <w:r>
        <w:rPr>
          <w:b/>
        </w:rPr>
        <w:t>٧ ـ الَّتِي تَطَّلِعُ عَلَى الْأَفْئِدَةِ</w:t>
      </w:r>
    </w:p>
    <w:tbl>
      <w:tblPr>
        <w:tblW w:w="0" w:type="auto"/>
        <w:tblLayout w:type="fixed"/>
        <w:tblLook w:val="04A0" w:firstRow="1" w:lastRow="0" w:firstColumn="1" w:lastColumn="0" w:noHBand="0" w:noVBand="1"/>
      </w:tblPr>
      <w:tblGrid>
        <w:gridCol w:w="2880"/>
        <w:gridCol w:w="2880"/>
        <w:gridCol w:w="2880"/>
      </w:tblGrid>
      <w:tr w:rsidR="009D2B2B" w14:paraId="41860EE0" w14:textId="77777777">
        <w:tc>
          <w:tcPr>
            <w:tcW w:w="2880" w:type="dxa"/>
          </w:tcPr>
          <w:p w14:paraId="49208E74" w14:textId="77777777" w:rsidR="009D2B2B" w:rsidRDefault="009D2B2B"/>
        </w:tc>
        <w:tc>
          <w:tcPr>
            <w:tcW w:w="2880" w:type="dxa"/>
          </w:tcPr>
          <w:p w14:paraId="0105D834" w14:textId="77777777" w:rsidR="009D2B2B" w:rsidRDefault="009D2B2B"/>
        </w:tc>
        <w:tc>
          <w:tcPr>
            <w:tcW w:w="2880" w:type="dxa"/>
          </w:tcPr>
          <w:p w14:paraId="5843F11F" w14:textId="77777777" w:rsidR="009D2B2B" w:rsidRDefault="009D2B2B"/>
        </w:tc>
      </w:tr>
      <w:tr w:rsidR="009D2B2B" w14:paraId="7BBDB599" w14:textId="77777777">
        <w:tc>
          <w:tcPr>
            <w:tcW w:w="2880" w:type="dxa"/>
          </w:tcPr>
          <w:p w14:paraId="4EF579CC" w14:textId="69F98926" w:rsidR="009D2B2B" w:rsidRDefault="009D2B2B">
            <w:pPr>
              <w:jc w:val="right"/>
            </w:pPr>
          </w:p>
        </w:tc>
        <w:tc>
          <w:tcPr>
            <w:tcW w:w="2880" w:type="dxa"/>
          </w:tcPr>
          <w:p w14:paraId="3A4E5975" w14:textId="77777777" w:rsidR="009D2B2B" w:rsidRDefault="00000000">
            <w:pPr>
              <w:jc w:val="right"/>
            </w:pPr>
            <w:r>
              <w:rPr>
                <w:b/>
                <w:color w:val="008000"/>
              </w:rPr>
              <w:t xml:space="preserve">السوسي عن أبي عمرو, </w:t>
            </w:r>
          </w:p>
        </w:tc>
        <w:tc>
          <w:tcPr>
            <w:tcW w:w="2880" w:type="dxa"/>
          </w:tcPr>
          <w:p w14:paraId="6ACAA8E1" w14:textId="77777777" w:rsidR="009D2B2B" w:rsidRDefault="00000000">
            <w:pPr>
              <w:jc w:val="right"/>
            </w:pPr>
            <w:r>
              <w:rPr>
                <w:b/>
                <w:color w:val="0000FF"/>
              </w:rPr>
              <w:t>تطلع على</w:t>
            </w:r>
          </w:p>
        </w:tc>
      </w:tr>
    </w:tbl>
    <w:p w14:paraId="37ECA425" w14:textId="77777777" w:rsidR="009D2B2B" w:rsidRDefault="009D2B2B"/>
    <w:p w14:paraId="0C61F922" w14:textId="77777777" w:rsidR="009D2B2B" w:rsidRDefault="00000000">
      <w:pPr>
        <w:jc w:val="right"/>
      </w:pPr>
      <w:r>
        <w:rPr>
          <w:b/>
        </w:rPr>
        <w:t>١ ـ بِسْمِ اللَّهِ الرَّحْمَنِ الرَّحِيمِ أَلَمْ تَرَ كَيْفَ فَعَلَ رَبُّكَ بِأَصْحَابِ الْفِيلِ</w:t>
      </w:r>
    </w:p>
    <w:tbl>
      <w:tblPr>
        <w:tblW w:w="0" w:type="auto"/>
        <w:tblLayout w:type="fixed"/>
        <w:tblLook w:val="04A0" w:firstRow="1" w:lastRow="0" w:firstColumn="1" w:lastColumn="0" w:noHBand="0" w:noVBand="1"/>
      </w:tblPr>
      <w:tblGrid>
        <w:gridCol w:w="2880"/>
        <w:gridCol w:w="2880"/>
        <w:gridCol w:w="2880"/>
      </w:tblGrid>
      <w:tr w:rsidR="009D2B2B" w14:paraId="275B1BE5" w14:textId="77777777">
        <w:tc>
          <w:tcPr>
            <w:tcW w:w="2880" w:type="dxa"/>
          </w:tcPr>
          <w:p w14:paraId="259F5117" w14:textId="77777777" w:rsidR="009D2B2B" w:rsidRDefault="009D2B2B"/>
        </w:tc>
        <w:tc>
          <w:tcPr>
            <w:tcW w:w="2880" w:type="dxa"/>
          </w:tcPr>
          <w:p w14:paraId="6BF69A9F" w14:textId="77777777" w:rsidR="009D2B2B" w:rsidRDefault="009D2B2B"/>
        </w:tc>
        <w:tc>
          <w:tcPr>
            <w:tcW w:w="2880" w:type="dxa"/>
          </w:tcPr>
          <w:p w14:paraId="6E96B999" w14:textId="77777777" w:rsidR="009D2B2B" w:rsidRDefault="009D2B2B"/>
        </w:tc>
      </w:tr>
      <w:tr w:rsidR="009D2B2B" w14:paraId="23DF3DCB" w14:textId="77777777">
        <w:tc>
          <w:tcPr>
            <w:tcW w:w="2880" w:type="dxa"/>
          </w:tcPr>
          <w:p w14:paraId="6D49D6A9" w14:textId="250F5B5C" w:rsidR="009D2B2B" w:rsidRDefault="009D2B2B">
            <w:pPr>
              <w:jc w:val="right"/>
            </w:pPr>
          </w:p>
        </w:tc>
        <w:tc>
          <w:tcPr>
            <w:tcW w:w="2880" w:type="dxa"/>
          </w:tcPr>
          <w:p w14:paraId="44BD139F" w14:textId="77777777" w:rsidR="009D2B2B" w:rsidRDefault="00000000">
            <w:pPr>
              <w:jc w:val="right"/>
            </w:pPr>
            <w:r>
              <w:rPr>
                <w:b/>
                <w:color w:val="008000"/>
              </w:rPr>
              <w:t xml:space="preserve">السوسي عن أبي عمرو, </w:t>
            </w:r>
          </w:p>
        </w:tc>
        <w:tc>
          <w:tcPr>
            <w:tcW w:w="2880" w:type="dxa"/>
          </w:tcPr>
          <w:p w14:paraId="24A688EA" w14:textId="77777777" w:rsidR="009D2B2B" w:rsidRDefault="00000000">
            <w:pPr>
              <w:jc w:val="right"/>
            </w:pPr>
            <w:r>
              <w:rPr>
                <w:b/>
                <w:color w:val="0000FF"/>
              </w:rPr>
              <w:t>كيف فعل</w:t>
            </w:r>
          </w:p>
        </w:tc>
      </w:tr>
      <w:tr w:rsidR="009D2B2B" w14:paraId="1D0FDA2C" w14:textId="77777777">
        <w:tc>
          <w:tcPr>
            <w:tcW w:w="2880" w:type="dxa"/>
          </w:tcPr>
          <w:p w14:paraId="465264D8" w14:textId="5930A91E" w:rsidR="009D2B2B" w:rsidRDefault="009D2B2B">
            <w:pPr>
              <w:jc w:val="right"/>
            </w:pPr>
          </w:p>
        </w:tc>
        <w:tc>
          <w:tcPr>
            <w:tcW w:w="2880" w:type="dxa"/>
          </w:tcPr>
          <w:p w14:paraId="61F392FA" w14:textId="77777777" w:rsidR="009D2B2B" w:rsidRDefault="00000000">
            <w:pPr>
              <w:jc w:val="right"/>
            </w:pPr>
            <w:r>
              <w:rPr>
                <w:b/>
                <w:color w:val="008000"/>
              </w:rPr>
              <w:t xml:space="preserve">السوسي عن أبي عمرو, </w:t>
            </w:r>
          </w:p>
        </w:tc>
        <w:tc>
          <w:tcPr>
            <w:tcW w:w="2880" w:type="dxa"/>
          </w:tcPr>
          <w:p w14:paraId="585A58DC" w14:textId="77777777" w:rsidR="009D2B2B" w:rsidRDefault="00000000">
            <w:pPr>
              <w:jc w:val="right"/>
            </w:pPr>
            <w:r>
              <w:rPr>
                <w:b/>
                <w:color w:val="0000FF"/>
              </w:rPr>
              <w:t>فعل ربك</w:t>
            </w:r>
          </w:p>
        </w:tc>
      </w:tr>
    </w:tbl>
    <w:p w14:paraId="04319331" w14:textId="77777777" w:rsidR="009D2B2B" w:rsidRDefault="009D2B2B"/>
    <w:p w14:paraId="7CE88408" w14:textId="77777777" w:rsidR="009D2B2B" w:rsidRDefault="00000000">
      <w:pPr>
        <w:jc w:val="right"/>
      </w:pPr>
      <w:r>
        <w:rPr>
          <w:b/>
        </w:rPr>
        <w:t>٢ ـ إِيلَافِهِمْ رِحْلَةَ الشِّتَاءِ وَالصَّيْفِ</w:t>
      </w:r>
    </w:p>
    <w:tbl>
      <w:tblPr>
        <w:tblW w:w="0" w:type="auto"/>
        <w:tblLayout w:type="fixed"/>
        <w:tblLook w:val="04A0" w:firstRow="1" w:lastRow="0" w:firstColumn="1" w:lastColumn="0" w:noHBand="0" w:noVBand="1"/>
      </w:tblPr>
      <w:tblGrid>
        <w:gridCol w:w="2880"/>
        <w:gridCol w:w="2880"/>
        <w:gridCol w:w="2880"/>
      </w:tblGrid>
      <w:tr w:rsidR="009D2B2B" w14:paraId="45A4D7E0" w14:textId="77777777">
        <w:tc>
          <w:tcPr>
            <w:tcW w:w="2880" w:type="dxa"/>
          </w:tcPr>
          <w:p w14:paraId="7F1E20D0" w14:textId="77777777" w:rsidR="009D2B2B" w:rsidRDefault="009D2B2B"/>
        </w:tc>
        <w:tc>
          <w:tcPr>
            <w:tcW w:w="2880" w:type="dxa"/>
          </w:tcPr>
          <w:p w14:paraId="41DDB9C8" w14:textId="77777777" w:rsidR="009D2B2B" w:rsidRDefault="009D2B2B"/>
        </w:tc>
        <w:tc>
          <w:tcPr>
            <w:tcW w:w="2880" w:type="dxa"/>
          </w:tcPr>
          <w:p w14:paraId="722D0EFC" w14:textId="77777777" w:rsidR="009D2B2B" w:rsidRDefault="009D2B2B"/>
        </w:tc>
      </w:tr>
      <w:tr w:rsidR="009D2B2B" w14:paraId="4869ECA1" w14:textId="77777777">
        <w:tc>
          <w:tcPr>
            <w:tcW w:w="2880" w:type="dxa"/>
          </w:tcPr>
          <w:p w14:paraId="5FFA8FCE" w14:textId="3AD4D5CA" w:rsidR="009D2B2B" w:rsidRDefault="009D2B2B">
            <w:pPr>
              <w:jc w:val="right"/>
            </w:pPr>
          </w:p>
        </w:tc>
        <w:tc>
          <w:tcPr>
            <w:tcW w:w="2880" w:type="dxa"/>
          </w:tcPr>
          <w:p w14:paraId="2A6BAD1A" w14:textId="77777777" w:rsidR="009D2B2B" w:rsidRDefault="00000000">
            <w:pPr>
              <w:jc w:val="right"/>
            </w:pPr>
            <w:r>
              <w:rPr>
                <w:b/>
                <w:color w:val="008000"/>
              </w:rPr>
              <w:t xml:space="preserve">السوسي عن أبي عمرو, </w:t>
            </w:r>
          </w:p>
        </w:tc>
        <w:tc>
          <w:tcPr>
            <w:tcW w:w="2880" w:type="dxa"/>
          </w:tcPr>
          <w:p w14:paraId="7FDC7B0F" w14:textId="77777777" w:rsidR="009D2B2B" w:rsidRDefault="00000000">
            <w:pPr>
              <w:jc w:val="right"/>
            </w:pPr>
            <w:r>
              <w:rPr>
                <w:b/>
                <w:color w:val="0000FF"/>
              </w:rPr>
              <w:t>والصيف فليعبدوا</w:t>
            </w:r>
          </w:p>
        </w:tc>
      </w:tr>
    </w:tbl>
    <w:p w14:paraId="22A7B1D5" w14:textId="77777777" w:rsidR="009D2B2B" w:rsidRDefault="009D2B2B"/>
    <w:p w14:paraId="165E0DF3" w14:textId="77777777" w:rsidR="009D2B2B" w:rsidRDefault="00000000">
      <w:pPr>
        <w:jc w:val="right"/>
      </w:pPr>
      <w:r>
        <w:rPr>
          <w:b/>
        </w:rPr>
        <w:t>١ ـ بِسْمِ اللَّهِ الرَّحْمَنِ الرَّحِيمِ أَرَأَيْتَ الَّذِي يُكَذِّبُ بِالدِّينِ</w:t>
      </w:r>
    </w:p>
    <w:tbl>
      <w:tblPr>
        <w:tblW w:w="0" w:type="auto"/>
        <w:tblLayout w:type="fixed"/>
        <w:tblLook w:val="04A0" w:firstRow="1" w:lastRow="0" w:firstColumn="1" w:lastColumn="0" w:noHBand="0" w:noVBand="1"/>
      </w:tblPr>
      <w:tblGrid>
        <w:gridCol w:w="2880"/>
        <w:gridCol w:w="2880"/>
        <w:gridCol w:w="2880"/>
      </w:tblGrid>
      <w:tr w:rsidR="009D2B2B" w14:paraId="65A5C275" w14:textId="77777777">
        <w:tc>
          <w:tcPr>
            <w:tcW w:w="2880" w:type="dxa"/>
          </w:tcPr>
          <w:p w14:paraId="3149E763" w14:textId="77777777" w:rsidR="009D2B2B" w:rsidRDefault="009D2B2B"/>
        </w:tc>
        <w:tc>
          <w:tcPr>
            <w:tcW w:w="2880" w:type="dxa"/>
          </w:tcPr>
          <w:p w14:paraId="7B3E9F12" w14:textId="77777777" w:rsidR="009D2B2B" w:rsidRDefault="009D2B2B"/>
        </w:tc>
        <w:tc>
          <w:tcPr>
            <w:tcW w:w="2880" w:type="dxa"/>
          </w:tcPr>
          <w:p w14:paraId="2C697B23" w14:textId="77777777" w:rsidR="009D2B2B" w:rsidRDefault="009D2B2B"/>
        </w:tc>
      </w:tr>
      <w:tr w:rsidR="009D2B2B" w14:paraId="15FD268A" w14:textId="77777777">
        <w:tc>
          <w:tcPr>
            <w:tcW w:w="2880" w:type="dxa"/>
          </w:tcPr>
          <w:p w14:paraId="2321ED0E" w14:textId="121A83D2" w:rsidR="009D2B2B" w:rsidRDefault="009D2B2B">
            <w:pPr>
              <w:jc w:val="right"/>
            </w:pPr>
          </w:p>
        </w:tc>
        <w:tc>
          <w:tcPr>
            <w:tcW w:w="2880" w:type="dxa"/>
          </w:tcPr>
          <w:p w14:paraId="678FF0CD" w14:textId="77777777" w:rsidR="009D2B2B" w:rsidRDefault="00000000">
            <w:pPr>
              <w:jc w:val="right"/>
            </w:pPr>
            <w:r>
              <w:rPr>
                <w:b/>
                <w:color w:val="008000"/>
              </w:rPr>
              <w:t xml:space="preserve">السوسي عن أبي عمرو, </w:t>
            </w:r>
          </w:p>
        </w:tc>
        <w:tc>
          <w:tcPr>
            <w:tcW w:w="2880" w:type="dxa"/>
          </w:tcPr>
          <w:p w14:paraId="1815C397" w14:textId="77777777" w:rsidR="009D2B2B" w:rsidRDefault="00000000">
            <w:pPr>
              <w:jc w:val="right"/>
            </w:pPr>
            <w:r>
              <w:rPr>
                <w:b/>
                <w:color w:val="0000FF"/>
              </w:rPr>
              <w:t>يكذب بالدين</w:t>
            </w:r>
          </w:p>
        </w:tc>
      </w:tr>
    </w:tbl>
    <w:p w14:paraId="2BBC35D4" w14:textId="77777777" w:rsidR="003C69B3" w:rsidRDefault="003C69B3"/>
    <w:sectPr w:rsidR="003C69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6321960">
    <w:abstractNumId w:val="8"/>
  </w:num>
  <w:num w:numId="2" w16cid:durableId="338628610">
    <w:abstractNumId w:val="6"/>
  </w:num>
  <w:num w:numId="3" w16cid:durableId="1263486993">
    <w:abstractNumId w:val="5"/>
  </w:num>
  <w:num w:numId="4" w16cid:durableId="1666201917">
    <w:abstractNumId w:val="4"/>
  </w:num>
  <w:num w:numId="5" w16cid:durableId="994382464">
    <w:abstractNumId w:val="7"/>
  </w:num>
  <w:num w:numId="6" w16cid:durableId="1018043762">
    <w:abstractNumId w:val="3"/>
  </w:num>
  <w:num w:numId="7" w16cid:durableId="1434476880">
    <w:abstractNumId w:val="2"/>
  </w:num>
  <w:num w:numId="8" w16cid:durableId="2121874218">
    <w:abstractNumId w:val="1"/>
  </w:num>
  <w:num w:numId="9" w16cid:durableId="22822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D7E"/>
    <w:rsid w:val="00326F90"/>
    <w:rsid w:val="003C69B3"/>
    <w:rsid w:val="009D2B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46F48"/>
  <w14:defaultImageDpi w14:val="300"/>
  <w15:docId w15:val="{D08F800F-9203-49A5-A1D4-E47C52AC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34580</Words>
  <Characters>197106</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يحيى محمد رمضان شلبى محمد</cp:lastModifiedBy>
  <cp:revision>3</cp:revision>
  <dcterms:created xsi:type="dcterms:W3CDTF">2013-12-23T23:15:00Z</dcterms:created>
  <dcterms:modified xsi:type="dcterms:W3CDTF">2023-11-13T23:21:00Z</dcterms:modified>
  <cp:category/>
</cp:coreProperties>
</file>