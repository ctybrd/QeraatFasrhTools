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282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F2910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مالك: مَلِكِ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٠مَلِكِ بحذف الألف بين الميم واللام٠</w:t>
      </w:r>
    </w:p>
    <w:p w14:paraId="2572C3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EC6A8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أأنذرتهم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6630F5F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يخدعون: وما يُخَادِعُونَ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٠وما يُخَادِعُونَ بضم الياء، وفتح الخاء، وألف بعدها، مع كسر الدال٠</w:t>
      </w:r>
    </w:p>
    <w:p w14:paraId="7F58DB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يكذبون: يُكَذِّبُونَ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يُكَذِّبُونَ  بضم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الياء، وتشديد الذال مع فتح الكاف٠</w:t>
      </w:r>
    </w:p>
    <w:p w14:paraId="0EE3BE4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السفهاء ألا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52074E4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D530B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5F0FEE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9704D7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458D52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هؤلاء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7EF6FE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488CF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F812E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٥١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اتخذتم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49D217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نغفر: يُغْفَرْ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٠يُغْفَرْ بالياء المضمومة، مع فتح الفاء، مبنيا على ما لم يسم فاعله٠</w:t>
      </w:r>
    </w:p>
    <w:p w14:paraId="1BD885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C81FE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021DD3B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والصابئين: والصابين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الهمزة في الحالين٠</w:t>
      </w:r>
    </w:p>
    <w:p w14:paraId="4D50ED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4AE5A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1FD4E7A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5C7EB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19CB4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٨٠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أتخذتم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13D61B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خطيئته: خَطِيئَاتُهُ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٠خَطِيئَاتُهُ بالجمع، وزيادة ألف بعد الهمزة٠</w:t>
      </w:r>
    </w:p>
    <w:p w14:paraId="17E8EB5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D984D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تظاهرون: تَظَّاهَرُونَ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٠تَظَّاهَرُونَ بتشديد الظاء٠</w:t>
      </w:r>
    </w:p>
    <w:p w14:paraId="36E7E7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9AC89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تعملون: يعملون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6B27116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4D2F1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B8139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أنبياء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قبل الألف، مع تحقيق الهمزتين وصلا ووقفا٠</w:t>
      </w:r>
    </w:p>
    <w:p w14:paraId="677A36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٩٢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اتخذتم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568ABD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384483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وميكال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مكسورة بعد الألف من غير ياء٠</w:t>
      </w:r>
    </w:p>
    <w:p w14:paraId="24D21B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B73E5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83BB1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51113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تسأل: وَلَا تَسْأَلْ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٠وَلَا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تَسْأَلْ  بفتح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التاء، وجزم اللام٠</w:t>
      </w:r>
    </w:p>
    <w:p w14:paraId="3B26355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3D875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عهدي الظالمين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220090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واتخذوا: وَاتَّخَذُوا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٠وَاتَّخَذُوا بفتح الخاء٠</w:t>
      </w:r>
    </w:p>
    <w:p w14:paraId="02087DB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ACA78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ووصى: وَأَوْصَى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٠وَأَوْصَى بهمزة مفتوحة بين الواوين، وإسكان الواو الثانية، مع تخفيف الصاد٠</w:t>
      </w:r>
    </w:p>
    <w:p w14:paraId="6478872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شهداء إذ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7EE63F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المضمومة بعد الواو المدية٠</w:t>
      </w:r>
    </w:p>
    <w:p w14:paraId="620C07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27615D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72FEC5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48976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تقولون: يقولون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389141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37935D1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2B66A0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B20BA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يرى: تَرَى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٠تَرَى بتاء الخطاب٠</w:t>
      </w:r>
    </w:p>
    <w:p w14:paraId="51A2D5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خطوات: خُطْوَاتِ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خُطْوَاتِ  بإسكان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الطاء٠</w:t>
      </w:r>
    </w:p>
    <w:p w14:paraId="6EECF9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42352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فمن اضطر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2A2F965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برفع الراء٠</w:t>
      </w:r>
    </w:p>
    <w:p w14:paraId="7EA6A90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ولكن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النون وكسرها وصلا، مع رفع البر٠</w:t>
      </w:r>
    </w:p>
    <w:p w14:paraId="5AB002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برفع الراء٠</w:t>
      </w:r>
    </w:p>
    <w:p w14:paraId="2D5744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والنبيين: والنبيئين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07ED0F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C7FBD9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فدية: فِدْيةُ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فِدْيةُ بالرفع بلا التنوين، وفتح هاء التأنيث٠</w:t>
      </w:r>
    </w:p>
    <w:p w14:paraId="3B9802F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طعام: طَعَام 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٠طَعَام ِ بالخفض٠</w:t>
      </w:r>
    </w:p>
    <w:p w14:paraId="51B7C7A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مسكين: مَسَاكِينَ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٠مَسَاكِينَ بالجمع مع فتح النون٠</w:t>
      </w:r>
    </w:p>
    <w:p w14:paraId="127240E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430E0D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الداع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وصلا بخلف٠</w:t>
      </w:r>
    </w:p>
    <w:p w14:paraId="222D984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الداع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وصلا بخلف٠</w:t>
      </w:r>
    </w:p>
    <w:p w14:paraId="4A37BA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دعان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وصلا بخلف٠</w:t>
      </w:r>
    </w:p>
    <w:p w14:paraId="56F2118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دعان فليستجيبوا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وصلا بخلف٠</w:t>
      </w:r>
    </w:p>
    <w:p w14:paraId="1F96684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82BC4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البيوت: البِيُوت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7217EED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ولكن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النون وكسرها وصلا، مع رفع البر٠</w:t>
      </w:r>
    </w:p>
    <w:p w14:paraId="1B3248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برفع الراء٠</w:t>
      </w:r>
    </w:p>
    <w:p w14:paraId="7307EEA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البيوت: البِيُوت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125AF2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62656E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7E179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السلم: السَّلْمِ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السين٠</w:t>
      </w:r>
    </w:p>
    <w:p w14:paraId="3011F2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خطوات: خُطْوَاتِ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خُطْوَاتِ  بإسكان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الطاء٠</w:t>
      </w:r>
    </w:p>
    <w:p w14:paraId="3B8ECB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02EDB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50A513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67E92DB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يقول: يَقُولُ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يَقُولُ  برفع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اللام٠</w:t>
      </w:r>
    </w:p>
    <w:p w14:paraId="778BFC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060DD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F2654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C81B4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6E7803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٢١٧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A2DD8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BE6EE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3557D9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639FE0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النساء أو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79D426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قدره: قَدْرُهُ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قَدْرُهُ  بإسكان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الدال٠</w:t>
      </w:r>
    </w:p>
    <w:p w14:paraId="5AE6CCC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قدره: قَدْرُهُ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قَدْرُهُ  بإسكان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الدال٠</w:t>
      </w:r>
    </w:p>
    <w:p w14:paraId="634BF2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39D0F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وصية: وَصِيَّةٌ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مع فتح هاء التأنيث٠</w:t>
      </w:r>
    </w:p>
    <w:p w14:paraId="6B610E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فيضاعفه: فَيُضَاعِفُهُ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فَيُضَاعِفُهُ  برفع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الفاء، مع إثبات الألف، وتخفيف العين٠</w:t>
      </w:r>
    </w:p>
    <w:p w14:paraId="05729B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ويبسط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٠بالصاد على الرسم٠</w:t>
      </w:r>
    </w:p>
    <w:p w14:paraId="18BE910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لنبي: 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1CDAD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عسيتم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 وياء مدية بعدها٠</w:t>
      </w:r>
    </w:p>
    <w:p w14:paraId="2A9454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776A7B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نبيهم: نبيئهم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E0D0F7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نبيهم: نبيئهم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1616347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مني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CE7D8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غرفة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الغين، مع فتح هاء التأنيث٠</w:t>
      </w:r>
    </w:p>
    <w:p w14:paraId="1561F3B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9CF83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دفع: دِفَاعُ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دِفَاعُ  بكسر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الدال، وألف بعد الفاء٠</w:t>
      </w:r>
    </w:p>
    <w:p w14:paraId="58E666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9E5CB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FAE72A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أحيي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027042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7B276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ننشزها: نُنْشِرُهَا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نُنْشِرُهَا  بالراء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بعد الشين٠</w:t>
      </w:r>
    </w:p>
    <w:p w14:paraId="047E60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F3F4C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بربوة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الراء، مع فتح هاء التأنيث٠</w:t>
      </w:r>
    </w:p>
    <w:p w14:paraId="3A6A38C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أكلها: أُكْلُهَا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الكاف٠</w:t>
      </w:r>
    </w:p>
    <w:p w14:paraId="181161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DDBBC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فنعما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النون وإسكان واختلاس كسرة العين٠</w:t>
      </w:r>
    </w:p>
    <w:p w14:paraId="21E01D1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DC9DD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ويكفر: وَنُكَفِّرْ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وَنُكَفِّرْ  بالنون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>، مع جزم الراء٠</w:t>
      </w:r>
    </w:p>
    <w:p w14:paraId="343F28D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يحسبهم: يحسِبهم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760E55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EF720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ميسرة: ميسُرة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٠ميسُرة بضم السين٠</w:t>
      </w:r>
    </w:p>
    <w:p w14:paraId="09A7D9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تصدقوا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الصاد٠</w:t>
      </w:r>
    </w:p>
    <w:p w14:paraId="075954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8FDEE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الشهداء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10B477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الشهداء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7663D2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تجارة: تِجَارَةٌ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مع فتح هاء التأنيث٠</w:t>
      </w:r>
    </w:p>
    <w:p w14:paraId="6E98F8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حاضرة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مع تفخيم الراء، وفتح هاء التأنيث٠</w:t>
      </w:r>
    </w:p>
    <w:p w14:paraId="7D769E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فيغفر لمن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٠بجزم الراء، مع الإظهار٠</w:t>
      </w:r>
    </w:p>
    <w:p w14:paraId="4AA9D7E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٢٨٤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ويعذب من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٠بجزم الباء، مع الإدغام٠</w:t>
      </w:r>
    </w:p>
    <w:p w14:paraId="70CD8E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8ECBB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4CD279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18D53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كافرة يرونهم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٠بإخفاء التنوين مع الغنة٠</w:t>
      </w:r>
    </w:p>
    <w:p w14:paraId="65BF16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يرونهم: ترونهم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6EC21C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27C3B3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9CAEC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أؤنبئكم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18E0D0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اتبعن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03ABE0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اتبعن وقل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73CD56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أأسلمتم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278A4F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0005907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082DF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مني إنك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7C7B7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وإني أعيذها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3D50B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وكفلها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الفاء٠</w:t>
      </w:r>
    </w:p>
    <w:p w14:paraId="4F22F5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زكريا: زَكَرِيَّآءُ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زَكَرِيَّآءُ  بهمزة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مرفوعة بعد الألف٠</w:t>
      </w:r>
    </w:p>
    <w:p w14:paraId="0B1E4D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زكريا: زَكَرِيَّآءُ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زَكَرِيَّآءُ  بهمزة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مرفوعة بعد الألف٠</w:t>
      </w:r>
    </w:p>
    <w:p w14:paraId="248976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زكريا: زَكَرِيَّآءُ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زَكَرِيَّآءُ  بهمزة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مرفوعة بعد الألف٠</w:t>
      </w:r>
    </w:p>
    <w:p w14:paraId="4887239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36E2FA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ونبيا: ونبيئا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525F5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C36CB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آية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D1A03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59FB9C8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24B168B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أني: إِني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الهمزة٠</w:t>
      </w:r>
    </w:p>
    <w:p w14:paraId="450B4E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أني أخلق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DBF636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طيرا: الطَّائِرِ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الطَّائِرِ  بألف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بعد الطاء، بعدها همزة مكسورة على الإفراد٠</w:t>
      </w:r>
    </w:p>
    <w:p w14:paraId="125556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بيوتكم: بِيُوتكم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6ED92F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D09EC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20C8D8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أنصاري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42491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فيوفيهم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العظمة، مع كسر الهاء٠</w:t>
      </w:r>
    </w:p>
    <w:p w14:paraId="19EC517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9FE7C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2F56A0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BF166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66F66C8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ها 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٠بألف بعد الهاء، وهمزة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مسهلة  مع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المد والقصر٠</w:t>
      </w:r>
    </w:p>
    <w:p w14:paraId="16AD848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19C3007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8F4EC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يؤده إليك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172107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يؤده إليك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691915F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لتحسبوه: لتحسِبوه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026C18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والنبوة: وَالنُّبُوءَةَ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الواو، مع فتح هاء التأنيث٠</w:t>
      </w:r>
    </w:p>
    <w:p w14:paraId="07EFA9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تعلمون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التاء وإسكان العين ولام مخففة مفتوحة٠</w:t>
      </w:r>
    </w:p>
    <w:p w14:paraId="103784A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CE886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يأمركم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٠برفع الراء، مع التحقيق٠</w:t>
      </w:r>
    </w:p>
    <w:p w14:paraId="3F8AFA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والنبيين: والنبيئين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51C8690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107113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آتيتكم: ءَاتَيْنَا 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٠ءَاتَيْنَا كُمْ بنون العظمة وألف بعدها٠</w:t>
      </w:r>
    </w:p>
    <w:p w14:paraId="5CFB2C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أأقررتم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2AEAE0F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وأخذتم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التاء، مع تحقيق الهمزة٠</w:t>
      </w:r>
    </w:p>
    <w:p w14:paraId="0FC464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يبغون: تبغون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7C61B1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يرجعون: تُرْجَعُونَ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٠تُرْجَعُونَ بتاء الخطاب مع ضم التاء، وفتح الجيم، مبنيا على ما لم يسم فاعله٠</w:t>
      </w:r>
    </w:p>
    <w:p w14:paraId="4AE6DC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والنبيون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المضمومة بعد الواو المدية٠</w:t>
      </w:r>
    </w:p>
    <w:p w14:paraId="15A9C5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D06E8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D206E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60394D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115A26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حج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الحاء٠</w:t>
      </w:r>
    </w:p>
    <w:p w14:paraId="4A8119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5BD72D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الأنبياء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الباء، مع تحقيق الهمزتين٠</w:t>
      </w:r>
    </w:p>
    <w:p w14:paraId="5FEC56C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يفعلوا: تفعلوا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08CB2A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فلن يكفروه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٠ليس له في هذا الباب شيء٠</w:t>
      </w:r>
    </w:p>
    <w:p w14:paraId="7536C28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يكفروه: تكفروه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50D0D7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6EC422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ها 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٠بألف بعد الهاء، وهمزة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مسهلة  مع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المد والقصر٠</w:t>
      </w:r>
    </w:p>
    <w:p w14:paraId="60B3B5A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يضركم: يَضِرْكُمْ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٠يَضِرْكُمْ بكسر الضاد، وراء مخففة مجزومة٠</w:t>
      </w:r>
    </w:p>
    <w:p w14:paraId="694BAF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مسومين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الواو٠</w:t>
      </w:r>
    </w:p>
    <w:p w14:paraId="17A96AD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974C6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وسارعوا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الواو الأولى، مع ترك الإمالة٠</w:t>
      </w:r>
    </w:p>
    <w:p w14:paraId="6FEDE5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4872A3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نؤته منها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206A58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نؤته منها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2AC15BD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نبي: 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56ED34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قاتل: قُتِلَ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٠قرأقُتِلَ بضم القاف، وكسر التاء بلا ألف٠</w:t>
      </w:r>
    </w:p>
    <w:p w14:paraId="651253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B0E1B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74D464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A8D5A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بيوتكم: بِيُوتكم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BD2B2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متم: مِتُّمْ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الميم٠</w:t>
      </w:r>
    </w:p>
    <w:p w14:paraId="2D0988F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يجمعون: تجمعون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61D83C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متم: مِتُّمْ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الميم٠</w:t>
      </w:r>
    </w:p>
    <w:p w14:paraId="3FA172D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لنبي: 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2FBF91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يغل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وفتح الغين٠</w:t>
      </w:r>
    </w:p>
    <w:p w14:paraId="6335FF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9A06AB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تحسبن: تَحْسِبَنَّ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 مع كسر السين٠</w:t>
      </w:r>
    </w:p>
    <w:p w14:paraId="0A2B011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ED6A1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يحزنك: يُحْزِنْكَ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7AFBE86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 مع كسر السين٠</w:t>
      </w:r>
    </w:p>
    <w:p w14:paraId="2D0EAE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 مع كسر السين٠</w:t>
      </w:r>
    </w:p>
    <w:p w14:paraId="275889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A9F7BB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الأنبياء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الباء، مع تحقيق الهمزتين٠</w:t>
      </w:r>
    </w:p>
    <w:p w14:paraId="235B011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 مع كسر السين٠</w:t>
      </w:r>
    </w:p>
    <w:p w14:paraId="75468E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تحسبنهم: تَحْسِبَنَّهُمْ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 مع كسر السين٠</w:t>
      </w:r>
    </w:p>
    <w:p w14:paraId="2ECC09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494CAF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تساءلون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السين، وتحقيق الهمزة٠</w:t>
      </w:r>
    </w:p>
    <w:p w14:paraId="3B3B35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978C7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السفهاء أموالكم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5987957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قياما: قِيَمًا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٠قِيَما بحذف الألف بين الياء والميم٠</w:t>
      </w:r>
    </w:p>
    <w:p w14:paraId="417E9DA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173B1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واحدة: وَاحِدَةٌ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التأنيث وقفا٠</w:t>
      </w:r>
    </w:p>
    <w:p w14:paraId="3E6738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يوصى: يُوصِي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الصاد وياء بعدها٠</w:t>
      </w:r>
    </w:p>
    <w:p w14:paraId="190208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يدخله: ندخله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7E06E7E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يدخله: ندخله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69FBF4F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البيوت: البِيُوت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1F0A1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78311A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النساء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4A47C8C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EEE0D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النساء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4D848C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وأحل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 والحاء، بالبناء للفاعل٠</w:t>
      </w:r>
    </w:p>
    <w:p w14:paraId="70FF5B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F69BF1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تجارة: تِجَارَةٌ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مع فتح هاء التأنيث٠</w:t>
      </w:r>
    </w:p>
    <w:p w14:paraId="66D5C7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مدخلا: مَدْخَلًا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الميم٠</w:t>
      </w:r>
    </w:p>
    <w:p w14:paraId="3244FFA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عقدت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ألف بين العين والقاف٠</w:t>
      </w:r>
    </w:p>
    <w:p w14:paraId="1C115C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11C2D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حسنة: حَسَنَةٌ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التأنيث٠</w:t>
      </w:r>
    </w:p>
    <w:p w14:paraId="10FB7F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تسوى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التاء وتشديد السين، مع ترك الإمالة٠</w:t>
      </w:r>
    </w:p>
    <w:p w14:paraId="1B4748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8BF05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أحد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733693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فتيلا انظر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0FBABF9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A53A0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هؤلاء أهدى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45396B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نعما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النون وإسكان واختلاس كسرة العين٠</w:t>
      </w:r>
    </w:p>
    <w:p w14:paraId="46D0DE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5FF85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اقتلوا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46A43BF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 اخرجوا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الواو٠</w:t>
      </w:r>
    </w:p>
    <w:p w14:paraId="259CD3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C5BC0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36EEF4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تكن: يَكُنْ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٠بالياء٠</w:t>
      </w:r>
    </w:p>
    <w:p w14:paraId="082FF1C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25AD6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1ED68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السلام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 من غير الف٠</w:t>
      </w:r>
    </w:p>
    <w:p w14:paraId="6BDB68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B368F0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غير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٠بالنصب، مع تفخيم الراء٠</w:t>
      </w:r>
    </w:p>
    <w:p w14:paraId="571A06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C6689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4AA1BA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ها 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٠بألف بعد الهاء، وهمزة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مسهلة  مع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المد والقصر٠</w:t>
      </w:r>
    </w:p>
    <w:p w14:paraId="2CF3C35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E9A9DA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نوله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2C9DF0F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ونصله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42323E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CA2D69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E102A9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D3DB4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يصلحا: يَصَّالَحَا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يَصَّالَحَا  بفتح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الياء، وصاد مشددة مفتوحة، ولام مفتوحة، وبينهما ألف٠</w:t>
      </w:r>
    </w:p>
    <w:p w14:paraId="0350B1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9BDB5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نزل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النون، وكسر الزاي٠</w:t>
      </w:r>
    </w:p>
    <w:p w14:paraId="0DECE1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385E6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2F39C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الدرك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الراء٠</w:t>
      </w:r>
    </w:p>
    <w:p w14:paraId="66C832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يؤتيهم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العظمة، مع تحقيق الهمزة، وكسر الهاء٠</w:t>
      </w:r>
    </w:p>
    <w:p w14:paraId="293B66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6C5487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تعدوا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واختلاس فتحة العين، مع تشديد الدال٠</w:t>
      </w:r>
    </w:p>
    <w:p w14:paraId="397B0D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الأنبياء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الباء، مع تحقيق الهمزتين٠</w:t>
      </w:r>
    </w:p>
    <w:p w14:paraId="40D2E6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5E6E05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والنبيين: والنبيئين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353A583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A57A0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EB2835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16653B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فمن اضطر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1DA7420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49D65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5443B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أحد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75B8DD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023F5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والبغضاء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0E835D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0A50B7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أنبياء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قبل الألف، مع تحقيق الهمزتين وصلا ووقفا٠</w:t>
      </w:r>
    </w:p>
    <w:p w14:paraId="36B6F7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445C1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31AAE2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أريد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1978DB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E24A2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يحزنك: يُحْزِنْكَ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1E70C2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66D6CF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59DBC6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النبيون: النبيئون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5F6248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والأذن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 مع إسكان الذال٠</w:t>
      </w:r>
    </w:p>
    <w:p w14:paraId="5887D65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بالأذن: بِالْأُذْنِ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الذال٠</w:t>
      </w:r>
    </w:p>
    <w:p w14:paraId="6E35DF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3C1B3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90854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2FAF250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6D2B32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 احكم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2D2E56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5B78A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ويقول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الواو مع الرفع٠</w:t>
      </w:r>
    </w:p>
    <w:p w14:paraId="4D5346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يرتد: يَرْتَدِدْ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يَرْتَدِدْ  بدالين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مكسورة فمجزومة٠</w:t>
      </w:r>
    </w:p>
    <w:p w14:paraId="0ED3497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5AB5E2E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0ECF544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2E0C1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والبغضاء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436904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2ED8F2C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3E655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رسالته: رسالاتِه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467DD6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64A375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والصابئون: وَالصَّابُونَ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وَالصَّابُونَ  بترك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الهمزة مع ضم الباء٠</w:t>
      </w:r>
    </w:p>
    <w:p w14:paraId="6DD28C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16C6A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والنبي: والنبيئ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74232A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19DAD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فجزاء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بلا تنوين٠</w:t>
      </w:r>
    </w:p>
    <w:p w14:paraId="590B300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فجزاء مثل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بلا تنوين في جزاء، وجر مثل٠</w:t>
      </w:r>
    </w:p>
    <w:p w14:paraId="1D3F8C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مثل: مثلِ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2A09C77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كفارة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بلا تنوين٠</w:t>
      </w:r>
    </w:p>
    <w:p w14:paraId="54366A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كفارة طعام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بلا تنوين في كفارة، وجر طعام٠</w:t>
      </w:r>
    </w:p>
    <w:p w14:paraId="46AD73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طعام: طعامِ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0737B4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F12AF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أشياء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0AD4D7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26505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استحق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التاء وكسر الحاء، وإذا ابتدءوا ضموا الهمزة٠</w:t>
      </w:r>
    </w:p>
    <w:p w14:paraId="189EBC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1CB0D8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طيرا: طَائِرًا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طَائِرا  بألف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بعد الطاء، بعدها همزة مكسورة على الإفراد٠</w:t>
      </w:r>
    </w:p>
    <w:p w14:paraId="47612F7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66736F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فإني أعذبه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0B4347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4C4D7C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3B192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اعبدوا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5E3E18A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يوم: يومَ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0F4598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BE58B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034C4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35419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C68C6F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ولقد استهزئ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الدال٠</w:t>
      </w:r>
    </w:p>
    <w:p w14:paraId="5AA63E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6B32B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29EBC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أمرت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EC0A5F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FAC68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42DDF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ED8B9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B4264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4D1A44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3BC494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فتنتهم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٠بنصب التاء٠</w:t>
      </w:r>
    </w:p>
    <w:p w14:paraId="6954A8F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نكذب: نكذبُ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6FE333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ونكون: ونكونُ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7A387D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42D5A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ليحزنك: لَيُحْزِنُكَ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3B082A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يكذبونك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الكاف، وتخفيف الذال٠</w:t>
      </w:r>
    </w:p>
    <w:p w14:paraId="4342DB0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6D9FB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أرأيتكم: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23811B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2B0AFDE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أرأيتكم: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5FBBBF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0C13F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فأنه: فإِنه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50B87A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سبيل: سبيلَ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5035E1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E09A1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2752E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48D1F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4FE84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أحدكم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5331377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229F3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أنجانا: أَنْجَيْتَنَا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٠أَنْجَيْتَنَا بياء ساكنة بعد الجيم، بعدها تاء مفتوحة، على الخطاب٠</w:t>
      </w:r>
    </w:p>
    <w:p w14:paraId="3E7507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ينجيكم: يُنْجِيكُمْ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الجيم وإسكان النون٠</w:t>
      </w:r>
    </w:p>
    <w:p w14:paraId="2AA28FA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بعض انظر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396D45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FFF89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95445C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1065BA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BF801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45C47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أراك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31FD43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71CDE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أتحاجوني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مخففة، مع ترك مد الواو٠</w:t>
      </w:r>
    </w:p>
    <w:p w14:paraId="198EE2E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درجات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بالتنوين٠</w:t>
      </w:r>
    </w:p>
    <w:p w14:paraId="19A2AA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نشاء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106C40A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وزكريا: وَزَكَرِيَّاءَ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منصوبة بعد الألف٠</w:t>
      </w:r>
    </w:p>
    <w:p w14:paraId="23F87F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F50E2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والنبوة: وَالنُّبُوءَةَ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الواو، مع فتح هاء التأنيث٠</w:t>
      </w:r>
    </w:p>
    <w:p w14:paraId="2CFCA1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2C30B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وجعل: وَجَاعِلُ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٠وَجَاعِلُ بألف بعد الجيم، وعين مكسورة، ولام مرفوعة، على وزن فاعل٠</w:t>
      </w:r>
    </w:p>
    <w:p w14:paraId="3FA147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الليل: اللَّيْلِ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٠بالجر٠</w:t>
      </w:r>
    </w:p>
    <w:p w14:paraId="293070D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26649F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92F67D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AB03D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متشابه انظروا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3631B5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وخرقوا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الراء٠</w:t>
      </w:r>
    </w:p>
    <w:p w14:paraId="2C06F1F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17E953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02FF1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A45C3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17128A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D326A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قبلا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القاف وفتح الباء٠</w:t>
      </w:r>
    </w:p>
    <w:p w14:paraId="423497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نبي: 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69B03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3EA1C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765B38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منزل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النون، وزاي مفتوحة مخففة٠</w:t>
      </w:r>
    </w:p>
    <w:p w14:paraId="53A60C2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كلمت: كلمات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242E000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3C3D2A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A76114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ليضلون: لَيَضِلُّونَ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الياء٠</w:t>
      </w:r>
    </w:p>
    <w:p w14:paraId="7E82009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C5CE6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ميتا: مَيِّتًا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الياء٠</w:t>
      </w:r>
    </w:p>
    <w:p w14:paraId="72F790B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رسالته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 مع كسر التاء٠</w:t>
      </w:r>
    </w:p>
    <w:p w14:paraId="1E78593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حرجا: حَرِجًا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الراء٠</w:t>
      </w:r>
    </w:p>
    <w:p w14:paraId="0A0329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64BFA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يحشرهم: نَحْشُرُهُمْ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٠بالنون٠</w:t>
      </w:r>
    </w:p>
    <w:p w14:paraId="1BE41A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8DD346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9301E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611A7F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E66BD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أكله: أُكْلُهُ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الكاف٠</w:t>
      </w:r>
    </w:p>
    <w:p w14:paraId="367805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حصاده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الحاء٠</w:t>
      </w:r>
    </w:p>
    <w:p w14:paraId="3586BF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خطوات: خُطْوَاتِ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خُطْوَاتِ  بإسكان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الطاء٠</w:t>
      </w:r>
    </w:p>
    <w:p w14:paraId="0D5BB9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شهداء إذ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12F5A4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4A762B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فمن اضطر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54827A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CB06A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06F807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437E48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F47A6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قيما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القاف، وتشديد الياء، مع كسرها٠</w:t>
      </w:r>
    </w:p>
    <w:p w14:paraId="1AC0D11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ومحياي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الياء، مع المد المشبع وصلا ووقفا٠</w:t>
      </w:r>
    </w:p>
    <w:p w14:paraId="722341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ومماتي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D9EDC3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 أول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6271EB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75685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D491C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8D0C7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٠بلا ياء قبل التاء، مع تشديد الذال٠</w:t>
      </w:r>
    </w:p>
    <w:p w14:paraId="5C7476E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B01AE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ولباس: ولباسَ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0A9F45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B2CF1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بالفحشاء أتقولون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2643A4B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ويحسبون: ويحسِبون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0C123F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خالصة: خَالِصَةٌ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التأنيث٠</w:t>
      </w:r>
    </w:p>
    <w:p w14:paraId="331019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أجلهم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0BA247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BA10B7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هؤلاء أضلونا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1C4213D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DFF4AA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تلقاء أصحاب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35E01A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برحمة ادخلوا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71618F3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الماء أو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46BF70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95316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384FC6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بشرا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 والشين٠</w:t>
      </w:r>
    </w:p>
    <w:p w14:paraId="5FD3E4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5EEDBC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16645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B893ED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بسطة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٠بالصاد على الرسم، مع فتح هاء التأنيث٠</w:t>
      </w:r>
    </w:p>
    <w:p w14:paraId="4B3CE81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AA1A6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26721A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27E7C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975C5F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63867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نبي: 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CF40B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أوأمن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٠بسكون الواو٠</w:t>
      </w:r>
    </w:p>
    <w:p w14:paraId="396465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نشاء أصبناهم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5B9C3E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42188A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مشددة مفتوحة مكان الألف، بعد اللام المفتوحة٠</w:t>
      </w:r>
    </w:p>
    <w:p w14:paraId="65851EA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بني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3EF5C34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أرجه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الهمزة، واختلاس كسرة الهاء٠</w:t>
      </w:r>
    </w:p>
    <w:p w14:paraId="7551A0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78599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هي تلقف:  تَلَقَّفُ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اللام، وتشديد القاف٠</w:t>
      </w:r>
    </w:p>
    <w:p w14:paraId="3B64339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تلقف:  تَلَقَّفُ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اللام، وتشديد القاف٠</w:t>
      </w:r>
    </w:p>
    <w:p w14:paraId="0E1B3F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آمنتم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محققة، فمسهلة، مع إبدال الثالثة٠</w:t>
      </w:r>
    </w:p>
    <w:p w14:paraId="4667CA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سنقتل: سَنَقْتُلُ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سَنَقْتُلُ  بفتح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النون، وإسكان القاف، وتاء مضمومة مخففة٠</w:t>
      </w:r>
    </w:p>
    <w:p w14:paraId="16C364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0FB37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07E38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يقتلون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الياء، وسكون القاف، وضم التاء مخففة٠</w:t>
      </w:r>
    </w:p>
    <w:p w14:paraId="25519A0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ولكن انظر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468E82B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 أول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643A6D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برسالاتي: بِرِسَالَتِي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٠بالإفراد٠</w:t>
      </w:r>
    </w:p>
    <w:p w14:paraId="307802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70FED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بعدي أعجلتم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920CDF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A8985A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تشاء أنت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18D9D94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عذابي أصيب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87118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25BF87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3FB039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68CAB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896D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نغفر: تُغْفَرْ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٠تُغْفَرْ بالتاء المضمومة، مع فتح الفاء، مبنيا على ما لم يسم فاعله٠</w:t>
      </w:r>
    </w:p>
    <w:p w14:paraId="5C4917C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خطيئاتكم: خَطِيئَاتُكُمْ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خَطِيئَاتُكُمْ  بالجمع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>، مع رفع التاء مع تحقيق الهمزة٠</w:t>
      </w:r>
    </w:p>
    <w:p w14:paraId="7B21C1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معذرة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تفخيم الراء، وفتح هاء التأنيث٠</w:t>
      </w:r>
    </w:p>
    <w:p w14:paraId="59186C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بئيس: بِيس 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٠بِيس ٍ بكسر الباء، وياء ساكنة بعدها، من غير همزة٠</w:t>
      </w:r>
    </w:p>
    <w:p w14:paraId="19080D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50433A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ذريتهم: ذُرِّيَّاتِهُمْ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٠بالجمع، مع كسر التاء٠</w:t>
      </w:r>
    </w:p>
    <w:p w14:paraId="6D3E4A4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9B4AA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يلهث ذلك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٠أظهر الثاء عند الذال بخلف٠</w:t>
      </w:r>
    </w:p>
    <w:p w14:paraId="72F77A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B26A2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42404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ويذرهم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٠بالنون، ورفع الراء٠</w:t>
      </w:r>
    </w:p>
    <w:p w14:paraId="64BD12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السوء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447EDB7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٠أثبت الألف وصلا بخلف، ووقف بإثباتها كالجمهور٠</w:t>
      </w:r>
    </w:p>
    <w:p w14:paraId="51B6F9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شركاء: شِرْكًا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شِرْكا  بكسر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الشين، وإسكان الراء، وتنوين الكاف بلا همزة٠</w:t>
      </w:r>
    </w:p>
    <w:p w14:paraId="738D26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يتبعوكم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التاء، وفتح الباء٠</w:t>
      </w:r>
    </w:p>
    <w:p w14:paraId="091513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89C0D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قل ادعوا: قُلُ ادْعُوا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اللام٠</w:t>
      </w:r>
    </w:p>
    <w:p w14:paraId="65B406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67D1C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يمدونهم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، وكسر الميم٠</w:t>
      </w:r>
    </w:p>
    <w:p w14:paraId="48B99A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370E2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مردفين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الدال٠</w:t>
      </w:r>
    </w:p>
    <w:p w14:paraId="6CA687E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BB974C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يغشيكم: يُغْشِيكُمُ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يُغْشِيكُمُ  بضم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الياء، وبإسكان الغين، وكسر وتخفيف الشين، وياء بعدها٠</w:t>
      </w:r>
    </w:p>
    <w:p w14:paraId="24C1BC8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موهن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الواو، وتشديد الهاء، مع التنوين٠</w:t>
      </w:r>
    </w:p>
    <w:p w14:paraId="37695B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كيد: كيدَ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5FF7B2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C7CC7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9F07D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أو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3A1622F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E4953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حي: حَيِيَ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حَيِيَ  بفك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الياءين، مع كسر الأولى، وفتح وتخفيف الثانية٠</w:t>
      </w:r>
    </w:p>
    <w:p w14:paraId="5E05C4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E4A2A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E5DA0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8E1AA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468358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يحسبن: تَحْسِبَنَّ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 مع كسر السين٠</w:t>
      </w:r>
    </w:p>
    <w:p w14:paraId="3CDB0C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A8355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5B691A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وإن يكن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٠بالإخفاء٠</w:t>
      </w:r>
    </w:p>
    <w:p w14:paraId="6A2BE7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يكن: تَكُنْ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٠بالتاء٠</w:t>
      </w:r>
    </w:p>
    <w:p w14:paraId="3167168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ضعفا: ضُعْفًا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٠ضُعْفا بضم الضاد، وإسكان العين، بالقصر بلا همزة٠</w:t>
      </w:r>
    </w:p>
    <w:p w14:paraId="5AD922F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فإن يكن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٠بالإخفاء٠</w:t>
      </w:r>
    </w:p>
    <w:p w14:paraId="571E843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يكن: تَكُنْ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٠بالتاء٠</w:t>
      </w:r>
    </w:p>
    <w:p w14:paraId="48C2235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AD1BA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لنبي: 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AE35C0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أخذتم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3F4E61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CFFF1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1D323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C0EB07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A94EF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أئمة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 بلا إدخال٠</w:t>
      </w:r>
    </w:p>
    <w:p w14:paraId="7EAAFC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0B2530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أولياء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54279FF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F3177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77B28BE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عزير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التنوين، مع تفخيم الراء٠</w:t>
      </w:r>
    </w:p>
    <w:p w14:paraId="17AE72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يضاهئون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الهاء، فواو مدية بعدها، بلا همزة٠</w:t>
      </w:r>
    </w:p>
    <w:p w14:paraId="1A72AC5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C498C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يضل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الياء، وكسر الضاد٠</w:t>
      </w:r>
    </w:p>
    <w:p w14:paraId="6C9536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سوء أعمالهم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335E9D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FD0FD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1F95435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أذن: أُذْنٌ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الذال٠</w:t>
      </w:r>
    </w:p>
    <w:p w14:paraId="3C441C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أذن: أُذْنٌ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الذال٠</w:t>
      </w:r>
    </w:p>
    <w:p w14:paraId="1BF5A7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A22B0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نعف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المضمومة، وفتح الفاء، بالبناء لما لم يسم فاعله٠</w:t>
      </w:r>
    </w:p>
    <w:p w14:paraId="5FD108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نعذب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 المضمومة، وفتح الذال، بالبناء لما لم يسم فاعله٠</w:t>
      </w:r>
    </w:p>
    <w:p w14:paraId="714D7F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طائفة: طَائِفَةٌ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تحقيق الهمزة٠</w:t>
      </w:r>
    </w:p>
    <w:p w14:paraId="451FE4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37F8F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F9F76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397E6F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عدوا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15848D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92757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صلاتك: صَلَوَاتِكَ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٠بالجمع، مع كسر التاء٠</w:t>
      </w:r>
    </w:p>
    <w:p w14:paraId="155F1B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والذين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٠بلا واو في الذين٠</w:t>
      </w:r>
    </w:p>
    <w:p w14:paraId="7CAFC04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أسس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الهمزة، وكسر السين، بالبناء لما لم يسم فاعله٠</w:t>
      </w:r>
    </w:p>
    <w:p w14:paraId="7D70C4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بنيانه: بنيانُه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6A23D95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أسس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الهمزة، وكسر السين، بالبناء لما لم يسم فاعله٠</w:t>
      </w:r>
    </w:p>
    <w:p w14:paraId="7C554EA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بنيانه: بنيانُه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6FB6F5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هار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٠بالإمالة وصلا ووقفا٠</w:t>
      </w:r>
    </w:p>
    <w:p w14:paraId="58FC7AE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تقطع: تُقَطَّعَ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التاء٠</w:t>
      </w:r>
    </w:p>
    <w:p w14:paraId="690447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43190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5C7D70F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للنبي: للنبيئ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5362D0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10DB12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كاد يزيغ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 مع الإظهار٠</w:t>
      </w:r>
    </w:p>
    <w:p w14:paraId="3F623C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يزيغ: تزيغ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التأنيث٠</w:t>
      </w:r>
    </w:p>
    <w:p w14:paraId="36C35F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022B3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E4ACC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لساحر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٠بسين مكسورة، وحاء ساكنة، بلا ألف٠</w:t>
      </w:r>
    </w:p>
    <w:p w14:paraId="2697B53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50EF6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4A0389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يفصل: نفصل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04B72A9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1EA82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C8F15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نفسي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83B0C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C5C98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74E3B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متاع: متاعُ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2F5204B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788B1A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B92C0A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كلمت: كلمات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17F62A1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9B8FF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يهدي: يَهْدِّي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يَهْدِّي  بفتح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الياء، وإسكان الهاء، وتشديد الدال، وله اختلاس فتحة الهاء٠</w:t>
      </w:r>
    </w:p>
    <w:p w14:paraId="292CFC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D422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يحشرهم: نحشرهم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0E3940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أجلهم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4564DD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499570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آلآن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٠بنقل حركة الهمزة التي بعد اللام، إلى اللام، وحذف الهمزة, وحينئذ يكون لكل منهما ثلاثة أوجه:, الأول: إبدال الهمزة الثانية التي هي همزة الوصل ألفا، مع المد المشبع؛ نظرا للأصل، وهو سكون اللام؛ ولعدم الاعتداد بالعارض؛ وهو تحرك اللام بسبب نقل حركة الهمزة إليها٠, الوجه الثاني: إبدال همزة الوصل ألفا، مع القصر طرحا للأصل، واعتدادا بالعارض، وهو تحرك اللام؛ بسبب نقل حركة الهمزة إليها, الثالث: تسهيل همزة الوصل بينها وبين الألف, وهذه الأوجه الثلاثة جائزة لهما حال الوصل، وحال الوقف, ويزاد لهما حال الوقف: قصر اللام، وتوسطها، ومدها؛ نظرا للسكون العارض للوقف٠٠</w:t>
      </w:r>
    </w:p>
    <w:p w14:paraId="050AA4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وربي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4647B0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DCF5D0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372FDD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يحزنك: يُحْزِنْكَ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424EBE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شركاء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61F4992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FA560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66EA3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بيوتكم: بِيُوتكم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5D8DFA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AE177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ليضلوا: لِيَضِلُّوا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الياء٠</w:t>
      </w:r>
    </w:p>
    <w:p w14:paraId="26C185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آلآن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٠بنقل حركة الهمزة التي بعد اللام، إلى اللام، وحذف الهمزة, وحينئذ يكون لكل منهما ثلاثة أوجه:, الأول: إبدال الهمزة الثانية التي هي همزة الوصل ألفا، مع المد المشبع؛ نظرا للأصل، وهو سكون اللام؛ ولعدم الاعتداد بالعارض؛ وهو تحرك اللام بسبب نقل حركة الهمزة إليها٠, الوجه الثاني: إبدال همزة الوصل ألفا، مع القصر طرحا للأصل، واعتدادا بالعارض، وهو تحرك اللام؛ بسبب نقل حركة الهمزة إليها, الثالث: تسهيل همزة الوصل بينها وبين الألف, وهذه الأوجه الثلاثة جائزة لهما حال الوصل، وحال الوقف, ويزاد لهما حال الوقف: قصر اللام، وتوسطها، ومدها؛ نظرا للسكون العارض للوقف٠٠</w:t>
      </w:r>
    </w:p>
    <w:p w14:paraId="6936DB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كلمت: كلمات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7898F2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EA74FB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قل انظروا: قُلُ انْظُرُوا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اللام٠</w:t>
      </w:r>
    </w:p>
    <w:p w14:paraId="13AA87B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ننج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الجيم وفتح النون٠</w:t>
      </w:r>
    </w:p>
    <w:p w14:paraId="10241AB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422C08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4406B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66749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38490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F9B26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E29590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34948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عني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D7D58F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CCBFB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186E59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C59A6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646F1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1ABA90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فعميت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العين، وتخفيف الميم٠</w:t>
      </w:r>
    </w:p>
    <w:p w14:paraId="024AE0A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ولكني أراكم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D9A408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71AAB2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CA1A8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نصحي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0C40B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BF4CEF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19B5C8C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٠بلا تنوين٠</w:t>
      </w:r>
    </w:p>
    <w:p w14:paraId="6DE55B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مجراها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الميم، مع ترك الإمالة٠</w:t>
      </w:r>
    </w:p>
    <w:p w14:paraId="12E8C7F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74BFB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بني: يَابُنَيِّ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الياء٠</w:t>
      </w:r>
    </w:p>
    <w:p w14:paraId="090648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اركب معنا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٠أدغم الباء في الميم بخلف٠</w:t>
      </w:r>
    </w:p>
    <w:p w14:paraId="5106D6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ويا سماء أقلعي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0E6EBD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95D153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تسألن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اللام، وتشديد النون وكسرها، بلا ياء٠</w:t>
      </w:r>
    </w:p>
    <w:p w14:paraId="1304721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أعظك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C9AC2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أعوذ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8169F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فطرني أفلا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6ECAD2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أشهد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0BB2FA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8209B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65E8F2B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34B49B7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FBD12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637C86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يومئذ: يَوْمَئِذٍ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الميم٠</w:t>
      </w:r>
    </w:p>
    <w:p w14:paraId="3B503F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ثمود: ثَمُوداً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٠بصرف الكلمة منونة٠</w:t>
      </w:r>
    </w:p>
    <w:p w14:paraId="1093C9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وراء إسحاق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109EA5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يعقوب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٠برفع الباء٠</w:t>
      </w:r>
    </w:p>
    <w:p w14:paraId="3131BD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أألد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5C3162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6D8FFA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798CC8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سيء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٠بإشمام الكسرةِ الضمَّ، مع تحقيق الهمزة٠</w:t>
      </w:r>
    </w:p>
    <w:p w14:paraId="4BEC214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ضيفي أليس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CC480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فأسر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وصل بدلا من همزة القطع٠</w:t>
      </w:r>
    </w:p>
    <w:p w14:paraId="5991B9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4688CA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أراكم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8CCFC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B109A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6F45DD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أصلاتك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٠بالجمع، مع ترقيق اللام٠</w:t>
      </w:r>
    </w:p>
    <w:p w14:paraId="67BFDF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نشاء إنك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46E4D9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548BB82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توفيقي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F2439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شقاقي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BB48BC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أرهطي أعز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8647C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٩٢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واتخذتموه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2201C3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38A7C0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68DDD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5B7B4C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424C9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يأت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الهمزة، مع إثبات الياء وصلا٠</w:t>
      </w:r>
    </w:p>
    <w:p w14:paraId="325FD8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يأت 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22029F5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سعدوا: سَعِدُوا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السين٠</w:t>
      </w:r>
    </w:p>
    <w:p w14:paraId="59A6AB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A1FC5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النون، مع تحقيق الهمزة٠</w:t>
      </w:r>
    </w:p>
    <w:p w14:paraId="5FE59D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وإن كلا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٠بالإخفاء لسكون النون٠</w:t>
      </w:r>
    </w:p>
    <w:p w14:paraId="06E735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لما: لَمَا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الميم٠</w:t>
      </w:r>
    </w:p>
    <w:p w14:paraId="6F0EA5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FE5105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بني: يَابُنَيِّ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الياء٠</w:t>
      </w:r>
    </w:p>
    <w:p w14:paraId="31AFA5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A5DC0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مبين اقتلوا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39B635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غيابت: غيابات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1E3D71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يرتع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٠بالياء، مع كسر العين٠</w:t>
      </w:r>
    </w:p>
    <w:p w14:paraId="362E51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ليحزنني: لَيُحْزِنُنِيَ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29F6D7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ليحزنني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DA701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غيابت: غيابات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0AE1F1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8EF188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بشرى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مفتوحة بعد الألف، مع ترك الإمالة٠</w:t>
      </w:r>
    </w:p>
    <w:p w14:paraId="278DD0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هيت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الهاء، وياء ساكنة، وتاء مفتوحة٠</w:t>
      </w:r>
    </w:p>
    <w:p w14:paraId="0673AC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أحسن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EAB08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والفحشاء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2263796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D3482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2819F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1D500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وقالت اخرج: وَقَالَتُ اخْرُجْ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التاء٠</w:t>
      </w:r>
    </w:p>
    <w:p w14:paraId="638436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23D45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أراني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396767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أراني أعصر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E4BF2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أراني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2928E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أراني أحمل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B802E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F895E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آبائي إبراهيم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3F2C5C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أأرباب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139B14A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F731F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E7C441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الملأ أفتوني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404E04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أنبئكم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0C0C6E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لعلي أرجع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3FF2C6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دأبا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الهمزة وصلا ووقفا٠</w:t>
      </w:r>
    </w:p>
    <w:p w14:paraId="7F575C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58F5E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نفسي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81789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بالسوء إلا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الثانية، وله في الهمزة الأولى: الإبدال مع الإدغام، والتسهيل مع المد والقصر٠</w:t>
      </w:r>
    </w:p>
    <w:p w14:paraId="39FD85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DF991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وجاء إخوة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7A535B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أني أوفي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AE8EFF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لفتيانه: لِفِتْيَتِهِ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٠لِفِتْيَتِهِ بلا ألف، وبتاء مكان النون، جمع قلة٠</w:t>
      </w:r>
    </w:p>
    <w:p w14:paraId="054AF4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7856E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حافظا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الحاء، وحذف الألف، وإسكان الفاء٠</w:t>
      </w:r>
    </w:p>
    <w:p w14:paraId="44DEF2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813BF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89C5A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أخوك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515939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6F234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4DDC0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وعاء أخيه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7A225AC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وعاء أخيه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130296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درجات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بالتنوين٠</w:t>
      </w:r>
    </w:p>
    <w:p w14:paraId="655D748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أبي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D4D1F4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أبي أو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2B61A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F13FE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D08478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1ACA0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وحزني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6A43FB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362C11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39584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A001F4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1BD13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DA7C93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 إذ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8DFB4E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592CAF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252E5C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سبيلي أدعو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146D75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نوحي: يُوحَى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المضمومة، مع فتح الحاء، مبنيا للمفعول٠</w:t>
      </w:r>
    </w:p>
    <w:p w14:paraId="75BF23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كذبوا: كُذِّبوا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40B667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فنجي: فَنُنْجِيْ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فَنُنْجِيْ  بنونين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مضمومة فساكنة، فجيم مكسورة مخففة، فياء ساكنة٠</w:t>
      </w:r>
    </w:p>
    <w:p w14:paraId="30AD32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F6F92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6554E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وزرع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41A1846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ونخيل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6C601D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صنوان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3E540F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وغير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39E42F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يسقى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٠بالتاء، مع ترك الإمالة٠</w:t>
      </w:r>
    </w:p>
    <w:p w14:paraId="020952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الأكل: الْأُكْلِ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الكاف٠</w:t>
      </w:r>
    </w:p>
    <w:p w14:paraId="3ABCA7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728204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00F5E94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502D7B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919F3D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3ACC0F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أفاتخذتم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5572DA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2252D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يوقدون: تُوقِدُونَ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٠بالتاء٠</w:t>
      </w:r>
    </w:p>
    <w:p w14:paraId="5740E1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F21FE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ولقد استهزئ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الدال٠</w:t>
      </w:r>
    </w:p>
    <w:p w14:paraId="062AC73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أخذتهم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32282E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وصدوا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الصاد٠</w:t>
      </w:r>
    </w:p>
    <w:p w14:paraId="4A89784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أكلها: أُكْلُهَا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الكاف٠</w:t>
      </w:r>
    </w:p>
    <w:p w14:paraId="16D7A7C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A4CB7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ويثبت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الثاء وتشديد الباء٠</w:t>
      </w:r>
    </w:p>
    <w:p w14:paraId="1C19BF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2CEEE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الكفار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٠بالإفراد، مع تفخيم الراء٠</w:t>
      </w:r>
    </w:p>
    <w:p w14:paraId="77A0D3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٠برفع هاء لفظ الجلالة، وصلا وابتداء٠</w:t>
      </w:r>
    </w:p>
    <w:p w14:paraId="6FCBCF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8D662A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392B08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89FB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الريح: الرياح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71876D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383F7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عليكم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28B5D64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أكلها: أُكْلُهَا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الكاف٠</w:t>
      </w:r>
    </w:p>
    <w:p w14:paraId="62EAF2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خبيثة اجتثت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6A758B3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ألم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3A69B9A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50345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أسكنت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996F48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F2F67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تحسبن: تحسِبن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389474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تحسبن: تحسِبن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325449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6989A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ننزل: تَنَزَّ 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تَنَزَّ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لُ  بتاء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مفتوحة، مع نون مفتوحة، مع فتح وتشديد الزاي٠</w:t>
      </w:r>
    </w:p>
    <w:p w14:paraId="077755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الملائكة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على الفاعلية٠</w:t>
      </w:r>
    </w:p>
    <w:p w14:paraId="081CF3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9AECD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وعيون ادخلوها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221A22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عبادي أني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FB765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أني 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9AF60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81053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تبشرون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٠بكسر، وتخفيف النون٠</w:t>
      </w:r>
    </w:p>
    <w:p w14:paraId="256CE4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آل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5D953E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فأسر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وصل بعد الفاء٠</w:t>
      </w:r>
    </w:p>
    <w:p w14:paraId="4195B3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وجاء أهل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27114EB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بناتي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E058E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636FF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56F04D7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BD963B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D248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والنجوم: والنجومَ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472F8B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مسخرات: مسخراتٍ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05FD0FA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84F57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76D733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يدعون: تدعون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38DB94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AE6EC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تشاقون: تُشَاقُّونِ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النون٠</w:t>
      </w:r>
    </w:p>
    <w:p w14:paraId="68083D6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F2785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اعبدوا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4A4437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يهدي: يُهْدَى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يُهْدَى  بضم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الياء، وفتح الدال، وألف بعدها، على البناء لما لم يسم فاعله٠</w:t>
      </w:r>
    </w:p>
    <w:p w14:paraId="361D8D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نوحي: يُوحَى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المضمومة، مع فتح الحاء، مبنيا للمفعول٠</w:t>
      </w:r>
    </w:p>
    <w:p w14:paraId="26D446F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8B30C0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7E15F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C14E9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أجلهم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394419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مفرطون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الفاء، وراء مخففة مكسورة٠</w:t>
      </w:r>
    </w:p>
    <w:p w14:paraId="049355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35682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نسقيكم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النون٠</w:t>
      </w:r>
    </w:p>
    <w:p w14:paraId="48D986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C0A9F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1E9946B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93997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1820A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4DA18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DEA1F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بيوتكم: بِيُوتكم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39BA91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456B11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ظعنكم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العين, ٠</w:t>
      </w:r>
    </w:p>
    <w:p w14:paraId="378611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D4CBC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73D5BDC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9DEF48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ولنجزين: وليجزين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2956D8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3AD0B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0A8A8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فمن اضطر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014E87B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CB952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C9406E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5D9F26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53570D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E3712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محظورا انظر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21C787D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EB252A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بالقسطاس: بالقُسطاس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القاف٠</w:t>
      </w:r>
    </w:p>
    <w:p w14:paraId="1A191EC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سيئه: سَيِّئَة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سَيِّئَة  بفتح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الهمزة، وتاء منصوبة منونة٠</w:t>
      </w:r>
    </w:p>
    <w:p w14:paraId="50BE20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8E7B8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يقولون: تقولون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5CA1A9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تسبح: يُسَبِّحُ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على التذكير٠</w:t>
      </w:r>
    </w:p>
    <w:p w14:paraId="40FA720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مسحورا انظر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62F689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2708F4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1DA002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E97ED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456EEF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قل ادعوا: قُلُ ادْعُوا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اللام٠</w:t>
      </w:r>
    </w:p>
    <w:p w14:paraId="4BD7CC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0D3077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أأسجد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2AD1860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أرأيتك: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430F2C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أخرتن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383D77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أخرتن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292796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ورجلك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٠بسكون الجيم٠</w:t>
      </w:r>
    </w:p>
    <w:p w14:paraId="6ECD59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6F6E7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91BA0E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خلافك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الخاء، وإسكان اللام، بلا ألف بعدها٠</w:t>
      </w:r>
    </w:p>
    <w:p w14:paraId="13F9308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9C7D7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تفجر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التاء، وفتح الفاء، وكسر وتشديد الجيم٠</w:t>
      </w:r>
    </w:p>
    <w:p w14:paraId="62A155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2508F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7AAA37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المهتد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784DD1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المهتد ومن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5C77F5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0103CC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09CA333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D1B3B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هؤلاء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08D0A6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78DB27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قل ادعوا: قُلُ ادْعُوا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اللام٠</w:t>
      </w:r>
    </w:p>
    <w:p w14:paraId="2203B7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 ادعوا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الواو٠</w:t>
      </w:r>
    </w:p>
    <w:p w14:paraId="03B15F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عوجا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السكت على الأصل٠</w:t>
      </w:r>
    </w:p>
    <w:p w14:paraId="46A666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عوجا قيما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السكت على الأصل٠</w:t>
      </w:r>
    </w:p>
    <w:p w14:paraId="78AFC7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A8F15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مرفقا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الميم، وكسر الفاء٠</w:t>
      </w:r>
    </w:p>
    <w:p w14:paraId="2E47E9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7E32D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تزاور: تَزَّاوَرُ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تَزَّاوَرُ  بتشديد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وفتح الزاي، وألف بعدها، مع تخفيف الراء٠</w:t>
      </w:r>
    </w:p>
    <w:p w14:paraId="014647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037287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المهتد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5F17EE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المهتد ومن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3415C8A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وتحسبهم: وتحسِبهم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42C05A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ولملئت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اللام الثانية، مع تحقيق الهمزة٠</w:t>
      </w:r>
    </w:p>
    <w:p w14:paraId="685DEA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5F6207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E489E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يهدين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42F52E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يهدين ربي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52FA40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57837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أكلها: أُكْلُهَا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الكاف٠</w:t>
      </w:r>
    </w:p>
    <w:p w14:paraId="4FFB97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ثمر: ثُمُرٌ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الثاء والميم٠</w:t>
      </w:r>
    </w:p>
    <w:p w14:paraId="01F491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E6E1F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أكثر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01A83D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E49B4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منها: منهما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٠منهما بزيادة ميم على التثنية، وهي هكذا مرسومة٠</w:t>
      </w:r>
    </w:p>
    <w:p w14:paraId="5C9F53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75013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بربي أحدا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619BB1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ترن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242B90E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ترن 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36632A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أقل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157124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080DB8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يؤتين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5A732EA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يؤتين خيرا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0FD1774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بثمره: بِثُمُرِهِ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الثاء والميم٠</w:t>
      </w:r>
    </w:p>
    <w:p w14:paraId="71D920D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1CD368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بربي أحدا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8B217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33FAB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عقبا: عقُبا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القاف٠</w:t>
      </w:r>
    </w:p>
    <w:p w14:paraId="4CB4C7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E515A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قبلا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القاف وفتح الباء٠</w:t>
      </w:r>
    </w:p>
    <w:p w14:paraId="220AF7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19B7CA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لمهلكهم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الميم، وفتح اللام الثانية٠</w:t>
      </w:r>
    </w:p>
    <w:p w14:paraId="3ADFEF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C0370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6B0364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أنسانيه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الهاء، وترك الإمالة، وقصر هاء الضمير٠</w:t>
      </w:r>
    </w:p>
    <w:p w14:paraId="7C405BF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نبغ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4C1577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نبغ فارتدا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6EA6FE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تعلمن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177452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تعلمن مما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647B0D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صبرا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5FC70A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ستجدني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1DDF94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تسألني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اللام، وتشديد النون، وإثبات الياء للرسم٠</w:t>
      </w:r>
    </w:p>
    <w:p w14:paraId="6BB1C51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صبرا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1DE3774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زكية: زَاكِيَة ً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زَاكِيَة  بألف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بعد الزاي، مع تخفيف الياء، وفتح هاء التأنيث٠</w:t>
      </w:r>
    </w:p>
    <w:p w14:paraId="3A628F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نكرا: نكُرا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الكاف٠</w:t>
      </w:r>
    </w:p>
    <w:p w14:paraId="721572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صبرا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3BCB28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لدني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الدال، وتخفيف النون٠</w:t>
      </w:r>
    </w:p>
    <w:p w14:paraId="7BD8017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8BC832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٧٧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لاتخذت: لَا تَّخَذ تَّ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لَا تَّخَذ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تَّ  بهمزة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وصل ، وتاء مشددة، وفتح الخاء ، مع إدغام الذال عند التاء٠</w:t>
      </w:r>
    </w:p>
    <w:p w14:paraId="63012C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يبدلهما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الباء، وتشديد الدال٠</w:t>
      </w:r>
    </w:p>
    <w:p w14:paraId="3F149A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فأتبع: فاتَّبَعَ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فاتَّبَعَ  بوصل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الهمزة، وتاء مشددة مفتوحة بعدها٠</w:t>
      </w:r>
    </w:p>
    <w:p w14:paraId="1482258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نكرا: نكُرا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الكاف٠</w:t>
      </w:r>
    </w:p>
    <w:p w14:paraId="5FE560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DA9DB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جزاء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بلا تنوين٠</w:t>
      </w:r>
    </w:p>
    <w:p w14:paraId="785A7BC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أتبع: ا تَّبَعَ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ا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تَّبَعَ  بوصل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الهمزة، وتاء مشددة مفتوحة بعدها٠</w:t>
      </w:r>
    </w:p>
    <w:p w14:paraId="424C9E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أتبع: ا تَّبَعَ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ا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تَّبَعَ  بوصل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الهمزة، وتاء مشددة مفتوحة بعدها٠</w:t>
      </w:r>
    </w:p>
    <w:p w14:paraId="106A4A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السدين: السُدين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السين٠</w:t>
      </w:r>
    </w:p>
    <w:p w14:paraId="58C9548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يأجوج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٠بالإبدال</w:t>
      </w:r>
    </w:p>
    <w:p w14:paraId="3EBD284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ومأجوج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٠بالإبدال</w:t>
      </w:r>
    </w:p>
    <w:p w14:paraId="79BFB0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سدا: سُدا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السين٠</w:t>
      </w:r>
    </w:p>
    <w:p w14:paraId="49D923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دكاء: دَكًّا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دَكّا  بالتنوين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بلا مد، ولا همزة٠</w:t>
      </w:r>
    </w:p>
    <w:p w14:paraId="2A226C3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59D25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دوني أولياء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8AE1B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أولياء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4A508E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يحسبون: 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0F6A2C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772BF68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زكريا: زَكَرِيَّاءَ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منصوبة بعد الألف٠</w:t>
      </w:r>
    </w:p>
    <w:p w14:paraId="6C9CB1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زكريا إذ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5243A84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89BD1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زكريا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مرفوعة بعد الألف٠</w:t>
      </w:r>
    </w:p>
    <w:p w14:paraId="5CAE27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زكريا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202B311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عتيا: عُتِيًّا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العين٠</w:t>
      </w:r>
    </w:p>
    <w:p w14:paraId="340693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آية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B5EEB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أعوذ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3708F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 xml:space="preserve">لأهب: لِيَهَبَ </w:t>
      </w:r>
      <w:proofErr w:type="gramStart"/>
      <w:r w:rsidRPr="00DC5FC1">
        <w:rPr>
          <w:rFonts w:ascii="Sakkal Majalla" w:hAnsi="Sakkal Majalla" w:cs="Sakkal Majalla"/>
          <w:color w:val="FF0000"/>
          <w:sz w:val="28"/>
          <w:szCs w:val="28"/>
        </w:rPr>
        <w:t>،  لِأَهَبَ</w:t>
      </w:r>
      <w:proofErr w:type="gramEnd"/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لِيَهَبَ ، لِأَهَبَ  بياء مفتوحة بعد اللام، كورش والوجه الثاني كحفص٠</w:t>
      </w:r>
    </w:p>
    <w:p w14:paraId="104BD0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788AA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نسيا: نِسْيًا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النون٠</w:t>
      </w:r>
    </w:p>
    <w:p w14:paraId="60FB87E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تساقط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 على التأنيث، وتشديد السين، وفتح القاف٠</w:t>
      </w:r>
    </w:p>
    <w:p w14:paraId="2C9A4B0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63DA47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قول: قولُ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75DB16E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10BC76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الهمزة، مع تحقيقها٠</w:t>
      </w:r>
    </w:p>
    <w:p w14:paraId="6BECDE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91FF3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9CC13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523EED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E8D8B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2728348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مخلصا: مُخْلِصا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اللام٠</w:t>
      </w:r>
    </w:p>
    <w:p w14:paraId="4C7496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2FBCD7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AAFB0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410E82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4AEA6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1B2DD6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884E50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2D532F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جثيا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الجيم٠</w:t>
      </w:r>
    </w:p>
    <w:p w14:paraId="6B4F92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عتيا: عُتِيًّا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العين٠</w:t>
      </w:r>
    </w:p>
    <w:p w14:paraId="66BE09B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صليا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الصاد٠</w:t>
      </w:r>
    </w:p>
    <w:p w14:paraId="2387D1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جثيا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الجيم٠</w:t>
      </w:r>
    </w:p>
    <w:p w14:paraId="2C86A0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ورئيا: وَرِيًّا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وَرِيّا  بتشديد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الياء، بلا همزة٠</w:t>
      </w:r>
    </w:p>
    <w:p w14:paraId="43D74B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57782C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44E1D98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تكاد: يَكَادُ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على التذكير٠</w:t>
      </w:r>
    </w:p>
    <w:p w14:paraId="2761D3F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F0DD47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آنست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09BDCD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لعلي آتيكم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6745C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91EDA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طوى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٠بالألف بلا تنوين، مع الفتح٠</w:t>
      </w:r>
    </w:p>
    <w:p w14:paraId="5FB522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طوى وأنا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٠ليس له في هذا الباب شيء٠</w:t>
      </w:r>
    </w:p>
    <w:p w14:paraId="43042E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إنني 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279725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لذكري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8236A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1BEC78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ولي فيها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6EFA72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أمري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90179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عيني إذ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88DD4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42D21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لنفسي اذهب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26F8E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ذكري اذهبا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CC357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مهدا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الميم، وفتح الهاء، وألف بعدها٠</w:t>
      </w:r>
    </w:p>
    <w:p w14:paraId="2D09529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9B314E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سوى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السين، مع الفتح وقفا٠</w:t>
      </w:r>
    </w:p>
    <w:p w14:paraId="46366A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فيسحتكم: فَيَسْحَتَكُمْ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 والحاء٠</w:t>
      </w:r>
    </w:p>
    <w:p w14:paraId="30B164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النون٠</w:t>
      </w:r>
    </w:p>
    <w:p w14:paraId="207446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تلقف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القاف، وفتح اللام، مع جزم الفاء٠</w:t>
      </w:r>
    </w:p>
    <w:p w14:paraId="27C3F0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آمنتم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محققة، فمسهلة، مع إبدال الثالثة٠</w:t>
      </w:r>
    </w:p>
    <w:p w14:paraId="22EC92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8C84A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يأته مؤمنا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وإشباع هاء الضمير٠</w:t>
      </w:r>
    </w:p>
    <w:p w14:paraId="66ECE7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أسر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وصل، مكسورة ابتداء٠</w:t>
      </w:r>
    </w:p>
    <w:p w14:paraId="2972B88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وصل، مكسورة ابتداء٠</w:t>
      </w:r>
    </w:p>
    <w:p w14:paraId="311E3C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00DA1E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تتبعن أفعصيت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560953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برأسي إني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EDF64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B1550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BBB3E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9553F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وأنك: وإِنك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566541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حشرتني أعمى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588960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3F041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قال: قُلْ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قُلْ  بصيغة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الأمر٠</w:t>
      </w:r>
    </w:p>
    <w:p w14:paraId="131AB0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قال ربي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اللام في الراء٠</w:t>
      </w:r>
    </w:p>
    <w:p w14:paraId="020108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CA5540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نوحي: يُوحَى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المضمومة، مع فتح الحاء، مبنيا للمفعول٠</w:t>
      </w:r>
    </w:p>
    <w:p w14:paraId="6D95DB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91676F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وذكر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5DDDC6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نوحي: يُوحَى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المضمومة، مع فتح الحاء، مبنيا للمفعول٠</w:t>
      </w:r>
    </w:p>
    <w:p w14:paraId="202288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إله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7CBAD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BCFBF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BE78B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3CE93E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ولقد استهزئ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الدال٠</w:t>
      </w:r>
    </w:p>
    <w:p w14:paraId="5B1881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61B7F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الدعاء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77F833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مثقال: مثقالُ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07DDF2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8A449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01AAB7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أئمة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 بلا إدخال٠</w:t>
      </w:r>
    </w:p>
    <w:p w14:paraId="0D4510C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DA280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لتحصنكم: لِيُحْصِنَكُمْ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٠بالياء٠</w:t>
      </w:r>
    </w:p>
    <w:p w14:paraId="4E2EAB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F706F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وزكريا: وَزَكَرِيَّاءَ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منصوبة بعد الألف٠</w:t>
      </w:r>
    </w:p>
    <w:p w14:paraId="477B14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وزكريا إذ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57CB7C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465D2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يأجوج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٠بالإبدال</w:t>
      </w:r>
    </w:p>
    <w:p w14:paraId="4143DB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ومأجوج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٠بالإبدال</w:t>
      </w:r>
    </w:p>
    <w:p w14:paraId="633A54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هؤلاء آلهة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4FC133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1F264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للكتب: لِلْكِتَابِ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٠بالإفراد٠</w:t>
      </w:r>
    </w:p>
    <w:p w14:paraId="0B1360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قال: قُلْ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قُلْ  بصيغة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الأمر٠</w:t>
      </w:r>
    </w:p>
    <w:p w14:paraId="015A90A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A6CFE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نشاء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1268D98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B6D53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والصابئين: والصابين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الهمزة في الحالين٠</w:t>
      </w:r>
    </w:p>
    <w:p w14:paraId="0C3BE7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12C8F0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سواء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تحقيق الهمزة وصلا ووقفا٠</w:t>
      </w:r>
    </w:p>
    <w:p w14:paraId="55772F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863FB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EBA54A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فتخطفه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الخاء، وتشديد الطاء٠</w:t>
      </w:r>
    </w:p>
    <w:p w14:paraId="1D4EE8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73B7D0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دفع: دِفَاعُ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دِفَاعُ  بكسر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الدال، وألف بعد الفاء٠</w:t>
      </w:r>
    </w:p>
    <w:p w14:paraId="4038444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لهدمت: لَهُدِمَتْ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الدال٠</w:t>
      </w:r>
    </w:p>
    <w:p w14:paraId="49A0C7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أخذتهم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3811E2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13964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1CD594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DE793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٤٨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أخذتها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282394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812B5F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نبي: 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00DC33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ABFF6F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مدخلا: مَدْخَلًا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الميم٠</w:t>
      </w:r>
    </w:p>
    <w:p w14:paraId="517237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5CBD4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يدعون: تدعون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17936C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DB5C8D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11E7646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503C4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C913B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سيناء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 مع تحقيق الهمزة وصلا ووقفا٠</w:t>
      </w:r>
    </w:p>
    <w:p w14:paraId="5A96AA9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نسقيكم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النون٠</w:t>
      </w:r>
    </w:p>
    <w:p w14:paraId="611C67B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9C466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1E9170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٠بلا تنوين٠</w:t>
      </w:r>
    </w:p>
    <w:p w14:paraId="4C8CD45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اعبدوا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51BA0BA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95EED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79C63E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ربوة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الراء، مع فتح هاء التأنيث٠</w:t>
      </w:r>
    </w:p>
    <w:p w14:paraId="4547EE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386A3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الهمزة، مع تشديد النون٠</w:t>
      </w:r>
    </w:p>
    <w:p w14:paraId="0F3E44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أيحسبون: أيحسِبون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62E327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تهجرون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التاء وكسر الجيم٠</w:t>
      </w:r>
    </w:p>
    <w:p w14:paraId="3F6B38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F5961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2F43C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EB91E7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ED2E8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C1E95E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7C6A30D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10E155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2F9E65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A9EC3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7ABE2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عالم: عالمُ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480F64A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أحدهم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11964C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لعلي أعمل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E0ACD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F6FC00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١١٠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فاتخذتموهم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4D26887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سخريا: سُخريا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السين٠</w:t>
      </w:r>
    </w:p>
    <w:p w14:paraId="5A4EE2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1F627F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0C00A9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شهداء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0263E6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أربع: أربعَ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4D8DAE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الهمزة، مع تخفيف النون٠</w:t>
      </w:r>
    </w:p>
    <w:p w14:paraId="4F5B6A3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لعنت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التأنيث وقفا، والوقف عليها بالتاء٠</w:t>
      </w:r>
    </w:p>
    <w:p w14:paraId="0105A4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والخامسة: وَالْخَامِسَةُ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التأنيث٠</w:t>
      </w:r>
    </w:p>
    <w:p w14:paraId="5076670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الهمزة، مع تخفيف النون٠</w:t>
      </w:r>
    </w:p>
    <w:p w14:paraId="695B0D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غضب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الضاد، وفتح الباء٠</w:t>
      </w:r>
    </w:p>
    <w:p w14:paraId="65190F4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الله: اللهُ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0D6C9A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تحسبوه: تحسِبوه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1A6CE37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E5F62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وتحسبونه: وتحسِبونه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0C4B6A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4374B1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خطوات: خُطْوَاتِ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خُطْوَاتِ  بإسكان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الطاء٠</w:t>
      </w:r>
    </w:p>
    <w:p w14:paraId="1848EC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خطوات: خُطْوَاتِ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خُطْوَاتِ  بإسكان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الطاء٠</w:t>
      </w:r>
    </w:p>
    <w:p w14:paraId="40B8061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ECD8C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5E91DC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بيوتكم: بِيُوتكم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1CB8F1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7E077B1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00933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C0CD7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البغاء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13B1A44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مبينات: مُبَيَّنَاتٍ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الياء٠</w:t>
      </w:r>
    </w:p>
    <w:p w14:paraId="20F80F1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76789E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A22EEC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يحسبه: يحسِبه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792F7C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DD6476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107E5D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مبينات: مُبَيَّنَاتٍ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الياء٠</w:t>
      </w:r>
    </w:p>
    <w:p w14:paraId="5ACBBBA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54EC10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ويتقه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الضمير، مع كسر القاف٠</w:t>
      </w:r>
    </w:p>
    <w:p w14:paraId="7F3656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29CCF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تحسبن: تَحْسِبَنَّ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 مع كسر السين٠</w:t>
      </w:r>
    </w:p>
    <w:p w14:paraId="34E3BD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FD899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بيوتكم: بِيُوتكم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537289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6C1DD1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4EF0375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708726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BEB09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52E8F6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4E3C13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71B3A1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13504B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A7766F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1B5AD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1C09D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564BD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مسحورا انظر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64C9EC8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يحشرهم: نَحْشُرُهُمْ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٠بالنون٠</w:t>
      </w:r>
    </w:p>
    <w:p w14:paraId="318494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46428E1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هؤلاء أم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025268D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E8CE1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تستطيعون: يستطيعون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6DB15D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تشقق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الشين٠</w:t>
      </w:r>
    </w:p>
    <w:p w14:paraId="4862C9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اتخذت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10EA59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قومي اتخذوا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987B8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نبي: 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6C1C2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26046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وثمود: وَثَمُوداً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٠بصرف الكلمة منونة٠</w:t>
      </w:r>
    </w:p>
    <w:p w14:paraId="028184D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السوء أفلم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3DD238D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44DAAE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146FD4A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تحسب: تحسِب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213D9B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37BBF4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D64D1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FD02C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بشرا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 والشين٠</w:t>
      </w:r>
    </w:p>
    <w:p w14:paraId="60363B5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B8EA1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9E0A20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شاء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49B518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36E29B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442BBA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يقتروا: يُقْتِرُوا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الياء، وكسر التاء، مع تفخيم الراء٠</w:t>
      </w:r>
    </w:p>
    <w:p w14:paraId="3F26BB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فيه مهانا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الصلة مع قصر الهاء٠</w:t>
      </w:r>
    </w:p>
    <w:p w14:paraId="4BE6C9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FC0561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آية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40B326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3E5DD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46B5CF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5DAFB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اتخذت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6CF304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1FDE6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أرجه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الهمزة، واختلاس كسرة الهاء٠</w:t>
      </w:r>
    </w:p>
    <w:p w14:paraId="448EDD0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37C2B54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هي تلقف:  تَلَقَّفُ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اللام، وتشديد القاف٠</w:t>
      </w:r>
    </w:p>
    <w:p w14:paraId="43B14D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تلقف:  تَلَقَّفُ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اللام، وتشديد القاف٠</w:t>
      </w:r>
    </w:p>
    <w:p w14:paraId="03EA45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آمنتم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محققة، فمسهلة، مع إبدال الثالثة٠</w:t>
      </w:r>
    </w:p>
    <w:p w14:paraId="4D7692D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أسر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٠ليس له في هذا الباب شيء٠</w:t>
      </w:r>
    </w:p>
    <w:p w14:paraId="58ECCC1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وصل، مكسورة ابتداء٠</w:t>
      </w:r>
    </w:p>
    <w:p w14:paraId="0F5ED48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بعبادي إنكم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40C9CD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2E9640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حاذرون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الألف، مع تفخيم الراء٠</w:t>
      </w:r>
    </w:p>
    <w:p w14:paraId="3EAF59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ربي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6813FD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1E10E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نبأ إبراهيم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11E3347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أفرأيتم: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5460E65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4707B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A3FDC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EFC3C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9F49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لأبي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2CDB1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827F0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F46417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٠أثبت الألف وصلا بخلف، ووقف بإثباتها كالجمهور٠</w:t>
      </w:r>
    </w:p>
    <w:p w14:paraId="0549BC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78C338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460F9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73EF27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4E78BA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1E46A4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بيوتا: بِيُوتا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42CD97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فارهين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الألف٠</w:t>
      </w:r>
    </w:p>
    <w:p w14:paraId="642DAF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7BE417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8E30F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9C76F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الأيكة: لَيْكَة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لَيْكَة  بلام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مفتوحة، بلا ألف وصل قبلها، ولا همزة بعدها، مع فتح التاء٠</w:t>
      </w:r>
    </w:p>
    <w:p w14:paraId="231042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بالقسطاس: بالقُسطاس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القاف٠</w:t>
      </w:r>
    </w:p>
    <w:p w14:paraId="41D047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كسفا: كسْفا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السين٠</w:t>
      </w:r>
    </w:p>
    <w:p w14:paraId="6E5D84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14BFE7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112E8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D601F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BA8C96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354293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6174E7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وتوكل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٠بالفاء مكان الواو٠</w:t>
      </w:r>
    </w:p>
    <w:p w14:paraId="572949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يتبعهم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التاء وفتح الباء٠</w:t>
      </w:r>
    </w:p>
    <w:p w14:paraId="65F958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9CFE79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آنست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7F389A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بشهاب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بالتنوين٠</w:t>
      </w:r>
    </w:p>
    <w:p w14:paraId="44F3CB2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7C5F6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098248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47BF18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فمكث: فمكُث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الكاف٠</w:t>
      </w:r>
    </w:p>
    <w:p w14:paraId="09133A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تخفون: يخفون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41BB10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تعلنون: يعلنون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40878F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فألقه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2BA685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فألقه إليهم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2E4ECC5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الملأ إني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2000D3C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ألقي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ACA6F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31B26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الملأ أفتوني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63A56DF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أتمدونن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٠بنونين مفتوحة فمكسورة، مع إثبات الياء وصلا٠</w:t>
      </w:r>
    </w:p>
    <w:p w14:paraId="5C786C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أتمدونن بمال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12DA02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الملأ أيكم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50A5F0B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آتيك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091010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آتيك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484CE9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ليبلوني أأشكر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9AA9E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أأشكر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3182E70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5E611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اعبدوا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6629C0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مهلك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الميم وفتح اللام٠</w:t>
      </w:r>
    </w:p>
    <w:p w14:paraId="6AC4E3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أنا: 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الهمزة٠</w:t>
      </w:r>
    </w:p>
    <w:p w14:paraId="1E672E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بيوتهم: بِيُوتهم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777DC58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F0EAA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60C0F20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يشركون: تشركون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6512213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0391A5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058FD3D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79BEE84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الخطاب، مع تشديد الذال٠</w:t>
      </w:r>
    </w:p>
    <w:p w14:paraId="2BE29BD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بشرا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 والشين٠</w:t>
      </w:r>
    </w:p>
    <w:p w14:paraId="2F81D7E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2345A8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42532F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C48B25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5BEDC83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ِنَّا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</w:t>
      </w:r>
    </w:p>
    <w:p w14:paraId="4C27747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0AC15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الدعاء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04B479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A9863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أن: إِن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الهمزة٠</w:t>
      </w:r>
    </w:p>
    <w:p w14:paraId="6330BDC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أتوه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٠بمد الهمزة، وضم التاء، وواو مدية٠</w:t>
      </w:r>
    </w:p>
    <w:p w14:paraId="5FEDE1D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تحسبها: تحسِبها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43FE18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5F14D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فزع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بالتنوين٠</w:t>
      </w:r>
    </w:p>
    <w:p w14:paraId="152CD2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فزع يومئذ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٠ليس له في هذا الباب شيء٠</w:t>
      </w:r>
    </w:p>
    <w:p w14:paraId="73836C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3E38F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أئمة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 بلا إدخال٠</w:t>
      </w:r>
    </w:p>
    <w:p w14:paraId="1C0F9AA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DAC34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271C7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أريد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1F11B1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ستجدني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9A96D5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3D391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آنست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67229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لعلي آتيكم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4A731C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جذوة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الجيم، مع فتح هاء التأنيث٠</w:t>
      </w:r>
    </w:p>
    <w:p w14:paraId="7D2EACE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2AD4B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الرهب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الراء والهاء٠</w:t>
      </w:r>
    </w:p>
    <w:p w14:paraId="4D3FF99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معي ردءا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2A55E9F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ردءا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٠بنقل حركة الهمزة إلى الدال فتصير منونة٠</w:t>
      </w:r>
    </w:p>
    <w:p w14:paraId="3CFDCC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يصدقني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٠بجزم القاف٠</w:t>
      </w:r>
    </w:p>
    <w:p w14:paraId="6F8ACD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B07A2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EE82F8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C73B2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لعلي أطلع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D9845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يرجعون: يَرْجِعُونَ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٠يَرْجِعُونَ بفتح الياء، وكسر الجيم، بالبناء للفاعل٠</w:t>
      </w:r>
    </w:p>
    <w:p w14:paraId="75A260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أئمة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 بلا إدخال٠</w:t>
      </w:r>
    </w:p>
    <w:p w14:paraId="715A45A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F302FC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سحران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السين، وكسر الحاء، وألف بينهما، مع تفخيم الراء٠</w:t>
      </w:r>
    </w:p>
    <w:p w14:paraId="66A6B4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46B25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آمنا يجبى: آمِنًا تُجْبَى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٠بإخفاء النون عند التاء٠</w:t>
      </w:r>
    </w:p>
    <w:p w14:paraId="3D84CA6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يجبى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٠بالتاء، مع ترك الإمالة٠</w:t>
      </w:r>
    </w:p>
    <w:p w14:paraId="2A54DF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510144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4E710F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ثم 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الهاء٠</w:t>
      </w:r>
    </w:p>
    <w:p w14:paraId="4F834C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B1D39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B2B5A7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393B7DC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3A55D5C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عندي أولم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9F6DE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EC3B37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لخسف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الخاء وكسر السين٠</w:t>
      </w:r>
    </w:p>
    <w:p w14:paraId="14C8AE9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1DE2F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3C36D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B5D85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E0F07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٢٥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اتخذتم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7974E2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مودة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٠بالنصب، مع التنوين، وفتح هاء التأنيث٠</w:t>
      </w:r>
    </w:p>
    <w:p w14:paraId="142D1A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بينكم: بينَكم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216446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EE6AC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النبوة: النُّبُوءَةَ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الواو، مع فتح هاء التأنيث٠</w:t>
      </w:r>
    </w:p>
    <w:p w14:paraId="126578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أئنكم: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ِنَّكُمْ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</w:t>
      </w:r>
    </w:p>
    <w:p w14:paraId="59DB06E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2A4005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سيء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٠بإشمام الكسرةِ الضمَّ، مع تحقيق الهمزة٠</w:t>
      </w:r>
    </w:p>
    <w:p w14:paraId="28ACF2B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وثمود: وَثَمُوداً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٠بصرف الكلمة منونة٠</w:t>
      </w:r>
    </w:p>
    <w:p w14:paraId="0DE79D9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البيوت: البِيُوت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99648A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56F21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يدعون: تدعون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735ED0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76583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C652E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0A991B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44744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D1F10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وليتمتعوا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اللام؛ على أنها للأمر٠</w:t>
      </w:r>
    </w:p>
    <w:p w14:paraId="2BB7893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B1873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410F2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عاقبة: عَاقِبَةُ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 مع فتح هاء التأنيث٠</w:t>
      </w:r>
    </w:p>
    <w:p w14:paraId="09215F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06C534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للعالمين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اللام٠</w:t>
      </w:r>
    </w:p>
    <w:p w14:paraId="36C30FD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442ED5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698EF3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41DD0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6C6FA0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A71B4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ليربو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 المضمومة، مع سكون الواو٠</w:t>
      </w:r>
    </w:p>
    <w:p w14:paraId="473319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E5CD6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آثار: أثَرِ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٠بالإفراد٠</w:t>
      </w:r>
    </w:p>
    <w:p w14:paraId="1AA027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D0A0E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الدعاء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55DB4BD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ضعف: ضُعْفٍ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الضاد٠</w:t>
      </w:r>
    </w:p>
    <w:p w14:paraId="58F892C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ضعف: ضُعْفٍ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الضاد٠</w:t>
      </w:r>
    </w:p>
    <w:p w14:paraId="5323AD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ضعفا: ضُعْفًا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الضاد٠</w:t>
      </w:r>
    </w:p>
    <w:p w14:paraId="1ACFF66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72BBD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ينفع: تنفع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241993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4464C8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ويتخذها: ويتخذُها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17F187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27F620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أذنيه: أُذْنَيْهِ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الذال٠</w:t>
      </w:r>
    </w:p>
    <w:p w14:paraId="2846A1B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8B75C4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اشكر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6D5ACA8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F17AD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بني: يَابُنَيِّ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الياء٠</w:t>
      </w:r>
    </w:p>
    <w:p w14:paraId="5A588A3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1BA92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اشكر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3D933FB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بني: يَابُنَيِّ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الياء٠</w:t>
      </w:r>
    </w:p>
    <w:p w14:paraId="550156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مثقال: مثقالُ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2F6FD7E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بني: يَابُنَيِّ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الياء٠</w:t>
      </w:r>
    </w:p>
    <w:p w14:paraId="70BB6A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تصعر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٠بألف بعد الصاد، مع تخفيف العين٠</w:t>
      </w:r>
    </w:p>
    <w:p w14:paraId="60E51A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03034E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46B403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يحزنك: يُحْزِنْكَ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018B48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يدعون: تدعون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5775FED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4BDD0A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60F965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ABC098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7AC77E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52490BE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759CE9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أئمة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 بلا إدخال٠</w:t>
      </w:r>
    </w:p>
    <w:p w14:paraId="2B5864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790ED28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8B0166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265779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اللائي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وحذف الياء، ولهم في الوقف عليه ما لهم في الوقف على نحو: السماءِ المكسورة٠</w:t>
      </w:r>
    </w:p>
    <w:p w14:paraId="04CBE4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تظاهرون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مفتوحة، وظاء مشددة مفتوحة، بلا ألف، وهاء مشددة مفتوحة٠</w:t>
      </w:r>
    </w:p>
    <w:p w14:paraId="1D0BE6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C9A01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B46D21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أولى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16F726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2292D4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5F1C1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الظنونا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ووقفا؛ للرسم؛ ولأنها تشبه هاء السكت٠</w:t>
      </w:r>
    </w:p>
    <w:p w14:paraId="568DAB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الظنونا هنالك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وصلا٠</w:t>
      </w:r>
    </w:p>
    <w:p w14:paraId="13F55B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مقام: مَقَامٍ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الميم٠</w:t>
      </w:r>
    </w:p>
    <w:p w14:paraId="46B954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4EDE29B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بيوتنا: بِيُوتنا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3BF351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لآتوها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الهمزة، مع تحقيقها٠</w:t>
      </w:r>
    </w:p>
    <w:p w14:paraId="008E98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978786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يحسبون: 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1DAF3BD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أسوة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فتح هاء التأنيث٠</w:t>
      </w:r>
    </w:p>
    <w:p w14:paraId="66969B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شاء أو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3AE4611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66C8F3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DBFC44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0D94B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5B40D5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النساء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6140C7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بيوتكن: بِيُوتكن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0D321A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بيوتكن: بِيُوتكن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5622C4F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EEA9C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يكون: أَنْ تَكُونَ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٠بإخفاء النون عند التاء٠</w:t>
      </w:r>
    </w:p>
    <w:p w14:paraId="5986C9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يكون: تكون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التأنيث٠</w:t>
      </w:r>
    </w:p>
    <w:p w14:paraId="22F073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D7F96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وخاتم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التاء٠</w:t>
      </w:r>
    </w:p>
    <w:p w14:paraId="22CE25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النبيين: 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5990785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6666E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29C133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6899673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01A75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721DE0F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للنبي: للنبيئ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F4B7B8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للنبي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المشددة وصلا كالجمهور، ويقف بالهمزة على أصله٠</w:t>
      </w:r>
    </w:p>
    <w:p w14:paraId="0DCDEA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2FB33D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0A505C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7E81D4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بيوت: بِيُوت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2EB86D0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43CB5B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المشددة وصلا كالجمهور، ويقف بالهمزة على أصله٠</w:t>
      </w:r>
    </w:p>
    <w:p w14:paraId="5814CC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30FA31F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أبناء إخوانهن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095AF06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أبناء أخواتهن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00C456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0727613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CC918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19C0C17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الرسولا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ووقفا؛ للرسم؛ ولأنها تشبه هاء السكت٠</w:t>
      </w:r>
    </w:p>
    <w:p w14:paraId="12C9DBD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الرسولا وقالوا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وصلا٠</w:t>
      </w:r>
    </w:p>
    <w:p w14:paraId="65028E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السبيلا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ووقفا؛ للرسم؛ ولأنها تشبه هاء السكت٠</w:t>
      </w:r>
    </w:p>
    <w:p w14:paraId="2E30BE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السبيلا ربنا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وصلا٠</w:t>
      </w:r>
    </w:p>
    <w:p w14:paraId="1F0CB5D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كبيرا: كَثِيرًا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كَثِيرا  بالثاء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مكان الباء٠</w:t>
      </w:r>
    </w:p>
    <w:p w14:paraId="45A802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97A47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306EE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C0576A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8A51E7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عالم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٠بألف بعد العين، بعدها لام مخففة مكسورة، مع رفع الميم على وزن فاعل٠</w:t>
      </w:r>
    </w:p>
    <w:p w14:paraId="718E673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أليم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7F1A74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كسفا: كسْفا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السين٠</w:t>
      </w:r>
    </w:p>
    <w:p w14:paraId="34F19C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341BC2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808FC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منسأته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٠بالألف بعد السين٠</w:t>
      </w:r>
    </w:p>
    <w:p w14:paraId="7BCCCD6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مسكنهم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السين، وألف بعدها، مع كسر الكاف، على الجمع٠</w:t>
      </w:r>
    </w:p>
    <w:p w14:paraId="7AF042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أكل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الكاف، مع تنوين اللام٠</w:t>
      </w:r>
    </w:p>
    <w:p w14:paraId="6E456B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نجازي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الياء، وفتح الزاي ، مبنيا للمفعول٠</w:t>
      </w:r>
    </w:p>
    <w:p w14:paraId="783508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الكفور: الكفورُ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25952E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صدق: صَدَقَ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الدال٠</w:t>
      </w:r>
    </w:p>
    <w:p w14:paraId="671F66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AABD40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قل ادعوا: قُلُ ادْعُوا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اللام٠</w:t>
      </w:r>
    </w:p>
    <w:p w14:paraId="6CF1EB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7ED40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3E15FD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82703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BB13B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93E9E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يحشرهم: نحشرهم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6244EE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يقول: نقول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097D37F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أهؤلاء إياكم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23D854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332E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F89F8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AFDD16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6565B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9F44D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7C5968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D06CA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8803D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الفقراء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4AC975A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أخذت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2DB4310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4CAE3A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العلماء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268CDB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4BD84E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759F73D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بينت: بينات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012B0F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السيئ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6BEEAA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أجلهم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3DFF17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E2DFB8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تنزيل: تنزيلُ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45165A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599F9A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سدا: سُدا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السين٠</w:t>
      </w:r>
    </w:p>
    <w:p w14:paraId="7F0A39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سدا: سُدا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السين٠</w:t>
      </w:r>
    </w:p>
    <w:p w14:paraId="465C37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أأنذرتهم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5AC60DD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B0E87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 الثانية، وسهلها مع إدخال ألف الفصل بينهما٠</w:t>
      </w:r>
    </w:p>
    <w:p w14:paraId="777292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أأتخذ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015AAD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EC8B0A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آمنت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42D29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لما: لَمَا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الميم٠</w:t>
      </w:r>
    </w:p>
    <w:p w14:paraId="13A928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الميتة: المَيِّتَة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٠المَيِّتَة بياء مشددة مكسورة، مع فتح هاء التأنيث٠</w:t>
      </w:r>
    </w:p>
    <w:p w14:paraId="5B76226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E12B9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والقمر: والقمرُ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0F5546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ذريتهم: ذُرِّيَّاتِهُمْ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٠بالجمع، مع كسر التاء٠</w:t>
      </w:r>
    </w:p>
    <w:p w14:paraId="558D3D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68777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يخصمون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٠بإسكان، واختلاس، فتحة الخاء، مع تشديد الصاد، مع فتح الياء٠</w:t>
      </w:r>
    </w:p>
    <w:p w14:paraId="35F0CD5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مرقدنا هذا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السكت على الأصل٠</w:t>
      </w:r>
    </w:p>
    <w:p w14:paraId="7201E1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شغل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الغين٠</w:t>
      </w:r>
    </w:p>
    <w:p w14:paraId="4D3FC6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 اعبدوني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22BA2D7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B6E1D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ننكسه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الأول، وإسكان الثاني، وتخفيف الثالث مع ضمه٠</w:t>
      </w:r>
    </w:p>
    <w:p w14:paraId="2A78E09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يعقلون: تعقلون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7A4DBC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لينذر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٠بالخطاب، وفخم الراء٠</w:t>
      </w:r>
    </w:p>
    <w:p w14:paraId="1354C9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يحزنك: يُحْزِنْكَ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36D270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23745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D62B8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F5C7A8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9D5ED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بزينة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التنوين، وفتح هاء التأنيث وقفا٠</w:t>
      </w:r>
    </w:p>
    <w:p w14:paraId="6EFD95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يسمعون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السين، وتخفيف الميم٠</w:t>
      </w:r>
    </w:p>
    <w:p w14:paraId="11673E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40C8D9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745A5F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أوآباؤنا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الواو٠</w:t>
      </w:r>
    </w:p>
    <w:p w14:paraId="49FD74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B6299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30AEE33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05036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604DBE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218944D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2A22DB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65AE0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76AD3D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أئفكا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184DF4B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بني: يَابُنَيِّ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الياء٠</w:t>
      </w:r>
    </w:p>
    <w:p w14:paraId="01B2C66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أرى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27181A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أني أذبحك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786EA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ستجدني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DD119B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9D4ECA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888AF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نبيا: نبيئا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EC43E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الله: اللهُ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4990DD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ربكم: ربُّكم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5590F2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ورب: وربُّ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34B3BE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إل ياسين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الهمزة، وكسر اللام، وألف بينهما، وقطعها عما بعدها٠</w:t>
      </w:r>
    </w:p>
    <w:p w14:paraId="6E9CBE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E5467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724D2C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AB726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1F3A156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25337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أأنزل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1D8CCB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7483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الأيكة: لَيْكَة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لَيْكَة  بلام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مفتوحة، بلا ألف وصل قبلها، ولا همزة بعدها، مع فتح التاء٠</w:t>
      </w:r>
    </w:p>
    <w:p w14:paraId="39DBCBB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هؤلاء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4022544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ولي نعجة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00077E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A7BD8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أحببت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C32171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بعدي إنك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8ABBD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F8BAE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وعذاب اركض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4CB0C8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بخالصة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التنوين، مع فتح هاء التأنيث٠</w:t>
      </w:r>
    </w:p>
    <w:p w14:paraId="3503C6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وغساق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السين٠</w:t>
      </w:r>
    </w:p>
    <w:p w14:paraId="6CEC45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F41C74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سخريا: سُخريا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السين٠</w:t>
      </w:r>
    </w:p>
    <w:p w14:paraId="59875A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389A056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لعنتي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7CCF5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CFC20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فالحق: فالحقَّ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4F790F8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256374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أمن: أَمَنْ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الميم٠</w:t>
      </w:r>
    </w:p>
    <w:p w14:paraId="7093EC0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أمرت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5D269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423BD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A2EE8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4A827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1F3A8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أفرأيتم: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7B8EC8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FAB28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44579F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تأمروني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واحدة خفيفة، مع فتح الياء٠</w:t>
      </w:r>
    </w:p>
    <w:p w14:paraId="0864431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تأمروني أعبد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96E546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بالنبيين: بالنبيئين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المكسورة بعد الياء المدية٠</w:t>
      </w:r>
    </w:p>
    <w:p w14:paraId="68A78EE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F2174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171E64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فتحت: فُتِّحَتْ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التاء٠</w:t>
      </w:r>
    </w:p>
    <w:p w14:paraId="499BA0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وفتحت: وَفُتِّحَتْ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التاء٠</w:t>
      </w:r>
    </w:p>
    <w:p w14:paraId="7262D0B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3EDF5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فأخذتهم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التاء، مع تحقيق الهمزة٠</w:t>
      </w:r>
    </w:p>
    <w:p w14:paraId="6AF5637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كلمت: كلمات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٠بالجمع٠</w:t>
      </w:r>
    </w:p>
    <w:p w14:paraId="62F623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7B9D9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يدعون: تدعون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4FE73E1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545AD2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D1199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٠بواو النسق مع حذف الهمزة٠</w:t>
      </w:r>
    </w:p>
    <w:p w14:paraId="77432A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٠ليس له في هذا الباب شيء٠</w:t>
      </w:r>
    </w:p>
    <w:p w14:paraId="66B4A2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AC76F6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008E9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0E936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لعلي أبلغ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DE0C9E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فأطلع: فَأَطَّلِعُ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تحقيق الهمزة٠</w:t>
      </w:r>
    </w:p>
    <w:p w14:paraId="43AE64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وصد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الصاد٠</w:t>
      </w:r>
    </w:p>
    <w:p w14:paraId="14519A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اتبعون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198FB6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اتبعون أهدكم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395DB9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BA9A3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 أدعوكم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5F33EE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 أدعوكم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2FC1A5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أمري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2E96C3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FEA13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تتذكرون: يتذكرون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120BA5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3D3F6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55A1369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4B8494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أئنكم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4CDEE28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DA563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CF1CA7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نحسات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الحاء٠</w:t>
      </w:r>
    </w:p>
    <w:p w14:paraId="12F13D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يحشر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 المفتوحة، مع ضم الشين٠</w:t>
      </w:r>
    </w:p>
    <w:p w14:paraId="4BC2E5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أعداء: أعداءَ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أعداءَ  بالنصب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>، مع تحقيق الهمزة٠</w:t>
      </w:r>
    </w:p>
    <w:p w14:paraId="0EE155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59D421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CFC79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جزاء أعداء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6CD07F0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5A5F0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أأعجمي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1A1110F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BC4EE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CFFBB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الإضافة، بخلف والفتح أشهر٠</w:t>
      </w:r>
    </w:p>
    <w:p w14:paraId="29CC3DB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1B684F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BB525D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F7875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تكاد: يَكَادُ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٠بالياء على التذكير٠</w:t>
      </w:r>
    </w:p>
    <w:p w14:paraId="0B2F616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3B91CB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F8F5FF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A6145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0A682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ED7C5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6C1843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نؤته منها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٠بقصر هاء الضمير٠</w:t>
      </w:r>
    </w:p>
    <w:p w14:paraId="68FAFA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F75EC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9FB5DF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تفعلون: يفعلون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6B50ED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1AB8061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0CF400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9D74C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39B67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BDDC5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فبما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٠بغير الفاء، وهي كذلك في المصاحف عندهم٠</w:t>
      </w:r>
    </w:p>
    <w:p w14:paraId="65FD2DA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الجوار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الإمالة في الحالين ، مع إثبات الياء وصلا٠</w:t>
      </w:r>
    </w:p>
    <w:p w14:paraId="3CCDC64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الجوار في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3D3D2E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الريح: الرِّيَاح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٠الرِّيَاح بألف بعد الياء المفتوحة على الجمع٠</w:t>
      </w:r>
    </w:p>
    <w:p w14:paraId="6F3CE67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ويعلم: ويعلمُ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0E63982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DD0564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إناثا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5C899F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6B6120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يرسل: يرسلُ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31DF8D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فيوحي: فيوحِي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الياء٠</w:t>
      </w:r>
    </w:p>
    <w:p w14:paraId="684F24A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يشاء إنه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3F3EAD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أن: إِن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الهمزة٠</w:t>
      </w:r>
    </w:p>
    <w:p w14:paraId="628D51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نبي: 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289F13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نبي: 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0F7765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مهدا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الميم، وفتح الهاء، وألف بعدها٠</w:t>
      </w:r>
    </w:p>
    <w:p w14:paraId="1084AE2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D198B8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80B45F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ينشأ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الياء، وسكون النون، وتخفيف الشين٠</w:t>
      </w:r>
    </w:p>
    <w:p w14:paraId="1388C3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0BBB9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عباد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٠بالنون الساكنة، مع فتح الدال، عند بلا ألف٠</w:t>
      </w:r>
    </w:p>
    <w:p w14:paraId="3CC560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أشهدوا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مفتوحة فمضمومة، وحقق الأولى منهما وسهل الثانية مع إدخال ألف الفصل، بخلف٠</w:t>
      </w:r>
    </w:p>
    <w:p w14:paraId="7B26B44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قال: قُلْ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قُلْ  بصيغة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الأمر٠</w:t>
      </w:r>
    </w:p>
    <w:p w14:paraId="16E01D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ED114A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لبيوتهم: لبِيُوتهم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2612F46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ولبيوتهم: ولبِيُوتهم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40381A0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لما: لَمَا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الميم٠</w:t>
      </w:r>
    </w:p>
    <w:p w14:paraId="434B07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06CE4D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ويحسبون: ويحسِبون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5C92FB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٠بألف بعد الهمزة على التثنية، مع ترك الإمالة وصلا ووقفا٠</w:t>
      </w:r>
    </w:p>
    <w:p w14:paraId="0DD27A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EBB25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تحتي أفلا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4C9CBFA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أسورة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السين، وألف بعدها، مع فتح هاء التأنيث٠</w:t>
      </w:r>
    </w:p>
    <w:p w14:paraId="347263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352D3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يصدون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الصاد٠</w:t>
      </w:r>
    </w:p>
    <w:p w14:paraId="3B857A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أآلهتنا: أَ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الِهَتُنَا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بلا إدخال٠</w:t>
      </w:r>
    </w:p>
    <w:p w14:paraId="0AADD79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عباد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ساكنة في الحالين٠</w:t>
      </w:r>
    </w:p>
    <w:p w14:paraId="4A336B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يا عباد 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ساكنة في الحالين٠</w:t>
      </w:r>
    </w:p>
    <w:p w14:paraId="31AC42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873D0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يحسبون: 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4E2200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فأنا أول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0987FB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0B6D0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إله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40601FB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2AE4C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وقيله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اللام، وضم الهاء وصلتها بواو٠</w:t>
      </w:r>
    </w:p>
    <w:p w14:paraId="33AB90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يعلمون: تعلمون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57C85B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C7D89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رب: ربُّ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370CC00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آتيكم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7F2FD2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8B1A2D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فأسر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وصل بدلا من همزة القطع٠</w:t>
      </w:r>
    </w:p>
    <w:p w14:paraId="01C0FF4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40E13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يغلي: تغلي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التأنيث٠</w:t>
      </w:r>
    </w:p>
    <w:p w14:paraId="0B042FA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فاعتلوه: فَاعْتُلُوهُ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التاء٠</w:t>
      </w:r>
    </w:p>
    <w:p w14:paraId="3AA5D2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مقام: مُقام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الميم٠</w:t>
      </w:r>
    </w:p>
    <w:p w14:paraId="068ED2C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03886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038688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أليم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٠بالخفض٠</w:t>
      </w:r>
    </w:p>
    <w:p w14:paraId="5B41C2B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والنبوة: وَالنُّبُوءَةَ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الواو، مع فتح هاء التأنيث٠</w:t>
      </w:r>
    </w:p>
    <w:p w14:paraId="04D72B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DB5BBE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سواء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تحقيق الهمزة وصلا ووقفا٠</w:t>
      </w:r>
    </w:p>
    <w:p w14:paraId="4FF6DA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4C18CB1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6E350AE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3F0F57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٣٥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اتخذتم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٠بإدغام الذال في التاء٠</w:t>
      </w:r>
    </w:p>
    <w:p w14:paraId="4E04FE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هزوا: هُزُؤًا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٠هُزُؤا بالهمزة مع ضم الزاي٠</w:t>
      </w:r>
    </w:p>
    <w:p w14:paraId="3092A7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53048C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8655A2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534166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F0C33F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٠أثبت الألف وصلا بخلف، ووقف بإثباتها كالجمهور٠</w:t>
      </w:r>
    </w:p>
    <w:p w14:paraId="62326B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43403B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23AE0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لينذر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٠بالخطاب، وفخم الراء٠</w:t>
      </w:r>
    </w:p>
    <w:p w14:paraId="77B433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إحسانا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الحاء، وسكون السين، بلا همزة، ولا ألف٠</w:t>
      </w:r>
    </w:p>
    <w:p w14:paraId="573781A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كرها: كَرْهًا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الكاف٠</w:t>
      </w:r>
    </w:p>
    <w:p w14:paraId="0774C23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كرها: كَرْهًا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الكاف٠</w:t>
      </w:r>
    </w:p>
    <w:p w14:paraId="254AE7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نتقبل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مضمومة مبنيا للمفعول٠</w:t>
      </w:r>
    </w:p>
    <w:p w14:paraId="45A5FCA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أحسن: أحسنُ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0BDAB71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ونتجاوز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مضمومة مبنيا للمفعول٠</w:t>
      </w:r>
    </w:p>
    <w:p w14:paraId="60ADA8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أتعدانني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011B4A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EF8A3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وليوفيهم: ولنوفيهم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73B446F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6613F8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ولكني أراكم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73B56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يرى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 ، مع ترك الإمالة٠</w:t>
      </w:r>
    </w:p>
    <w:p w14:paraId="2A811A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مساكنهم: مساكنَهم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35E590F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2F7D8A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أولياء أولئك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الأولى مع المد والقصر، مع تحقيق الهمزة الثانية٠</w:t>
      </w:r>
    </w:p>
    <w:p w14:paraId="393E847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E6C72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1806E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قتلوا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القاف والتاء، وألف بينهما٠</w:t>
      </w:r>
    </w:p>
    <w:p w14:paraId="0716E85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4DB08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أشراطها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31E4BC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عسيتم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 وياء مدية بعدها٠</w:t>
      </w:r>
    </w:p>
    <w:p w14:paraId="2F1217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إسرارهم: أَسْرَارَهُمْ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الهمزة٠</w:t>
      </w:r>
    </w:p>
    <w:p w14:paraId="6428F1B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1CCC6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ها 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٠بألف بعد الهاء، وهمزة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مسهلة  مع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المد والقصر٠</w:t>
      </w:r>
    </w:p>
    <w:p w14:paraId="77E152B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A300E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عليه الله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الهاء، مع ترقيق لفظ الجلالة٠</w:t>
      </w:r>
    </w:p>
    <w:p w14:paraId="40B3B4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فسيؤتيه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العظمة، مع تحقيق الهمزة٠</w:t>
      </w:r>
    </w:p>
    <w:p w14:paraId="491A7BD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80CF7B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يدخله: ندخله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4486F0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يعذبه: نعذبه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07D6AE9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1F38F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7DC81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1534E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63F1610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E2357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6CEC37A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تفيء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وتسهيل الهمزة الثانية٠</w:t>
      </w:r>
    </w:p>
    <w:p w14:paraId="3D1FD5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95D45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ميتا: مَيِّتًا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الياء٠</w:t>
      </w:r>
    </w:p>
    <w:p w14:paraId="5A43DA2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81495E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48C8B9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7740A5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نقول: يقول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٠بياء الغيب٠</w:t>
      </w:r>
    </w:p>
    <w:p w14:paraId="19BECC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منيب ادخلوها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التنوين وصلا٠</w:t>
      </w:r>
    </w:p>
    <w:p w14:paraId="47B2A3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B442E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1B2CB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وأدبار: وإِدبار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7335A5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المناد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6C22807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المناد 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02A852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تشقق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الشين٠</w:t>
      </w:r>
    </w:p>
    <w:p w14:paraId="0E6220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5983B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C248B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410450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D80AD1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ذريتهم: ذُرِّيَّاتِهُمْ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٠بالجمع، مع كسر التاء٠</w:t>
      </w:r>
    </w:p>
    <w:p w14:paraId="2C7D0A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إنه: أَنَّهُ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الهمزة٠</w:t>
      </w:r>
    </w:p>
    <w:p w14:paraId="53F82F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348EEB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المصيطرون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٠بالصاد على الرسم، مع تفخيم الراء٠</w:t>
      </w:r>
    </w:p>
    <w:p w14:paraId="4FFA9C2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يصعقون: يَصْعَقُونَ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الياء٠</w:t>
      </w:r>
    </w:p>
    <w:p w14:paraId="5C463F1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DEF3F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E7365F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أفرأيتم: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1C1CC2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66814C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٣٠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1F28FC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4183A6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294A69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٥٠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عادا الأولى: عادَ لُّولى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٠بإدغام التنوين في اللام، بعد نقل حركة الهمزة إليها وصلا, وأما عند الابتداء بكلمة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الأولى:,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ففيها الأوجه التالية: إثبات همزة الوصل، وضم اللام، مع همزة الواو أَلُؤلى, الثاني :بلا همزة الوصل، وضم اللام، مع همزة الواو لُؤلى, الثالث: الأولى على الأصل٠</w:t>
      </w:r>
    </w:p>
    <w:p w14:paraId="4BC71C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وثمود: وَثَمُوداً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٠بصرف الكلمة منونة٠</w:t>
      </w:r>
    </w:p>
    <w:p w14:paraId="3097CFD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B0E0DF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الداع يقول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753B0E9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5AC21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أألقي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678F34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BD821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آل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2D8496E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29DAC5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يخرج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وفتح الراء٠</w:t>
      </w:r>
    </w:p>
    <w:p w14:paraId="05E8E3E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27B5F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ينزفون: يُنْزَفُونَ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الزاي٠</w:t>
      </w:r>
    </w:p>
    <w:p w14:paraId="620591A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AB28A7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أئذا: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ِذَا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7E76D14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إنا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2F4810D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أوآباؤنا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الواو٠</w:t>
      </w:r>
    </w:p>
    <w:p w14:paraId="7ABA3B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أفرأيتم: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559331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0ADC2C6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تذكرون: تَذَّكرون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الذال٠</w:t>
      </w:r>
    </w:p>
    <w:p w14:paraId="3B9FD3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أفرأيتم: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7D852AD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78C92B8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أفرأيتم: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5898E24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7C2E2CE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أفرأيتم: أَفَرَ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127CF1E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5E592B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DE395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٩٥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لهو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EE7F2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3598C0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D5D59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13EB0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5CFF6F0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E53BB6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D48815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فيضاعفه: فَيُضَاعِفُهُ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فَيُضَاعِفُهُ  برفع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الفاء، مع إثبات الألف، وتخفيف العين٠</w:t>
      </w:r>
    </w:p>
    <w:p w14:paraId="619769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8B0C3A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أمر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004F05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29EA0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كلمة هو ، وهي محذوفة في المصحف المدني والشامي٠</w:t>
      </w:r>
    </w:p>
    <w:p w14:paraId="4A89DBB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5BDD36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النبوة: النُّبُوءَةَ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الواو، مع فتح هاء التأنيث٠</w:t>
      </w:r>
    </w:p>
    <w:p w14:paraId="7E6479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يظاهرون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الياء، مع فتح وتشديد الظاء والهاء وبلا ألف بينهما٠</w:t>
      </w:r>
    </w:p>
    <w:p w14:paraId="6F99D8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اللائي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وحذف الياء، ولهم في الوقف عليه ما لهم في الوقف على نحو: السماءِ المكسورة٠</w:t>
      </w:r>
    </w:p>
    <w:p w14:paraId="7C171C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DA7A0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يظاهرون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الياء، مع فتح وتشديد الظاء والهاء وبلا ألف بينهما٠</w:t>
      </w:r>
    </w:p>
    <w:p w14:paraId="42C55F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8F8839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ليحزن: لِيُحْزِنَ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 وكسر الزاي٠</w:t>
      </w:r>
    </w:p>
    <w:p w14:paraId="60DC8B4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المجالس: الْمَجْلِسِ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٠بالتوحيد٠</w:t>
      </w:r>
    </w:p>
    <w:p w14:paraId="07D7D35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أأشفقتم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7DD3CB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ويحسبون: ويحسِبون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413D985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3091B3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ورسلي إن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F64F0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E66A17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24D1F1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بيوتهم: بِيُوتهم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الباء٠</w:t>
      </w:r>
    </w:p>
    <w:p w14:paraId="43AF36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3CDE1E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تحسبهم: تحسِبهم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7C60F4D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أخاف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E9EFC8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44BC30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984DB0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8D350F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 أعلم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وصلا ووقفا٠</w:t>
      </w:r>
    </w:p>
    <w:p w14:paraId="6DD601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يفصل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الياء، وسكون الفاء، وفتح الصاد مخففة٠</w:t>
      </w:r>
    </w:p>
    <w:p w14:paraId="45F609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أسوة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فتح هاء التأنيث٠</w:t>
      </w:r>
    </w:p>
    <w:p w14:paraId="0AE8D4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والبغضاء أبدا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 وإبدال الهمزة الثانية واوا مفتوحة٠</w:t>
      </w:r>
    </w:p>
    <w:p w14:paraId="211B94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أسوة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فتح هاء التأنيث٠</w:t>
      </w:r>
    </w:p>
    <w:p w14:paraId="3A12FE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5AAA3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E609B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5B2E48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99566C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394E9B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52D6C9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بعدي اسمه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50C742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9D05F0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متم: مُتِمٌّ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٠بالتنوين٠</w:t>
      </w:r>
    </w:p>
    <w:p w14:paraId="69DA29C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نوره: نورَه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7181341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4B777A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 xml:space="preserve">أنصار الله: </w:t>
      </w:r>
      <w:proofErr w:type="gramStart"/>
      <w:r w:rsidRPr="00DC5FC1">
        <w:rPr>
          <w:rFonts w:ascii="Sakkal Majalla" w:hAnsi="Sakkal Majalla" w:cs="Sakkal Majalla"/>
          <w:color w:val="FF0000"/>
          <w:sz w:val="28"/>
          <w:szCs w:val="28"/>
        </w:rPr>
        <w:t>أَنْصَارًا  لِّلَّهِ</w:t>
      </w:r>
      <w:proofErr w:type="gramEnd"/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٠أَنْصَارا لِّلَّهِ بتنوين الأولى، وخفض لفظ الجلالة بلام الجر٠</w:t>
      </w:r>
    </w:p>
    <w:p w14:paraId="0D75DE5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٠بحذف همزة الوصل، وباللام الجارة٠</w:t>
      </w:r>
    </w:p>
    <w:p w14:paraId="7DE085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أنصاري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96B992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FDFAF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36674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التوراة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٠بالتقليل بخلف٠</w:t>
      </w:r>
    </w:p>
    <w:p w14:paraId="6C940A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6672A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يحسبون: يحسِبون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3EC7335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لووا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الواو الأولى، من لوى مخففا٠</w:t>
      </w:r>
    </w:p>
    <w:p w14:paraId="7B0948C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E3AC3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جاء أجلها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1F5D918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3A594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244C0F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يكفر: نكفر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02AC2F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ويدخله: وندخله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22B0DF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6770F3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508EB2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0D51824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بيوتهن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الباء، وترك الوقف بهاء السكت٠</w:t>
      </w:r>
    </w:p>
    <w:p w14:paraId="0AFEAFD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7AB7A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بالغ: بَالِغٌ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٠بالتنوين٠</w:t>
      </w:r>
    </w:p>
    <w:p w14:paraId="3895EC0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أمره: أمرَه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٠بالنصب٠</w:t>
      </w:r>
    </w:p>
    <w:p w14:paraId="6A8D47D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9093DB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واللائي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وحذف الياء، ولهم في الوقف عليه ما لهم في الوقف على نحو: السماءِ المكسورة٠</w:t>
      </w:r>
    </w:p>
    <w:p w14:paraId="0291B46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واللائي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وحذف الياء، ولهم في الوقف عليه ما لهم في الوقف على نحو: السماءِ المكسورة٠</w:t>
      </w:r>
    </w:p>
    <w:p w14:paraId="2AC2B7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نكرا: نكُرا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الكاف٠</w:t>
      </w:r>
    </w:p>
    <w:p w14:paraId="0AFBDD7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مبينات: مُبَيَّنَاتٍ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الياء٠</w:t>
      </w:r>
    </w:p>
    <w:p w14:paraId="7B6B6A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يدخله: ندخله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62D451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63A301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0153C3E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58FAE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426D4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 إلى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وله في الهمزة الثانية التسهيل أو الإبدال واوا مكسورة٠</w:t>
      </w:r>
    </w:p>
    <w:p w14:paraId="10C148F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تظاهرا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الظاء٠</w:t>
      </w:r>
    </w:p>
    <w:p w14:paraId="6218C6C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يبدله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الباء، وتشديد الدال٠</w:t>
      </w:r>
    </w:p>
    <w:p w14:paraId="6B8EB01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C0616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708BDD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النبي: النبيئ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مع المد٠</w:t>
      </w:r>
    </w:p>
    <w:p w14:paraId="40C1798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وكتبه: وَكِتَابِهِ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٠بالإفراد٠</w:t>
      </w:r>
    </w:p>
    <w:p w14:paraId="5960BB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F0A42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7934DF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69231E0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0344B5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DF04B1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67CC7C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7C09371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أأمنتم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089476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4295EF3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السماء أن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٠بتحقيق الهمزة الأولى، وإبدال الهمزة الثانية ياء مفتوحة٠</w:t>
      </w:r>
    </w:p>
    <w:p w14:paraId="0D062C6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0E3349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سيئت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٠بإشمام الكسرةِ الضمَّ، مع تحقيق الهمزة٠</w:t>
      </w:r>
    </w:p>
    <w:p w14:paraId="6764E99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2561CE7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أرأيتم: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َيْتُمْ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343ACD8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4EEB78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A6D4E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اغدوا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0E60D90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يبدلنا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الباء، وتشديد الدال٠</w:t>
      </w:r>
    </w:p>
    <w:p w14:paraId="3472B6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FC5193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٤٨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7647C5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503D6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ليزلقونك: لَيَزْلِقُونَكَ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الياء٠</w:t>
      </w:r>
    </w:p>
    <w:p w14:paraId="1F49AB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83B5E2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أذن: أُذْنٌ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الذال٠</w:t>
      </w:r>
    </w:p>
    <w:p w14:paraId="48992A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فهي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6F32EC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٢١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A555D0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7DDE6B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تذكرون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الخطاب، مع تشديد الذال٠</w:t>
      </w:r>
    </w:p>
    <w:p w14:paraId="06E92E9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سأل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٠بألف بلا همزة٠</w:t>
      </w:r>
    </w:p>
    <w:p w14:paraId="3AADE3A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C02398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يومئذ: يَوْمَئِذٍ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الميم٠</w:t>
      </w:r>
    </w:p>
    <w:p w14:paraId="3C64F5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نزاعة: نَزَّاعَةٌ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التأنيث٠</w:t>
      </w:r>
    </w:p>
    <w:p w14:paraId="082C634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بشهاداتهم: بِشَهَادَتِهِمْ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٠بالإفراد٠</w:t>
      </w:r>
    </w:p>
    <w:p w14:paraId="29E9AB2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458DE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نصب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النون، وسكون الصاد٠</w:t>
      </w:r>
    </w:p>
    <w:p w14:paraId="6057DA7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 اعبدوا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النون٠</w:t>
      </w:r>
    </w:p>
    <w:p w14:paraId="256526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دعائي إلا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47E299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70E2AD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إني أعلنت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258F7C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الواو٠</w:t>
      </w:r>
    </w:p>
    <w:p w14:paraId="0CA87CB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6C54B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بيتي مؤمنا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ياء الإضافة٠</w:t>
      </w:r>
    </w:p>
    <w:p w14:paraId="49DFF1E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وأنه: وإِنه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2F4F03C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وأنه: وإِنه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054FD3B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627ABE3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وأنه: وإِنه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19E04BE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وأنهم: وإِنهم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4CCCA3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61A663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47448D6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2BF1891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6C2483E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4FE430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02ED9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2054C3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وأنا: وإِنا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6ECFCC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يسلكه: نسلكه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٠بنون العظمة٠</w:t>
      </w:r>
    </w:p>
    <w:p w14:paraId="34E8BD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وأنه: وإِنه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الهمزة، مع تحقيقها٠</w:t>
      </w:r>
    </w:p>
    <w:p w14:paraId="5FAC99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قل: قَالَ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٠ </w:t>
      </w:r>
      <w:proofErr w:type="gramStart"/>
      <w:r w:rsidRPr="00DC5FC1">
        <w:rPr>
          <w:rFonts w:ascii="Sakkal Majalla" w:hAnsi="Sakkal Majalla" w:cs="Sakkal Majalla"/>
          <w:color w:val="000000"/>
          <w:sz w:val="28"/>
          <w:szCs w:val="28"/>
        </w:rPr>
        <w:t>قَالَ  بصيغة</w:t>
      </w:r>
      <w:proofErr w:type="gramEnd"/>
      <w:r w:rsidRPr="00DC5FC1">
        <w:rPr>
          <w:rFonts w:ascii="Sakkal Majalla" w:hAnsi="Sakkal Majalla" w:cs="Sakkal Majalla"/>
          <w:color w:val="000000"/>
          <w:sz w:val="28"/>
          <w:szCs w:val="28"/>
        </w:rPr>
        <w:t xml:space="preserve"> الماضي٠</w:t>
      </w:r>
    </w:p>
    <w:p w14:paraId="7B9C7A8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أمدا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3D15F51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E68886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أو انقص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الواو٠</w:t>
      </w:r>
    </w:p>
    <w:p w14:paraId="5B4522A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64FD8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ونصفه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٠بخفض الفاء وكسر الهاء٠</w:t>
      </w:r>
    </w:p>
    <w:p w14:paraId="403B4D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وثلثه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٠بخفض الثاء وكسر الهاء٠</w:t>
      </w:r>
    </w:p>
    <w:p w14:paraId="3E23100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والرجز: وَالرِّجْزَ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الراء٠</w:t>
      </w:r>
    </w:p>
    <w:p w14:paraId="622A9C6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7BE2C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إذ أدبر: إذا دبر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٠إذا دبر بفتح الذال وألف بعدها، مع فتح الدال٠</w:t>
      </w:r>
    </w:p>
    <w:p w14:paraId="75B091C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1D4A5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مستنفرة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الفاء، مع فتح هاء التأنيث وقفا٠</w:t>
      </w:r>
    </w:p>
    <w:p w14:paraId="25D0B5B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٥٦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يذكرون: تذكرون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٠بتاء الخطاب٠</w:t>
      </w:r>
    </w:p>
    <w:p w14:paraId="52D8F51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أيحسب: أيحسِب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683E6C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برق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الراء٠</w:t>
      </w:r>
    </w:p>
    <w:p w14:paraId="3DC64D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B91839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من راق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السكت على الأصل٠</w:t>
      </w:r>
    </w:p>
    <w:p w14:paraId="1871AC7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أيحسب: أيحسِب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5BF23A0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يمنى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 الفوقية، مع ترك الإمالة٠</w:t>
      </w:r>
    </w:p>
    <w:p w14:paraId="76AA095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43562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سلاسل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منونة وصلا، ووقفوا عليها بالألف٠</w:t>
      </w:r>
    </w:p>
    <w:p w14:paraId="3F02CB9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٤ 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t>سلاسل وأغلالا</w:t>
      </w:r>
      <w:r w:rsidRPr="00DC5FC1">
        <w:rPr>
          <w:rFonts w:ascii="Sakkal Majalla" w:hAnsi="Sakkal Majalla" w:cs="Sakkal Majalla"/>
          <w:color w:val="0000FF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٠بالإدغام مع الغنة٠</w:t>
      </w:r>
    </w:p>
    <w:p w14:paraId="6948D82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قواريرا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منونة وصلا، ووقفوا عليها بالألف٠</w:t>
      </w:r>
    </w:p>
    <w:p w14:paraId="2A989BB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قواريرا قوارير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منونة وصلا، ووقفوا عليها بالألف٠</w:t>
      </w:r>
    </w:p>
    <w:p w14:paraId="3B9AB5F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قوارير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الألف منونة وصلا، ووقف عليها بالألف٠</w:t>
      </w:r>
    </w:p>
    <w:p w14:paraId="3944841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48BAC9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عاليهم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٠بإسكان الياء، وكسر الهاء٠</w:t>
      </w:r>
    </w:p>
    <w:p w14:paraId="4D68CE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8CB018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نذرا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الذال٠</w:t>
      </w:r>
    </w:p>
    <w:p w14:paraId="2F065D2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فقدرنا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الدال٠</w:t>
      </w:r>
    </w:p>
    <w:p w14:paraId="222F809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جمالت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الجيم، وإثبات ألف بعد اللام على الجمع٠</w:t>
      </w:r>
    </w:p>
    <w:p w14:paraId="13653D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DF93CD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وفتحت: وَفُتِّحَتْ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التاء٠</w:t>
      </w:r>
    </w:p>
    <w:p w14:paraId="4DA02C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وغساقا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السين٠</w:t>
      </w:r>
    </w:p>
    <w:p w14:paraId="14EAF6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رب: ربُّ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14F1DC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٣٧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الرحمن: الرحمنُ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1DA6273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A3C6D9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أإنا: أَا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ِنَّا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٠بهمزتين على الاستفهام، مع تسهيل الثانية، مع الإدخال٠٠</w:t>
      </w:r>
    </w:p>
    <w:p w14:paraId="4B43E05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أإذا: إذا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٠بهمزة واحدة على الخبر٠</w:t>
      </w:r>
    </w:p>
    <w:p w14:paraId="060237D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طوى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٠بالألف بلا تنوين، مع الفتح٠</w:t>
      </w:r>
    </w:p>
    <w:p w14:paraId="1E24B22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طوى اذهب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٠بالألف بلا تنوين، مع الفتح٠</w:t>
      </w:r>
    </w:p>
    <w:p w14:paraId="00D28E5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تزكى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الزاى، مع الفتح٠</w:t>
      </w:r>
    </w:p>
    <w:p w14:paraId="28AB0D6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أأنتم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الثانية، مع الإدخال٠</w:t>
      </w:r>
    </w:p>
    <w:p w14:paraId="452DD69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0A8DA68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فتنفعه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٠برفع العين٠</w:t>
      </w:r>
    </w:p>
    <w:p w14:paraId="773B229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تصدى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الصاد، مع ترك الإمالة٠</w:t>
      </w:r>
    </w:p>
    <w:p w14:paraId="32AC1ED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٩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1027889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7B050C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شاء أنشره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٠بإسقاط الهمزة الأولى مع القصر والمد، مع تحقيق الهمزة الثانية٠</w:t>
      </w:r>
    </w:p>
    <w:p w14:paraId="22173A5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أنا: إِنا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الهمزة٠</w:t>
      </w:r>
    </w:p>
    <w:p w14:paraId="7026960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1355F2F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فعدلك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٠بتشديد الدال٠</w:t>
      </w:r>
    </w:p>
    <w:p w14:paraId="6355D92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F78593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بل ران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٠بترك السكت على الأصل٠</w:t>
      </w:r>
    </w:p>
    <w:p w14:paraId="7703D86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9924C5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فكهين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٠بالألف بعد الفاء٠</w:t>
      </w:r>
    </w:p>
    <w:p w14:paraId="2C86E2B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DB398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ويصلى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٠بضم الياء، وفتح الصاد وتشديد اللام٠</w:t>
      </w:r>
    </w:p>
    <w:p w14:paraId="7DF3741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FBA60A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١٤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وهو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2C1A40D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٢٢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محفوظ: محفوظٌ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٠بالرفع٠</w:t>
      </w:r>
    </w:p>
    <w:p w14:paraId="0635E95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D45B72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لما: لَمَا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٠بتخفيف الميم٠</w:t>
      </w:r>
    </w:p>
    <w:p w14:paraId="568F1E8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4B928A44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تسمع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٠بالتاء مع البناء للمفعول٠</w:t>
      </w:r>
    </w:p>
    <w:p w14:paraId="4FCF242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لاغية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التانيث٠</w:t>
      </w:r>
    </w:p>
    <w:p w14:paraId="58AAB0A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747D142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يسر هل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09339B9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أكرمن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1BE55FD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أكرمن وأما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499B002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ربي أهانن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٠بفتح ياء الإضافة٠</w:t>
      </w:r>
    </w:p>
    <w:p w14:paraId="5A62408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أهانن كلا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٠بإثبات الياء الزائدة وصلا وحذفها وقفا٠</w:t>
      </w:r>
    </w:p>
    <w:p w14:paraId="0652126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تحاضون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٠بالخطاب، مع ضم الحاء، وحذف الألف٠</w:t>
      </w:r>
    </w:p>
    <w:p w14:paraId="1599867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3DC9274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أيحسب: أيحسِب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68F5902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أيحسب: أيحسِب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2FA850E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٢٠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مؤصدة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٠بلا همزة، مع فتح هاء التأنيث وقفا٠</w:t>
      </w:r>
    </w:p>
    <w:p w14:paraId="6734B03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B59294F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١٥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ولا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٠بالفاء بدلا من الواو٠</w:t>
      </w:r>
    </w:p>
    <w:p w14:paraId="5692BB2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6229FF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٩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095F5D36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2A87A6F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١٣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311D8DC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5D5C82A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٦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البرية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الساكنة٠</w:t>
      </w:r>
    </w:p>
    <w:p w14:paraId="056CD32C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٧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البرية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بعد الياء الساكنة٠</w:t>
      </w:r>
    </w:p>
    <w:p w14:paraId="3AEDDF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29B8BA5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٧ 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t>فهو</w:t>
      </w:r>
      <w:r w:rsidRPr="00DC5FC1">
        <w:rPr>
          <w:rFonts w:ascii="Sakkal Majalla" w:hAnsi="Sakkal Majalla" w:cs="Sakkal Majalla"/>
          <w:color w:val="CD5252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 بإسكان الهاء</w:t>
      </w:r>
    </w:p>
    <w:p w14:paraId="34492583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7530F3FE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٣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يحسب: يحسِب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٠بكسر السين٠</w:t>
      </w:r>
    </w:p>
    <w:p w14:paraId="720D5C91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t xml:space="preserve">٨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مؤصدة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٠بلا همزة، مع فتح هاء التأنيث وقفا٠</w:t>
      </w:r>
    </w:p>
    <w:p w14:paraId="05A52C47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2CA04E2D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١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أرأيت: أَرَ</w:t>
      </w:r>
      <w:r w:rsidRPr="00DC5FC1">
        <w:rPr>
          <w:rFonts w:ascii="Arial" w:hAnsi="Arial" w:cs="Arial"/>
          <w:color w:val="FF0000"/>
          <w:sz w:val="28"/>
          <w:szCs w:val="28"/>
        </w:rPr>
        <w:t>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َيْتَ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٠بتسهيل الهمزة الثانية٠</w:t>
      </w:r>
    </w:p>
    <w:p w14:paraId="1CE3D889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6BF6BE7B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حمالة: حَمَّالَةُ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٠بالرفع، مع فتح هاء التأنيث٠</w:t>
      </w:r>
    </w:p>
    <w:p w14:paraId="73F67628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br w:type="page"/>
      </w:r>
    </w:p>
    <w:p w14:paraId="511FD7F0" w14:textId="77777777" w:rsidR="00264BA9" w:rsidRPr="00DC5FC1" w:rsidRDefault="00000000">
      <w:pPr>
        <w:rPr>
          <w:rFonts w:ascii="Sakkal Majalla" w:hAnsi="Sakkal Majalla" w:cs="Sakkal Majalla"/>
          <w:sz w:val="28"/>
          <w:szCs w:val="28"/>
        </w:rPr>
      </w:pPr>
      <w:r w:rsidRPr="00DC5FC1">
        <w:rPr>
          <w:rFonts w:ascii="Sakkal Majalla" w:hAnsi="Sakkal Majalla" w:cs="Sakkal Majalla"/>
          <w:sz w:val="28"/>
          <w:szCs w:val="28"/>
        </w:rPr>
        <w:lastRenderedPageBreak/>
        <w:t xml:space="preserve">٤ 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t>كفوا</w:t>
      </w:r>
      <w:r w:rsidRPr="00DC5FC1">
        <w:rPr>
          <w:rFonts w:ascii="Sakkal Majalla" w:hAnsi="Sakkal Majalla" w:cs="Sakkal Majalla"/>
          <w:color w:val="FF0000"/>
          <w:sz w:val="28"/>
          <w:szCs w:val="28"/>
        </w:rPr>
        <w:br/>
      </w:r>
      <w:r w:rsidRPr="00DC5FC1">
        <w:rPr>
          <w:rFonts w:ascii="Sakkal Majalla" w:hAnsi="Sakkal Majalla" w:cs="Sakkal Majalla"/>
          <w:color w:val="000000"/>
          <w:sz w:val="28"/>
          <w:szCs w:val="28"/>
        </w:rPr>
        <w:t>٠بالهمزة مع ضم الفاء٠</w:t>
      </w:r>
    </w:p>
    <w:sectPr w:rsidR="00264BA9" w:rsidRPr="00DC5FC1" w:rsidSect="00034616">
      <w:pgSz w:w="14175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8271C" w14:textId="77777777" w:rsidR="004952A0" w:rsidRDefault="004952A0" w:rsidP="00DC5FC1">
      <w:pPr>
        <w:spacing w:after="0" w:line="240" w:lineRule="auto"/>
      </w:pPr>
      <w:r>
        <w:separator/>
      </w:r>
    </w:p>
  </w:endnote>
  <w:endnote w:type="continuationSeparator" w:id="0">
    <w:p w14:paraId="5BB1BD2C" w14:textId="77777777" w:rsidR="004952A0" w:rsidRDefault="004952A0" w:rsidP="00DC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73D07" w14:textId="77777777" w:rsidR="004952A0" w:rsidRDefault="004952A0" w:rsidP="00DC5FC1">
      <w:pPr>
        <w:spacing w:after="0" w:line="240" w:lineRule="auto"/>
      </w:pPr>
      <w:r>
        <w:separator/>
      </w:r>
    </w:p>
  </w:footnote>
  <w:footnote w:type="continuationSeparator" w:id="0">
    <w:p w14:paraId="005943F1" w14:textId="77777777" w:rsidR="004952A0" w:rsidRDefault="004952A0" w:rsidP="00DC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237407">
    <w:abstractNumId w:val="8"/>
  </w:num>
  <w:num w:numId="2" w16cid:durableId="789514017">
    <w:abstractNumId w:val="6"/>
  </w:num>
  <w:num w:numId="3" w16cid:durableId="1705053637">
    <w:abstractNumId w:val="5"/>
  </w:num>
  <w:num w:numId="4" w16cid:durableId="354844021">
    <w:abstractNumId w:val="4"/>
  </w:num>
  <w:num w:numId="5" w16cid:durableId="700478873">
    <w:abstractNumId w:val="7"/>
  </w:num>
  <w:num w:numId="6" w16cid:durableId="75565576">
    <w:abstractNumId w:val="3"/>
  </w:num>
  <w:num w:numId="7" w16cid:durableId="221989228">
    <w:abstractNumId w:val="2"/>
  </w:num>
  <w:num w:numId="8" w16cid:durableId="673265476">
    <w:abstractNumId w:val="1"/>
  </w:num>
  <w:num w:numId="9" w16cid:durableId="105365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D21"/>
    <w:rsid w:val="0015074B"/>
    <w:rsid w:val="00264BA9"/>
    <w:rsid w:val="0029639D"/>
    <w:rsid w:val="00326F90"/>
    <w:rsid w:val="004952A0"/>
    <w:rsid w:val="00A31CD8"/>
    <w:rsid w:val="00AA1D8D"/>
    <w:rsid w:val="00B47730"/>
    <w:rsid w:val="00CB0664"/>
    <w:rsid w:val="00DC5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65C830"/>
  <w14:defaultImageDpi w14:val="300"/>
  <w15:docId w15:val="{89A69839-C5E0-49B4-87B9-21EC7626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9788</Words>
  <Characters>55793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3</cp:revision>
  <dcterms:created xsi:type="dcterms:W3CDTF">2013-12-23T23:15:00Z</dcterms:created>
  <dcterms:modified xsi:type="dcterms:W3CDTF">2024-10-12T21:51:00Z</dcterms:modified>
  <cp:category/>
</cp:coreProperties>
</file>