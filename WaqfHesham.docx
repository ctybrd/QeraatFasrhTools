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E8EC" w14:textId="5464B1AC" w:rsidR="007D25DA" w:rsidRPr="007D25DA" w:rsidRDefault="007D25DA" w:rsidP="007D25DA">
      <w:pPr>
        <w:pStyle w:val="Heading1"/>
        <w:bidi/>
        <w:jc w:val="center"/>
        <w:rPr>
          <w:rFonts w:ascii="Sakkal Majalla" w:hAnsi="Sakkal Majalla" w:cs="Sakkal Majalla"/>
          <w:b w:val="0"/>
          <w:bCs w:val="0"/>
          <w:sz w:val="20"/>
          <w:szCs w:val="20"/>
          <w:rtl/>
          <w:lang w:bidi="ar-EG"/>
        </w:rPr>
      </w:pPr>
      <w:r w:rsidRPr="007D25DA">
        <w:rPr>
          <w:rFonts w:ascii="Sakkal Majalla" w:hAnsi="Sakkal Majalla" w:cs="Sakkal Majalla"/>
          <w:rtl/>
          <w:lang w:bidi="ar-EG"/>
        </w:rPr>
        <w:t xml:space="preserve">تفصيل وقف هشام عن ابن عامر </w:t>
      </w:r>
      <w:r w:rsidRPr="007D25DA">
        <w:rPr>
          <w:rFonts w:ascii="Sakkal Majalla" w:hAnsi="Sakkal Majalla" w:cs="Sakkal Majalla"/>
          <w:rtl/>
          <w:lang w:bidi="ar-EG"/>
        </w:rPr>
        <w:br/>
        <w:t xml:space="preserve">طبقا لصفحات مصحف الشمرلي </w:t>
      </w:r>
      <w:r w:rsidRPr="007D25DA">
        <w:rPr>
          <w:rFonts w:ascii="Sakkal Majalla" w:hAnsi="Sakkal Majalla" w:cs="Sakkal Majalla"/>
          <w:rtl/>
          <w:lang w:bidi="ar-EG"/>
        </w:rPr>
        <w:br/>
      </w:r>
      <w:r w:rsidRPr="007D25DA">
        <w:rPr>
          <w:rFonts w:ascii="Sakkal Majalla" w:hAnsi="Sakkal Majalla" w:cs="Sakkal Majalla"/>
          <w:b w:val="0"/>
          <w:bCs w:val="0"/>
          <w:sz w:val="20"/>
          <w:szCs w:val="20"/>
          <w:rtl/>
          <w:lang w:bidi="ar-EG"/>
        </w:rPr>
        <w:t>أعده</w:t>
      </w:r>
      <w:r w:rsidRPr="007D25DA">
        <w:rPr>
          <w:rFonts w:ascii="Sakkal Majalla" w:hAnsi="Sakkal Majalla" w:cs="Sakkal Majalla"/>
          <w:b w:val="0"/>
          <w:bCs w:val="0"/>
          <w:sz w:val="20"/>
          <w:szCs w:val="20"/>
          <w:rtl/>
          <w:lang w:bidi="ar-EG"/>
        </w:rPr>
        <w:br/>
        <w:t>م /محمد شلبي</w:t>
      </w:r>
    </w:p>
    <w:p w14:paraId="6B39432D" w14:textId="3B85A0DC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proofErr w:type="spellStart"/>
      <w:proofErr w:type="gramStart"/>
      <w:r w:rsidRPr="007D25DA">
        <w:rPr>
          <w:rFonts w:ascii="Sakkal Majalla" w:hAnsi="Sakkal Majalla" w:cs="Sakkal Majalla"/>
        </w:rPr>
        <w:t>صفحة</w:t>
      </w:r>
      <w:proofErr w:type="spellEnd"/>
      <w:r w:rsidRPr="007D25DA">
        <w:rPr>
          <w:rFonts w:ascii="Sakkal Majalla" w:hAnsi="Sakkal Majalla" w:cs="Sakkal Majalla"/>
        </w:rPr>
        <w:t xml:space="preserve"> :</w:t>
      </w:r>
      <w:proofErr w:type="gramEnd"/>
      <w:r w:rsidRPr="007D25DA">
        <w:rPr>
          <w:rFonts w:ascii="Sakkal Majalla" w:hAnsi="Sakkal Majalla" w:cs="Sakkal Majalla"/>
        </w:rPr>
        <w:t xml:space="preserve"> ٤</w:t>
      </w:r>
    </w:p>
    <w:p w14:paraId="0ED30C6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السفهاء,١٣ ـ السفهاء,٦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18FE3B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يستهزئ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1820FAC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</w:t>
      </w:r>
    </w:p>
    <w:p w14:paraId="4442008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أضاء,٢٠ ـ شاء,٢٢ ـ والسماء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1A4EF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السماء,٢٢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355695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EB6631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</w:t>
      </w:r>
    </w:p>
    <w:p w14:paraId="4603CC8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AC973B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D68065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</w:t>
      </w:r>
    </w:p>
    <w:p w14:paraId="5AC75A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الدماء,٣١ ـ الأسماء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CE3B00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بأسماء</w:t>
      </w:r>
      <w:r w:rsidRPr="007D25DA">
        <w:rPr>
          <w:rFonts w:ascii="Sakkal Majalla" w:hAnsi="Sakkal Majalla" w:cs="Sakkal Majalla"/>
        </w:rPr>
        <w:t xml:space="preserve"> : وقف بتحقيق الأولى، وبإبدال الهمزة المتطرفة مع القصر والتوسط والطول، والتسهيل بالروم على المد والقصر</w:t>
      </w:r>
    </w:p>
    <w:p w14:paraId="35E4E67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296B437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٨</w:t>
      </w:r>
    </w:p>
    <w:p w14:paraId="1308285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بلاء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AFF571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</w:t>
      </w:r>
    </w:p>
    <w:p w14:paraId="70BDA3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624969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</w:t>
      </w:r>
    </w:p>
    <w:p w14:paraId="34B2F91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٧٠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10B1BC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صفراء,٧٤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235B07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</w:t>
      </w:r>
    </w:p>
    <w:p w14:paraId="50C03CF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٨٥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EED6B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٨٥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AB043A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</w:t>
      </w:r>
    </w:p>
    <w:p w14:paraId="371F82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أنبياء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ED200D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٩٠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9781C8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</w:t>
      </w:r>
    </w:p>
    <w:p w14:paraId="3FEBB67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0C304D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١٠٢ ـ المرء</w:t>
      </w:r>
      <w:r w:rsidRPr="007D25DA">
        <w:rPr>
          <w:rFonts w:ascii="Sakkal Majalla" w:hAnsi="Sakkal Majalla" w:cs="Sakkal Majalla"/>
        </w:rPr>
        <w:t xml:space="preserve"> : وقف بنقل حركة الهمزة مع السكون المحض والروم</w:t>
      </w:r>
    </w:p>
    <w:p w14:paraId="649E56C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</w:t>
      </w:r>
    </w:p>
    <w:p w14:paraId="29739E2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١٠٨ ـ سواء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3872F2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4290E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١٠٦ ـ شيء,١٠٩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61BB0A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</w:t>
      </w:r>
    </w:p>
    <w:p w14:paraId="5F5512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١١٣ ـ شيء,١١٣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DABAB5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</w:t>
      </w:r>
    </w:p>
    <w:p w14:paraId="1DD968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١٣٣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89BF02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</w:t>
      </w:r>
    </w:p>
    <w:p w14:paraId="51597CC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١٤٣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115ED3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١٤٢ ـ السفهاء,١٤٢ ـ يشاء,١٤٤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13A0C8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</w:t>
      </w:r>
    </w:p>
    <w:p w14:paraId="5B0078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C20989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</w:t>
      </w:r>
    </w:p>
    <w:p w14:paraId="498BE75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١٥٤ ـ أحياء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73633A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١٥٥ ـ بشيء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568084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</w:t>
      </w:r>
    </w:p>
    <w:p w14:paraId="53123C4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١٦٦ ـ تبرأ,١٦٧ ـ فنتبرأ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7D9F10E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١٦٤ ـ السماء,١٦٤ ـ ماء,١٦٤ ـ السماء,١٦٩ ـ والفحشاء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A589F6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١٦٩ ـ بالسوء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4E8D7E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٢٤</w:t>
      </w:r>
    </w:p>
    <w:p w14:paraId="43AFF22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١٧٧ ـ والضراء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FE9298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3EEA90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١٧٨ ـ وأداء</w:t>
      </w:r>
      <w:r w:rsidRPr="007D25DA">
        <w:rPr>
          <w:rFonts w:ascii="Sakkal Majalla" w:hAnsi="Sakkal Majalla" w:cs="Sakkal Majalla"/>
        </w:rPr>
        <w:t xml:space="preserve"> : وقف بتحقيق الأولى، وبإبدال الهمزة المتطرفة مع القصر والتوسط والطول، والتسهيل بالروم على المد والقصر</w:t>
      </w:r>
    </w:p>
    <w:p w14:paraId="47A37B8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١٧٧ ـ البأساء</w:t>
      </w:r>
      <w:r w:rsidRPr="007D25DA">
        <w:rPr>
          <w:rFonts w:ascii="Sakkal Majalla" w:hAnsi="Sakkal Majalla" w:cs="Sakkal Majalla"/>
        </w:rPr>
        <w:t xml:space="preserve"> : وقف بتحقيق الأولى، وله في المتطرفة الإبدال ألفاً مع القصر والتوسط والطول، وله تسهيل الهمزة بالروم على المد والقصر</w:t>
      </w:r>
    </w:p>
    <w:p w14:paraId="65C621C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</w:t>
      </w:r>
    </w:p>
    <w:p w14:paraId="7D0BFE8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١٩١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02F81D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</w:t>
      </w:r>
    </w:p>
    <w:p w14:paraId="4993F89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٢٠٧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CB434C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</w:t>
      </w:r>
    </w:p>
    <w:p w14:paraId="385ACA6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٢١٢ ـ يشاء,٢١٣ ـ يشاء,٢١٤ ـ والضراء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E12DBA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٢١٤ ـ البأساء</w:t>
      </w:r>
      <w:r w:rsidRPr="007D25DA">
        <w:rPr>
          <w:rFonts w:ascii="Sakkal Majalla" w:hAnsi="Sakkal Majalla" w:cs="Sakkal Majalla"/>
        </w:rPr>
        <w:t xml:space="preserve"> : وقف بتحقيق الأولى، وله في المتطرفة الإبدال ألفاً مع القصر والتوسط والطول، وله تسهيل الهمزة بالروم على المد والقصر</w:t>
      </w:r>
    </w:p>
    <w:p w14:paraId="04809B0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</w:t>
      </w:r>
    </w:p>
    <w:p w14:paraId="54C78EA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٢٢٠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6B9020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</w:t>
      </w:r>
    </w:p>
    <w:p w14:paraId="028F7A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٢٢٢ ـ النساء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54BC35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٢٢٨ ـ قروء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المحض والروم</w:t>
      </w:r>
    </w:p>
    <w:p w14:paraId="569275B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</w:t>
      </w:r>
    </w:p>
    <w:p w14:paraId="4BB9ECE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٢٣١ ـ النساء,٢٣٢ ـ النساء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6C23F7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٢٣١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508D6F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</w:t>
      </w:r>
    </w:p>
    <w:p w14:paraId="4F2BF12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٢٣٦ ـ النساء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3CEAE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٢٣٥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AF6DBA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</w:t>
      </w:r>
    </w:p>
    <w:p w14:paraId="3B551D0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٢٤٦ ـ الملإ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4B46CE4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</w:t>
      </w:r>
    </w:p>
    <w:p w14:paraId="7664AA5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EE709E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</w:t>
      </w:r>
    </w:p>
    <w:p w14:paraId="507364A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٢٥٣ ـ شاء,٢٥٣ ـ شاء,٢٥٥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5E8C83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E568B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٢٥٥ ـ بشيء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93D0D0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</w:t>
      </w:r>
    </w:p>
    <w:p w14:paraId="1628FD1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D821C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3881BA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</w:t>
      </w:r>
    </w:p>
    <w:p w14:paraId="5799515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٢٦٥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D1A27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٢٦٦ ـ ضعفاء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852636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BBB6A4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٢٦٤ ـ رئاء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4FE8670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</w:t>
      </w:r>
    </w:p>
    <w:p w14:paraId="21C462F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٢٧١ ـ الفقراء,٢٧٢ ـ ابتغاء,٢٧٣ ـ أغنياء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61549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٢٦٨ ـ بالفحشاء,٢٦٩ ـ يشاء,٢٧٢ ـ يشاء,٢٧٣ ـ للفقراء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BC9CB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</w:t>
      </w:r>
    </w:p>
    <w:p w14:paraId="53D57D5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٢٨٢ ـ الشهداء,٢٨٢ ـ الشهداء,٢٨٤ ـ يشاء,٢٨٤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03535B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٢٨٢ ـ شيء,٢٨٤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45A642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</w:t>
      </w:r>
    </w:p>
    <w:p w14:paraId="2AC203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السماء,٦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FFE57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0B71011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</w:t>
      </w:r>
    </w:p>
    <w:p w14:paraId="094436A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ابتغاء,٧ ـ وابتغاء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8F1C0A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D7940B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</w:t>
      </w:r>
    </w:p>
    <w:p w14:paraId="7FB418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B18E72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</w:t>
      </w:r>
    </w:p>
    <w:p w14:paraId="4569BF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ED319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٢٦ ـ تشاء,٢٦ ـ تشاء,٢٦ ـ تشاء,٢٦ ـ تشاء,٢٧ ـ تشاء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A95353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 ـ شيء,٢٨ ـ شيء,٢٩ ـ شيء,٣٠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9276F5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</w:t>
      </w:r>
    </w:p>
    <w:p w14:paraId="28E87B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يشاء,٣٨ ـ الدعاء,٤٠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C4D4D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زكريا,٣٧ ـ زكريا,٣٨ ـ زكريا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وله تسهيل الهمزة بالروم على المد والقصر</w:t>
      </w:r>
    </w:p>
    <w:p w14:paraId="0F2654B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</w:t>
      </w:r>
    </w:p>
    <w:p w14:paraId="4C8D8A4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٤٢ ـ نساء,٤٤ ـ أنباء,٤٧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CFEF2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وأبرئ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0B9BAD2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</w:t>
      </w:r>
    </w:p>
    <w:p w14:paraId="6E4DE6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٦٤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D9AB8E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٦٦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3B37B4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</w:t>
      </w:r>
    </w:p>
    <w:p w14:paraId="478C85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٧٣ ـ يشاء,٧٤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4FA546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٥٢</w:t>
      </w:r>
    </w:p>
    <w:p w14:paraId="42859B1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ملء</w:t>
      </w:r>
      <w:r w:rsidRPr="007D25DA">
        <w:rPr>
          <w:rFonts w:ascii="Sakkal Majalla" w:hAnsi="Sakkal Majalla" w:cs="Sakkal Majalla"/>
        </w:rPr>
        <w:t xml:space="preserve"> : وقف بالنقل، مع السكون والإشمام والروم</w:t>
      </w:r>
    </w:p>
    <w:p w14:paraId="1A9B6B8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779711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٥٣</w:t>
      </w:r>
    </w:p>
    <w:p w14:paraId="68F43E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٩٩ ـ شهداء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D15129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٥٤</w:t>
      </w:r>
    </w:p>
    <w:p w14:paraId="2C7811D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١١٣ ـ آناء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</w:t>
      </w:r>
    </w:p>
    <w:p w14:paraId="155121E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١١٢ ـ الأنبياء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648D4DC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٥٥</w:t>
      </w:r>
    </w:p>
    <w:p w14:paraId="1BED25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١١٨ ـ البغضاء,١١٩ ـ أولاء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3BCF7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١٢١ ـ تبوئ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3375A51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٥٦</w:t>
      </w:r>
    </w:p>
    <w:p w14:paraId="434B8B6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١٢٩ ـ يشاء,١٢٩ ـ يشاء,١٣٤ ـ السراء,١٣٤ ـ والضراء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43071D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118B58F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٥٧</w:t>
      </w:r>
    </w:p>
    <w:p w14:paraId="29E191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١٤٠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D8EAFC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٥٩</w:t>
      </w:r>
    </w:p>
    <w:p w14:paraId="75F92E9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١٦٢ ـ باء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37E436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DEBD4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B3C75B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٦٠</w:t>
      </w:r>
    </w:p>
    <w:p w14:paraId="097E102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١٦٩ ـ أحياء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43F8ED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558086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٦١</w:t>
      </w:r>
    </w:p>
    <w:p w14:paraId="2D463A2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A316D2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١٧٤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5535C84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٦٢</w:t>
      </w:r>
    </w:p>
    <w:p w14:paraId="0B51853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١٨٧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171648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١٨١ ـ أغنياء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6297F8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١٨١ ـ الأنبياء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010F4A8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٦٣</w:t>
      </w:r>
    </w:p>
    <w:p w14:paraId="42A9B0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2F0409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٦٤</w:t>
      </w:r>
    </w:p>
    <w:p w14:paraId="55EB259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90EF7C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٦٥</w:t>
      </w:r>
    </w:p>
    <w:p w14:paraId="0E44E59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النساء,٥ ـ السفهاء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297AB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وللنساء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655D8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64CA58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٦٦</w:t>
      </w:r>
    </w:p>
    <w:p w14:paraId="2577465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شركاء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BD1918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٦٧</w:t>
      </w:r>
    </w:p>
    <w:p w14:paraId="61C9BF4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النساء,٢٢ ـ وساء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3BC577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٢٢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B746B6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٦٨</w:t>
      </w:r>
    </w:p>
    <w:p w14:paraId="7C498CA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CA6105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CE285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٦٩</w:t>
      </w:r>
    </w:p>
    <w:p w14:paraId="74EE245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وللنساء,٣٤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EF4E0F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شيء,٣٣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36748F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٧٠</w:t>
      </w:r>
    </w:p>
    <w:p w14:paraId="6C66C8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فساء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E186DC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رئاء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4A37885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F7540E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٧١</w:t>
      </w:r>
    </w:p>
    <w:p w14:paraId="604892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جاء,٤٣ ـ النساء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B19A6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يشاء,٤٩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20D639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٧٢</w:t>
      </w:r>
    </w:p>
    <w:p w14:paraId="56B2514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1E3E35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E9537F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٧٤</w:t>
      </w:r>
    </w:p>
    <w:p w14:paraId="6D91549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B6674D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٦٩ ـ والشهداء,٧٥ ـ والنساء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49CB25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٧٥</w:t>
      </w:r>
    </w:p>
    <w:p w14:paraId="2A73B9C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34AA19C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٧٦</w:t>
      </w:r>
    </w:p>
    <w:p w14:paraId="7CAA9F2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أولياء,٩٠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8A8BB8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٨٥ ـ شيء,٨٦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C2E85B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٧٨</w:t>
      </w:r>
    </w:p>
    <w:p w14:paraId="5FCC20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٩٨ ـ والنساء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509E37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٧٩</w:t>
      </w:r>
    </w:p>
    <w:p w14:paraId="576749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١٠٤ ـ ابتغاء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07DAE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0A866C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٨٠</w:t>
      </w:r>
    </w:p>
    <w:p w14:paraId="377C053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١١٤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BE0BA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١١٦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75D420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FBA596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٨١</w:t>
      </w:r>
    </w:p>
    <w:p w14:paraId="2B05EA3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١٢٧ ـ النساء,١٢٧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CF61ED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908D03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٨٢</w:t>
      </w:r>
    </w:p>
    <w:p w14:paraId="52282F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١٣٥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AA1456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١٣٣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47F193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١٢٩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9A18BD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٨٣</w:t>
      </w:r>
    </w:p>
    <w:p w14:paraId="657EA85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١٣٩ ـ أولياء,١٤٤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70C3D3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١٤٠ ـ ويستهزأ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3B9612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١٤٣ ـ هؤلاء,١٤٣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75ADF9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٨٤</w:t>
      </w:r>
    </w:p>
    <w:p w14:paraId="44407D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١٥٣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1767D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١٤٨ ـ بالسوء,١٤٩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1F8001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٨٥</w:t>
      </w:r>
    </w:p>
    <w:p w14:paraId="72277F5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١٥٥ ـ الأنبياء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704D0D6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٨٧</w:t>
      </w:r>
    </w:p>
    <w:p w14:paraId="5708690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8B33E4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٨٩</w:t>
      </w:r>
    </w:p>
    <w:p w14:paraId="0F696E8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جاء,٦ ـ النساء,٨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AC3172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٩٠</w:t>
      </w:r>
    </w:p>
    <w:p w14:paraId="095B02C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سواء,١٤ ـ والبغضاء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386C2E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٩١</w:t>
      </w:r>
    </w:p>
    <w:p w14:paraId="63EF97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أنبياء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9A3EC3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يشاء,١٨ ـ يشاء,١٨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0A9A5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شيء,١٩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736E16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أبناء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7F72C86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٩٢</w:t>
      </w:r>
    </w:p>
    <w:p w14:paraId="717EB4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نبأ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24E1EB7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جزاء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0A13883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٩٣</w:t>
      </w:r>
    </w:p>
    <w:p w14:paraId="2A5D076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يشاء,٤٠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DF21CC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C473C7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جزاء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33E754D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٩٤</w:t>
      </w:r>
    </w:p>
    <w:p w14:paraId="4CAF352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89783C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٩٥</w:t>
      </w:r>
    </w:p>
    <w:p w14:paraId="67A6EB8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شاء,٥١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9A6F85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٥١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92922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٩٦</w:t>
      </w:r>
    </w:p>
    <w:p w14:paraId="42FCB20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٥٧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345F58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DE83C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أهؤلاء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316947E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٩٧</w:t>
      </w:r>
    </w:p>
    <w:p w14:paraId="2EF7EA4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٦٤ ـ والبغضاء,٦٦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7E316E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سواء,٦٤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DF1B05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٩٨</w:t>
      </w:r>
    </w:p>
    <w:p w14:paraId="1C0619E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11D4E4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٩٩</w:t>
      </w:r>
    </w:p>
    <w:p w14:paraId="4C5192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٧٧ ـ أهواء,٨١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05EB6C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٧٧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C96C72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١٠٠</w:t>
      </w:r>
    </w:p>
    <w:p w14:paraId="3F62514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والبغضاء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9D4AFE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٨٥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F6C7FE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١٠١</w:t>
      </w:r>
    </w:p>
    <w:p w14:paraId="707415C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٩٥ ـ فجزاء</w:t>
      </w:r>
      <w:r w:rsidRPr="007D25DA">
        <w:rPr>
          <w:rFonts w:ascii="Sakkal Majalla" w:hAnsi="Sakkal Majalla" w:cs="Sakkal Majalla"/>
        </w:rPr>
        <w:t xml:space="preserve"> : وقف بإبدال الهمزة حرف مد، مع القصر والتوسط والطول، وله تسهيل الهمزة بالروم، على المد والقصر</w:t>
      </w:r>
    </w:p>
    <w:p w14:paraId="3074C1C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٩٤ ـ بشيء,٩٧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A3B79A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١٠٢</w:t>
      </w:r>
    </w:p>
    <w:p w14:paraId="26B73E5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أشياء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EDF18F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١٠٣</w:t>
      </w:r>
    </w:p>
    <w:p w14:paraId="2FCDD6F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6BD42D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١١٠ ـ وتبرئ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25B8E10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١٠٤</w:t>
      </w:r>
    </w:p>
    <w:p w14:paraId="409EB87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4179A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١١٧ ـ شيء,١٢٠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87CCE7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١٠٥</w:t>
      </w:r>
    </w:p>
    <w:p w14:paraId="270A8A5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A6A324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أنباء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3716AAC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١٠٦</w:t>
      </w:r>
    </w:p>
    <w:p w14:paraId="7BA157F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77B9C01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شيء,١٩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C0AB59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١٠٨</w:t>
      </w:r>
    </w:p>
    <w:p w14:paraId="31E4C16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ساء,٣٥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DCC06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يشإ,٣٩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42CDC8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نبإ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6B812B2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٣١ ـ بلقاء,٣٥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561AE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F7C698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١٠٩</w:t>
      </w:r>
    </w:p>
    <w:p w14:paraId="02EA60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482086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٤٢ ـ والضراء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B88D98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C0D91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٤٢ ـ بالبأساء</w:t>
      </w:r>
      <w:r w:rsidRPr="007D25DA">
        <w:rPr>
          <w:rFonts w:ascii="Sakkal Majalla" w:hAnsi="Sakkal Majalla" w:cs="Sakkal Majalla"/>
        </w:rPr>
        <w:t xml:space="preserve"> : وقف بتحقيق الأولى، وله في المتطرفة الإبدال ألفاً مع القصر والتوسط والطول، وله تسهيل الهمزة بالروم على المد والقصر</w:t>
      </w:r>
    </w:p>
    <w:p w14:paraId="7F86EDE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١١٠</w:t>
      </w:r>
    </w:p>
    <w:p w14:paraId="76614A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شيء,٥٢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D7E6D0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أهؤلاء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628F94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١١١</w:t>
      </w:r>
    </w:p>
    <w:p w14:paraId="2CEF4B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33A82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٦٧ ـ نبإ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26AE7D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F13D55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١١٣</w:t>
      </w:r>
    </w:p>
    <w:p w14:paraId="06ECC7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٨٠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4BF58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٨٥ ـ وزكريا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</w:t>
      </w:r>
    </w:p>
    <w:p w14:paraId="7BA4627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6C6375A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٨٣ ـ نشاء,٨٨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EA682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٨٠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4E6974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١١٤</w:t>
      </w:r>
    </w:p>
    <w:p w14:paraId="6D46F03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57A2AE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ACC86F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36230D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8F82E5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١١٥</w:t>
      </w:r>
    </w:p>
    <w:p w14:paraId="341602E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١٠٠ ـ شركاء,٩٤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B7A9FE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٩٤ ـ شركاء,٩٩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A55330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شيء,١٠١ ـ شيء,١٠٢ ـ شيء,١٠٢ ـ شيء,٩٩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193E37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١١٦</w:t>
      </w:r>
    </w:p>
    <w:p w14:paraId="518A4E7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١٠٧ ـ شاء,١١١ ـ يشاء,١١٢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1F0ACA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91C6DD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١١٨</w:t>
      </w:r>
    </w:p>
    <w:p w14:paraId="62ADBB0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DECB5B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D02F8F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١١٩</w:t>
      </w:r>
    </w:p>
    <w:p w14:paraId="361679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١٣٠ ـ لقاء,١٣٦ ـ ساء,١٣٧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72F70B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١٣٦ ـ ذرأ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120514A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١٣٣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67F4EB4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١٣٣ ـ يشاء,١٣٨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9F3FD7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١٢٠</w:t>
      </w:r>
    </w:p>
    <w:p w14:paraId="605031F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١٤٤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F99F29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١٤١ ـ أنشأ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4FFBD8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١٣٩ ـ شركاء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BAAC48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١٢١</w:t>
      </w:r>
    </w:p>
    <w:p w14:paraId="3141932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١٤٨ ـ شاء,١٤٩ ـ شاء,١٥٠ ـ أهواء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BB8316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44B8F7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١٢٢</w:t>
      </w:r>
    </w:p>
    <w:p w14:paraId="01CB7C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١٥٤ ـ بلقاء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66C9F6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02B9E1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١٢٣</w:t>
      </w:r>
    </w:p>
    <w:p w14:paraId="645DA6C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١٦٠ ـ جاء,١٦٠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7D353B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١٥٩ ـ شيء,١٦٤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13F7B4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١٢٤</w:t>
      </w:r>
    </w:p>
    <w:p w14:paraId="7B685C7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DB0BBC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١٢٥</w:t>
      </w:r>
    </w:p>
    <w:p w14:paraId="3021295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33C03A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١٢٦</w:t>
      </w:r>
    </w:p>
    <w:p w14:paraId="306468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أولياء,٣٤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719DE0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بالفحشاء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666CD0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١٢٧</w:t>
      </w:r>
    </w:p>
    <w:p w14:paraId="40D3E79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C67B31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14D63A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١٢٨</w:t>
      </w:r>
    </w:p>
    <w:p w14:paraId="20F4B4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تلقاء,٥١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6B564A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7E4535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أهؤلاء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D5DC1D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١٢٩</w:t>
      </w:r>
    </w:p>
    <w:p w14:paraId="40E2266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شفعاء,٥٧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EE81A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١٣٠</w:t>
      </w:r>
    </w:p>
    <w:p w14:paraId="6949CB3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خلفاء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F05E91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٦٦ ـ الملأ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30CC686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آلاء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</w:t>
      </w:r>
    </w:p>
    <w:p w14:paraId="2CCE2F1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7CF0EF2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١٣١</w:t>
      </w:r>
    </w:p>
    <w:p w14:paraId="421474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٧٤ ـ خلفاء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5B9D2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٧٤ ـ آلاء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</w:t>
      </w:r>
    </w:p>
    <w:p w14:paraId="64D3A8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أسماء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6ECD5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٧٣ ـ بسوء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6D1655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٧٥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0A2AA49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١٣٢</w:t>
      </w:r>
    </w:p>
    <w:p w14:paraId="20F8D56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٨١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51E974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019E124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١٣٣</w:t>
      </w:r>
    </w:p>
    <w:p w14:paraId="282FE9F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12F56B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١٠٠ ـ نشاء,٩٤ ـ والضراء,٩٥ ـ الضراء,٩٥ ـ والسراء,٩٦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01F63D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F471D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٩٤ ـ بالبأساء</w:t>
      </w:r>
      <w:r w:rsidRPr="007D25DA">
        <w:rPr>
          <w:rFonts w:ascii="Sakkal Majalla" w:hAnsi="Sakkal Majalla" w:cs="Sakkal Majalla"/>
        </w:rPr>
        <w:t xml:space="preserve"> : وقف بتحقيق الأولى، وله في المتطرفة الإبدال ألفاً مع القصر والتوسط والطول، وله تسهيل الهمزة بالروم على المد والقصر</w:t>
      </w:r>
    </w:p>
    <w:p w14:paraId="16497FF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٩٠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1CBFCB2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١٣٤</w:t>
      </w:r>
    </w:p>
    <w:p w14:paraId="04E255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١١٣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9E441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١٠٨ ـ بيضاء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4BF72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١٠٩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7FA159A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١٣٥</w:t>
      </w:r>
    </w:p>
    <w:p w14:paraId="6BF9672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9F8584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١٢٧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2760874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١٣٦</w:t>
      </w:r>
    </w:p>
    <w:p w14:paraId="3D32413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BFD1BC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١٣٧</w:t>
      </w:r>
    </w:p>
    <w:p w14:paraId="481F3C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١٤٣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157E58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١٤١ ـ بلاء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40D4A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١٤٥ ـ شيء,١٤٥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CE8594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١٣٨</w:t>
      </w:r>
    </w:p>
    <w:p w14:paraId="18B66C9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١٥٠ ـ الأعداء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97178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١٤٧ ـ ولقاء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1328D6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١٣٩</w:t>
      </w:r>
    </w:p>
    <w:p w14:paraId="0B66B97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١٥٥ ـ السفهاء,١٥٥ ـ تشاء,١٥٥ ـ تشاء,١٥٦ ـ أشاء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EE54A3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D5E0D3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١٤٠</w:t>
      </w:r>
    </w:p>
    <w:p w14:paraId="5C2DF3B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9EC5DB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١٦٥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BD34CC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١٤١</w:t>
      </w:r>
    </w:p>
    <w:p w14:paraId="64365E3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١٧٥ ـ نبأ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14C8521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١٤٢</w:t>
      </w:r>
    </w:p>
    <w:p w14:paraId="640249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١٧٧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6D6D4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AABE2C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١٨٠ ـ الأسماء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F28964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١٤٣</w:t>
      </w:r>
    </w:p>
    <w:p w14:paraId="031A30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ECD4BD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١٩٣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4E2FD8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١٨٨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5325EC8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١٤٦</w:t>
      </w:r>
    </w:p>
    <w:p w14:paraId="70EFDCD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باء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CF92B1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DF696F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١٤٧</w:t>
      </w:r>
    </w:p>
    <w:p w14:paraId="380AC03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F7C340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المرء</w:t>
      </w:r>
      <w:r w:rsidRPr="007D25DA">
        <w:rPr>
          <w:rFonts w:ascii="Sakkal Majalla" w:hAnsi="Sakkal Majalla" w:cs="Sakkal Majalla"/>
        </w:rPr>
        <w:t xml:space="preserve"> : وقف بنقل حركة الهمزة مع السكون المحض والروم</w:t>
      </w:r>
    </w:p>
    <w:p w14:paraId="2AE4BFA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١٤٨</w:t>
      </w:r>
    </w:p>
    <w:p w14:paraId="2499D5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AAA77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١٤٩</w:t>
      </w:r>
    </w:p>
    <w:p w14:paraId="79E6F28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شيء,٤١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BF2A8F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ورئاء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</w:t>
      </w:r>
    </w:p>
    <w:p w14:paraId="1747EA1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١٥٠</w:t>
      </w:r>
    </w:p>
    <w:p w14:paraId="3CED15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6E676D7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0DE5EF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3DEE1E8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١٥١</w:t>
      </w:r>
    </w:p>
    <w:p w14:paraId="73169B2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54B0D2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١٥٢</w:t>
      </w:r>
    </w:p>
    <w:p w14:paraId="6B44268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٧٢ ـ أولياء,٧٣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086B39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AA4FB6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١٥٣</w:t>
      </w:r>
    </w:p>
    <w:p w14:paraId="664C89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213C8A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A899D5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١٥٤</w:t>
      </w:r>
    </w:p>
    <w:p w14:paraId="7C670E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89B2E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4614D9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١٥٥</w:t>
      </w:r>
    </w:p>
    <w:p w14:paraId="73EB79D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BAF20D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١٥٦</w:t>
      </w:r>
    </w:p>
    <w:p w14:paraId="788B1D2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BE9A3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٢٦ ـ جزاء,٢٧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D2F730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١٥٧</w:t>
      </w:r>
    </w:p>
    <w:p w14:paraId="405C92A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النسيء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3A72287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8865DD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١٥٨</w:t>
      </w:r>
    </w:p>
    <w:p w14:paraId="65CB56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4B3F2F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١٥٩</w:t>
      </w:r>
    </w:p>
    <w:p w14:paraId="467D232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9B99FA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١٦٠</w:t>
      </w:r>
    </w:p>
    <w:p w14:paraId="712F7EE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للفقراء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624093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١٦١</w:t>
      </w:r>
    </w:p>
    <w:p w14:paraId="6F8307F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٧٠ ـ نبأ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10D50E9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١٦٢</w:t>
      </w:r>
    </w:p>
    <w:p w14:paraId="589D36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2346A9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١٦٤</w:t>
      </w:r>
    </w:p>
    <w:p w14:paraId="4FE8E6B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٩٠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4E7AA2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٩١ ـ الضعفاء,٩٣ ـ أغنياء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676C84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١٦٥</w:t>
      </w:r>
    </w:p>
    <w:p w14:paraId="05EDEA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٩٨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13560F0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١٦٧</w:t>
      </w:r>
    </w:p>
    <w:p w14:paraId="678BFEE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١١٤ ـ تبرأ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00BE989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AF0CD4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١٦٨</w:t>
      </w:r>
    </w:p>
    <w:p w14:paraId="73009A6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١١٨ ـ ملجأ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7931275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١٢٠ ـ ظمأ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6DBE3D3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١٧١</w:t>
      </w:r>
    </w:p>
    <w:p w14:paraId="3640663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F9F0F9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426277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١٧٢</w:t>
      </w:r>
    </w:p>
    <w:p w14:paraId="76C4D39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ضراء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7F7816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كماء,٢٤ ـ السماء,٢٥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D2C5C5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١٧٣</w:t>
      </w:r>
    </w:p>
    <w:p w14:paraId="59DFE65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جزاء,٣١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D94D5B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١٧٤</w:t>
      </w:r>
    </w:p>
    <w:p w14:paraId="51D7070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41363B1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١٧٥</w:t>
      </w:r>
    </w:p>
    <w:p w14:paraId="5885B22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جاء,٤٩ ـ شاء,٤٩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C0F6E7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بلقاء,٥٧ ـ وشفاء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70E645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١٧٦</w:t>
      </w:r>
    </w:p>
    <w:p w14:paraId="1E2D0B0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٦٢ ـ أولياء,٦٦ ـ شركاء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10D74D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495A9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١٧٧</w:t>
      </w:r>
    </w:p>
    <w:p w14:paraId="65261D7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نبأ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02443AD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١٧٨</w:t>
      </w:r>
    </w:p>
    <w:p w14:paraId="0E91115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٨٠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E52C69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الكبرياء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8988D9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١٧٩</w:t>
      </w:r>
    </w:p>
    <w:p w14:paraId="0F7D40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٩٣ ـ مبوأ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5322924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١٨٠</w:t>
      </w:r>
    </w:p>
    <w:p w14:paraId="70528FF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A69352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1298F0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١٨١</w:t>
      </w:r>
    </w:p>
    <w:p w14:paraId="5260182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B8B03C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١٨٢</w:t>
      </w:r>
    </w:p>
    <w:p w14:paraId="2F1DD0C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نعماء,١٠ ـ ضراء,١٢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5E00F9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FC2891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511250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١٨٣</w:t>
      </w:r>
    </w:p>
    <w:p w14:paraId="7DC6147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0C2F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591228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١٨٤</w:t>
      </w:r>
    </w:p>
    <w:p w14:paraId="5BE69B5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8E1391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3357BF7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4859BE4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١٨٥</w:t>
      </w:r>
    </w:p>
    <w:p w14:paraId="35E4A5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F9B8FC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الماء,٤٤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DE697E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025E935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١٨٦</w:t>
      </w:r>
    </w:p>
    <w:p w14:paraId="01477EA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ED34E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7B888F2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أنباء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0E95BF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بسوء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37923C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١٨٧</w:t>
      </w:r>
    </w:p>
    <w:p w14:paraId="695DC9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E008A8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٥٧ ـ شيء,٦٤ ـ بسوء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5CF4B0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١٨٨</w:t>
      </w:r>
    </w:p>
    <w:p w14:paraId="7C7E8AF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٦٦ ـ جاء,٦٩ ـ جاء,٧٦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DA6C2E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وراء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19024B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٧٢ ـ لشيء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31DD193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١٨٩</w:t>
      </w:r>
    </w:p>
    <w:p w14:paraId="0A1CDDD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٨٢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0778E4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٧٧ ـ سيء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</w:t>
      </w:r>
    </w:p>
    <w:p w14:paraId="5599CEF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8A6F5F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١٩٠</w:t>
      </w:r>
    </w:p>
    <w:p w14:paraId="0837AD3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AFD34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٨٧ ـ نشاء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3EC1E5F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١٩١</w:t>
      </w:r>
    </w:p>
    <w:p w14:paraId="2F9FB3A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جاء,١٠٧ ـ شاء,١٠٨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CBD059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١٠٠ ـ أنباء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A8C0A2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96D8E8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١٩٢</w:t>
      </w:r>
    </w:p>
    <w:p w14:paraId="4B0077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١١٣ ـ أولياء,١١٨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BEDA4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16D2992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١٩٣</w:t>
      </w:r>
    </w:p>
    <w:p w14:paraId="284A11A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١٢٠ ـ أنباء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94457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١٩٥</w:t>
      </w:r>
    </w:p>
    <w:p w14:paraId="1F3A45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والفحشاء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9811E4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973169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١٩٧</w:t>
      </w:r>
    </w:p>
    <w:p w14:paraId="1F37147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F19297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١٩٨</w:t>
      </w:r>
    </w:p>
    <w:p w14:paraId="2358AD5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الملأ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1BFDFC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9D17E2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١٩٩</w:t>
      </w:r>
    </w:p>
    <w:p w14:paraId="74E1C44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433F2D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٥٦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7F7351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بالسوء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1BC5B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أبرئ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421B3E1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٥٦ ـ يتبوأ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2A28BD3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٢٠٠</w:t>
      </w:r>
    </w:p>
    <w:p w14:paraId="77EE97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٧٢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7484A5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٦٧ ـ شيء,٦٨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B5928F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٢٠١</w:t>
      </w:r>
    </w:p>
    <w:p w14:paraId="3684CC5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FA00C2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نشاء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والطول، وله تسهيل الهمزة مع الروم على المد والقصر</w:t>
      </w:r>
    </w:p>
    <w:p w14:paraId="5A0034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فبدأ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54DB98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وعاء,٧٦ ـ وعاء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7818B4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٢٠٣</w:t>
      </w:r>
    </w:p>
    <w:p w14:paraId="0FC9BD8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١٠٠ ـ وجاء,٩٦ ـ جاء,٩٩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97797A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١٠٠ ـ يشاء,١٠٢ ـ أنباء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C0134A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٢٠٤</w:t>
      </w:r>
    </w:p>
    <w:p w14:paraId="254D24B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١١٠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B8534C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045882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٢٠٥</w:t>
      </w:r>
    </w:p>
    <w:p w14:paraId="668561A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بلقاء,٤ ـ بماء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5FF94C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٢٠٦</w:t>
      </w:r>
    </w:p>
    <w:p w14:paraId="58FAE1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سواء,١٣ ـ يشاء,١٤ ـ الماء,١٤ ـ دعاء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BB9CF7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بشيء,٨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2599D1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وينشئ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12EC5B6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٢٠٧</w:t>
      </w:r>
    </w:p>
    <w:p w14:paraId="107BC61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أولياء,١٦ ـ شركاء,١٧ ـ ابتغاء,٢٢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76BB00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١٧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4DF66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3EF2CE3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3DE1D7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٢٠٨</w:t>
      </w:r>
    </w:p>
    <w:p w14:paraId="7B1D90B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 ـ يشاء,٢٧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845633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58FC31B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٢٠٩</w:t>
      </w:r>
    </w:p>
    <w:p w14:paraId="5E0CE3B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شركاء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87FAC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EAD943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٢١٠</w:t>
      </w:r>
    </w:p>
    <w:p w14:paraId="341AF0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879AFD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٢١١</w:t>
      </w:r>
    </w:p>
    <w:p w14:paraId="3F5AE2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يشاء,٤ ـ يشاء,٦ ـ بلاء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CB8F8C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٢١٢</w:t>
      </w:r>
    </w:p>
    <w:p w14:paraId="7F2D944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129E76C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يشاء,١٦ ـ 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43EB9D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56BF38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٢١٣</w:t>
      </w:r>
    </w:p>
    <w:p w14:paraId="296B338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سواء,٢٤ ـ السماء,٢٧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0A48A9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364FC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الضعفاء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243D3E9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٢١٤</w:t>
      </w:r>
    </w:p>
    <w:p w14:paraId="5C9678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السماء,٣٨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38D29F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98FDDD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٢١٥</w:t>
      </w:r>
    </w:p>
    <w:p w14:paraId="0F3E7DA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الدعاء,٤٠ ـ دعاء,٤٣ ـ هواء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B66ABB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٢١٧</w:t>
      </w:r>
    </w:p>
    <w:p w14:paraId="5CD6224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 ـ حمإ,٢٨ ـ حمإ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1DED203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السماء,١٦ ـ السماء,٢٢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CF9701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شيء,٢١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84EE0B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٢١٨</w:t>
      </w:r>
    </w:p>
    <w:p w14:paraId="051011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حمإ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547810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جزء</w:t>
      </w:r>
      <w:r w:rsidRPr="007D25DA">
        <w:rPr>
          <w:rFonts w:ascii="Sakkal Majalla" w:hAnsi="Sakkal Majalla" w:cs="Sakkal Majalla"/>
        </w:rPr>
        <w:t xml:space="preserve"> : وقف بالنقل، مع السكون المحض والروم والإشمام</w:t>
      </w:r>
    </w:p>
    <w:p w14:paraId="1D23C30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٢١٩</w:t>
      </w:r>
    </w:p>
    <w:p w14:paraId="7FFD3CF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جاء,٦٧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11847F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٦٦ ـ هؤلاء,٦٨ ـ هؤلاء,٧١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B8CA03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٢٢١</w:t>
      </w:r>
    </w:p>
    <w:p w14:paraId="2CEB82F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20C633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السماء,٢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0484B1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دفء</w:t>
      </w:r>
      <w:r w:rsidRPr="007D25DA">
        <w:rPr>
          <w:rFonts w:ascii="Sakkal Majalla" w:hAnsi="Sakkal Majalla" w:cs="Sakkal Majalla"/>
        </w:rPr>
        <w:t xml:space="preserve"> : وقف بالنقل، مع السكون المحض والروم والإشمام</w:t>
      </w:r>
    </w:p>
    <w:p w14:paraId="40759E1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٢٢٢</w:t>
      </w:r>
    </w:p>
    <w:p w14:paraId="7B3E2E3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ذرأ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1B80FD9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أحياء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E8CF6C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٢٢٣</w:t>
      </w:r>
    </w:p>
    <w:p w14:paraId="40E2F16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D52D09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D19B74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٢٢٤</w:t>
      </w:r>
    </w:p>
    <w:p w14:paraId="6E98167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BA3F6D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شيء,٣٥ ـ شيء,٤٠ ـ لشيء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C41040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٢٢٥</w:t>
      </w:r>
    </w:p>
    <w:p w14:paraId="254522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855795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٢٢٦</w:t>
      </w:r>
    </w:p>
    <w:p w14:paraId="321C575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٥٩ ـ ساء,٦١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4F9D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D69F6C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٥٩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52CB87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٦٠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7FAD590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٢٢٧</w:t>
      </w:r>
    </w:p>
    <w:p w14:paraId="383E9E9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شفاء,٧١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557EB2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8E4927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٢٢٨</w:t>
      </w:r>
    </w:p>
    <w:p w14:paraId="63D345D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B2AC01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شيء,٧٧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218FA2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٢٢٩</w:t>
      </w:r>
    </w:p>
    <w:p w14:paraId="4342111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٩٠ ـ الفحشاء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896BF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A2B4C4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٨٦ ـ هؤلاء,٨٩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A1B213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٢٣٠</w:t>
      </w:r>
    </w:p>
    <w:p w14:paraId="5DD6A6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٩٣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EC0726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٩٣ ـ يشاء,٩٣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7F2751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٢٣٣</w:t>
      </w:r>
    </w:p>
    <w:p w14:paraId="7B830E1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DC018D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٢٣٤</w:t>
      </w:r>
    </w:p>
    <w:p w14:paraId="7D85C8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0679D4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١٤ ـ اقرأ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7208600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658430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٢٣٥</w:t>
      </w:r>
    </w:p>
    <w:p w14:paraId="4310722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نشاء,٢٠ ـ عطاء,٢٠ ـ عطاء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8F74F3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هؤلاء,٢٠ ـ وهؤلاء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2A74BD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٢٣٦</w:t>
      </w:r>
    </w:p>
    <w:p w14:paraId="17158D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ابتغاء,٣٢ ـ وساء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0D91D7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44CBED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٢٣٧</w:t>
      </w:r>
    </w:p>
    <w:p w14:paraId="5F43138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B51FE5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٢٣٨</w:t>
      </w:r>
    </w:p>
    <w:p w14:paraId="039600B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يشأ,٥٤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2CA6CC3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٢٤٠</w:t>
      </w:r>
    </w:p>
    <w:p w14:paraId="15F5425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CFF77D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٨٢ ـ شفاء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FA6858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٢٤١</w:t>
      </w:r>
    </w:p>
    <w:p w14:paraId="625E161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٩٢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E8330A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٩٣ ـ السماء,٩٥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9EF240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٢٤٢</w:t>
      </w:r>
    </w:p>
    <w:p w14:paraId="06460FD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١٠٤ ـ جاء,٩٧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8D96E4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١٠٢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868CA8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٢٤٣</w:t>
      </w:r>
    </w:p>
    <w:p w14:paraId="472F498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١١٠ ـ الأسماء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C23C23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٢٤٤</w:t>
      </w:r>
    </w:p>
    <w:p w14:paraId="02DF78F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230C7F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٢٤٥</w:t>
      </w:r>
    </w:p>
    <w:p w14:paraId="3475257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لشيء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D2ABD3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٢٤٦</w:t>
      </w:r>
    </w:p>
    <w:p w14:paraId="3BAAAE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يشاء,٢٩ ـ شاء,٢٩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E006F3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بماء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1B7B08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٢٤٧</w:t>
      </w:r>
    </w:p>
    <w:p w14:paraId="4EFB13B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12F241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887BE4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٢٤٨</w:t>
      </w:r>
    </w:p>
    <w:p w14:paraId="6A9B67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6D7206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كماء,٤٥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60326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1E4F11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٢٤٩</w:t>
      </w:r>
    </w:p>
    <w:p w14:paraId="6702F27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71CFF5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٢٥٠</w:t>
      </w:r>
    </w:p>
    <w:p w14:paraId="2E7CC8A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2BA2D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٧٠ ـ شيء,٧٦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912CD9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٢٥١</w:t>
      </w:r>
    </w:p>
    <w:p w14:paraId="016648F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C09F22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٢٥٢</w:t>
      </w:r>
    </w:p>
    <w:p w14:paraId="349C053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٩٨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080A04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جزاء</w:t>
      </w:r>
      <w:r w:rsidRPr="007D25DA">
        <w:rPr>
          <w:rFonts w:ascii="Sakkal Majalla" w:hAnsi="Sakkal Majalla" w:cs="Sakkal Majalla"/>
        </w:rPr>
        <w:t xml:space="preserve"> : وقف بإبدال الهمزة حرف مد، مع القصر والتوسط والطول، وله تسهيل الهمزة بالروم، على المد والقصر</w:t>
      </w:r>
    </w:p>
    <w:p w14:paraId="41920F2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غطاء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B5BFD9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٢٥٣</w:t>
      </w:r>
    </w:p>
    <w:p w14:paraId="331C936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١٠٢ ـ أولياء,١١٠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A5082F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زكريا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</w:t>
      </w:r>
    </w:p>
    <w:p w14:paraId="2DBCB9F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٢٥٥</w:t>
      </w:r>
    </w:p>
    <w:p w14:paraId="3C37CF3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امرأ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441637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234B743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٢٥٦</w:t>
      </w:r>
    </w:p>
    <w:p w14:paraId="20B587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بدعاء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F09910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٢٦٠</w:t>
      </w:r>
    </w:p>
    <w:p w14:paraId="5D0D749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الأسماء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83E7D6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٢٦١</w:t>
      </w:r>
    </w:p>
    <w:p w14:paraId="405E9DC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بيضاء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8D6E9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7BC4B0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٢٦٢</w:t>
      </w:r>
    </w:p>
    <w:p w14:paraId="4D97F42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97F8D5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D5DE30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٢٦٤</w:t>
      </w:r>
    </w:p>
    <w:p w14:paraId="65DC362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جزاء,٨٤ ـ أولاء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C16342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٢٦٦</w:t>
      </w:r>
    </w:p>
    <w:p w14:paraId="0ADADE8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١٠١ ـ وساء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996F91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٩٩ ـ أنباء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FDFD03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843791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٢٦٩</w:t>
      </w:r>
    </w:p>
    <w:p w14:paraId="5F8845B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9E81E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السماء,٩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8F47E1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٢٧٠</w:t>
      </w:r>
    </w:p>
    <w:p w14:paraId="4695291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3564C2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٣٠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0B4EE4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٢٧١</w:t>
      </w:r>
    </w:p>
    <w:p w14:paraId="3825FF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4D20A9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٢٧٢</w:t>
      </w:r>
    </w:p>
    <w:p w14:paraId="28EC7ED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الدعاء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3CA1AD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B73F70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٢٧٣</w:t>
      </w:r>
    </w:p>
    <w:p w14:paraId="3AD7BFD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٧٤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01E7C38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٧٣ ـ وإيتاء</w:t>
      </w:r>
      <w:r w:rsidRPr="007D25DA">
        <w:rPr>
          <w:rFonts w:ascii="Sakkal Majalla" w:hAnsi="Sakkal Majalla" w:cs="Sakkal Majalla"/>
        </w:rPr>
        <w:t xml:space="preserve"> : وقف بتحقيق الأولى، وله في الثانية الإبدال ألفاً مع القصر والتوسط والطول</w:t>
      </w:r>
    </w:p>
    <w:p w14:paraId="334591E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٦٥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EFBF03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٢٧٤</w:t>
      </w:r>
    </w:p>
    <w:p w14:paraId="723A50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21D20A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٧٧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727A16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٢٧٥</w:t>
      </w:r>
    </w:p>
    <w:p w14:paraId="50BA840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٨٩ ـ وزكريا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</w:t>
      </w:r>
    </w:p>
    <w:p w14:paraId="1E67B7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C076EC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٢٧٦</w:t>
      </w:r>
    </w:p>
    <w:p w14:paraId="143118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١٠٤ ـ السماء</w:t>
      </w:r>
      <w:r w:rsidRPr="007D25DA">
        <w:rPr>
          <w:rFonts w:ascii="Sakkal Majalla" w:hAnsi="Sakkal Majalla" w:cs="Sakkal Majalla"/>
        </w:rPr>
        <w:t xml:space="preserve"> : وقف بإبدال الهمزة وقفاً حرف مد مع القصر والتوسط والطول</w:t>
      </w:r>
    </w:p>
    <w:p w14:paraId="3A76F23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١٠٩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03808F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00BCE0C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٢٧٧</w:t>
      </w:r>
    </w:p>
    <w:p w14:paraId="6907B4C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7AEAB3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2EA49B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11C012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٢٧٨</w:t>
      </w:r>
    </w:p>
    <w:p w14:paraId="0A64E3B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السماء,١٨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B801C2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CC4BAA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٢٧٩</w:t>
      </w:r>
    </w:p>
    <w:p w14:paraId="0239017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سواء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والطول، وله التسهيل بالروم على المد والقصر</w:t>
      </w:r>
    </w:p>
    <w:p w14:paraId="5FF91A0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ولؤلؤا</w:t>
      </w:r>
      <w:r w:rsidRPr="007D25DA">
        <w:rPr>
          <w:rFonts w:ascii="Sakkal Majalla" w:hAnsi="Sakkal Majalla" w:cs="Sakkal Majalla"/>
        </w:rPr>
        <w:t xml:space="preserve"> : وقف بتخفيف الهمزة المتطرفة بثلاثة أوجه:, إبدال الهمزة واوا ساكنة, إبدالها واوا مكسورة تسكن للوقف وله فيها الروم, تسهيلها بالروم</w:t>
      </w:r>
    </w:p>
    <w:p w14:paraId="726941E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٢٨٠</w:t>
      </w:r>
    </w:p>
    <w:p w14:paraId="4B135D2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حنفاء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0EA117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EACC9B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٢٨٣</w:t>
      </w:r>
    </w:p>
    <w:p w14:paraId="75C32FE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٦٥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C1149D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٦٣ ـ السماء,٧٠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E4BB63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٢٨٤</w:t>
      </w:r>
    </w:p>
    <w:p w14:paraId="599A63C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2F19BB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٢٨٥</w:t>
      </w:r>
    </w:p>
    <w:p w14:paraId="59EE67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A0E650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545725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٢٨٦</w:t>
      </w:r>
    </w:p>
    <w:p w14:paraId="5440361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شاء,٢٧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E67087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بلقاء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1BB777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5FE40F9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٢٨٧</w:t>
      </w:r>
    </w:p>
    <w:p w14:paraId="4B35EBA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E9DD4B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٢٨٩</w:t>
      </w:r>
    </w:p>
    <w:p w14:paraId="37F7083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أنشأ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1B01F5D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٢٩٠</w:t>
      </w:r>
    </w:p>
    <w:p w14:paraId="354078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٩٩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54B0AE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AEE1AE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٢٩٢</w:t>
      </w:r>
    </w:p>
    <w:p w14:paraId="0B8A173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BA934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شهداء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551FF6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١١ ـ امرئ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25C1029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٢٩٣</w:t>
      </w:r>
    </w:p>
    <w:p w14:paraId="788E313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شهداء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2026E8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بالشهداء,٢١ ـ بالفحشاء,٢١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2564A2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٢٩٥</w:t>
      </w:r>
    </w:p>
    <w:p w14:paraId="33681E6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فقراء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C632A8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آباء,٣١ ـ أبناء,٣١ ـ النساء,٣٣ ـ البغاء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363B0C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٢٩٦</w:t>
      </w:r>
    </w:p>
    <w:p w14:paraId="6282529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يشاء,٣٨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A6FB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يضيء</w:t>
      </w:r>
      <w:r w:rsidRPr="007D25DA">
        <w:rPr>
          <w:rFonts w:ascii="Sakkal Majalla" w:hAnsi="Sakkal Majalla" w:cs="Sakkal Majalla"/>
        </w:rPr>
        <w:t xml:space="preserve"> : وقف بالنقل والإدغام، وعلى كل السكون والروم والإشمام</w:t>
      </w:r>
    </w:p>
    <w:p w14:paraId="6CFC715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B94B60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وإيتاء</w:t>
      </w:r>
      <w:r w:rsidRPr="007D25DA">
        <w:rPr>
          <w:rFonts w:ascii="Sakkal Majalla" w:hAnsi="Sakkal Majalla" w:cs="Sakkal Majalla"/>
        </w:rPr>
        <w:t xml:space="preserve"> : وقف بتحقيق الأولى، وله في الثانية: الإبدال ألفاً مع القصر والتوسط والطول، والتسهيل بالروم على المد والقصر</w:t>
      </w:r>
    </w:p>
    <w:p w14:paraId="0316FC0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٢٩٧</w:t>
      </w:r>
    </w:p>
    <w:p w14:paraId="23CFBD8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السماء,٤٣ ـ يشاء,٤٣ ـ يشاء,٤٥ ـ ماء,٤٥ ـ يشاء,٤٦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3A7098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A26AD2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٢٩٨</w:t>
      </w:r>
    </w:p>
    <w:p w14:paraId="68CDBB4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العشاء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795CA1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٢٩٩</w:t>
      </w:r>
    </w:p>
    <w:p w14:paraId="08778D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D6A453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٣٠٠</w:t>
      </w:r>
    </w:p>
    <w:p w14:paraId="20EE62F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٦٣ ـ دعاء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4576DA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٦٣ ـ كدعاء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9177EC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٦٤ ـ شيء,٢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5679F1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٣٠١</w:t>
      </w:r>
    </w:p>
    <w:p w14:paraId="234F06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9B672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744BFA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٣٠٢</w:t>
      </w:r>
    </w:p>
    <w:p w14:paraId="0379C3A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15306C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936D8F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٣٠٣</w:t>
      </w:r>
    </w:p>
    <w:p w14:paraId="682ED7F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681F32A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٣٠٤</w:t>
      </w:r>
    </w:p>
    <w:p w14:paraId="0FE840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شاء,٥٧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BF618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السماء,٥٤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B0DBEF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٣٠٥</w:t>
      </w:r>
    </w:p>
    <w:p w14:paraId="2963266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BC4104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٣٠٦</w:t>
      </w:r>
    </w:p>
    <w:p w14:paraId="0BB0969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نشأ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108DAD7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64498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أنباء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308EF0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٣٠٧</w:t>
      </w:r>
    </w:p>
    <w:p w14:paraId="76A99B7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بيضاء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3BF4F8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بشيء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D5B83C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٣٠٨</w:t>
      </w:r>
    </w:p>
    <w:p w14:paraId="7ADC366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D20BD1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للملإ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1C036F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ADE3D9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٣٠٩</w:t>
      </w:r>
    </w:p>
    <w:p w14:paraId="4AEDBC5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نبأ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1D5F6AC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٣١١</w:t>
      </w:r>
    </w:p>
    <w:p w14:paraId="709093A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١٣٦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57D90C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٣١٢</w:t>
      </w:r>
    </w:p>
    <w:p w14:paraId="6D28597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١٥٦ ـ بسوء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FFE14F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٣١٣</w:t>
      </w:r>
    </w:p>
    <w:p w14:paraId="1176E14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١٧٣ ـ فساء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8AD5EA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١٨٧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E15CC5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٣١٤</w:t>
      </w:r>
    </w:p>
    <w:p w14:paraId="354C257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٢١٦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4546A2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١٩٧ ـ علماء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41CD037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٣١٥</w:t>
      </w:r>
    </w:p>
    <w:p w14:paraId="7109EAF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٢٢٤ ـ والشعراء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4886C5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20B1E2D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٣١٦</w:t>
      </w:r>
    </w:p>
    <w:p w14:paraId="6358D8C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بيضاء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2822A3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سوء,١٢ ـ سوء,١٦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69AF9A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٣١٧</w:t>
      </w:r>
    </w:p>
    <w:p w14:paraId="7267EB1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سبإ</w:t>
      </w:r>
      <w:r w:rsidRPr="007D25DA">
        <w:rPr>
          <w:rFonts w:ascii="Sakkal Majalla" w:hAnsi="Sakkal Majalla" w:cs="Sakkal Majalla"/>
        </w:rPr>
        <w:t xml:space="preserve"> : وقف بإبدال الهمزة حرفا مديا، وله التسهيل بالروم</w:t>
      </w:r>
    </w:p>
    <w:p w14:paraId="17B3658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الخبء</w:t>
      </w:r>
      <w:r w:rsidRPr="007D25DA">
        <w:rPr>
          <w:rFonts w:ascii="Sakkal Majalla" w:hAnsi="Sakkal Majalla" w:cs="Sakkal Majalla"/>
        </w:rPr>
        <w:t xml:space="preserve"> : وقف بالنقل</w:t>
      </w:r>
    </w:p>
    <w:p w14:paraId="584B4D5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BE356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بنبإ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3B8B9FA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٣١٨</w:t>
      </w:r>
    </w:p>
    <w:p w14:paraId="7678179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٣٦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82ED55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٣٢٠</w:t>
      </w:r>
    </w:p>
    <w:p w14:paraId="37BBA62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فساء,٦٢ ـ خلفاء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4E1F28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٥٥ ـ النساء,٦٠ ـ السماء,٦٤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B21B5A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٣٢١</w:t>
      </w:r>
    </w:p>
    <w:p w14:paraId="374394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٨٠ ـ الدعاء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696672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2FFAFE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٣٢٢</w:t>
      </w:r>
    </w:p>
    <w:p w14:paraId="660C63B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٨٧ ـ شاء,٨٩ ـ جاء,٩٠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598CA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شيء,٩١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A7535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٣٢٣</w:t>
      </w:r>
    </w:p>
    <w:p w14:paraId="7D8EE21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نبإ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6D83C02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٣٢٥</w:t>
      </w:r>
    </w:p>
    <w:p w14:paraId="726F7C7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وجاء,٢٢ ـ تلقاء,٢٢ ـ سواء,٢٣ ـ ماء,٢٧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A07F65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الملأ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5E83531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الرعاء,٢٥ ـ استحياء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F172BC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٣٢٦</w:t>
      </w:r>
    </w:p>
    <w:p w14:paraId="66F7B21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بيضاء,٣٧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777B76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٣٢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6C3DA3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شاطئ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329723C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٣٢٧</w:t>
      </w:r>
    </w:p>
    <w:p w14:paraId="6B4390A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1A116C4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٣٢٨</w:t>
      </w:r>
    </w:p>
    <w:p w14:paraId="297495C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٥٦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8A291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FB729D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٣٢٩</w:t>
      </w:r>
    </w:p>
    <w:p w14:paraId="00CCDF9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EA99BE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BD00CF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٦٣ ـ هؤلاء,٦٦ ـ الأنباء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78F6A8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٣٣٠</w:t>
      </w:r>
    </w:p>
    <w:p w14:paraId="33F6995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٧٦ ـ لتنوء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1666098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بضياء</w:t>
      </w:r>
      <w:r w:rsidRPr="007D25DA">
        <w:rPr>
          <w:rFonts w:ascii="Sakkal Majalla" w:hAnsi="Sakkal Majalla" w:cs="Sakkal Majalla"/>
        </w:rPr>
        <w:t xml:space="preserve"> : وقف بتسهيل الهمزة مع المد والقصر، وله التسهيل بالروم على المد والقصر</w:t>
      </w:r>
    </w:p>
    <w:p w14:paraId="638784B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٣٣١</w:t>
      </w:r>
    </w:p>
    <w:p w14:paraId="60FB14B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٨٤ ـ جاء,٨٤ ـ جاء,٨٥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B562E6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٨٢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43E3C2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296296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٣٣٢</w:t>
      </w:r>
    </w:p>
    <w:p w14:paraId="05BF966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جاء,٤ ـ ساء,٥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1F9F7F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٣٣٣</w:t>
      </w:r>
    </w:p>
    <w:p w14:paraId="0DAA6C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بدأ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5E1496A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يشاء,٢١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6E353B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شيء,٢٠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A0E5F6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يبدئ,٢٠ ـ ينشئ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446FC64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٣٣٤</w:t>
      </w:r>
    </w:p>
    <w:p w14:paraId="0F17021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0B7F3D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٣٣٥</w:t>
      </w:r>
    </w:p>
    <w:p w14:paraId="2C123D8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2CEFC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9C9B46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سيء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</w:t>
      </w:r>
    </w:p>
    <w:p w14:paraId="7A1A9A4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٣٣٦</w:t>
      </w:r>
    </w:p>
    <w:p w14:paraId="699E4F5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الفحشاء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957A96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30BCA7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6662E11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٣٣٧</w:t>
      </w:r>
    </w:p>
    <w:p w14:paraId="7A6303F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٦٢ ـ يشاء,٦٣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39C83F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٦٢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6801F4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٣٣٨</w:t>
      </w:r>
    </w:p>
    <w:p w14:paraId="5C3BF01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277207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٣٣٩</w:t>
      </w:r>
    </w:p>
    <w:p w14:paraId="2F24405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شفعاء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1CC5AA7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٣٤٠</w:t>
      </w:r>
    </w:p>
    <w:p w14:paraId="66298C0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شركاء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2EE62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السماء,٢٥ ـ السماء,٢٨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E4B86A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٣٤١</w:t>
      </w:r>
    </w:p>
    <w:p w14:paraId="627949F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216B93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٣٤٢</w:t>
      </w:r>
    </w:p>
    <w:p w14:paraId="1CCCF0F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٤٨ ـ السماء,٤٨ ـ يشاء,٤٨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D45EA9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E462E3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٣٤٣</w:t>
      </w:r>
    </w:p>
    <w:p w14:paraId="656737F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الدعاء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3DAC5B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ADECB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02A251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٣٤٤</w:t>
      </w:r>
    </w:p>
    <w:p w14:paraId="3BDC935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80DDAE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٣٤٧</w:t>
      </w:r>
    </w:p>
    <w:p w14:paraId="6693CFB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وبدأ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4F95A79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B4AC6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EB7F33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٣٤٨</w:t>
      </w:r>
    </w:p>
    <w:p w14:paraId="31F97C2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B1D17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بلقاء,٨ ـ 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60ECA8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٣٤٩</w:t>
      </w:r>
    </w:p>
    <w:p w14:paraId="707B705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A9152E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٣٥٢</w:t>
      </w:r>
    </w:p>
    <w:p w14:paraId="44275D9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جاء,٢٤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53E174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٣٥٣</w:t>
      </w:r>
    </w:p>
    <w:p w14:paraId="2A0F42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النساء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664D47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537D5D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٣٥٤</w:t>
      </w:r>
    </w:p>
    <w:p w14:paraId="4A134F3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1D25D4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٣٥٥</w:t>
      </w:r>
    </w:p>
    <w:p w14:paraId="5E5129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أفاء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AA0199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٣٥٦</w:t>
      </w:r>
    </w:p>
    <w:p w14:paraId="1B03394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تشاء,٥١ ـ تشاء,٥٢ ـ النساء,٥٣ ـ وراء,٥٥ ـ أبناء,٥٥ ـ أبناء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B86C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شيء,٥٤ ـ شيء,٥٥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F2DD83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ترجي</w:t>
      </w:r>
      <w:r w:rsidRPr="007D25DA">
        <w:rPr>
          <w:rFonts w:ascii="Sakkal Majalla" w:hAnsi="Sakkal Majalla" w:cs="Sakkal Majalla"/>
        </w:rPr>
        <w:t xml:space="preserve"> : وقف بتخفيف الهمزة بخمسة أوجه:, - إبدال الهمزة ياء مدية, -  تسهيلها بين بين مع الروم, - إبدالها ياء مضمومة على الرسم، مع السكون المحض، والروم والإشمام</w:t>
      </w:r>
    </w:p>
    <w:p w14:paraId="4CCC14F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٣٥٧</w:t>
      </w:r>
    </w:p>
    <w:p w14:paraId="4C4C112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٥٩ ـ ونساء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D3A05F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٣٥٨</w:t>
      </w:r>
    </w:p>
    <w:p w14:paraId="5602B80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15BD23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٣٥٩</w:t>
      </w:r>
    </w:p>
    <w:p w14:paraId="7A9B8B3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السماء,٩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38F95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٣٦٠</w:t>
      </w:r>
    </w:p>
    <w:p w14:paraId="70C2BE0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لسبإ</w:t>
      </w:r>
      <w:r w:rsidRPr="007D25DA">
        <w:rPr>
          <w:rFonts w:ascii="Sakkal Majalla" w:hAnsi="Sakkal Majalla" w:cs="Sakkal Majalla"/>
        </w:rPr>
        <w:t xml:space="preserve"> : وقف بإبدال الهمزة حرفا مديا، وله التسهيل بالروم</w:t>
      </w:r>
    </w:p>
    <w:p w14:paraId="7A01AFB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DBF0C4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وشيء,٢١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546989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٣٦١</w:t>
      </w:r>
    </w:p>
    <w:p w14:paraId="5058DDC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شركاء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C40FDF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٣٦٢</w:t>
      </w:r>
    </w:p>
    <w:p w14:paraId="645C1BC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٣٦ ـ يشاء,٣٩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CA1ED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وله تسهيل الهمزة مع الروم على المد والقصر</w:t>
      </w:r>
    </w:p>
    <w:p w14:paraId="2B278D3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760630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أهؤلاء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37C2B47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٣٦٣</w:t>
      </w:r>
    </w:p>
    <w:p w14:paraId="43912A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237C1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35D8A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يبدئ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66A8766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٣٦٤</w:t>
      </w:r>
    </w:p>
    <w:p w14:paraId="67D2228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يشاء,٣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382A2B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5A8A63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٣٦٥</w:t>
      </w:r>
    </w:p>
    <w:p w14:paraId="71FC4E4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يشاء,٨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7533D7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F6A42C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٣٦٦</w:t>
      </w:r>
    </w:p>
    <w:p w14:paraId="3A9044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4B9261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الفقراء,٢٢ ـ يشاء,٢٧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9A70E9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28E7410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٢٢ ـ الأحياء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AB737C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٣٦٧</w:t>
      </w:r>
    </w:p>
    <w:p w14:paraId="71E4E0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ولؤلؤا</w:t>
      </w:r>
      <w:r w:rsidRPr="007D25DA">
        <w:rPr>
          <w:rFonts w:ascii="Sakkal Majalla" w:hAnsi="Sakkal Majalla" w:cs="Sakkal Majalla"/>
        </w:rPr>
        <w:t xml:space="preserve"> : وقف بتخفيف الهمزة المتطرفة بثلاثة أوجه:, إبدال الهمزة واوا ساكنة, إبدالها واوا مكسورة تسكن للوقف وله فيها الروم, تسهيلها بالروم</w:t>
      </w:r>
    </w:p>
    <w:p w14:paraId="749317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العلماء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49FAC4D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٣٦٨</w:t>
      </w:r>
    </w:p>
    <w:p w14:paraId="345EB03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9A2F3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911AAD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السيئ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45D3E8D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السيئ</w:t>
      </w:r>
      <w:r w:rsidRPr="007D25DA">
        <w:rPr>
          <w:rFonts w:ascii="Sakkal Majalla" w:hAnsi="Sakkal Majalla" w:cs="Sakkal Majalla"/>
        </w:rPr>
        <w:t xml:space="preserve"> : وقف بتخفيف الهمزة على أربعة أوجه :, إبدال الهمزة ياء مدية, تسهيلها بين بين، مع الروم, إبدالها ياء مكسورة على الرسم، مع السكون المحض, إبدالها ياء مكسورة أيضا، مع الروم</w:t>
      </w:r>
    </w:p>
    <w:p w14:paraId="6D98B88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٣٦٩</w:t>
      </w:r>
    </w:p>
    <w:p w14:paraId="16EB076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وسواء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186D7E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D156D3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٣٧٠</w:t>
      </w:r>
    </w:p>
    <w:p w14:paraId="7A0BCEF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20EC5F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BCDB3C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D77B13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٣٧١</w:t>
      </w:r>
    </w:p>
    <w:p w14:paraId="13D65AA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نشأ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215FAF8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EDE7EA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٣٧٢</w:t>
      </w:r>
    </w:p>
    <w:p w14:paraId="68ACA8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٦٦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2BAB1F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٣٧٣</w:t>
      </w:r>
    </w:p>
    <w:p w14:paraId="0F49F82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٦٧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3C16BC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E4F631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٣٧٤</w:t>
      </w:r>
    </w:p>
    <w:p w14:paraId="569947F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16B9E8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الملإ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28AEB22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٣٧٥</w:t>
      </w:r>
    </w:p>
    <w:p w14:paraId="50F4A8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جاء,٤٦ ـ بيضاء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4F3202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٣٧٦</w:t>
      </w:r>
    </w:p>
    <w:p w14:paraId="0E249C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٥٥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D8D420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٣٧٧</w:t>
      </w:r>
    </w:p>
    <w:p w14:paraId="1F2A59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١٠٢ ـ شاء,٨٤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6BBA9E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١٠٦ ـ البلاء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5872F28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٣٧٩</w:t>
      </w:r>
    </w:p>
    <w:p w14:paraId="4CCE90B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١٤٥ ـ بالعراء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B9373E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٣٨٠</w:t>
      </w:r>
    </w:p>
    <w:p w14:paraId="52D17B0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١٧٧ ـ فساء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96A3B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لشيء,٦ ـ لشيء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0B8AA2C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الملأ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6093B3C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٣٨١</w:t>
      </w:r>
    </w:p>
    <w:p w14:paraId="1D64294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68FDEF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86A35B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٣٨٢</w:t>
      </w:r>
    </w:p>
    <w:p w14:paraId="1D9CD62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4D1448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الخلطاء,٣٧ ـ بناء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B3DDFA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٣٨٤</w:t>
      </w:r>
    </w:p>
    <w:p w14:paraId="5FB90A5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بالملإ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58CF7AA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٣٨٥</w:t>
      </w:r>
    </w:p>
    <w:p w14:paraId="2AA270C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4CE518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A1A4E7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٣٨٦</w:t>
      </w:r>
    </w:p>
    <w:p w14:paraId="0E41A57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آناء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</w:t>
      </w:r>
    </w:p>
    <w:p w14:paraId="0776A05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٣٨٧</w:t>
      </w:r>
    </w:p>
    <w:p w14:paraId="6CF169E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479271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٣٨٨</w:t>
      </w:r>
    </w:p>
    <w:p w14:paraId="36DCE17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2C34D3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٣٥ ـ أسوأ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29769B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يشاء,٢٩ ـ شركاء,٣٤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63BAA7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٣٨٩</w:t>
      </w:r>
    </w:p>
    <w:p w14:paraId="7A06D94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٤٣ ـ شفعاء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3C9D73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٣٩٠</w:t>
      </w:r>
    </w:p>
    <w:p w14:paraId="2152978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88BC63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5404AA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2E7DC44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٣٩١</w:t>
      </w:r>
    </w:p>
    <w:p w14:paraId="29DF0A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C9026D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والشهداء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12E51A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٦٩ ـ وجيء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</w:t>
      </w:r>
    </w:p>
    <w:p w14:paraId="18FF6E2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1A328D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٦٢ ـ شيء,٦٢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06E9A2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٣٩٢</w:t>
      </w:r>
    </w:p>
    <w:p w14:paraId="4E1C516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٧١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6D00E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٧٤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3C8F8F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٧٤ ـ نتبوأ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5002C03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٣٩٣</w:t>
      </w:r>
    </w:p>
    <w:p w14:paraId="1493E9B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9793FF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٣٩٤</w:t>
      </w:r>
    </w:p>
    <w:p w14:paraId="0B97823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السماء,١٥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E6BDE4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1B3C647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بشيء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6E765B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٣٩٥</w:t>
      </w:r>
    </w:p>
    <w:p w14:paraId="263750E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أبناء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27021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٣٩٦</w:t>
      </w:r>
    </w:p>
    <w:p w14:paraId="7A87D5D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824714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٣٩٧</w:t>
      </w:r>
    </w:p>
    <w:p w14:paraId="391988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٤٥ ـ سوء,٥٢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239F37A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الضعفاء,٥٠ ـ دعاء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2E2744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٣٩٨</w:t>
      </w:r>
    </w:p>
    <w:p w14:paraId="337826D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٦٤ ـ والسماء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376F6E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٥٨ ـ المسيء</w:t>
      </w:r>
      <w:r w:rsidRPr="007D25DA">
        <w:rPr>
          <w:rFonts w:ascii="Sakkal Majalla" w:hAnsi="Sakkal Majalla" w:cs="Sakkal Majalla"/>
        </w:rPr>
        <w:t xml:space="preserve"> : وقف بالنقل والإدغام، وعلى كل السكون والروم والإشمام</w:t>
      </w:r>
    </w:p>
    <w:p w14:paraId="25E9B10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1389E6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٣٩٩</w:t>
      </w:r>
    </w:p>
    <w:p w14:paraId="4422896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٧٨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BFCF02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٤٠١</w:t>
      </w:r>
    </w:p>
    <w:p w14:paraId="3196F96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السماء,١٤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7EB362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السماء,١٢ ـ 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88ECB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٤٠٢</w:t>
      </w:r>
    </w:p>
    <w:p w14:paraId="50EE79C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قرناء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7C1C75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أعداء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والطول، وله تسهيل الهمزة بالروم على المد والقصر</w:t>
      </w:r>
    </w:p>
    <w:p w14:paraId="10083EF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أسوأ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2764BA6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E5033D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٤٠٣</w:t>
      </w:r>
    </w:p>
    <w:p w14:paraId="45E0EBC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جزاء,٢٨ ـ أعداء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0C2587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٤٠٤</w:t>
      </w:r>
    </w:p>
    <w:p w14:paraId="1AC863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الماء,٤٦ ـ أساء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4A043B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وشفاء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353548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٣٩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EDE484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٤٠٥</w:t>
      </w:r>
    </w:p>
    <w:p w14:paraId="0086F2E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٥٠ ـ ضراء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4225DF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دعاء,٥١ ـ دعاء,٥٤ ـ لقاء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57BADD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شيء,٥٤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4C8DFA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٤٠٦</w:t>
      </w:r>
    </w:p>
    <w:p w14:paraId="19380B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أولياء,٨ ـ شاء,٩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60F396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يشاء,٨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11993B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2D44738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شيء,١٢ ـ شيء,٩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611B82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٤٠٧</w:t>
      </w:r>
    </w:p>
    <w:p w14:paraId="60D3428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يشاء,١٩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3AD21D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٤٠٨</w:t>
      </w:r>
    </w:p>
    <w:p w14:paraId="43F92B2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يشإ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48F9210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شركاء,٢٧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875DE2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٤٠٩</w:t>
      </w:r>
    </w:p>
    <w:p w14:paraId="7CD8E76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يشأ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2832DED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29CD3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55E27B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٤٠ ـ وجزاء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58272E9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٤١٠</w:t>
      </w:r>
    </w:p>
    <w:p w14:paraId="723321C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٤٦ ـ أولياء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EA3E81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يشاء,٤٩ ـ يشاء,٤٩ ـ يشاء,٥٠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10AE27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ملجإ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799EC69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٤١١</w:t>
      </w:r>
    </w:p>
    <w:p w14:paraId="5B35AD7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٥١ ـ يشاء,٥٢ ـ نشاء,١١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54D0FB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٤١٢</w:t>
      </w:r>
    </w:p>
    <w:p w14:paraId="685FC22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CA75B1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٤١٣</w:t>
      </w:r>
    </w:p>
    <w:p w14:paraId="7B5F02F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 ـ براء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7015D4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A64326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٤١٤</w:t>
      </w:r>
    </w:p>
    <w:p w14:paraId="50EE69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٥٣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54FED9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٤١٥</w:t>
      </w:r>
    </w:p>
    <w:p w14:paraId="465A960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٦٣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C3A015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٦٠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851C03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٦٧ ـ الأخلاء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348E45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٤١٦</w:t>
      </w:r>
    </w:p>
    <w:p w14:paraId="4E6D95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D0E62D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0BF2A32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٤١٧</w:t>
      </w:r>
    </w:p>
    <w:p w14:paraId="766AE3B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DAED2A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٤١٨</w:t>
      </w:r>
    </w:p>
    <w:p w14:paraId="36D4FF9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45E9F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هؤلاء,٣٤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5D0D27D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بلاء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5CBF0AB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٤١٩</w:t>
      </w:r>
    </w:p>
    <w:p w14:paraId="280A3E7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C0AE8A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٤٢٠</w:t>
      </w:r>
    </w:p>
    <w:p w14:paraId="398BC92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أولياء,١٥ ـ أساء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2AF99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A1C62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٤٢١</w:t>
      </w:r>
    </w:p>
    <w:p w14:paraId="0A3AC40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أهواء,٢١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B7EBA1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سواء</w:t>
      </w:r>
      <w:r w:rsidRPr="007D25DA">
        <w:rPr>
          <w:rFonts w:ascii="Sakkal Majalla" w:hAnsi="Sakkal Majalla" w:cs="Sakkal Majalla"/>
        </w:rPr>
        <w:t xml:space="preserve"> : وقف بإبدال الهمزة حرف مد مع القصر والتوسط والطول، وله التسهيل بالروم على المد والقصر</w:t>
      </w:r>
    </w:p>
    <w:p w14:paraId="17B6397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4C7185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٤٢٢</w:t>
      </w:r>
    </w:p>
    <w:p w14:paraId="24FCBAF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لقاء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E9D398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الكبرياء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0B582F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٤٢٥</w:t>
      </w:r>
    </w:p>
    <w:p w14:paraId="0E6DB55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شيء,٢٦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1D2974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٤٢٦</w:t>
      </w:r>
    </w:p>
    <w:p w14:paraId="270191D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24507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D425E2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٤٢٧</w:t>
      </w:r>
    </w:p>
    <w:p w14:paraId="66225CD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F50020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٤٢٨</w:t>
      </w:r>
    </w:p>
    <w:p w14:paraId="4B6A147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FA0F2B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1C8C91F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٤٢٩</w:t>
      </w:r>
    </w:p>
    <w:p w14:paraId="57C802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F25FEC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FAC75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٤٣٠</w:t>
      </w:r>
    </w:p>
    <w:p w14:paraId="7620F1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الفقراء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8DB74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5FE699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٤٣١</w:t>
      </w:r>
    </w:p>
    <w:p w14:paraId="4C2578C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السوء,٦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5498647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٤٣٢</w:t>
      </w:r>
    </w:p>
    <w:p w14:paraId="7552AC6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يشاء,١٤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FABD0D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السوء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وله فيهما السكون المحض والروم</w:t>
      </w:r>
    </w:p>
    <w:p w14:paraId="7D77AC9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٤٣٣</w:t>
      </w:r>
    </w:p>
    <w:p w14:paraId="7324C0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٢٥ ـ ونساء,٢٥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3F1FA4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شيء,٢٦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51C3BF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٤٣٤</w:t>
      </w:r>
    </w:p>
    <w:p w14:paraId="3734F3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573483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أشداء,٢٩ ـ رحماء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2A6794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٤٣٥</w:t>
      </w:r>
    </w:p>
    <w:p w14:paraId="3787E9C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وراء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41FF4E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بنبإ</w:t>
      </w:r>
      <w:r w:rsidRPr="007D25DA">
        <w:rPr>
          <w:rFonts w:ascii="Sakkal Majalla" w:hAnsi="Sakkal Majalla" w:cs="Sakkal Majalla"/>
        </w:rPr>
        <w:t xml:space="preserve"> : وقف بتسهيل الهمزة مع الروم، وإبدالها ألفا</w:t>
      </w:r>
    </w:p>
    <w:p w14:paraId="0902D63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٤٣٦</w:t>
      </w:r>
    </w:p>
    <w:p w14:paraId="4CE12B3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نساء,١١ ـ نساء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544978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376041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٤٣٧</w:t>
      </w:r>
    </w:p>
    <w:p w14:paraId="41889FE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السماء,٩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16C4DA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22EC7BA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٤٣٨</w:t>
      </w:r>
    </w:p>
    <w:p w14:paraId="65508A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٣٣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DCC695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٤٤٠</w:t>
      </w:r>
    </w:p>
    <w:p w14:paraId="05F201E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٢٦ ـ فجاء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040BA5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السماء,٢٣ ـ السماء,٧ ـ والسماء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E395BE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٤٤١</w:t>
      </w:r>
    </w:p>
    <w:p w14:paraId="3987343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٤٧ ـ والسماء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2E9E0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٤٢ ـ شيء,٤٩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15CC1A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٤٤٢</w:t>
      </w:r>
    </w:p>
    <w:p w14:paraId="4E7F2DF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سواء,٩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012487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٤٤٣</w:t>
      </w:r>
    </w:p>
    <w:p w14:paraId="58722BB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شيء,٣٥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2F03A6F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٢١ ـ امرئ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3A29C5B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٤٤٤</w:t>
      </w:r>
    </w:p>
    <w:p w14:paraId="6F9227A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509659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٤٤٥</w:t>
      </w:r>
    </w:p>
    <w:p w14:paraId="648B96B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أسماء,٢٦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A20E4A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٤٤٦</w:t>
      </w:r>
    </w:p>
    <w:p w14:paraId="3AF0F18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الجزاء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86D87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٣٦ ـ ينبأ</w:t>
      </w:r>
      <w:r w:rsidRPr="007D25DA">
        <w:rPr>
          <w:rFonts w:ascii="Sakkal Majalla" w:hAnsi="Sakkal Majalla" w:cs="Sakkal Majalla"/>
        </w:rPr>
        <w:t xml:space="preserve"> : وقف بإبدالها ألفا</w:t>
      </w:r>
    </w:p>
    <w:p w14:paraId="2CF8F3F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٥٥ ـ آلاء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B3573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٤٤٧</w:t>
      </w:r>
    </w:p>
    <w:p w14:paraId="2C24C93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السماء,١١ ـ بماء,١٢ ـ الماء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A47473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B8346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الأنباء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363AF17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٤٤٨</w:t>
      </w:r>
    </w:p>
    <w:p w14:paraId="0E4EA99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ACDD32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٤٤٩</w:t>
      </w:r>
    </w:p>
    <w:p w14:paraId="4529BD2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D4A807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٤٩ ـ شيء,٥٢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E2F6CBC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٤٥٠</w:t>
      </w:r>
    </w:p>
    <w:p w14:paraId="5C6B4CE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والسماء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B72F7C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آلاء,١٦ ـ آلاء,١٨ ـ آلاء,٢١ ـ آلاء,٢٣ ـ آلاء,٢٥ ـ آلاء,٢٨ ـ آلاء,٣٠ ـ آلاء,٣٢ ـ آلاء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497E19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٤٥١</w:t>
      </w:r>
    </w:p>
    <w:p w14:paraId="71B6FB7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آلاء,٣٦ ـ آلاء,٣٧ ـ السماء,٣٨ ـ آلاء,٤٠ ـ آلاء,٤٢ ـ آلاء,٤٥ ـ آلاء,٤٧ ـ آلاء,٤٩ ـ آلاء,٥١ ـ آلاء,٥٣ ـ آلاء,٥٥ ـ آلاء,٥٧ ـ آلاء,٥٩ ـ آلاء,٦٠ ـ جزاء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3DA876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٤٥٢</w:t>
      </w:r>
    </w:p>
    <w:p w14:paraId="418986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٦١ ـ آلاء,٦٣ ـ آلاء,٦٥ ـ آلاء,٦٧ ـ آلاء,٦٩ ـ آلاء,٧١ ـ آلاء,٧٣ ـ آلاء,٧٥ ـ آلاء,٧٧ ـ آلاء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3E6E3C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٤٥٣</w:t>
      </w:r>
    </w:p>
    <w:p w14:paraId="5BBD161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وماء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005778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٤٥٤</w:t>
      </w:r>
    </w:p>
    <w:p w14:paraId="6CC7439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٦٨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78F7F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٦٥ ـ نشاء,٧٠ ـ نشاء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2CE573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٤٥٥</w:t>
      </w:r>
    </w:p>
    <w:p w14:paraId="00F3A1B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D8F6B5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٤٥٦</w:t>
      </w:r>
    </w:p>
    <w:p w14:paraId="22164A4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C2CE21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0EB8A4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٤٥٧</w:t>
      </w:r>
    </w:p>
    <w:p w14:paraId="172595A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7E9D319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٤٥٨</w:t>
      </w:r>
    </w:p>
    <w:p w14:paraId="005433D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والشهداء,٢١ ـ السماء,٢١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956473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٤٥٩</w:t>
      </w:r>
    </w:p>
    <w:p w14:paraId="3DF760C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64878F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554E72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533C99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٤٦٠</w:t>
      </w:r>
    </w:p>
    <w:p w14:paraId="7EC8545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شيء,٧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65905F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٤٦١</w:t>
      </w:r>
    </w:p>
    <w:p w14:paraId="0047C08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١٥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BB10FE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2BBA7C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٤٦٣</w:t>
      </w:r>
    </w:p>
    <w:p w14:paraId="6420282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الجلاء,٦ ـ أفاء,٧ ـ أفاء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0B1361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يشاء,٨ ـ للفقراء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975B71F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63FF102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الأغنياء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4B1AA31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٤٦٤</w:t>
      </w:r>
    </w:p>
    <w:p w14:paraId="57EFB92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بريء</w:t>
      </w:r>
      <w:r w:rsidRPr="007D25DA">
        <w:rPr>
          <w:rFonts w:ascii="Sakkal Majalla" w:hAnsi="Sakkal Majalla" w:cs="Sakkal Majalla"/>
        </w:rPr>
        <w:t xml:space="preserve"> : وقف بالإبدال مع الإدغام، مع السكون والإشمام والروم</w:t>
      </w:r>
    </w:p>
    <w:p w14:paraId="229E89B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١٤ ـ وراء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7164A6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١٧ ـ جزاء</w:t>
      </w:r>
      <w:r w:rsidRPr="007D25DA">
        <w:rPr>
          <w:rFonts w:ascii="Sakkal Majalla" w:hAnsi="Sakkal Majalla" w:cs="Sakkal Majalla"/>
        </w:rPr>
        <w:t xml:space="preserve"> : وقف بتخفيف الهمزة باثني عشر وجها: خمسة القياس:, - إبدال الهمزة ألفاً، مع القصر والتوسط والمد, - التسهيل بالروم، مع المد والقصر, - وسبعة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6D316D9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٤٦٥</w:t>
      </w:r>
    </w:p>
    <w:p w14:paraId="1C45423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٢٤ ـ الأسماء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28094F0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٢٤ ـ البارئ</w:t>
      </w:r>
      <w:r w:rsidRPr="007D25DA">
        <w:rPr>
          <w:rFonts w:ascii="Sakkal Majalla" w:hAnsi="Sakkal Majalla" w:cs="Sakkal Majalla"/>
        </w:rPr>
        <w:t xml:space="preserve"> : وقف بتخفيف الهمزة بخمسة أوجه:, - إبدال الهمزة ياء مدية, -  تسهيلها بين بين مع الروم, - إبدالها ياء مضمومة على الرسم، مع السكون المحض، والروم والإشمام</w:t>
      </w:r>
    </w:p>
    <w:p w14:paraId="0828C736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٤٦٦</w:t>
      </w:r>
    </w:p>
    <w:p w14:paraId="1F6F210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أولياء,١ ـ وابتغاء,١ ـ سواء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553158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والبغضاء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F6D01C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بالسوء,٤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3E927A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برآء</w:t>
      </w:r>
      <w:r w:rsidRPr="007D25DA">
        <w:rPr>
          <w:rFonts w:ascii="Sakkal Majalla" w:hAnsi="Sakkal Majalla" w:cs="Sakkal Majalla"/>
        </w:rPr>
        <w:t xml:space="preserve"> : وقف بتحقيق الهمزة، وله تخفيف الهمزة وقفا: باثني عشر وجها: خمسة القياس:, - إبدال الهمزة ألفاً، مع القصر والتوسط والمد, - التسهيل بالروم، مع المد والقصر, - سبعة على الرسم؛ لأن الهمزة فيه مرسومة على واو؛ فتبدل واوا مضمومة ثم تسكن للوقف, ويجري فيها الأوجه الثلاثة: القصر والتوسط والمد، مع السكون المحض, - القصر والتوسط والمد، مع الإشمام فتصير الأوجه ستة, - والسابع: روم حركتها مع القصر</w:t>
      </w:r>
    </w:p>
    <w:p w14:paraId="52A3D42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٤٦٧</w:t>
      </w:r>
    </w:p>
    <w:p w14:paraId="720F31A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 والإشمام</w:t>
      </w:r>
    </w:p>
    <w:p w14:paraId="4BF0270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٤٧٠</w:t>
      </w:r>
    </w:p>
    <w:p w14:paraId="57156E0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يشاء,٦ ـ أولياء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C2B483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٤٧١</w:t>
      </w:r>
    </w:p>
    <w:p w14:paraId="537DD32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D1B28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٦ ـ سواء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5EFCD2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٤٧٢</w:t>
      </w:r>
    </w:p>
    <w:p w14:paraId="4B9EAE9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19C5A4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641237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٤٧٣</w:t>
      </w:r>
    </w:p>
    <w:p w14:paraId="0BF9C6B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848854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٤٧٤</w:t>
      </w:r>
    </w:p>
    <w:p w14:paraId="612E2D9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النساء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396EA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FB5778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٤٧٦</w:t>
      </w:r>
    </w:p>
    <w:p w14:paraId="3FB7C5A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شيء,١٢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827177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٤٧٧</w:t>
      </w:r>
    </w:p>
    <w:p w14:paraId="5EBC5B7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7B0CD9C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٤٧٨</w:t>
      </w:r>
    </w:p>
    <w:p w14:paraId="370AF44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A49BA3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شيء,٩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397A47F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٤٧٩</w:t>
      </w:r>
    </w:p>
    <w:p w14:paraId="2328BDF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١٦ ـ السماء,١٧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D0C1BF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0498F8B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٤٨٠</w:t>
      </w:r>
    </w:p>
    <w:p w14:paraId="7B8B652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٣٠ ـ بماء,١١ ـ مشاء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DB4FBC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٤٨٢</w:t>
      </w:r>
    </w:p>
    <w:p w14:paraId="132C2D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٤١ ـ شركاء,٤٩ ـ بالعراء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0E7EA4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٤٨٣</w:t>
      </w:r>
    </w:p>
    <w:p w14:paraId="7C125BD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75AF3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الماء,١٦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72DAAD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٤٨٥</w:t>
      </w:r>
    </w:p>
    <w:p w14:paraId="1DFF543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74DB91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BC2604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٤٨٦</w:t>
      </w:r>
    </w:p>
    <w:p w14:paraId="5AF5459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E7C512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٣٨ ـ امرئ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5241489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٤٨٧</w:t>
      </w:r>
    </w:p>
    <w:p w14:paraId="2D89938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1ED8C5F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٤٨٨</w:t>
      </w:r>
    </w:p>
    <w:p w14:paraId="612EC25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السماء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59E1AB4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٤٨٩</w:t>
      </w:r>
    </w:p>
    <w:p w14:paraId="417423A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F877563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٤٩٠</w:t>
      </w:r>
    </w:p>
    <w:p w14:paraId="2AAF1CA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AEAE34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٤٩١</w:t>
      </w:r>
    </w:p>
    <w:p w14:paraId="401EB00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453D91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٤٩٢</w:t>
      </w:r>
    </w:p>
    <w:p w14:paraId="4FBBBA9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FF31E0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يشاء,٣١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CD4028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٤٩٣</w:t>
      </w:r>
    </w:p>
    <w:p w14:paraId="4C72DFE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٥٥ ـ شاء,٥٦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E052E8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٥٢ ـ امرئ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57D61FE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٤٩٦</w:t>
      </w:r>
    </w:p>
    <w:p w14:paraId="4C9278F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شاء,٣٠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A37A7B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٣١ ـ يشاء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34293D3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2D1D5F5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٤٩٧</w:t>
      </w:r>
    </w:p>
    <w:p w14:paraId="5AE02F1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ماء,٩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657BDAC0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٤٩٨</w:t>
      </w:r>
    </w:p>
    <w:p w14:paraId="5B83DD94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النبإ</w:t>
      </w:r>
      <w:r w:rsidRPr="007D25DA">
        <w:rPr>
          <w:rFonts w:ascii="Sakkal Majalla" w:hAnsi="Sakkal Majalla" w:cs="Sakkal Majalla"/>
        </w:rPr>
        <w:t xml:space="preserve"> : وقف بالإبدال ألفاً، وبالتسهيل مع الروم</w:t>
      </w:r>
    </w:p>
    <w:p w14:paraId="6CD84AD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٤٩٩</w:t>
      </w:r>
    </w:p>
    <w:p w14:paraId="40BBC5F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٣٩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EA56C1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١٩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B2FA6E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٤٠ ـ المرء</w:t>
      </w:r>
      <w:r w:rsidRPr="007D25DA">
        <w:rPr>
          <w:rFonts w:ascii="Sakkal Majalla" w:hAnsi="Sakkal Majalla" w:cs="Sakkal Majalla"/>
        </w:rPr>
        <w:t xml:space="preserve"> : وقف بالنقل، مع السكون المحض والروم والإشمام</w:t>
      </w:r>
    </w:p>
    <w:p w14:paraId="5E221CB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5DB498E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٥٠٠</w:t>
      </w:r>
    </w:p>
    <w:p w14:paraId="745AE2D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٢٧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DBDDEF2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٥٠١</w:t>
      </w:r>
    </w:p>
    <w:p w14:paraId="581EDFA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١٢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375E4A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٥٠٢</w:t>
      </w:r>
    </w:p>
    <w:p w14:paraId="4CD29BB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شاء,٢٥ ـ الماء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46AD61C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٣٤ ـ المرء</w:t>
      </w:r>
      <w:r w:rsidRPr="007D25DA">
        <w:rPr>
          <w:rFonts w:ascii="Sakkal Majalla" w:hAnsi="Sakkal Majalla" w:cs="Sakkal Majalla"/>
        </w:rPr>
        <w:t xml:space="preserve"> : وقف بالنقل، مع السكون المحض والروم والإشمام</w:t>
      </w:r>
    </w:p>
    <w:p w14:paraId="048DBB8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4C6023E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٣٧ ـ امرئ</w:t>
      </w:r>
      <w:r w:rsidRPr="007D25DA">
        <w:rPr>
          <w:rFonts w:ascii="Sakkal Majalla" w:hAnsi="Sakkal Majalla" w:cs="Sakkal Majalla"/>
        </w:rPr>
        <w:t xml:space="preserve"> : وقف بتخفيف الهمزة بأربعة أوجه:, - إبدال الهمزة ياء مدية, -  تسهيلها بين بين مع الروم, - إبدالها ياء مكسورة، والوقف عليها بالسكون المحض، وبالروم</w:t>
      </w:r>
    </w:p>
    <w:p w14:paraId="1F4D2F8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٥٠٣</w:t>
      </w:r>
    </w:p>
    <w:p w14:paraId="6F2612A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٢٨ ـ شاء,٢٩ ـ يشاء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22A5A59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السماء,١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7CEA2D7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٥٠٤</w:t>
      </w:r>
    </w:p>
    <w:p w14:paraId="5D49FE2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٨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AA7F52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٥٠٥</w:t>
      </w:r>
    </w:p>
    <w:p w14:paraId="1874FB5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ADA0899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٣٢ ـ هؤلاء</w:t>
      </w:r>
      <w:r w:rsidRPr="007D25DA">
        <w:rPr>
          <w:rFonts w:ascii="Sakkal Majalla" w:hAnsi="Sakkal Majalla" w:cs="Sakkal Majalla"/>
        </w:rPr>
        <w:t xml:space="preserve"> : وقف بتحقيق الهمزة الأولى، وله في الثانية الإبدال مع القصر والتوسط والطول، وتسهيل الهمزة بالروم على المد والقصر</w:t>
      </w:r>
    </w:p>
    <w:p w14:paraId="7988BBE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٥٠٦</w:t>
      </w:r>
    </w:p>
    <w:p w14:paraId="0D9E9E50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١٠ ـ وراء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192C187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lastRenderedPageBreak/>
        <w:t>١ ـ والسماء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4BB43A71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٥٠٧</w:t>
      </w:r>
    </w:p>
    <w:p w14:paraId="5C32E26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والسماء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2723A192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٩ ـ شيء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الإدغام، مع السكون المحض والروم</w:t>
      </w:r>
    </w:p>
    <w:p w14:paraId="1CFA1AF5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١٣ ـ يبدئ</w:t>
      </w:r>
      <w:r w:rsidRPr="007D25DA">
        <w:rPr>
          <w:rFonts w:ascii="Sakkal Majalla" w:hAnsi="Sakkal Majalla" w:cs="Sakkal Majalla"/>
        </w:rPr>
        <w:t xml:space="preserve"> : وقف بتخفيف الهمزة بخمسة أوجه:, إبدال الهمزة ياء مدية, تسهيلها بين بين مع الروم, إبدالها ياء مضمومة على الرسم، مع السكون المحض، والروم والإشمام</w:t>
      </w:r>
    </w:p>
    <w:p w14:paraId="41E8F65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٥٠٨</w:t>
      </w:r>
    </w:p>
    <w:p w14:paraId="213EDFB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٧ ـ شاء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041A2CB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١١ ـ والسماء,٦ ـ 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7B32B7F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٥٠٩</w:t>
      </w:r>
    </w:p>
    <w:p w14:paraId="63C80A6B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١٨ ـ 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0C44919A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٥١٠</w:t>
      </w:r>
    </w:p>
    <w:p w14:paraId="3D92758C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٢٢ ـ وجاء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36B442F8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٢٣ ـ وجيء</w:t>
      </w:r>
      <w:r w:rsidRPr="007D25DA">
        <w:rPr>
          <w:rFonts w:ascii="Sakkal Majalla" w:hAnsi="Sakkal Majalla" w:cs="Sakkal Majalla"/>
        </w:rPr>
        <w:t xml:space="preserve"> : وقف بالنقل، وبالإبدال مع الإدغام</w:t>
      </w:r>
    </w:p>
    <w:p w14:paraId="3C79E60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٥١٢</w:t>
      </w:r>
    </w:p>
    <w:p w14:paraId="2B7A94C1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والسماء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18A96D68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٥١٣</w:t>
      </w:r>
    </w:p>
    <w:p w14:paraId="36D6F896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٢٠ ـ ابتغاء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700B691B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lastRenderedPageBreak/>
        <w:t>صفحة : ٥١٤</w:t>
      </w:r>
    </w:p>
    <w:p w14:paraId="00CC301E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اقرأ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345E9364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٥١٥</w:t>
      </w:r>
    </w:p>
    <w:p w14:paraId="2B49286A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٣ ـ اقرأ</w:t>
      </w:r>
      <w:r w:rsidRPr="007D25DA">
        <w:rPr>
          <w:rFonts w:ascii="Sakkal Majalla" w:hAnsi="Sakkal Majalla" w:cs="Sakkal Majalla"/>
        </w:rPr>
        <w:t xml:space="preserve"> : وقف بإبدالها حرفا مديا</w:t>
      </w:r>
    </w:p>
    <w:p w14:paraId="30A03B9E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٥١٦</w:t>
      </w:r>
    </w:p>
    <w:p w14:paraId="0E1BFB13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٥ ـ حنفاء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p w14:paraId="627BBB7D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٥٢٠</w:t>
      </w:r>
    </w:p>
    <w:p w14:paraId="3FD499B7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٢ ـ الشتاء</w:t>
      </w:r>
      <w:r w:rsidRPr="007D25DA">
        <w:rPr>
          <w:rFonts w:ascii="Sakkal Majalla" w:hAnsi="Sakkal Majalla" w:cs="Sakkal Majalla"/>
        </w:rPr>
        <w:t xml:space="preserve"> : وقف بالإبدال مع القصر والتوسط والطول، وتسهيل الهمزة بالروم على المد والقصر</w:t>
      </w:r>
    </w:p>
    <w:p w14:paraId="5A19E7D5" w14:textId="77777777" w:rsidR="00705FF0" w:rsidRPr="007D25DA" w:rsidRDefault="00000000" w:rsidP="007D25DA">
      <w:pPr>
        <w:pStyle w:val="Heading1"/>
        <w:bidi/>
        <w:jc w:val="center"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</w:rPr>
        <w:t>صفحة : ٥٢١</w:t>
      </w:r>
    </w:p>
    <w:p w14:paraId="2EDFB4DD" w14:textId="77777777" w:rsidR="00705FF0" w:rsidRPr="007D25DA" w:rsidRDefault="00000000" w:rsidP="007D25DA">
      <w:pPr>
        <w:bidi/>
        <w:rPr>
          <w:rFonts w:ascii="Sakkal Majalla" w:hAnsi="Sakkal Majalla" w:cs="Sakkal Majalla"/>
        </w:rPr>
      </w:pPr>
      <w:r w:rsidRPr="007D25DA">
        <w:rPr>
          <w:rFonts w:ascii="Sakkal Majalla" w:hAnsi="Sakkal Majalla" w:cs="Sakkal Majalla"/>
          <w:color w:val="008000"/>
          <w:sz w:val="28"/>
        </w:rPr>
        <w:t>١ ـ جاء</w:t>
      </w:r>
      <w:r w:rsidRPr="007D25DA">
        <w:rPr>
          <w:rFonts w:ascii="Sakkal Majalla" w:hAnsi="Sakkal Majalla" w:cs="Sakkal Majalla"/>
        </w:rPr>
        <w:t xml:space="preserve"> : وقف بإبدال الهمزة ألفاً مع القصر والتوسط والطول</w:t>
      </w:r>
    </w:p>
    <w:sectPr w:rsidR="00705FF0" w:rsidRPr="007D25D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90D0" w14:textId="77777777" w:rsidR="00517F63" w:rsidRDefault="00517F63">
      <w:pPr>
        <w:spacing w:after="0" w:line="240" w:lineRule="auto"/>
      </w:pPr>
      <w:r>
        <w:separator/>
      </w:r>
    </w:p>
  </w:endnote>
  <w:endnote w:type="continuationSeparator" w:id="0">
    <w:p w14:paraId="10A6DCA9" w14:textId="77777777" w:rsidR="00517F63" w:rsidRDefault="0051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B21F" w14:textId="77777777" w:rsidR="00517F63" w:rsidRDefault="00517F63">
      <w:pPr>
        <w:spacing w:after="0" w:line="240" w:lineRule="auto"/>
      </w:pPr>
      <w:r>
        <w:separator/>
      </w:r>
    </w:p>
  </w:footnote>
  <w:footnote w:type="continuationSeparator" w:id="0">
    <w:p w14:paraId="10EFF86D" w14:textId="77777777" w:rsidR="00517F63" w:rsidRDefault="0051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E550" w14:textId="77777777" w:rsidR="00705FF0" w:rsidRDefault="00000000">
    <w:pPr>
      <w:pStyle w:val="Header"/>
    </w:pP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333470">
    <w:abstractNumId w:val="8"/>
  </w:num>
  <w:num w:numId="2" w16cid:durableId="810485293">
    <w:abstractNumId w:val="6"/>
  </w:num>
  <w:num w:numId="3" w16cid:durableId="1982033226">
    <w:abstractNumId w:val="5"/>
  </w:num>
  <w:num w:numId="4" w16cid:durableId="873494078">
    <w:abstractNumId w:val="4"/>
  </w:num>
  <w:num w:numId="5" w16cid:durableId="582447081">
    <w:abstractNumId w:val="7"/>
  </w:num>
  <w:num w:numId="6" w16cid:durableId="93064601">
    <w:abstractNumId w:val="3"/>
  </w:num>
  <w:num w:numId="7" w16cid:durableId="1011027761">
    <w:abstractNumId w:val="2"/>
  </w:num>
  <w:num w:numId="8" w16cid:durableId="73093566">
    <w:abstractNumId w:val="1"/>
  </w:num>
  <w:num w:numId="9" w16cid:durableId="14379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F63"/>
    <w:rsid w:val="00705FF0"/>
    <w:rsid w:val="007D25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64A56"/>
  <w14:defaultImageDpi w14:val="300"/>
  <w15:docId w15:val="{AD348600-1AFE-438E-B1BC-A060BEED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12194</Words>
  <Characters>69510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2</cp:revision>
  <dcterms:created xsi:type="dcterms:W3CDTF">2013-12-23T23:15:00Z</dcterms:created>
  <dcterms:modified xsi:type="dcterms:W3CDTF">2023-11-09T23:06:00Z</dcterms:modified>
  <cp:category/>
</cp:coreProperties>
</file>