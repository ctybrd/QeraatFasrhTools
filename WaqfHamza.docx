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779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ءَا۬نذَرۡتَهُمۡ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وهو الراجح لخلف، والتسهيل للهمزة الثانية وهو الراجح لخلاد</w:t>
      </w:r>
    </w:p>
    <w:p w14:paraId="2D0AD00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p>
    <w:p w14:paraId="12DB580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3CD33A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ٱلسُّفَهَآءُ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7243541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مُسۡتَهۡزِ•ونَ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مُسۡتَهۡزُونَ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مُسۡتَهۡزِيُونَ</w:t>
      </w:r>
      <w:r w:rsidRPr="00A93E97">
        <w:rPr>
          <w:rFonts w:ascii="Sakkal Majalla" w:hAnsi="Sakkal Majalla" w:cs="Sakkal Majalla"/>
          <w:color w:val="000000"/>
        </w:rPr>
        <w:t xml:space="preserve"> </w:t>
      </w:r>
    </w:p>
    <w:p w14:paraId="1BFE396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يَسۡتَهۡزِئُ</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أوجه تقديراً وأربعة عملاً: الإبدال ياءً مدية على القياس، أو مضمومة على الرسم على مذهب الأخفش، والإسكان للوقف، والإبدال ياءً مضمومة مع الروم أو الإشمام، والتسهيل مع الروم</w:t>
      </w:r>
    </w:p>
    <w:p w14:paraId="02ECAA5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مع القصر والتوسط والإشباع </w:t>
      </w:r>
      <w:r w:rsidRPr="00A93E97">
        <w:rPr>
          <w:rFonts w:ascii="Sakkal Majalla" w:hAnsi="Sakkal Majalla" w:cs="Sakkal Majalla"/>
          <w:color w:val="FF0000"/>
        </w:rPr>
        <w:t xml:space="preserve"> وَا۬بۡصَٰرَهُمۡ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بالتحقيق والتسهيل والتحقيق مقدم لخلف والتسهيل مقدم لخلاد </w:t>
      </w:r>
      <w:r w:rsidRPr="00A93E97">
        <w:rPr>
          <w:rFonts w:ascii="Sakkal Majalla" w:hAnsi="Sakkal Majalla" w:cs="Sakkal Majalla"/>
          <w:color w:val="FF0000"/>
        </w:rPr>
        <w:t xml:space="preserve"> 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 أوجه النقل والإدغام مع السكون والروم والنقل راجح لخلف، والإبدال والإدغام راجح لخلاد</w:t>
      </w:r>
    </w:p>
    <w:p w14:paraId="4C4F8C7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بِنَآ•</w:t>
      </w:r>
      <w:proofErr w:type="gramStart"/>
      <w:r w:rsidRPr="00A93E97">
        <w:rPr>
          <w:rFonts w:ascii="Sakkal Majalla" w:hAnsi="Sakkal Majalla" w:cs="Sakkal Majalla"/>
          <w:color w:val="FF0000"/>
        </w:rPr>
        <w:t>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الإشباع أو القصر</w:t>
      </w:r>
    </w:p>
    <w:p w14:paraId="22CDA32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فَاتُواْ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شُهَدَآ•كُم</w:t>
      </w:r>
      <w:r w:rsidRPr="00A93E97">
        <w:rPr>
          <w:rFonts w:ascii="Sakkal Majalla" w:hAnsi="Sakkal Majalla" w:cs="Sakkal Majalla"/>
          <w:color w:val="000000"/>
        </w:rPr>
        <w:t xml:space="preserve"> </w:t>
      </w:r>
      <w:r w:rsidRPr="00A93E97">
        <w:rPr>
          <w:rFonts w:ascii="Sakkal Majalla" w:hAnsi="Sakkal Majalla" w:cs="Sakkal Majalla"/>
        </w:rPr>
        <w:t xml:space="preserve"> التسهيل مع المد والقصر</w:t>
      </w:r>
    </w:p>
    <w:p w14:paraId="45F8F6C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ٱلۡأَنۡهَٰرُ</w:t>
      </w:r>
      <w:r w:rsidRPr="00A93E97">
        <w:rPr>
          <w:rFonts w:ascii="Sakkal Majalla" w:hAnsi="Sakkal Majalla" w:cs="Sakkal Majalla"/>
          <w:color w:val="000000"/>
        </w:rPr>
        <w:t xml:space="preserve"> </w:t>
      </w:r>
    </w:p>
    <w:p w14:paraId="7B20AB9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F64155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فَأَحۡيَٰكُمۡ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والتسهيل والتحقيق مقدم لخلف والتسهيل مقدم لخلاد</w:t>
      </w:r>
    </w:p>
    <w:p w14:paraId="2D92FE0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والنقل راجح لخلف، والإبدال والإدغام راجح لخلاد</w:t>
      </w:r>
    </w:p>
    <w:p w14:paraId="7B28031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بِأَسۡمَآئِهِمۡ</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تسهيل الثانية مع المد والقصر وتحقيق الأولى، أو إبدال الأولى ياءً مع تسهيل الثانية مع المد والقصر، والأول راجح لخلف والثاني راجح لخلاد</w:t>
      </w:r>
    </w:p>
    <w:p w14:paraId="490BA48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شِيتُمَا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EB3D62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342AE9A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نِسَآ•</w:t>
      </w:r>
      <w:proofErr w:type="gramStart"/>
      <w:r w:rsidRPr="00A93E97">
        <w:rPr>
          <w:rFonts w:ascii="Sakkal Majalla" w:hAnsi="Sakkal Majalla" w:cs="Sakkal Majalla"/>
          <w:color w:val="FF0000"/>
        </w:rPr>
        <w:t>كُمۡ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أو القصر</w:t>
      </w:r>
    </w:p>
    <w:p w14:paraId="6D52D64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بَارِىٜكُمۡ</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التسهيل بين الهمزة والياء</w:t>
      </w:r>
    </w:p>
    <w:p w14:paraId="1DF3527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سَـ </w:t>
      </w:r>
      <w:proofErr w:type="gramStart"/>
      <w:r w:rsidRPr="00A93E97">
        <w:rPr>
          <w:rFonts w:ascii="Sakkal Majalla" w:hAnsi="Sakkal Majalla" w:cs="Sakkal Majalla"/>
          <w:color w:val="FF0000"/>
        </w:rPr>
        <w:t>ا۬لۡتُمۡ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1AB0401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خَٰسِـٜينَ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الهمزة أو حذفها </w:t>
      </w:r>
      <w:r w:rsidRPr="00A93E97">
        <w:rPr>
          <w:rFonts w:ascii="Sakkal Majalla" w:hAnsi="Sakkal Majalla" w:cs="Sakkal Majalla"/>
          <w:color w:val="FF0000"/>
        </w:rPr>
        <w:t xml:space="preserve"> خَٰسِينَ</w:t>
      </w:r>
      <w:r w:rsidRPr="00A93E97">
        <w:rPr>
          <w:rFonts w:ascii="Sakkal Majalla" w:hAnsi="Sakkal Majalla" w:cs="Sakkal Majalla"/>
          <w:color w:val="000000"/>
        </w:rPr>
        <w:t xml:space="preserve"> </w:t>
      </w:r>
    </w:p>
    <w:p w14:paraId="769721B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هُزۡؤٗا </w:t>
      </w:r>
      <w:r w:rsidRPr="00A93E97">
        <w:rPr>
          <w:rFonts w:ascii="Sakkal Majalla" w:hAnsi="Sakkal Majalla" w:cs="Sakkal Majalla"/>
          <w:color w:val="000000"/>
        </w:rPr>
        <w:t xml:space="preserve"> </w:t>
      </w:r>
      <w:r w:rsidRPr="00A93E97">
        <w:rPr>
          <w:rFonts w:ascii="Sakkal Majalla" w:hAnsi="Sakkal Majalla" w:cs="Sakkal Majalla"/>
        </w:rPr>
        <w:t xml:space="preserve"> وجهان: </w:t>
      </w:r>
      <w:proofErr w:type="gramStart"/>
      <w:r w:rsidRPr="00A93E97">
        <w:rPr>
          <w:rFonts w:ascii="Sakkal Majalla" w:hAnsi="Sakkal Majalla" w:cs="Sakkal Majalla"/>
        </w:rPr>
        <w:t xml:space="preserve">بالنقل </w:t>
      </w:r>
      <w:r w:rsidRPr="00A93E97">
        <w:rPr>
          <w:rFonts w:ascii="Sakkal Majalla" w:hAnsi="Sakkal Majalla" w:cs="Sakkal Majalla"/>
          <w:color w:val="FF0000"/>
        </w:rPr>
        <w:t xml:space="preserve"> هُزَا</w:t>
      </w:r>
      <w:proofErr w:type="gramEnd"/>
      <w:r w:rsidRPr="00A93E97">
        <w:rPr>
          <w:rFonts w:ascii="Sakkal Majalla" w:hAnsi="Sakkal Majalla" w:cs="Sakkal Majalla"/>
          <w:color w:val="FF0000"/>
        </w:rPr>
        <w:t xml:space="preserve"> </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w:t>
      </w:r>
      <w:r w:rsidRPr="00A93E97">
        <w:rPr>
          <w:rFonts w:ascii="Sakkal Majalla" w:hAnsi="Sakkal Majalla" w:cs="Sakkal Majalla"/>
          <w:color w:val="FF0000"/>
        </w:rPr>
        <w:t xml:space="preserve"> هُزۡوَا</w:t>
      </w:r>
      <w:r w:rsidRPr="00A93E97">
        <w:rPr>
          <w:rFonts w:ascii="Sakkal Majalla" w:hAnsi="Sakkal Majalla" w:cs="Sakkal Majalla"/>
          <w:color w:val="000000"/>
        </w:rPr>
        <w:t xml:space="preserve"> </w:t>
      </w:r>
    </w:p>
    <w:p w14:paraId="1EF5839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تُومَرُونَ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BC6C39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ٱلۡمَآءُ</w:t>
      </w:r>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 وهي: الإبدال مع الإشباع والتوسط والقصر، والتسهيل بالروم مع المد والقصر</w:t>
      </w:r>
    </w:p>
    <w:p w14:paraId="2349B85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E30D41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244657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64F4950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قَدَّمَتۡ أَيۡدِيهِمۡۚ </w:t>
      </w:r>
      <w:r w:rsidRPr="00A93E97">
        <w:rPr>
          <w:rFonts w:ascii="Sakkal Majalla" w:hAnsi="Sakkal Majalla" w:cs="Sakkal Majalla"/>
          <w:color w:val="000000"/>
        </w:rPr>
        <w:t xml:space="preserve"> </w:t>
      </w:r>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w:t>
      </w:r>
    </w:p>
    <w:p w14:paraId="160582B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لِلۡمُومِنِينَ</w:t>
      </w:r>
      <w:r w:rsidRPr="00A93E97">
        <w:rPr>
          <w:rFonts w:ascii="Sakkal Majalla" w:hAnsi="Sakkal Majalla" w:cs="Sakkal Majalla"/>
          <w:color w:val="000000"/>
        </w:rPr>
        <w:t xml:space="preserve"> </w:t>
      </w:r>
    </w:p>
    <w:p w14:paraId="6C73514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يُؤۡمِنُونَ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F03267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56E7199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7ACC98F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1614BB3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45EAFC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بِأَمۡرِهِۦٓ </w:t>
      </w:r>
      <w:r w:rsidRPr="00A93E97">
        <w:rPr>
          <w:rFonts w:ascii="Sakkal Majalla" w:hAnsi="Sakkal Majalla" w:cs="Sakkal Majalla"/>
          <w:color w:val="000000"/>
        </w:rPr>
        <w:t xml:space="preserve"> </w:t>
      </w:r>
      <w:r w:rsidRPr="00A93E97">
        <w:rPr>
          <w:rFonts w:ascii="Sakkal Majalla" w:hAnsi="Sakkal Majalla" w:cs="Sakkal Majalla"/>
        </w:rPr>
        <w:t xml:space="preserve"> وجهان: التحقيق الإبدال </w:t>
      </w:r>
      <w:proofErr w:type="gramStart"/>
      <w:r w:rsidRPr="00A93E97">
        <w:rPr>
          <w:rFonts w:ascii="Sakkal Majalla" w:hAnsi="Sakkal Majalla" w:cs="Sakkal Majalla"/>
        </w:rPr>
        <w:t xml:space="preserve">ياءً </w:t>
      </w:r>
      <w:r w:rsidRPr="00A93E97">
        <w:rPr>
          <w:rFonts w:ascii="Sakkal Majalla" w:hAnsi="Sakkal Majalla" w:cs="Sakkal Majalla"/>
          <w:color w:val="FF0000"/>
        </w:rPr>
        <w:t xml:space="preserve"> بِيَمۡرِه</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والأول راجح لخلف والثاني راجح لخلاد</w:t>
      </w:r>
    </w:p>
    <w:p w14:paraId="2F894E3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خَآىٜفِينَ</w:t>
      </w:r>
      <w:r w:rsidRPr="00A93E97">
        <w:rPr>
          <w:rFonts w:ascii="Sakkal Majalla" w:hAnsi="Sakkal Majalla" w:cs="Sakkal Majalla"/>
          <w:color w:val="000000"/>
        </w:rPr>
        <w:t xml:space="preserve"> </w:t>
      </w:r>
      <w:r w:rsidRPr="00A93E97">
        <w:rPr>
          <w:rFonts w:ascii="Sakkal Majalla" w:hAnsi="Sakkal Majalla" w:cs="Sakkal Majalla"/>
        </w:rPr>
        <w:t xml:space="preserve"> تسهيل</w:t>
      </w:r>
      <w:proofErr w:type="gramEnd"/>
      <w:r w:rsidRPr="00A93E97">
        <w:rPr>
          <w:rFonts w:ascii="Sakkal Majalla" w:hAnsi="Sakkal Majalla" w:cs="Sakkal Majalla"/>
        </w:rPr>
        <w:t xml:space="preserve"> الهمزة مع المد والقصر</w:t>
      </w:r>
    </w:p>
    <w:p w14:paraId="418B4CC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180E621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7AD5CB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فَأَتَمَّهُنَّ</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والتسهيل والتحقيق مقدم لخلف والتسهيل مقدم لخلاد</w:t>
      </w:r>
    </w:p>
    <w:p w14:paraId="76E7CC2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58F1F4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ٱلسَّمَآءِ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4EAFA21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أَبۡنَآ ۬</w:t>
      </w:r>
      <w:proofErr w:type="gramStart"/>
      <w:r w:rsidRPr="00A93E97">
        <w:rPr>
          <w:rFonts w:ascii="Sakkal Majalla" w:hAnsi="Sakkal Majalla" w:cs="Sakkal Majalla"/>
          <w:color w:val="FF0000"/>
        </w:rPr>
        <w:t>هُمۡ</w:t>
      </w:r>
      <w:r w:rsidRPr="00A93E97">
        <w:rPr>
          <w:rFonts w:ascii="Sakkal Majalla" w:hAnsi="Sakkal Majalla" w:cs="Sakkal Majalla"/>
          <w:color w:val="000000"/>
        </w:rPr>
        <w:t xml:space="preserve"> </w:t>
      </w:r>
      <w:r w:rsidRPr="00A93E97">
        <w:rPr>
          <w:rFonts w:ascii="Sakkal Majalla" w:hAnsi="Sakkal Majalla" w:cs="Sakkal Majalla"/>
        </w:rPr>
        <w:t xml:space="preserve"> بتسهيل</w:t>
      </w:r>
      <w:proofErr w:type="gramEnd"/>
      <w:r w:rsidRPr="00A93E97">
        <w:rPr>
          <w:rFonts w:ascii="Sakkal Majalla" w:hAnsi="Sakkal Majalla" w:cs="Sakkal Majalla"/>
        </w:rPr>
        <w:t xml:space="preserve"> الهمزة مع المد أو القصر</w:t>
      </w:r>
    </w:p>
    <w:p w14:paraId="42E90D4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ٱلۡأَسۡبَابُ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1AFA2A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ءَابَآ ۬</w:t>
      </w:r>
      <w:proofErr w:type="gramStart"/>
      <w:r w:rsidRPr="00A93E97">
        <w:rPr>
          <w:rFonts w:ascii="Sakkal Majalla" w:hAnsi="Sakkal Majalla" w:cs="Sakkal Majalla"/>
          <w:color w:val="FF0000"/>
        </w:rPr>
        <w:t>نَآ</w:t>
      </w:r>
      <w:r w:rsidRPr="00A93E97">
        <w:rPr>
          <w:rFonts w:ascii="Sakkal Majalla" w:hAnsi="Sakkal Majalla" w:cs="Sakkal Majalla"/>
          <w:color w:val="000000"/>
        </w:rPr>
        <w:t xml:space="preserve"> </w:t>
      </w:r>
      <w:r w:rsidRPr="00A93E97">
        <w:rPr>
          <w:rFonts w:ascii="Sakkal Majalla" w:hAnsi="Sakkal Majalla" w:cs="Sakkal Majalla"/>
        </w:rPr>
        <w:t xml:space="preserve"> بتسهيل</w:t>
      </w:r>
      <w:proofErr w:type="gramEnd"/>
      <w:r w:rsidRPr="00A93E97">
        <w:rPr>
          <w:rFonts w:ascii="Sakkal Majalla" w:hAnsi="Sakkal Majalla" w:cs="Sakkal Majalla"/>
        </w:rPr>
        <w:t xml:space="preserve"> الهمزة الثانية مع المد أو القصر فيهما</w:t>
      </w:r>
    </w:p>
    <w:p w14:paraId="4A00BC0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وَنِدَآ۬ا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وإبدال التنوين ألفاً، مع المد والقصر</w:t>
      </w:r>
    </w:p>
    <w:p w14:paraId="193A826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74A9B82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ٱلۡبَاسِ</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ألفاً </w:t>
      </w:r>
      <w:r w:rsidRPr="00A93E97">
        <w:rPr>
          <w:rFonts w:ascii="Sakkal Majalla" w:hAnsi="Sakkal Majalla" w:cs="Sakkal Majalla"/>
          <w:color w:val="FF0000"/>
        </w:rPr>
        <w:t xml:space="preserve"> بِٱلۡأُنثَىٰ</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بِإِحۡسَٰنٖ</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بالتحقيق والتسهيل والتحقيق مقدم لخلف والتسهيل مقدم لخلاد </w:t>
      </w:r>
      <w:r w:rsidRPr="00A93E97">
        <w:rPr>
          <w:rFonts w:ascii="Sakkal Majalla" w:hAnsi="Sakkal Majalla" w:cs="Sakkal Majalla"/>
          <w:color w:val="FF0000"/>
        </w:rPr>
        <w:t xml:space="preserve"> عَذَابٌ 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w:t>
      </w:r>
    </w:p>
    <w:p w14:paraId="2E0AB15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أَيَّامٍ </w:t>
      </w:r>
      <w:proofErr w:type="gramStart"/>
      <w:r w:rsidRPr="00A93E97">
        <w:rPr>
          <w:rFonts w:ascii="Sakkal Majalla" w:hAnsi="Sakkal Majalla" w:cs="Sakkal Majalla"/>
          <w:color w:val="FF0000"/>
        </w:rPr>
        <w:t>أُخَرَ</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w:t>
      </w:r>
    </w:p>
    <w:p w14:paraId="6B425C8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نِسَآىٜكُمۡ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القصر</w:t>
      </w:r>
    </w:p>
    <w:p w14:paraId="6BE38B0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ٱلۡأَهِلَّةِ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359F83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D9534D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بِٱلۡإِثۡمِ</w:t>
      </w:r>
      <w:r w:rsidRPr="00A93E97">
        <w:rPr>
          <w:rFonts w:ascii="Sakkal Majalla" w:hAnsi="Sakkal Majalla" w:cs="Sakkal Majalla"/>
          <w:color w:val="000000"/>
        </w:rPr>
        <w:t xml:space="preserve"> </w:t>
      </w:r>
    </w:p>
    <w:p w14:paraId="601A1A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ٱلۡأَمۡرُ</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ٱلۡأُمُورُ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4733DF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بِإِذۡنِهِۦۗ </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بالتحقيق والتسهيل والتحقيق مقدم لخلف والتسهيل مقدم لخلاد</w:t>
      </w:r>
    </w:p>
    <w:p w14:paraId="341D7CE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6A4CB48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BB5A0D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1E91C9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وَلَوۡ </w:t>
      </w:r>
      <w:proofErr w:type="gramStart"/>
      <w:r w:rsidRPr="00A93E97">
        <w:rPr>
          <w:rFonts w:ascii="Sakkal Majalla" w:hAnsi="Sakkal Majalla" w:cs="Sakkal Majalla"/>
          <w:color w:val="FF0000"/>
        </w:rPr>
        <w:t>أَعۡجَبَتۡكُمۡ</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 </w:t>
      </w:r>
      <w:r w:rsidRPr="00A93E97">
        <w:rPr>
          <w:rFonts w:ascii="Sakkal Majalla" w:hAnsi="Sakkal Majalla" w:cs="Sakkal Majalla"/>
          <w:color w:val="FF0000"/>
        </w:rPr>
        <w:t xml:space="preserve"> فَإِخۡوَٰنُكُمۡ</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لَأَعۡنَتَكُمۡ</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بِإِذۡنِهِۦ</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بالتحقيق والتسهيل والتحقيق مقدم لخلف والتسهيل مقدم لخلاد</w:t>
      </w:r>
    </w:p>
    <w:p w14:paraId="06FBCD8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يُومِنَّ</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يُومِنُواْ</w:t>
      </w:r>
      <w:r w:rsidRPr="00A93E97">
        <w:rPr>
          <w:rFonts w:ascii="Sakkal Majalla" w:hAnsi="Sakkal Majalla" w:cs="Sakkal Majalla"/>
          <w:color w:val="000000"/>
        </w:rPr>
        <w:t xml:space="preserve"> </w:t>
      </w:r>
    </w:p>
    <w:p w14:paraId="0508EF7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شِيتُمۡ</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2D6806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لِأَنفُسِكُمۡ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بالتحقيق أو الإبدال ياءً </w:t>
      </w:r>
      <w:r w:rsidRPr="00A93E97">
        <w:rPr>
          <w:rFonts w:ascii="Sakkal Majalla" w:hAnsi="Sakkal Majalla" w:cs="Sakkal Majalla"/>
          <w:color w:val="FF0000"/>
        </w:rPr>
        <w:t xml:space="preserve"> لِيَنفُسِكُمۡ</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3A085AF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قُرُوّ</w:t>
      </w:r>
      <w:r w:rsidRPr="00A93E97">
        <w:rPr>
          <w:rFonts w:ascii="Sakkal Majalla" w:hAnsi="Sakkal Majalla" w:cs="Sakkal Majalla"/>
          <w:color w:val="000000"/>
        </w:rPr>
        <w:t xml:space="preserve"> </w:t>
      </w:r>
      <w:r w:rsidRPr="00A93E97">
        <w:rPr>
          <w:rFonts w:ascii="Sakkal Majalla" w:hAnsi="Sakkal Majalla" w:cs="Sakkal Majalla"/>
        </w:rPr>
        <w:t xml:space="preserve"> بإبدال</w:t>
      </w:r>
      <w:proofErr w:type="gramEnd"/>
      <w:r w:rsidRPr="00A93E97">
        <w:rPr>
          <w:rFonts w:ascii="Sakkal Majalla" w:hAnsi="Sakkal Majalla" w:cs="Sakkal Majalla"/>
        </w:rPr>
        <w:t xml:space="preserve"> الهمزة واواً ثم إدغامها في الواو قبلها مع الإسكان والروم</w:t>
      </w:r>
    </w:p>
    <w:p w14:paraId="6D96790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0AD6CA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بِإِحۡسَٰنٖ</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والتسهيل والتحقيق مقدم لخلف والتسهيل مقدم لخلاد</w:t>
      </w:r>
    </w:p>
    <w:p w14:paraId="582D8F7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هُزۡؤٗا </w:t>
      </w:r>
      <w:r w:rsidRPr="00A93E97">
        <w:rPr>
          <w:rFonts w:ascii="Sakkal Majalla" w:hAnsi="Sakkal Majalla" w:cs="Sakkal Majalla"/>
          <w:color w:val="000000"/>
        </w:rPr>
        <w:t xml:space="preserve"> </w:t>
      </w:r>
      <w:r w:rsidRPr="00A93E97">
        <w:rPr>
          <w:rFonts w:ascii="Sakkal Majalla" w:hAnsi="Sakkal Majalla" w:cs="Sakkal Majalla"/>
        </w:rPr>
        <w:t xml:space="preserve"> وجهان: </w:t>
      </w:r>
      <w:proofErr w:type="gramStart"/>
      <w:r w:rsidRPr="00A93E97">
        <w:rPr>
          <w:rFonts w:ascii="Sakkal Majalla" w:hAnsi="Sakkal Majalla" w:cs="Sakkal Majalla"/>
        </w:rPr>
        <w:t xml:space="preserve">بالنقل </w:t>
      </w:r>
      <w:r w:rsidRPr="00A93E97">
        <w:rPr>
          <w:rFonts w:ascii="Sakkal Majalla" w:hAnsi="Sakkal Majalla" w:cs="Sakkal Majalla"/>
          <w:color w:val="FF0000"/>
        </w:rPr>
        <w:t xml:space="preserve"> هُزَا</w:t>
      </w:r>
      <w:proofErr w:type="gramEnd"/>
      <w:r w:rsidRPr="00A93E97">
        <w:rPr>
          <w:rFonts w:ascii="Sakkal Majalla" w:hAnsi="Sakkal Majalla" w:cs="Sakkal Majalla"/>
          <w:color w:val="FF0000"/>
        </w:rPr>
        <w:t xml:space="preserve"> </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w:t>
      </w:r>
      <w:r w:rsidRPr="00A93E97">
        <w:rPr>
          <w:rFonts w:ascii="Sakkal Majalla" w:hAnsi="Sakkal Majalla" w:cs="Sakkal Majalla"/>
          <w:color w:val="FF0000"/>
        </w:rPr>
        <w:t xml:space="preserve"> هُزۡوَا </w:t>
      </w:r>
      <w:r w:rsidRPr="00A93E97">
        <w:rPr>
          <w:rFonts w:ascii="Sakkal Majalla" w:hAnsi="Sakkal Majalla" w:cs="Sakkal Majalla"/>
          <w:color w:val="000000"/>
        </w:rPr>
        <w:t xml:space="preserve"> </w:t>
      </w:r>
    </w:p>
    <w:p w14:paraId="66E6AC4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A6C72B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وَأَبۡنَآئِنَاۖ </w:t>
      </w:r>
      <w:r w:rsidRPr="00A93E97">
        <w:rPr>
          <w:rFonts w:ascii="Sakkal Majalla" w:hAnsi="Sakkal Majalla" w:cs="Sakkal Majalla"/>
          <w:color w:val="000000"/>
        </w:rPr>
        <w:t xml:space="preserve"> </w:t>
      </w:r>
      <w:r w:rsidRPr="00A93E97">
        <w:rPr>
          <w:rFonts w:ascii="Sakkal Majalla" w:hAnsi="Sakkal Majalla" w:cs="Sakkal Majalla"/>
        </w:rPr>
        <w:t xml:space="preserve"> أربعة أوجه: تسهيل الهمزة الأول مع تسهيل الثاينة مع المد والقصر وهو الراجح لخلاد، وتحقيق الأولى وتسهيل الثانية مع المد والقصر وهو الراجح لخلف</w:t>
      </w:r>
    </w:p>
    <w:p w14:paraId="6D79BC8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7242966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ٱلۡمَلَٰٓـٜكَةُۚ </w:t>
      </w:r>
      <w:r w:rsidRPr="00A93E97">
        <w:rPr>
          <w:rFonts w:ascii="Sakkal Majalla" w:hAnsi="Sakkal Majalla" w:cs="Sakkal Majalla"/>
          <w:color w:val="000000"/>
        </w:rPr>
        <w:t xml:space="preserve"> </w:t>
      </w:r>
      <w:r w:rsidRPr="00A93E97">
        <w:rPr>
          <w:rFonts w:ascii="Sakkal Majalla" w:hAnsi="Sakkal Majalla" w:cs="Sakkal Majalla"/>
        </w:rPr>
        <w:t xml:space="preserve"> بتسهيل الهمزة مع المد </w:t>
      </w:r>
      <w:proofErr w:type="gramStart"/>
      <w:r w:rsidRPr="00A93E97">
        <w:rPr>
          <w:rFonts w:ascii="Sakkal Majalla" w:hAnsi="Sakkal Majalla" w:cs="Sakkal Majalla"/>
        </w:rPr>
        <w:t xml:space="preserve">والقصر </w:t>
      </w:r>
      <w:r w:rsidRPr="00A93E97">
        <w:rPr>
          <w:rFonts w:ascii="Sakkal Majalla" w:hAnsi="Sakkal Majalla" w:cs="Sakkal Majalla"/>
          <w:color w:val="FF0000"/>
        </w:rPr>
        <w:t xml:space="preserve"> مُّومِنِينَ</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7F8FF38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 </w:t>
      </w: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507DAE3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شَآءَ</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مع ثلاثة المد مع السكون المحض </w:t>
      </w: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بِإِذۡنِهِۦۗ</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بالتحقيق والتسهيل والتحقيق مقدم لخلف والتسهيل مقدم لخلاد</w:t>
      </w:r>
    </w:p>
    <w:p w14:paraId="0090AAA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والنقل راجح لخلف، والإبدال والإدغام راجح لخلاد</w:t>
      </w:r>
    </w:p>
    <w:p w14:paraId="48EE9C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تُومِن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جُزۡءٗا</w:t>
      </w:r>
      <w:r w:rsidRPr="00A93E97">
        <w:rPr>
          <w:rFonts w:ascii="Sakkal Majalla" w:hAnsi="Sakkal Majalla" w:cs="Sakkal Majalla"/>
          <w:color w:val="000000"/>
        </w:rPr>
        <w:t xml:space="preserve"> </w:t>
      </w:r>
      <w:r w:rsidRPr="00A93E97">
        <w:rPr>
          <w:rFonts w:ascii="Sakkal Majalla" w:hAnsi="Sakkal Majalla" w:cs="Sakkal Majalla"/>
        </w:rPr>
        <w:t xml:space="preserve"> بالنقل </w:t>
      </w:r>
      <w:r w:rsidRPr="00A93E97">
        <w:rPr>
          <w:rFonts w:ascii="Sakkal Majalla" w:hAnsi="Sakkal Majalla" w:cs="Sakkal Majalla"/>
          <w:color w:val="FF0000"/>
        </w:rPr>
        <w:t xml:space="preserve"> جُزَا</w:t>
      </w:r>
      <w:r w:rsidRPr="00A93E97">
        <w:rPr>
          <w:rFonts w:ascii="Sakkal Majalla" w:hAnsi="Sakkal Majalla" w:cs="Sakkal Majalla"/>
          <w:color w:val="000000"/>
        </w:rPr>
        <w:t xml:space="preserve"> </w:t>
      </w:r>
    </w:p>
    <w:p w14:paraId="04FBCAE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4AA3828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وَٱلۡأَذَىٰ</w:t>
      </w:r>
      <w:r w:rsidRPr="00A93E97">
        <w:rPr>
          <w:rFonts w:ascii="Sakkal Majalla" w:hAnsi="Sakkal Majalla" w:cs="Sakkal Majalla"/>
          <w:color w:val="000000"/>
        </w:rPr>
        <w:t xml:space="preserve"> </w:t>
      </w:r>
      <w:r w:rsidRPr="00A93E97">
        <w:rPr>
          <w:rFonts w:ascii="Sakkal Majalla" w:hAnsi="Sakkal Majalla" w:cs="Sakkal Majalla"/>
          <w:color w:val="FF0000"/>
        </w:rPr>
        <w:t xml:space="preserve"> ٱلۡأٓخِرِ</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r w:rsidRPr="00A93E97">
        <w:rPr>
          <w:rFonts w:ascii="Sakkal Majalla" w:hAnsi="Sakkal Majalla" w:cs="Sakkal Majalla"/>
          <w:color w:val="FF0000"/>
        </w:rPr>
        <w:t xml:space="preserve"> 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 أوجه النقل والإدغام مع السكون والروم والنقل راجح لخلف، والإبدال والإدغام راجح لخلاد</w:t>
      </w:r>
    </w:p>
    <w:p w14:paraId="7DD3CFA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ٱلۡأَنۡهَٰرُ</w:t>
      </w:r>
      <w:r w:rsidRPr="00A93E97">
        <w:rPr>
          <w:rFonts w:ascii="Sakkal Majalla" w:hAnsi="Sakkal Majalla" w:cs="Sakkal Majalla"/>
          <w:color w:val="000000"/>
        </w:rPr>
        <w:t xml:space="preserve"> </w:t>
      </w:r>
    </w:p>
    <w:p w14:paraId="41D3477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p>
    <w:p w14:paraId="6169607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2A5C27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بِٱلۡفَحۡشَآءِ</w:t>
      </w:r>
      <w:r w:rsidRPr="00A93E97">
        <w:rPr>
          <w:rFonts w:ascii="Sakkal Majalla" w:hAnsi="Sakkal Majalla" w:cs="Sakkal Majalla"/>
          <w:color w:val="000000"/>
        </w:rPr>
        <w:t xml:space="preserve"> </w:t>
      </w:r>
    </w:p>
    <w:p w14:paraId="4C21386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317D889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سَيِّيَاتِكُمۡ</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مفتوحة</w:t>
      </w:r>
    </w:p>
    <w:p w14:paraId="37EE7D3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345CDA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فَلِأَنفُسِكُمۡ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والتسهيل والتحقيق مقدم لخلف والتسهيل مقدم لخلاد</w:t>
      </w:r>
    </w:p>
    <w:p w14:paraId="37EFDF2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851BB2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 </w:t>
      </w:r>
      <w:r w:rsidRPr="00A93E97">
        <w:rPr>
          <w:rFonts w:ascii="Sakkal Majalla" w:hAnsi="Sakkal Majalla" w:cs="Sakkal Majalla"/>
          <w:color w:val="FF0000"/>
        </w:rPr>
        <w:t xml:space="preserve"> ٱلۡأُخۡرَىٰ</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4286BAE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فقط </w:t>
      </w:r>
      <w:r w:rsidRPr="00A93E97">
        <w:rPr>
          <w:rFonts w:ascii="Sakkal Majalla" w:hAnsi="Sakkal Majalla" w:cs="Sakkal Majalla"/>
          <w:color w:val="FF0000"/>
        </w:rPr>
        <w:t xml:space="preserve"> يَشَآ</w:t>
      </w:r>
      <w:r w:rsidRPr="00A93E97">
        <w:rPr>
          <w:rFonts w:ascii="Sakkal Majalla" w:hAnsi="Sakkal Majalla" w:cs="Sakkal Majalla"/>
          <w:color w:val="000000"/>
        </w:rPr>
        <w:t xml:space="preserve"> </w:t>
      </w:r>
      <w:r w:rsidRPr="00A93E97">
        <w:rPr>
          <w:rFonts w:ascii="Sakkal Majalla" w:hAnsi="Sakkal Majalla" w:cs="Sakkal Majalla"/>
        </w:rPr>
        <w:t>خمسة القياس، وهي: الإبدال مع الإشباع والتوسط والقصر، والتسهيل بالروم مع المد والقصر</w:t>
      </w:r>
    </w:p>
    <w:p w14:paraId="45BC74E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وَٱلۡمُومِنُونَۚ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9DC8A1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أَوۡ أَخۡطَأۡنَاۚ </w:t>
      </w:r>
      <w:r w:rsidRPr="00A93E97">
        <w:rPr>
          <w:rFonts w:ascii="Sakkal Majalla" w:hAnsi="Sakkal Majalla" w:cs="Sakkal Majalla"/>
          <w:color w:val="000000"/>
        </w:rPr>
        <w:t xml:space="preserve"> </w:t>
      </w:r>
      <w:r w:rsidRPr="00A93E97">
        <w:rPr>
          <w:rFonts w:ascii="Sakkal Majalla" w:hAnsi="Sakkal Majalla" w:cs="Sakkal Majalla"/>
        </w:rPr>
        <w:t xml:space="preserve"> خلف ثلاثة أوجه: السكت أو النقل أو التحقيق وهو الراجح، مع الإبدال الهمزة الساكنة الأخيرة ألفاً، وخلاد النقل أو التحقيق وهو الراجح، مع الإبدال في الثانية</w:t>
      </w:r>
    </w:p>
    <w:p w14:paraId="4CAB8B7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وَٱلۡإِنجِيلَ</w:t>
      </w:r>
      <w:r w:rsidRPr="00A93E97">
        <w:rPr>
          <w:rFonts w:ascii="Sakkal Majalla" w:hAnsi="Sakkal Majalla" w:cs="Sakkal Majalla"/>
          <w:color w:val="000000"/>
        </w:rPr>
        <w:t xml:space="preserve"> </w:t>
      </w:r>
    </w:p>
    <w:p w14:paraId="6C11797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p>
    <w:p w14:paraId="756EB1E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2AB268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ٱلسَّمَآءِ</w:t>
      </w:r>
      <w:r w:rsidRPr="00A93E97">
        <w:rPr>
          <w:rFonts w:ascii="Sakkal Majalla" w:hAnsi="Sakkal Majalla" w:cs="Sakkal Majalla"/>
          <w:color w:val="000000"/>
        </w:rPr>
        <w:t xml:space="preserve"> </w:t>
      </w:r>
    </w:p>
    <w:p w14:paraId="6AF1295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40CC89F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تَاوِيلِهِۦ</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1D6613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185B43B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0041455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ٱلۡأَبۡصَٰرِ</w:t>
      </w:r>
      <w:r w:rsidRPr="00A93E97">
        <w:rPr>
          <w:rFonts w:ascii="Sakkal Majalla" w:hAnsi="Sakkal Majalla" w:cs="Sakkal Majalla"/>
          <w:color w:val="000000"/>
        </w:rPr>
        <w:t xml:space="preserve"> </w:t>
      </w:r>
    </w:p>
    <w:p w14:paraId="630E934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13578E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ٱلۡمَـَٔابِ</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3B6C9AF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بِٱلۡأَسۡحَارِ</w:t>
      </w:r>
      <w:r w:rsidRPr="00A93E97">
        <w:rPr>
          <w:rFonts w:ascii="Sakkal Majalla" w:hAnsi="Sakkal Majalla" w:cs="Sakkal Majalla"/>
          <w:color w:val="000000"/>
        </w:rPr>
        <w:t xml:space="preserve"> </w:t>
      </w:r>
    </w:p>
    <w:p w14:paraId="508226D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ٱلۡإِسۡلَٰمُ</w:t>
      </w:r>
      <w:r w:rsidRPr="00A93E97">
        <w:rPr>
          <w:rFonts w:ascii="Sakkal Majalla" w:hAnsi="Sakkal Majalla" w:cs="Sakkal Majalla"/>
          <w:color w:val="000000"/>
        </w:rPr>
        <w:t xml:space="preserve"> </w:t>
      </w:r>
    </w:p>
    <w:p w14:paraId="2C19AF0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05D332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ءَأَسۡلَمۡتُمۡ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لخلف أو التسهيل لخلاد</w:t>
      </w:r>
    </w:p>
    <w:p w14:paraId="427F55A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2A069B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A95B10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BB5CB5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846820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كَٱلۡأُنثَىٰ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3F6191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ٱلدُّعَآءِ</w:t>
      </w:r>
      <w:r w:rsidRPr="00A93E97">
        <w:rPr>
          <w:rFonts w:ascii="Sakkal Majalla" w:hAnsi="Sakkal Majalla" w:cs="Sakkal Majalla"/>
          <w:color w:val="000000"/>
        </w:rPr>
        <w:t xml:space="preserve"> </w:t>
      </w:r>
    </w:p>
    <w:p w14:paraId="232D27B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1659D00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وَٱلۡإِبۡكَٰرِ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E8E84F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 </w:t>
      </w:r>
      <w:r w:rsidRPr="00A93E97">
        <w:rPr>
          <w:rFonts w:ascii="Sakkal Majalla" w:hAnsi="Sakkal Majalla" w:cs="Sakkal Majalla"/>
          <w:color w:val="FF0000"/>
        </w:rPr>
        <w:t xml:space="preserve"> وَٱلۡإِنجِيلَ</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0C90E60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DD6828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959330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0E086FA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4B07C7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31A495F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قَآئِمٗاۗ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1218D97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ٱلۡأٓخِرَه</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r w:rsidRPr="00A93E97">
        <w:rPr>
          <w:rFonts w:ascii="Sakkal Majalla" w:hAnsi="Sakkal Majalla" w:cs="Sakkal Majalla"/>
          <w:color w:val="FF0000"/>
        </w:rPr>
        <w:t xml:space="preserve"> عَذَابٌ 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w:t>
      </w:r>
    </w:p>
    <w:p w14:paraId="5E5AF2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شُهَدَآءُۗ </w:t>
      </w:r>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 وهي: الإبدال مع الإشباع والتوسط والقصر، والتسهيل بالروم مع المد والقصر</w:t>
      </w:r>
    </w:p>
    <w:p w14:paraId="621B133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ٱلۡأُمُورُ</w:t>
      </w:r>
      <w:r w:rsidRPr="00A93E97">
        <w:rPr>
          <w:rFonts w:ascii="Sakkal Majalla" w:hAnsi="Sakkal Majalla" w:cs="Sakkal Majalla"/>
          <w:color w:val="000000"/>
        </w:rPr>
        <w:t xml:space="preserve"> </w:t>
      </w:r>
    </w:p>
    <w:p w14:paraId="43BDAB3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E5EC66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سَوَآ•اۗ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وإبدال التنوين ألفاً، مع المد والقصر</w:t>
      </w:r>
    </w:p>
    <w:p w14:paraId="74ED702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53F5284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فَأَهۡلَكَتۡهُۚ</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w:t>
      </w:r>
    </w:p>
    <w:p w14:paraId="7F16A24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ٱلۡأٓيَٰتِ</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25C550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تَسُوهُمۡ</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B36180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5457AE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خَآىٜبِينَ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5888AA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623C961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4957C82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47A55B8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مُّوَجَّلٗا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واواً مفتوحة</w:t>
      </w:r>
    </w:p>
    <w:p w14:paraId="2DB6079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B4DFDC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w:t>
      </w:r>
      <w:r w:rsidRPr="00A93E97">
        <w:rPr>
          <w:rFonts w:ascii="Sakkal Majalla" w:hAnsi="Sakkal Majalla" w:cs="Sakkal Majalla"/>
          <w:color w:val="FF0000"/>
        </w:rPr>
        <w:t xml:space="preserve"> بِإِذۡنِهِۦ</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 والتسهيل والتحقيق مقدم لخلف والتسهيل مقدم لخلاد</w:t>
      </w:r>
    </w:p>
    <w:p w14:paraId="3A0C9D0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10F1973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F43329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FF865E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ٱلۡمُؤۡمِنِينَ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276A3EB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لِلۡإِيمَٰنِ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1F4A64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مُؤۡمِنِينَ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19AF92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ٱلۡأٓخِرَةِ</w:t>
      </w:r>
      <w:r w:rsidRPr="00A93E97">
        <w:rPr>
          <w:rFonts w:ascii="Sakkal Majalla" w:hAnsi="Sakkal Majalla" w:cs="Sakkal Majalla"/>
          <w:color w:val="000000"/>
        </w:rPr>
        <w:t xml:space="preserve"> </w:t>
      </w:r>
    </w:p>
    <w:p w14:paraId="015562C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3BC223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 </w:t>
      </w:r>
      <w:r w:rsidRPr="00A93E97">
        <w:rPr>
          <w:rFonts w:ascii="Sakkal Majalla" w:hAnsi="Sakkal Majalla" w:cs="Sakkal Majalla"/>
          <w:color w:val="FF0000"/>
        </w:rPr>
        <w:t xml:space="preserve"> عَذَابٌ 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 ثلاثة أوجه: السكت أو النقل أو التحقيق، وخلاد النقل والتحقيق والراجح التحقيق من الروايتين</w:t>
      </w:r>
    </w:p>
    <w:p w14:paraId="2378BC3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لِّأَنفُسِهِمۡۚ </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 وهو الراجح لخلف، والإبدال ياءً وهو الراجح </w:t>
      </w:r>
      <w:proofErr w:type="gramStart"/>
      <w:r w:rsidRPr="00A93E97">
        <w:rPr>
          <w:rFonts w:ascii="Sakkal Majalla" w:hAnsi="Sakkal Majalla" w:cs="Sakkal Majalla"/>
        </w:rPr>
        <w:t xml:space="preserve">لخلاد </w:t>
      </w:r>
      <w:r w:rsidRPr="00A93E97">
        <w:rPr>
          <w:rFonts w:ascii="Sakkal Majalla" w:hAnsi="Sakkal Majalla" w:cs="Sakkal Majalla"/>
          <w:color w:val="FF0000"/>
        </w:rPr>
        <w:t xml:space="preserve"> لِّيَنفُسِهِمۡ</w:t>
      </w:r>
      <w:proofErr w:type="gramEnd"/>
      <w:r w:rsidRPr="00A93E97">
        <w:rPr>
          <w:rFonts w:ascii="Sakkal Majalla" w:hAnsi="Sakkal Majalla" w:cs="Sakkal Majalla"/>
          <w:color w:val="000000"/>
        </w:rPr>
        <w:t xml:space="preserve"> </w:t>
      </w:r>
    </w:p>
    <w:p w14:paraId="69D89BE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35E21A0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أَغۡنِيَآءُ </w:t>
      </w:r>
      <w:proofErr w:type="gramStart"/>
      <w:r w:rsidRPr="00A93E97">
        <w:rPr>
          <w:rFonts w:ascii="Sakkal Majalla" w:hAnsi="Sakkal Majalla" w:cs="Sakkal Majalla"/>
          <w:color w:val="FF0000"/>
        </w:rPr>
        <w:t>ۘ</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3E0C627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ٱلۡأُمُورِ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C2A61B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0F3BEA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 </w:t>
      </w:r>
      <w:r w:rsidRPr="00A93E97">
        <w:rPr>
          <w:rFonts w:ascii="Sakkal Majalla" w:hAnsi="Sakkal Majalla" w:cs="Sakkal Majalla"/>
          <w:color w:val="000000"/>
        </w:rPr>
        <w:t xml:space="preserve"> </w:t>
      </w:r>
    </w:p>
    <w:p w14:paraId="21E64C1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ٱلۡأَلۡبَٰبِ</w:t>
      </w:r>
      <w:r w:rsidRPr="00A93E97">
        <w:rPr>
          <w:rFonts w:ascii="Sakkal Majalla" w:hAnsi="Sakkal Majalla" w:cs="Sakkal Majalla"/>
          <w:color w:val="000000"/>
        </w:rPr>
        <w:t xml:space="preserve"> </w:t>
      </w:r>
    </w:p>
    <w:p w14:paraId="1B02AB8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ٱلۡأَبۡرَارِ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07B722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فَـَٔامَنَّا</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w:t>
      </w:r>
      <w:r w:rsidRPr="00A93E97">
        <w:rPr>
          <w:rFonts w:ascii="Sakkal Majalla" w:hAnsi="Sakkal Majalla" w:cs="Sakkal Majalla"/>
          <w:color w:val="FF0000"/>
        </w:rPr>
        <w:t xml:space="preserve"> فَـ•ـامَنَّا</w:t>
      </w:r>
      <w:r w:rsidRPr="00A93E97">
        <w:rPr>
          <w:rFonts w:ascii="Sakkal Majalla" w:hAnsi="Sakkal Majalla" w:cs="Sakkal Majalla"/>
          <w:color w:val="000000"/>
        </w:rPr>
        <w:t xml:space="preserve"> </w:t>
      </w:r>
    </w:p>
    <w:p w14:paraId="2AD85B3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وَنِسَآ•</w:t>
      </w:r>
      <w:proofErr w:type="gramStart"/>
      <w:r w:rsidRPr="00A93E97">
        <w:rPr>
          <w:rFonts w:ascii="Sakkal Majalla" w:hAnsi="Sakkal Majalla" w:cs="Sakkal Majalla"/>
          <w:color w:val="FF0000"/>
        </w:rPr>
        <w:t>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وإبدال التنوين ألفاً، مع المد والقصر </w:t>
      </w:r>
      <w:r w:rsidRPr="00A93E97">
        <w:rPr>
          <w:rFonts w:ascii="Sakkal Majalla" w:hAnsi="Sakkal Majalla" w:cs="Sakkal Majalla"/>
          <w:color w:val="FF0000"/>
        </w:rPr>
        <w:t xml:space="preserve"> وَٱلۡأَرۡحَامِ</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493113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مَلَكَتۡ </w:t>
      </w:r>
      <w:proofErr w:type="gramStart"/>
      <w:r w:rsidRPr="00A93E97">
        <w:rPr>
          <w:rFonts w:ascii="Sakkal Majalla" w:hAnsi="Sakkal Majalla" w:cs="Sakkal Majalla"/>
          <w:color w:val="FF0000"/>
        </w:rPr>
        <w:t>أَيۡمَٰنُكُمۡۚ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AC0DFA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مَّرِيَّا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وإدغامها في التي قبلها</w:t>
      </w:r>
    </w:p>
    <w:p w14:paraId="5451EA9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ٱلۡأُنثَيَيۡنِ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5A11DF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فَـ۬اذُوهُمَا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الراجح لخلاد، والتحقيق وهو الراجح لخلف</w:t>
      </w:r>
    </w:p>
    <w:p w14:paraId="71082DC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ٱلۡـَٰٔنَ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عَذَابًا أَلِيمٗا</w:t>
      </w:r>
      <w:r w:rsidRPr="00A93E97">
        <w:rPr>
          <w:rFonts w:ascii="Sakkal Majalla" w:hAnsi="Sakkal Majalla" w:cs="Sakkal Majalla"/>
          <w:color w:val="000000"/>
        </w:rPr>
        <w:t xml:space="preserve"> </w:t>
      </w:r>
      <w:r w:rsidRPr="00A93E97">
        <w:rPr>
          <w:rFonts w:ascii="Sakkal Majalla" w:hAnsi="Sakkal Majalla" w:cs="Sakkal Majalla"/>
        </w:rPr>
        <w:t xml:space="preserve"> خلف ثلاثة أوجه: السكت أو النقل أو التحقيق، وخلاد النقل والتحقيق والراجح التحقيق من الروايتين</w:t>
      </w:r>
    </w:p>
    <w:p w14:paraId="61D208D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51A9BAD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مَلَكَتۡ </w:t>
      </w:r>
      <w:proofErr w:type="gramStart"/>
      <w:r w:rsidRPr="00A93E97">
        <w:rPr>
          <w:rFonts w:ascii="Sakkal Majalla" w:hAnsi="Sakkal Majalla" w:cs="Sakkal Majalla"/>
          <w:color w:val="FF0000"/>
        </w:rPr>
        <w:t>أَيۡمَٰنُكُمۡۖ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772377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ٱلۡمُؤۡمِنَٰتِ</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 </w:t>
      </w:r>
      <w:r w:rsidRPr="00A93E97">
        <w:rPr>
          <w:rFonts w:ascii="Sakkal Majalla" w:hAnsi="Sakkal Majalla" w:cs="Sakkal Majalla"/>
          <w:color w:val="FF0000"/>
        </w:rPr>
        <w:t xml:space="preserve"> بِإِيمَٰنِكُم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 والتسهيل والتحقيق مقدم لخلف والتسهيل مقدم لخلاد</w:t>
      </w:r>
    </w:p>
    <w:p w14:paraId="73C72DF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وَٱلۡأَقۡرَبُونَۚ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3B3A62A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49E83E8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مَلَكَتۡ </w:t>
      </w:r>
      <w:proofErr w:type="gramStart"/>
      <w:r w:rsidRPr="00A93E97">
        <w:rPr>
          <w:rFonts w:ascii="Sakkal Majalla" w:hAnsi="Sakkal Majalla" w:cs="Sakkal Majalla"/>
          <w:color w:val="FF0000"/>
        </w:rPr>
        <w:t>أَيۡمَٰنُكُمۡ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6DB34C9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28DC8E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وَأَيۡدِيكُمۡ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ووالتحقيق مقدم لخلف والتسهيل مقدم لخلاد</w:t>
      </w:r>
    </w:p>
    <w:p w14:paraId="6461C2A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بِأَعۡدَآئِكُمۡ</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تحقيق الأولى مع تسهيل الثانية مع المد والقصر وهو الراجح لخلف، وإبدال الأولى ياءَ مفتوحة وتسهيل الثانية مع المد والقصر وهو الراجح لخلاد</w:t>
      </w:r>
    </w:p>
    <w:p w14:paraId="15754DF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03DF47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تَاوِيلًا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73D9833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لَّيُبَطِّيَنَّ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7A8B3E4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AE1024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ٱلۡقُرَانَ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352171E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F1C6EE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فِيَتَيۡنِ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0D7A40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سَوَآ•</w:t>
      </w:r>
      <w:proofErr w:type="gramStart"/>
      <w:r w:rsidRPr="00A93E97">
        <w:rPr>
          <w:rFonts w:ascii="Sakkal Majalla" w:hAnsi="Sakkal Majalla" w:cs="Sakkal Majalla"/>
          <w:color w:val="FF0000"/>
        </w:rPr>
        <w:t>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وإبدال التنوين ألفاً، مع المد والقصر</w:t>
      </w:r>
    </w:p>
    <w:p w14:paraId="4BBB9F8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خَطَـ۬ا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مُّومِنَةٖ</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77E36D0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وَا۬نفُسِهِمۡ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وهو مقدم لخلف، والتسهيل وهو مقدم لخلاد</w:t>
      </w:r>
    </w:p>
    <w:p w14:paraId="6ADAC33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57F0F3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وَا۬سۡلِحَتَهُمۡ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وهو مقدم لخلف، والتسهيل وهو مقدم لخلاد</w:t>
      </w:r>
    </w:p>
    <w:p w14:paraId="567841F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تَالَمُونَ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E86AFE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7016828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2A9AB14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B8F3BF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ٱلنِّسَآءِ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10FC70C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كله</w:t>
      </w:r>
      <w:proofErr w:type="gramEnd"/>
    </w:p>
    <w:p w14:paraId="3F7EB03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A3C3EB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بِيَاخَرِينَ</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بالإبدال ياءً والتحقيق، والتحقيق هو مقدم لخلف، والإبدال مقدم لخلاد</w:t>
      </w:r>
    </w:p>
    <w:p w14:paraId="743E1C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وَٱلۡأَقۡرَبِينَ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DD3E73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عَذَابًا </w:t>
      </w:r>
      <w:proofErr w:type="gramStart"/>
      <w:r w:rsidRPr="00A93E97">
        <w:rPr>
          <w:rFonts w:ascii="Sakkal Majalla" w:hAnsi="Sakkal Majalla" w:cs="Sakkal Majalla"/>
          <w:color w:val="FF0000"/>
        </w:rPr>
        <w:t>أَلِيمًا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15592BE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8F6F6D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كله</w:t>
      </w:r>
      <w:proofErr w:type="gramEnd"/>
      <w:r w:rsidRPr="00A93E97">
        <w:rPr>
          <w:rFonts w:ascii="Sakkal Majalla" w:hAnsi="Sakkal Majalla" w:cs="Sakkal Majalla"/>
        </w:rPr>
        <w:t xml:space="preserve"> بالإبدال</w:t>
      </w:r>
    </w:p>
    <w:p w14:paraId="55697F55" w14:textId="77777777" w:rsidR="000A39F7" w:rsidRPr="00A93E97" w:rsidRDefault="000A39F7" w:rsidP="00A93E97">
      <w:pPr>
        <w:bidi/>
        <w:rPr>
          <w:rFonts w:ascii="Sakkal Majalla" w:hAnsi="Sakkal Majalla" w:cs="Sakkal Majalla"/>
        </w:rPr>
      </w:pPr>
    </w:p>
    <w:p w14:paraId="4B46D42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هَٰٓؤُلَآءِ</w:t>
      </w:r>
      <w:r w:rsidRPr="00A93E97">
        <w:rPr>
          <w:rFonts w:ascii="Sakkal Majalla" w:hAnsi="Sakkal Majalla" w:cs="Sakkal Majalla"/>
          <w:color w:val="000000"/>
        </w:rPr>
        <w:t xml:space="preserve"> </w:t>
      </w:r>
      <w:r w:rsidRPr="00A93E97">
        <w:rPr>
          <w:rFonts w:ascii="Sakkal Majalla" w:hAnsi="Sakkal Majalla" w:cs="Sakkal Majalla"/>
        </w:rPr>
        <w:t xml:space="preserve"> خمسة عشرة وجهاً: تحقيق الهمزة الأولى مع المد مع خمسة في الثانية، وهي ثلاثة الإبدال، وهي القصر والتوسط والمد، ثم تسهيلها أي الهمزة الثانية بالروم مع المد والقصر وتسهيل الأولى مع القصر، مع أربعة في الثانية وهي: ثلاثة الإبدال ثم تسهيل الثانية بالروم مع القصر، فتلك تسعة أوجه، ثم تسهيل الأولى مع المد مع أربعة الثانية، وهي ثلاثة الإبدال، ثم تسهيل الثانية بالروم مع المد، فالأوجه الآن ثلاثة عشر وجها ووجهان ممنوعان تسهيل الأولى مع المد مع تسهيل الثانية بالروم مع القصر، وتسهيل الأولى مع القصر مع تسهيل الثانية بالروم والراجح لخلف تحقيق الأولى مع خمسة أوجه الثانية والراجح لخلاد تسهيل الأولى مع خمسة أوجه الثانية</w:t>
      </w:r>
    </w:p>
    <w:p w14:paraId="77464BD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ٱلسَّمَآءِ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ED939B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عَذَابًا </w:t>
      </w:r>
      <w:proofErr w:type="gramStart"/>
      <w:r w:rsidRPr="00A93E97">
        <w:rPr>
          <w:rFonts w:ascii="Sakkal Majalla" w:hAnsi="Sakkal Majalla" w:cs="Sakkal Majalla"/>
          <w:color w:val="FF0000"/>
        </w:rPr>
        <w:t>أَلِيمٗا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E8933E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099AEE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2D81A1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عَذَابًا </w:t>
      </w:r>
      <w:proofErr w:type="gramStart"/>
      <w:r w:rsidRPr="00A93E97">
        <w:rPr>
          <w:rFonts w:ascii="Sakkal Majalla" w:hAnsi="Sakkal Majalla" w:cs="Sakkal Majalla"/>
          <w:color w:val="FF0000"/>
        </w:rPr>
        <w:t>أَلِيمٗا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76E422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ٱلۡأُنثَيَيۡنِ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BEC5D9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بِٱلۡأَزۡلَٰمِۚ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75CF71C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وَأَطَعۡنَا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وهو مقدم لخلف، والتسهيل وهو مقدم لخلاد</w:t>
      </w:r>
    </w:p>
    <w:p w14:paraId="324CA5C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ٱلۡمُومِنُونَ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4181807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02A2AA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0CB2FED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وَأَحِبَّٰٓؤُهُۥ</w:t>
      </w:r>
      <w:r w:rsidRPr="00A93E97">
        <w:rPr>
          <w:rFonts w:ascii="Sakkal Majalla" w:hAnsi="Sakkal Majalla" w:cs="Sakkal Majalla"/>
          <w:color w:val="000000"/>
        </w:rPr>
        <w:t xml:space="preserve"> </w:t>
      </w:r>
      <w:r w:rsidRPr="00A93E97">
        <w:rPr>
          <w:rFonts w:ascii="Sakkal Majalla" w:hAnsi="Sakkal Majalla" w:cs="Sakkal Majalla"/>
        </w:rPr>
        <w:t xml:space="preserve">في الأولى التحقيق والتسهيل، وفي الثانية التسهيل مع المد </w:t>
      </w:r>
      <w:proofErr w:type="gramStart"/>
      <w:r w:rsidRPr="00A93E97">
        <w:rPr>
          <w:rFonts w:ascii="Sakkal Majalla" w:hAnsi="Sakkal Majalla" w:cs="Sakkal Majalla"/>
        </w:rPr>
        <w:t xml:space="preserve">والقصر </w:t>
      </w:r>
      <w:r w:rsidRPr="00A93E97">
        <w:rPr>
          <w:rFonts w:ascii="Sakkal Majalla" w:hAnsi="Sakkal Majalla" w:cs="Sakkal Majalla"/>
          <w:color w:val="FF0000"/>
        </w:rPr>
        <w:t xml:space="preserve"> يَشَآءُ</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 وهي: الإبدال مع الإشباع والتوسط والقصر، والتسهيل بالروم مع المد والقصر</w:t>
      </w:r>
    </w:p>
    <w:p w14:paraId="49E7647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D05BAF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وَأَخِي</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وهو مقدم لخلف، والتسهيل وهو مقدم لخلاد</w:t>
      </w:r>
    </w:p>
    <w:p w14:paraId="6FE3579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FA5552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لَأَقۡتُلَنَّكَ</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والتحقيق مقدم لخلف والتسهيل مقدم لخلاد</w:t>
      </w:r>
    </w:p>
    <w:p w14:paraId="04C1F7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لِأَقۡتُلَكَ</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والإبدال ياء والتحقيق مقدم لخلف والإبدال مقدم لخلاد</w:t>
      </w:r>
    </w:p>
    <w:p w14:paraId="20529D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C6BE27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1DA9A8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A66536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يَاتُوكَۖ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729B738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50AB262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50E4988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ٱلۡمُومِنِينَۖ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6CBCBA3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شُهَدَآءَۚ </w:t>
      </w:r>
      <w:r w:rsidRPr="00A93E97">
        <w:rPr>
          <w:rFonts w:ascii="Sakkal Majalla" w:hAnsi="Sakkal Majalla" w:cs="Sakkal Majalla"/>
          <w:color w:val="000000"/>
        </w:rPr>
        <w:t xml:space="preserve"> </w:t>
      </w:r>
      <w:r w:rsidRPr="00A93E97">
        <w:rPr>
          <w:rFonts w:ascii="Sakkal Majalla" w:hAnsi="Sakkal Majalla" w:cs="Sakkal Majalla"/>
        </w:rPr>
        <w:t xml:space="preserve"> ثلاثة الإبدال: المد والتوسط والقصر</w:t>
      </w:r>
    </w:p>
    <w:p w14:paraId="1F402F1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أَوۡلِيَآ</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ثلاثة الإبدال</w:t>
      </w:r>
    </w:p>
    <w:p w14:paraId="7C5B42D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دَآىٜرَهۚ </w:t>
      </w:r>
      <w:r w:rsidRPr="00A93E97">
        <w:rPr>
          <w:rFonts w:ascii="Sakkal Majalla" w:hAnsi="Sakkal Majalla" w:cs="Sakkal Majalla"/>
          <w:color w:val="000000"/>
        </w:rPr>
        <w:t xml:space="preserve"> </w:t>
      </w:r>
    </w:p>
    <w:p w14:paraId="542143B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لَآىٜمٖۚ </w:t>
      </w:r>
      <w:r w:rsidRPr="00A93E97">
        <w:rPr>
          <w:rFonts w:ascii="Sakkal Majalla" w:hAnsi="Sakkal Majalla" w:cs="Sakkal Majalla"/>
          <w:color w:val="000000"/>
        </w:rPr>
        <w:t xml:space="preserve"> </w:t>
      </w:r>
      <w:r w:rsidRPr="00A93E97">
        <w:rPr>
          <w:rFonts w:ascii="Sakkal Majalla" w:hAnsi="Sakkal Majalla" w:cs="Sakkal Majalla"/>
        </w:rPr>
        <w:t xml:space="preserve"> التسهيل مع المد والقصر فيهما</w:t>
      </w:r>
    </w:p>
    <w:p w14:paraId="1B2FDA7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15DCBAE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FFC230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16D903A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أَلِيمٞ</w:t>
      </w:r>
      <w:r w:rsidRPr="00A93E97">
        <w:rPr>
          <w:rFonts w:ascii="Sakkal Majalla" w:hAnsi="Sakkal Majalla" w:cs="Sakkal Majalla"/>
          <w:color w:val="000000"/>
        </w:rPr>
        <w:t xml:space="preserve"> </w:t>
      </w:r>
    </w:p>
    <w:p w14:paraId="1E6E39B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أَنصَارٖ</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5AA159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يُوفَكُونَ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90A834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35B946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ٱلۡأَيۡمَٰنَ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B58600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086899A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وَٱلۡقَلَٰٓىٜدَۚ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2FDB5C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تَسُوكُمۡ</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D7D78D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ءَابَآءَنَآۚ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2191763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ٱلۡأٓثِمِينَ</w:t>
      </w:r>
      <w:r w:rsidRPr="00A93E97">
        <w:rPr>
          <w:rFonts w:ascii="Sakkal Majalla" w:hAnsi="Sakkal Majalla" w:cs="Sakkal Majalla"/>
          <w:color w:val="000000"/>
        </w:rPr>
        <w:t xml:space="preserve"> </w:t>
      </w:r>
    </w:p>
    <w:p w14:paraId="647213D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76F3D5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وَٱلۡإِنجِيلَ</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بِإِذۡنِي</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 والتسهيل والتحقيق مقدم لخلف والتسهيل مقدم لخلاد</w:t>
      </w:r>
    </w:p>
    <w:p w14:paraId="5190716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ٱلسَّمَآءِ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 </w:t>
      </w:r>
      <w:r w:rsidRPr="00A93E97">
        <w:rPr>
          <w:rFonts w:ascii="Sakkal Majalla" w:hAnsi="Sakkal Majalla" w:cs="Sakkal Majalla"/>
          <w:color w:val="FF0000"/>
        </w:rPr>
        <w:t xml:space="preserve"> 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2D5BEEA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3ADFAC9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31ED564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7914B75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مَنۡ </w:t>
      </w:r>
      <w:proofErr w:type="gramStart"/>
      <w:r w:rsidRPr="00A93E97">
        <w:rPr>
          <w:rFonts w:ascii="Sakkal Majalla" w:hAnsi="Sakkal Majalla" w:cs="Sakkal Majalla"/>
          <w:color w:val="FF0000"/>
        </w:rPr>
        <w:t>أَسۡلَمَ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2AC9751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أَبۡنَآ•</w:t>
      </w:r>
      <w:proofErr w:type="gramStart"/>
      <w:r w:rsidRPr="00A93E97">
        <w:rPr>
          <w:rFonts w:ascii="Sakkal Majalla" w:hAnsi="Sakkal Majalla" w:cs="Sakkal Majalla"/>
          <w:color w:val="FF0000"/>
        </w:rPr>
        <w:t>هُمُ</w:t>
      </w:r>
      <w:r w:rsidRPr="00A93E97">
        <w:rPr>
          <w:rFonts w:ascii="Sakkal Majalla" w:hAnsi="Sakkal Majalla" w:cs="Sakkal Majalla"/>
          <w:color w:val="000000"/>
        </w:rPr>
        <w:t xml:space="preserve"> </w:t>
      </w:r>
      <w:r w:rsidRPr="00A93E97">
        <w:rPr>
          <w:rFonts w:ascii="Sakkal Majalla" w:hAnsi="Sakkal Majalla" w:cs="Sakkal Majalla"/>
        </w:rPr>
        <w:t xml:space="preserve"> التسهيل</w:t>
      </w:r>
      <w:proofErr w:type="gramEnd"/>
      <w:r w:rsidRPr="00A93E97">
        <w:rPr>
          <w:rFonts w:ascii="Sakkal Majalla" w:hAnsi="Sakkal Majalla" w:cs="Sakkal Majalla"/>
        </w:rPr>
        <w:t xml:space="preserve"> مع المد والقصر </w:t>
      </w: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p>
    <w:p w14:paraId="0D9EDFE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ٱلۡمُؤۡمِنِينَ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2FFAEB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بِيَايَٰتِهِۦٓۚ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 والتحقيق والتحقيق مقدم لخلف والإبدال مقدم لخلاد</w:t>
      </w:r>
    </w:p>
    <w:p w14:paraId="45DEF64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59BD4E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بِيَايَةٖ</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والتحقيق </w:t>
      </w:r>
      <w:r w:rsidRPr="00A93E97">
        <w:rPr>
          <w:rFonts w:ascii="Sakkal Majalla" w:hAnsi="Sakkal Majalla" w:cs="Sakkal Majalla"/>
          <w:color w:val="FF0000"/>
        </w:rPr>
        <w:t xml:space="preserve"> بِـَٔايَةٖ</w:t>
      </w:r>
      <w:r w:rsidRPr="00A93E97">
        <w:rPr>
          <w:rFonts w:ascii="Sakkal Majalla" w:hAnsi="Sakkal Majalla" w:cs="Sakkal Majalla"/>
          <w:color w:val="000000"/>
        </w:rPr>
        <w:t xml:space="preserve"> </w:t>
      </w:r>
      <w:r w:rsidRPr="00A93E97">
        <w:rPr>
          <w:rFonts w:ascii="Sakkal Majalla" w:hAnsi="Sakkal Majalla" w:cs="Sakkal Majalla"/>
        </w:rPr>
        <w:t>، والتحقيق مقدم لخلف والإبدال مقدم لخلاد</w:t>
      </w:r>
    </w:p>
    <w:p w14:paraId="1644194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4D89C34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391668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2BAEC09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6A1FC7B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ٱلۡهُدَى </w:t>
      </w:r>
      <w:proofErr w:type="gramStart"/>
      <w:r w:rsidRPr="00A93E97">
        <w:rPr>
          <w:rFonts w:ascii="Sakkal Majalla" w:hAnsi="Sakkal Majalla" w:cs="Sakkal Majalla"/>
          <w:color w:val="FF0000"/>
        </w:rPr>
        <w:t>ٱاتِنَا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ألفاً</w:t>
      </w:r>
    </w:p>
    <w:p w14:paraId="603D5CF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ٱلۡأٓفِلِينَ</w:t>
      </w:r>
      <w:r w:rsidRPr="00A93E97">
        <w:rPr>
          <w:rFonts w:ascii="Sakkal Majalla" w:hAnsi="Sakkal Majalla" w:cs="Sakkal Majalla"/>
          <w:color w:val="000000"/>
        </w:rPr>
        <w:t xml:space="preserve"> </w:t>
      </w:r>
    </w:p>
    <w:p w14:paraId="2D2382D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بِٱلۡأَمۡنِ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6600EA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6E20247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نَّشَآءُ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223E1B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وَإِلۡيَاسَ</w:t>
      </w:r>
      <w:r w:rsidRPr="00A93E97">
        <w:rPr>
          <w:rFonts w:ascii="Sakkal Majalla" w:hAnsi="Sakkal Majalla" w:cs="Sakkal Majalla"/>
          <w:color w:val="000000"/>
        </w:rPr>
        <w:t xml:space="preserve"> </w:t>
      </w:r>
    </w:p>
    <w:p w14:paraId="1597065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وَإِخۡوَٰنِهِمۡۖ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والتحقيق مقدم لخلف والتسهيل مقدم لخلاد</w:t>
      </w:r>
    </w:p>
    <w:p w14:paraId="5DDA2D4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ءَابَآ•كُمۡۖ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16083DE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شُرَكَٰٓؤُاْۚ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وسبعة الرسمي، والرسمي، هو: الإبدال واواً مع السكون وعليه ثلاثة المد، والإبدال واواً مع الإشمام وعليه ثلاثة المد، والإبدال واواً مع الروم وعليه القصر فقط</w:t>
      </w:r>
    </w:p>
    <w:p w14:paraId="553AE45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تُوفَكُونَ</w:t>
      </w:r>
      <w:r w:rsidRPr="00A93E97">
        <w:rPr>
          <w:rFonts w:ascii="Sakkal Majalla" w:hAnsi="Sakkal Majalla" w:cs="Sakkal Majalla"/>
          <w:color w:val="000000"/>
        </w:rPr>
        <w:t xml:space="preserve"> </w:t>
      </w:r>
    </w:p>
    <w:p w14:paraId="4F55A96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يُؤۡمِنُونَ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فيهما</w:t>
      </w:r>
    </w:p>
    <w:p w14:paraId="2450B42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71D016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3ECCC60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ٱلۡأَبۡصَٰرَ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0D6F2E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فيهما</w:t>
      </w:r>
    </w:p>
    <w:p w14:paraId="613196B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مُومِنِينَ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467065B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لِلۡإِسۡلَٰمِ</w:t>
      </w:r>
      <w:r w:rsidRPr="00A93E97">
        <w:rPr>
          <w:rFonts w:ascii="Sakkal Majalla" w:hAnsi="Sakkal Majalla" w:cs="Sakkal Majalla"/>
          <w:color w:val="000000"/>
        </w:rPr>
        <w:t xml:space="preserve"> </w:t>
      </w:r>
    </w:p>
    <w:p w14:paraId="60FAF8E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ٱلۡإِنسِ</w:t>
      </w:r>
      <w:r w:rsidRPr="00A93E97">
        <w:rPr>
          <w:rFonts w:ascii="Sakkal Majalla" w:hAnsi="Sakkal Majalla" w:cs="Sakkal Majalla"/>
          <w:color w:val="000000"/>
        </w:rPr>
        <w:t xml:space="preserve"> </w:t>
      </w:r>
      <w:r w:rsidRPr="00A93E97">
        <w:rPr>
          <w:rFonts w:ascii="Sakkal Majalla" w:hAnsi="Sakkal Majalla" w:cs="Sakkal Majalla"/>
        </w:rPr>
        <w:t xml:space="preserve"> كله</w:t>
      </w:r>
      <w:proofErr w:type="gramEnd"/>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172B33B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ٱلسَّمَآءِۚ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F6CF5F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224B47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قَوۡمٍ </w:t>
      </w:r>
      <w:proofErr w:type="gramStart"/>
      <w:r w:rsidRPr="00A93E97">
        <w:rPr>
          <w:rFonts w:ascii="Sakkal Majalla" w:hAnsi="Sakkal Majalla" w:cs="Sakkal Majalla"/>
          <w:color w:val="FF0000"/>
        </w:rPr>
        <w:t>ءَاخَرِينَ</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152BE17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لِشُرَكَآىٜنَاۖ</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لِشُرَكَآىٜهِمۡ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4F7580D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شُرَكَآءُۚ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9DBFC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ٱلۡأُنثَيَيۡنِ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76E44B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1C4F301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بَاسَنَا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4F5D09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 </w:t>
      </w:r>
      <w:r w:rsidRPr="00A93E97">
        <w:rPr>
          <w:rFonts w:ascii="Sakkal Majalla" w:hAnsi="Sakkal Majalla" w:cs="Sakkal Majalla"/>
          <w:color w:val="FF0000"/>
        </w:rPr>
        <w:t xml:space="preserve"> وَإِيَّاهُمۡ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وهو مقدم لخلاد، والتحقيق وهو مقدم لخلف</w:t>
      </w:r>
    </w:p>
    <w:p w14:paraId="05509EC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0E720C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شَيۡءٖ</w:t>
      </w:r>
      <w:r w:rsidRPr="00A93E97">
        <w:rPr>
          <w:rFonts w:ascii="Sakkal Majalla" w:hAnsi="Sakkal Majalla" w:cs="Sakkal Majalla"/>
          <w:color w:val="000000"/>
        </w:rPr>
        <w:t xml:space="preserve"> </w:t>
      </w:r>
      <w:r w:rsidRPr="00A93E97">
        <w:rPr>
          <w:rFonts w:ascii="Sakkal Majalla" w:hAnsi="Sakkal Majalla" w:cs="Sakkal Majalla"/>
        </w:rPr>
        <w:t xml:space="preserve">معاً أربعة أوجه النقل والإدغام مع السكون </w:t>
      </w:r>
      <w:proofErr w:type="gramStart"/>
      <w:r w:rsidRPr="00A93E97">
        <w:rPr>
          <w:rFonts w:ascii="Sakkal Majalla" w:hAnsi="Sakkal Majalla" w:cs="Sakkal Majalla"/>
        </w:rPr>
        <w:t xml:space="preserve">والروم </w:t>
      </w:r>
      <w:r w:rsidRPr="00A93E97">
        <w:rPr>
          <w:rFonts w:ascii="Sakkal Majalla" w:hAnsi="Sakkal Majalla" w:cs="Sakkal Majalla"/>
          <w:color w:val="FF0000"/>
        </w:rPr>
        <w:t xml:space="preserve"> شَي</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3DE1B4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6D991B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أَوۡلِيَآ</w:t>
      </w:r>
      <w:r w:rsidRPr="00A93E97">
        <w:rPr>
          <w:rFonts w:ascii="Sakkal Majalla" w:hAnsi="Sakkal Majalla" w:cs="Sakkal Majalla"/>
          <w:color w:val="000000"/>
        </w:rPr>
        <w:t xml:space="preserve"> </w:t>
      </w:r>
      <w:r w:rsidRPr="00A93E97">
        <w:rPr>
          <w:rFonts w:ascii="Sakkal Majalla" w:hAnsi="Sakkal Majalla" w:cs="Sakkal Majalla"/>
        </w:rPr>
        <w:t xml:space="preserve"> الإبدال</w:t>
      </w:r>
      <w:proofErr w:type="gramEnd"/>
      <w:r w:rsidRPr="00A93E97">
        <w:rPr>
          <w:rFonts w:ascii="Sakkal Majalla" w:hAnsi="Sakkal Majalla" w:cs="Sakkal Majalla"/>
        </w:rPr>
        <w:t xml:space="preserve"> مع المد والتوسط والقصر</w:t>
      </w:r>
    </w:p>
    <w:p w14:paraId="33B9149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قَآىٜلُونَ</w:t>
      </w:r>
      <w:r w:rsidRPr="00A93E97">
        <w:rPr>
          <w:rFonts w:ascii="Sakkal Majalla" w:hAnsi="Sakkal Majalla" w:cs="Sakkal Majalla"/>
          <w:color w:val="000000"/>
        </w:rPr>
        <w:t xml:space="preserve"> </w:t>
      </w:r>
    </w:p>
    <w:p w14:paraId="5E58CF2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غَآئِبِينَ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100F2E1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شَمَآىٜلِهِمۡۖ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3168AB1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سَوَّ ٰ</w:t>
      </w:r>
      <w:proofErr w:type="gramStart"/>
      <w:r w:rsidRPr="00A93E97">
        <w:rPr>
          <w:rFonts w:ascii="Sakkal Majalla" w:hAnsi="Sakkal Majalla" w:cs="Sakkal Majalla"/>
          <w:color w:val="FF0000"/>
        </w:rPr>
        <w:t>تِهِمَآ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والإدغام </w:t>
      </w: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1778265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بِٱلۡفَحۡشَآءِ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776385A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بِيَايَٰتِهِۦٓۚ</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وهو لخلاد والتحقيق وهو مقدم لخلف</w:t>
      </w:r>
    </w:p>
    <w:p w14:paraId="400C7F9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لَّعَنَتۡ </w:t>
      </w:r>
      <w:proofErr w:type="gramStart"/>
      <w:r w:rsidRPr="00A93E97">
        <w:rPr>
          <w:rFonts w:ascii="Sakkal Majalla" w:hAnsi="Sakkal Majalla" w:cs="Sakkal Majalla"/>
          <w:color w:val="FF0000"/>
        </w:rPr>
        <w:t>أُخۡتَهَا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3A8879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0A58C2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p>
    <w:p w14:paraId="09FE8F0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تَاوِيلَهُۥ</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5C2F29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بِيمۡرِهِۦٓۗ</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والتحقيق وهو مقدم لخلف والإبدال مقدم لخلاد</w:t>
      </w:r>
    </w:p>
    <w:p w14:paraId="22E150E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وَٱلۡأَمۡرُۗ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38E9F47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بِيَايَٰتِنَآ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والتحقيق وهو مقدم لخلف والإبدال مقدم لخلاد</w:t>
      </w:r>
    </w:p>
    <w:p w14:paraId="0254D38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نَاصِحٌ أَمِينٌ</w:t>
      </w:r>
      <w:r w:rsidRPr="00A93E97">
        <w:rPr>
          <w:rFonts w:ascii="Sakkal Majalla" w:hAnsi="Sakkal Majalla" w:cs="Sakkal Majalla"/>
          <w:color w:val="000000"/>
        </w:rPr>
        <w:t xml:space="preserve"> </w:t>
      </w:r>
    </w:p>
    <w:p w14:paraId="0B428D8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133D089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بِيَايَٰتِنَآۚ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وهو مقدم لخلاد، والتحقيق وهو مقدم لخلف </w:t>
      </w:r>
      <w:r w:rsidRPr="00A93E97">
        <w:rPr>
          <w:rFonts w:ascii="Sakkal Majalla" w:hAnsi="Sakkal Majalla" w:cs="Sakkal Majalla"/>
          <w:color w:val="FF0000"/>
        </w:rPr>
        <w:t xml:space="preserve"> 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277FFD7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42C712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ٱلنِّسَآءِۚ </w:t>
      </w:r>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 وهي: الإبدال مع الإشباع والتوسط والقصر، والتسهيل بالروم مع المد والقصر</w:t>
      </w:r>
    </w:p>
    <w:p w14:paraId="67FE957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CB9BF3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نَآىٜمُونَ</w:t>
      </w:r>
      <w:r w:rsidRPr="00A93E97">
        <w:rPr>
          <w:rFonts w:ascii="Sakkal Majalla" w:hAnsi="Sakkal Majalla" w:cs="Sakkal Majalla"/>
          <w:color w:val="000000"/>
        </w:rPr>
        <w:t xml:space="preserve"> </w:t>
      </w:r>
    </w:p>
    <w:p w14:paraId="6CEA776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أَنۢبَآئِهَاۚ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79F3880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إِسۡرَٰٓ•</w:t>
      </w:r>
      <w:proofErr w:type="gramStart"/>
      <w:r w:rsidRPr="00A93E97">
        <w:rPr>
          <w:rFonts w:ascii="Sakkal Majalla" w:hAnsi="Sakkal Majalla" w:cs="Sakkal Majalla"/>
          <w:color w:val="FF0000"/>
        </w:rPr>
        <w:t>يلَ</w:t>
      </w:r>
      <w:r w:rsidRPr="00A93E97">
        <w:rPr>
          <w:rFonts w:ascii="Sakkal Majalla" w:hAnsi="Sakkal Majalla" w:cs="Sakkal Majalla"/>
          <w:color w:val="000000"/>
        </w:rPr>
        <w:t xml:space="preserve"> </w:t>
      </w:r>
      <w:r w:rsidRPr="00A93E97">
        <w:rPr>
          <w:rFonts w:ascii="Sakkal Majalla" w:hAnsi="Sakkal Majalla" w:cs="Sakkal Majalla"/>
        </w:rPr>
        <w:t xml:space="preserve"> التسهيل</w:t>
      </w:r>
      <w:proofErr w:type="gramEnd"/>
      <w:r w:rsidRPr="00A93E97">
        <w:rPr>
          <w:rFonts w:ascii="Sakkal Majalla" w:hAnsi="Sakkal Majalla" w:cs="Sakkal Majalla"/>
        </w:rPr>
        <w:t xml:space="preserve"> مع المد والقصر</w:t>
      </w:r>
    </w:p>
    <w:p w14:paraId="0EB5634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تَامُرُونَ</w:t>
      </w:r>
      <w:r w:rsidRPr="00A93E97">
        <w:rPr>
          <w:rFonts w:ascii="Sakkal Majalla" w:hAnsi="Sakkal Majalla" w:cs="Sakkal Majalla"/>
          <w:color w:val="000000"/>
        </w:rPr>
        <w:t xml:space="preserve"> </w:t>
      </w:r>
    </w:p>
    <w:p w14:paraId="5FADAD2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يَافِكُونَ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4D954C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جَآ•</w:t>
      </w:r>
      <w:proofErr w:type="gramStart"/>
      <w:r w:rsidRPr="00A93E97">
        <w:rPr>
          <w:rFonts w:ascii="Sakkal Majalla" w:hAnsi="Sakkal Majalla" w:cs="Sakkal Majalla"/>
          <w:color w:val="FF0000"/>
        </w:rPr>
        <w:t>تۡنَا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أو القصر</w:t>
      </w:r>
    </w:p>
    <w:p w14:paraId="4096A12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w:t>
      </w:r>
      <w:proofErr w:type="gramStart"/>
      <w:r w:rsidRPr="00A93E97">
        <w:rPr>
          <w:rFonts w:ascii="Sakkal Majalla" w:hAnsi="Sakkal Majalla" w:cs="Sakkal Majalla"/>
          <w:color w:val="FF0000"/>
        </w:rPr>
        <w:t>الِهَتَكَ</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مقدم لخلاد، والتحقيق وهو مقدم لخلف</w:t>
      </w:r>
    </w:p>
    <w:p w14:paraId="6DB016F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جِيتَنَا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76F34B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بِمُّومِنِينَ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0452E1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إِسۡرَٰٓ•</w:t>
      </w:r>
      <w:proofErr w:type="gramStart"/>
      <w:r w:rsidRPr="00A93E97">
        <w:rPr>
          <w:rFonts w:ascii="Sakkal Majalla" w:hAnsi="Sakkal Majalla" w:cs="Sakkal Majalla"/>
          <w:color w:val="FF0000"/>
        </w:rPr>
        <w:t>يلَ</w:t>
      </w:r>
      <w:r w:rsidRPr="00A93E97">
        <w:rPr>
          <w:rFonts w:ascii="Sakkal Majalla" w:hAnsi="Sakkal Majalla" w:cs="Sakkal Majalla"/>
          <w:color w:val="000000"/>
        </w:rPr>
        <w:t xml:space="preserve"> </w:t>
      </w:r>
      <w:r w:rsidRPr="00A93E97">
        <w:rPr>
          <w:rFonts w:ascii="Sakkal Majalla" w:hAnsi="Sakkal Majalla" w:cs="Sakkal Majalla"/>
        </w:rPr>
        <w:t xml:space="preserve"> التسهيل</w:t>
      </w:r>
      <w:proofErr w:type="gramEnd"/>
      <w:r w:rsidRPr="00A93E97">
        <w:rPr>
          <w:rFonts w:ascii="Sakkal Majalla" w:hAnsi="Sakkal Majalla" w:cs="Sakkal Majalla"/>
        </w:rPr>
        <w:t xml:space="preserve"> مع المد والقصر</w:t>
      </w:r>
    </w:p>
    <w:p w14:paraId="1906D0C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نِسَآ•كُمۡۚ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3584054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4CB94B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بِيَحۡسَنِهَاۚ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 وهو مقدم لخلاد، والتحقيق وهو مقدم لخلف</w:t>
      </w:r>
    </w:p>
    <w:p w14:paraId="3114159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وَاٜيَّٰيَۖ</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مقدم لخلاد، والتحقيق وهو مقدم لخلف</w:t>
      </w:r>
    </w:p>
    <w:p w14:paraId="6A8DA3D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6D3425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w:t>
      </w:r>
      <w:r w:rsidRPr="00A93E97">
        <w:rPr>
          <w:rFonts w:ascii="Sakkal Majalla" w:hAnsi="Sakkal Majalla" w:cs="Sakkal Majalla"/>
          <w:color w:val="FF0000"/>
        </w:rPr>
        <w:t xml:space="preserve"> مَنۡ أَشَآءُۖ</w:t>
      </w:r>
      <w:r w:rsidRPr="00A93E97">
        <w:rPr>
          <w:rFonts w:ascii="Sakkal Majalla" w:hAnsi="Sakkal Majalla" w:cs="Sakkal Majalla"/>
          <w:color w:val="000000"/>
        </w:rPr>
        <w:t xml:space="preserve"> </w:t>
      </w:r>
      <w:r w:rsidRPr="00A93E97">
        <w:rPr>
          <w:rFonts w:ascii="Sakkal Majalla" w:hAnsi="Sakkal Majalla" w:cs="Sakkal Majalla"/>
        </w:rPr>
        <w:t xml:space="preserve"> في الهمزة الأولى النقل لحمزة والسكت لخلف، وفي الثانية خمسة القياس</w:t>
      </w:r>
    </w:p>
    <w:p w14:paraId="01A548F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CED168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خَطِيَّـٰتِكُمۡۚ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 ثم إدغامها في الياء قبلها</w:t>
      </w:r>
    </w:p>
    <w:p w14:paraId="6E85267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تَأۡتِيهِمۡۚ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05223D4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خَٰسِـٜينَ</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تسهيل الهمزة وحذفها </w:t>
      </w:r>
      <w:r w:rsidRPr="00A93E97">
        <w:rPr>
          <w:rFonts w:ascii="Sakkal Majalla" w:hAnsi="Sakkal Majalla" w:cs="Sakkal Majalla"/>
          <w:color w:val="FF0000"/>
        </w:rPr>
        <w:t xml:space="preserve"> خَٰسِينَ</w:t>
      </w:r>
      <w:r w:rsidRPr="00A93E97">
        <w:rPr>
          <w:rFonts w:ascii="Sakkal Majalla" w:hAnsi="Sakkal Majalla" w:cs="Sakkal Majalla"/>
          <w:color w:val="000000"/>
        </w:rPr>
        <w:t xml:space="preserve"> </w:t>
      </w:r>
    </w:p>
    <w:p w14:paraId="0D95017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يَاخُذُوهُۚ</w:t>
      </w:r>
      <w:r w:rsidRPr="00A93E97">
        <w:rPr>
          <w:rFonts w:ascii="Sakkal Majalla" w:hAnsi="Sakkal Majalla" w:cs="Sakkal Majalla"/>
          <w:color w:val="000000"/>
        </w:rPr>
        <w:t xml:space="preserve"> </w:t>
      </w:r>
    </w:p>
    <w:p w14:paraId="2867038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بِيَايَٰتِنَا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وهو مقدم لخلاد، والتحقيق وهو مقدم لخلف</w:t>
      </w:r>
    </w:p>
    <w:p w14:paraId="1300550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وَٱلۡإِنسِ</w:t>
      </w:r>
      <w:r w:rsidRPr="00A93E97">
        <w:rPr>
          <w:rFonts w:ascii="Sakkal Majalla" w:hAnsi="Sakkal Majalla" w:cs="Sakkal Majalla"/>
          <w:color w:val="000000"/>
        </w:rPr>
        <w:t xml:space="preserve"> </w:t>
      </w:r>
    </w:p>
    <w:p w14:paraId="0ECB8DD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20E55B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أَسۡمَٰٓىٜهِۦ</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6AFA2B2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يُومِنُونَ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1A5799A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ٱلسُّوٓءُۚ</w:t>
      </w:r>
      <w:r w:rsidRPr="00A93E97">
        <w:rPr>
          <w:rFonts w:ascii="Sakkal Majalla" w:hAnsi="Sakkal Majalla" w:cs="Sakkal Majalla"/>
          <w:color w:val="000000"/>
        </w:rPr>
        <w:t xml:space="preserve"> </w:t>
      </w:r>
      <w:r w:rsidRPr="00A93E97">
        <w:rPr>
          <w:rFonts w:ascii="Sakkal Majalla" w:hAnsi="Sakkal Majalla" w:cs="Sakkal Majalla"/>
        </w:rPr>
        <w:t xml:space="preserve"> فيها</w:t>
      </w:r>
      <w:proofErr w:type="gramEnd"/>
      <w:r w:rsidRPr="00A93E97">
        <w:rPr>
          <w:rFonts w:ascii="Sakkal Majalla" w:hAnsi="Sakkal Majalla" w:cs="Sakkal Majalla"/>
        </w:rPr>
        <w:t xml:space="preserve"> ستة أوجه: حذف الهمزة ونقل حركتها ثم حذفها للوقف والنقل مع الإشمام والروم والإبدال واواً ثم إدغامها في الواو قبلها ثم إسكانها لأجل الوقف مع التشديد والإبدال والإدغام مع الإشمام والروم</w:t>
      </w:r>
    </w:p>
    <w:p w14:paraId="2DAE144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A4BB5C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588E3D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ٱلۡأَقۡدَامَ</w:t>
      </w:r>
      <w:r w:rsidRPr="00A93E97">
        <w:rPr>
          <w:rFonts w:ascii="Sakkal Majalla" w:hAnsi="Sakkal Majalla" w:cs="Sakkal Majalla"/>
          <w:color w:val="000000"/>
        </w:rPr>
        <w:t xml:space="preserve"> </w:t>
      </w:r>
    </w:p>
    <w:p w14:paraId="3F9A6FF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ٱلۡأَدۡبَارَ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2C58EE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006F9C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6A9D97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6D0828E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أَوۡلِيَآ•</w:t>
      </w:r>
      <w:proofErr w:type="gramStart"/>
      <w:r w:rsidRPr="00A93E97">
        <w:rPr>
          <w:rFonts w:ascii="Sakkal Majalla" w:hAnsi="Sakkal Majalla" w:cs="Sakkal Majalla"/>
          <w:color w:val="FF0000"/>
        </w:rPr>
        <w:t>هُ</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6D1535B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1BBE3E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ٱلۡأُمُورُ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0224CE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بيَنفُسِهِمۡ</w:t>
      </w:r>
      <w:r w:rsidRPr="00A93E97">
        <w:rPr>
          <w:rFonts w:ascii="Sakkal Majalla" w:hAnsi="Sakkal Majalla" w:cs="Sakkal Majalla"/>
          <w:color w:val="000000"/>
        </w:rPr>
        <w:t xml:space="preserve"> </w:t>
      </w:r>
      <w:r w:rsidRPr="00A93E97">
        <w:rPr>
          <w:rFonts w:ascii="Sakkal Majalla" w:hAnsi="Sakkal Majalla" w:cs="Sakkal Majalla"/>
        </w:rPr>
        <w:t xml:space="preserve"> بالإبدل</w:t>
      </w:r>
      <w:proofErr w:type="gramEnd"/>
      <w:r w:rsidRPr="00A93E97">
        <w:rPr>
          <w:rFonts w:ascii="Sakkal Majalla" w:hAnsi="Sakkal Majalla" w:cs="Sakkal Majalla"/>
        </w:rPr>
        <w:t xml:space="preserve"> ياءً مفتوحة وهو المقدم لخلاد، والتحقيق وهو المقدم لخلف</w:t>
      </w:r>
    </w:p>
    <w:p w14:paraId="3EED717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627C95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سَوَآءٍۚ </w:t>
      </w:r>
      <w:r w:rsidRPr="00A93E97">
        <w:rPr>
          <w:rFonts w:ascii="Sakkal Majalla" w:hAnsi="Sakkal Majalla" w:cs="Sakkal Majalla"/>
          <w:color w:val="000000"/>
        </w:rPr>
        <w:t xml:space="preserve"> </w:t>
      </w:r>
      <w:r w:rsidRPr="00A93E97">
        <w:rPr>
          <w:rFonts w:ascii="Sakkal Majalla" w:hAnsi="Sakkal Majalla" w:cs="Sakkal Majalla"/>
        </w:rPr>
        <w:t xml:space="preserve"> خمسة </w:t>
      </w:r>
      <w:proofErr w:type="gramStart"/>
      <w:r w:rsidRPr="00A93E97">
        <w:rPr>
          <w:rFonts w:ascii="Sakkal Majalla" w:hAnsi="Sakkal Majalla" w:cs="Sakkal Majalla"/>
        </w:rPr>
        <w:t xml:space="preserve">القياس </w:t>
      </w:r>
      <w:r w:rsidRPr="00A93E97">
        <w:rPr>
          <w:rFonts w:ascii="Sakkal Majalla" w:hAnsi="Sakkal Majalla" w:cs="Sakkal Majalla"/>
          <w:color w:val="FF0000"/>
        </w:rPr>
        <w:t xml:space="preserve"> ٱلۡخَآىٜنِينَ</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2F64CDC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وَبِٱلۡمُومِنِينَ</w:t>
      </w:r>
      <w:r w:rsidRPr="00A93E97">
        <w:rPr>
          <w:rFonts w:ascii="Sakkal Majalla" w:hAnsi="Sakkal Majalla" w:cs="Sakkal Majalla"/>
          <w:color w:val="000000"/>
        </w:rPr>
        <w:t xml:space="preserve"> </w:t>
      </w:r>
    </w:p>
    <w:p w14:paraId="4938033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ٱلۡمُومِنِينَ</w:t>
      </w:r>
      <w:r w:rsidRPr="00A93E97">
        <w:rPr>
          <w:rFonts w:ascii="Sakkal Majalla" w:hAnsi="Sakkal Majalla" w:cs="Sakkal Majalla"/>
          <w:color w:val="000000"/>
        </w:rPr>
        <w:t xml:space="preserve"> </w:t>
      </w:r>
    </w:p>
    <w:p w14:paraId="04E05BB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مِاْيَتَيۡنِۚ</w:t>
      </w:r>
      <w:r w:rsidRPr="00A93E97">
        <w:rPr>
          <w:rFonts w:ascii="Sakkal Majalla" w:hAnsi="Sakkal Majalla" w:cs="Sakkal Majalla"/>
          <w:color w:val="000000"/>
        </w:rPr>
        <w:t xml:space="preserve"> </w:t>
      </w:r>
      <w:r w:rsidRPr="00A93E97">
        <w:rPr>
          <w:rFonts w:ascii="Sakkal Majalla" w:hAnsi="Sakkal Majalla" w:cs="Sakkal Majalla"/>
        </w:rPr>
        <w:t>معاً بالإبدال</w:t>
      </w:r>
    </w:p>
    <w:p w14:paraId="2E2AD27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p>
    <w:p w14:paraId="3BDA1E4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9C7DF2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3C8F42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مَامَنَهُۥ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0F4C126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مُّؤۡمِنِينَ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469D74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B746F9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CE9177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ٱلۡفَآىٜزُونَ</w:t>
      </w:r>
      <w:r w:rsidRPr="00A93E97">
        <w:rPr>
          <w:rFonts w:ascii="Sakkal Majalla" w:hAnsi="Sakkal Majalla" w:cs="Sakkal Majalla"/>
          <w:color w:val="000000"/>
        </w:rPr>
        <w:t xml:space="preserve"> </w:t>
      </w:r>
      <w:r w:rsidRPr="00A93E97">
        <w:rPr>
          <w:rFonts w:ascii="Sakkal Majalla" w:hAnsi="Sakkal Majalla" w:cs="Sakkal Majalla"/>
        </w:rPr>
        <w:t xml:space="preserve"> التسهيل</w:t>
      </w:r>
      <w:proofErr w:type="gramEnd"/>
      <w:r w:rsidRPr="00A93E97">
        <w:rPr>
          <w:rFonts w:ascii="Sakkal Majalla" w:hAnsi="Sakkal Majalla" w:cs="Sakkal Majalla"/>
        </w:rPr>
        <w:t xml:space="preserve"> مع المد والقصر</w:t>
      </w:r>
    </w:p>
    <w:p w14:paraId="753631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بيَمۡرِهِۦۗ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 وهو المقدم لخلاد، والتحقيق وهو المقدم لخلف</w:t>
      </w:r>
    </w:p>
    <w:p w14:paraId="3B23818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C2D630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شَآ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مع المد والتوسط والقصر</w:t>
      </w:r>
    </w:p>
    <w:p w14:paraId="543CB97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بِيَفۡوَٰهِهِمۡۖ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 وهو المقدم لخلاد، والتحقيق وهو المقدم لخلف</w:t>
      </w: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يُوفَكُونَ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8A4E83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وَيَابَى</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96D973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6C4E0D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9647FF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6F8DB08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وَا۬نفُسِكُمۡ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وهو مقدم لخلف، والتسهيل وهو مقدم لخلاد</w:t>
      </w:r>
    </w:p>
    <w:p w14:paraId="29BABCD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تَسُوهُمۡۖ </w:t>
      </w:r>
      <w:r w:rsidRPr="00A93E97">
        <w:rPr>
          <w:rFonts w:ascii="Sakkal Majalla" w:hAnsi="Sakkal Majalla" w:cs="Sakkal Majalla"/>
          <w:color w:val="000000"/>
        </w:rPr>
        <w:t xml:space="preserve"> </w:t>
      </w:r>
    </w:p>
    <w:p w14:paraId="7BEB066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26275A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بِيَيۡدِينَاۖ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 وهو المقدم لخلاد، والتحقيق وهو المقدم لخلف</w:t>
      </w:r>
    </w:p>
    <w:p w14:paraId="1647D9B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عَذَابٌ 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 ثلاثة أوجه: السكت أو النقل أو التحقيق، وخلاد النقل والتحقيق والراجح التحقيق من الروايتين</w:t>
      </w:r>
    </w:p>
    <w:p w14:paraId="5D78F43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43EAB1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تَسۡتَهۡزِ•ونَ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تَسۡتَهۡزُونَ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تَسۡتَهۡزِيُونَ</w:t>
      </w:r>
      <w:r w:rsidRPr="00A93E97">
        <w:rPr>
          <w:rFonts w:ascii="Sakkal Majalla" w:hAnsi="Sakkal Majalla" w:cs="Sakkal Majalla"/>
          <w:color w:val="000000"/>
        </w:rPr>
        <w:t xml:space="preserve"> </w:t>
      </w:r>
    </w:p>
    <w:p w14:paraId="73357C0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5E3CBA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وَٱلۡمُوتَفِكَٰتِۚ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6F084E4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CB01C1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B32629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وَا۬وۡلَٰدُهُمۡ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والتسهيل والتحقيق مقدم لخلف والتسهيل مقدم لخلاد</w:t>
      </w:r>
    </w:p>
    <w:p w14:paraId="56FE0D1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وَا۬نفُسِهِمۡ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وهو مقدم لخلف، والتسهيل وهو مقدم لخلاد</w:t>
      </w:r>
    </w:p>
    <w:p w14:paraId="6B48B5C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F7229E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أَغۡنِيَآءُ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39BF172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أَخۡبَارِكُمۡ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2E90E6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ٱلدَّوَآىٜرَ</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71D9BB2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ٱلسَّوۡءِ</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ٱلسَّو</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والإدغام </w:t>
      </w:r>
      <w:r w:rsidRPr="00A93E97">
        <w:rPr>
          <w:rFonts w:ascii="Sakkal Majalla" w:hAnsi="Sakkal Majalla" w:cs="Sakkal Majalla"/>
          <w:color w:val="FF0000"/>
        </w:rPr>
        <w:t xml:space="preserve"> ٱلسَّوّ</w:t>
      </w:r>
      <w:r w:rsidRPr="00A93E97">
        <w:rPr>
          <w:rFonts w:ascii="Sakkal Majalla" w:hAnsi="Sakkal Majalla" w:cs="Sakkal Majalla"/>
          <w:color w:val="000000"/>
        </w:rPr>
        <w:t xml:space="preserve"> </w:t>
      </w:r>
    </w:p>
    <w:p w14:paraId="48EE13F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080151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وَٱلۡقُرَانِ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7CB5D59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6CFF19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27367A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05C1D9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بِإِيمَٰنِهِمۡۖ </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 والتسهيل والتحقيق مقدم لخلف والتسهيل مقدم لخلاد</w:t>
      </w:r>
    </w:p>
    <w:p w14:paraId="58E77B2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لِيُومِنُواْۚ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436D40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بِيَايَٰتِهِۦ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 وهو المقدم لخلاد، والتحقيق وهو المقدم لخلف</w:t>
      </w:r>
    </w:p>
    <w:p w14:paraId="516238D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402B8CA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بِٱلۡأَمۡسِۚ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61BF1EB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وَشُرَكَآ•كُمۡۚ </w:t>
      </w:r>
      <w:r w:rsidRPr="00A93E97">
        <w:rPr>
          <w:rFonts w:ascii="Sakkal Majalla" w:hAnsi="Sakkal Majalla" w:cs="Sakkal Majalla"/>
          <w:color w:val="000000"/>
        </w:rPr>
        <w:t xml:space="preserve"> </w:t>
      </w:r>
      <w:r w:rsidRPr="00A93E97">
        <w:rPr>
          <w:rFonts w:ascii="Sakkal Majalla" w:hAnsi="Sakkal Majalla" w:cs="Sakkal Majalla"/>
        </w:rPr>
        <w:t xml:space="preserve"> التسهيل مع المد والقصر</w:t>
      </w:r>
    </w:p>
    <w:p w14:paraId="7C09E94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ٱلۡأَمۡرَۚ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23466B3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F8BAF3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تُوفَكُونَ</w:t>
      </w:r>
      <w:r w:rsidRPr="00A93E97">
        <w:rPr>
          <w:rFonts w:ascii="Sakkal Majalla" w:hAnsi="Sakkal Majalla" w:cs="Sakkal Majalla"/>
          <w:color w:val="000000"/>
        </w:rPr>
        <w:t xml:space="preserve"> </w:t>
      </w:r>
    </w:p>
    <w:p w14:paraId="0CCCA39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تَاوِيلُهُۥۚ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21ACF24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02D79BD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48309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20BD2D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ٱلۡأٓخِرَةِۚ </w:t>
      </w:r>
      <w:r w:rsidRPr="00A93E97">
        <w:rPr>
          <w:rFonts w:ascii="Sakkal Majalla" w:hAnsi="Sakkal Majalla" w:cs="Sakkal Majalla"/>
          <w:color w:val="000000"/>
        </w:rPr>
        <w:t xml:space="preserve"> </w:t>
      </w:r>
    </w:p>
    <w:p w14:paraId="2AA5461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217EF07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شُرَكَآ</w:t>
      </w:r>
      <w:r w:rsidRPr="00A93E97">
        <w:rPr>
          <w:rFonts w:ascii="Sakkal Majalla" w:hAnsi="Sakkal Majalla" w:cs="Sakkal Majalla"/>
          <w:color w:val="000000"/>
        </w:rPr>
        <w:t xml:space="preserve"> </w:t>
      </w:r>
      <w:r w:rsidRPr="00A93E97">
        <w:rPr>
          <w:rFonts w:ascii="Sakkal Majalla" w:hAnsi="Sakkal Majalla" w:cs="Sakkal Majalla"/>
        </w:rPr>
        <w:t xml:space="preserve"> الإبدال</w:t>
      </w:r>
      <w:proofErr w:type="gramEnd"/>
      <w:r w:rsidRPr="00A93E97">
        <w:rPr>
          <w:rFonts w:ascii="Sakkal Majalla" w:hAnsi="Sakkal Majalla" w:cs="Sakkal Majalla"/>
        </w:rPr>
        <w:t xml:space="preserve"> مع الإشباع والتوسط والقصر</w:t>
      </w:r>
    </w:p>
    <w:p w14:paraId="1DDB043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بِيَايَٰتِنَاۖ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وهو المقدم لخلاد، والتحقيق وهو المقدم لخلف</w:t>
      </w:r>
    </w:p>
    <w:p w14:paraId="763D20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بِمُومِنِينَ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226C16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3D586A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ٱلۡأَلِيمَ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19C458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32546F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ٱلۡأَلِيمَ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81FEDE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مُومِنِينَ</w:t>
      </w:r>
      <w:r w:rsidRPr="00A93E97">
        <w:rPr>
          <w:rFonts w:ascii="Sakkal Majalla" w:hAnsi="Sakkal Majalla" w:cs="Sakkal Majalla"/>
          <w:color w:val="000000"/>
        </w:rPr>
        <w:t xml:space="preserve"> </w:t>
      </w:r>
    </w:p>
    <w:p w14:paraId="1BF6D35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p>
    <w:p w14:paraId="6717A12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108F27F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EFE23A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56AA721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3E8C86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أَوۡلِيَآ</w:t>
      </w:r>
      <w:r w:rsidRPr="00A93E97">
        <w:rPr>
          <w:rFonts w:ascii="Sakkal Majalla" w:hAnsi="Sakkal Majalla" w:cs="Sakkal Majalla"/>
          <w:color w:val="000000"/>
        </w:rPr>
        <w:t xml:space="preserve"> </w:t>
      </w:r>
      <w:r w:rsidRPr="00A93E97">
        <w:rPr>
          <w:rFonts w:ascii="Sakkal Majalla" w:hAnsi="Sakkal Majalla" w:cs="Sakkal Majalla"/>
        </w:rPr>
        <w:t xml:space="preserve"> الإبدال</w:t>
      </w:r>
      <w:proofErr w:type="gramEnd"/>
      <w:r w:rsidRPr="00A93E97">
        <w:rPr>
          <w:rFonts w:ascii="Sakkal Majalla" w:hAnsi="Sakkal Majalla" w:cs="Sakkal Majalla"/>
        </w:rPr>
        <w:t xml:space="preserve"> مع المد والتوسط والقصر</w:t>
      </w:r>
    </w:p>
    <w:p w14:paraId="745E148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ٱلۡأَخۡسَرُونَ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8456BF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A4B80C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وَمَنۡ </w:t>
      </w:r>
      <w:proofErr w:type="gramStart"/>
      <w:r w:rsidRPr="00A93E97">
        <w:rPr>
          <w:rFonts w:ascii="Sakkal Majalla" w:hAnsi="Sakkal Majalla" w:cs="Sakkal Majalla"/>
          <w:color w:val="FF0000"/>
        </w:rPr>
        <w:t>ءَامَنَ</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3D9825E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10F350C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أَهۡلِكَ</w:t>
      </w:r>
      <w:r w:rsidRPr="00A93E97">
        <w:rPr>
          <w:rFonts w:ascii="Sakkal Majalla" w:hAnsi="Sakkal Majalla" w:cs="Sakkal Majalla"/>
          <w:color w:val="000000"/>
        </w:rPr>
        <w:t xml:space="preserve"> </w:t>
      </w:r>
    </w:p>
    <w:p w14:paraId="616DF8A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2E8A76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26C30D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بِسُوٓءٖ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بالنقل وحذف الكسرة للوقف </w:t>
      </w:r>
      <w:r w:rsidRPr="00A93E97">
        <w:rPr>
          <w:rFonts w:ascii="Sakkal Majalla" w:hAnsi="Sakkal Majalla" w:cs="Sakkal Majalla"/>
          <w:color w:val="FF0000"/>
        </w:rPr>
        <w:t xml:space="preserve"> سُو</w:t>
      </w:r>
      <w:r w:rsidRPr="00A93E97">
        <w:rPr>
          <w:rFonts w:ascii="Sakkal Majalla" w:hAnsi="Sakkal Majalla" w:cs="Sakkal Majalla"/>
          <w:color w:val="000000"/>
        </w:rPr>
        <w:t xml:space="preserve"> </w:t>
      </w:r>
      <w:r w:rsidRPr="00A93E97">
        <w:rPr>
          <w:rFonts w:ascii="Sakkal Majalla" w:hAnsi="Sakkal Majalla" w:cs="Sakkal Majalla"/>
        </w:rPr>
        <w:t xml:space="preserve"> وروم الكسرة، والإبدال واواً ثم إدغامها في التي قبلها مع سكونها لأجل الوقف </w:t>
      </w:r>
      <w:r w:rsidRPr="00A93E97">
        <w:rPr>
          <w:rFonts w:ascii="Sakkal Majalla" w:hAnsi="Sakkal Majalla" w:cs="Sakkal Majalla"/>
          <w:color w:val="FF0000"/>
        </w:rPr>
        <w:t xml:space="preserve"> سُوّ</w:t>
      </w:r>
      <w:r w:rsidRPr="00A93E97">
        <w:rPr>
          <w:rFonts w:ascii="Sakkal Majalla" w:hAnsi="Sakkal Majalla" w:cs="Sakkal Majalla"/>
          <w:color w:val="000000"/>
        </w:rPr>
        <w:t xml:space="preserve"> </w:t>
      </w:r>
      <w:r w:rsidRPr="00A93E97">
        <w:rPr>
          <w:rFonts w:ascii="Sakkal Majalla" w:hAnsi="Sakkal Majalla" w:cs="Sakkal Majalla"/>
        </w:rPr>
        <w:t>، وروم الكسرة</w:t>
      </w:r>
    </w:p>
    <w:p w14:paraId="4B9A173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717AAAB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يَوۡمِىٜذٍ</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مقدم لخلاد، والتحقيق وهو مقدم لخلف</w:t>
      </w:r>
    </w:p>
    <w:p w14:paraId="09F539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ٱلسَّيِّيَاتِ</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w:t>
      </w:r>
    </w:p>
    <w:p w14:paraId="1FAEB4A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ٱمۡرَأَتَكَ</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0C55A5B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CC2392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نَشَٰٓؤُاْۖ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وقد سبق، وسبعة الرسمي، وهي: الإبدال مع القصر مع الإشمام والروم، والتوسط مع الإشمام، والمد مع الإشمام</w:t>
      </w:r>
    </w:p>
    <w:p w14:paraId="5217CD2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625792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بِإِذۡنِهِۦۚ</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المقدم لخلاد، والتحقيق وهو المقدم لخلف</w:t>
      </w:r>
    </w:p>
    <w:p w14:paraId="16A4B06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هَٰٓؤُلَآءِۚ </w:t>
      </w:r>
      <w:r w:rsidRPr="00A93E97">
        <w:rPr>
          <w:rFonts w:ascii="Sakkal Majalla" w:hAnsi="Sakkal Majalla" w:cs="Sakkal Majalla"/>
          <w:color w:val="000000"/>
        </w:rPr>
        <w:t xml:space="preserve"> </w:t>
      </w:r>
      <w:r w:rsidRPr="00A93E97">
        <w:rPr>
          <w:rFonts w:ascii="Sakkal Majalla" w:hAnsi="Sakkal Majalla" w:cs="Sakkal Majalla"/>
        </w:rPr>
        <w:t xml:space="preserve"> خمسة عشرة وجهاً سبق في صفحة</w:t>
      </w:r>
    </w:p>
    <w:p w14:paraId="4710D302" w14:textId="77777777" w:rsidR="000A39F7" w:rsidRPr="00A93E97" w:rsidRDefault="000A39F7" w:rsidP="00A93E97">
      <w:pPr>
        <w:bidi/>
        <w:rPr>
          <w:rFonts w:ascii="Sakkal Majalla" w:hAnsi="Sakkal Majalla" w:cs="Sakkal Majalla"/>
        </w:rPr>
      </w:pPr>
    </w:p>
    <w:p w14:paraId="6B7BE14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ٱلسَّيِّيَاتِ</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w:t>
      </w:r>
    </w:p>
    <w:p w14:paraId="0A7E035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فُوَادَكَۚ </w:t>
      </w:r>
      <w:r w:rsidRPr="00A93E97">
        <w:rPr>
          <w:rFonts w:ascii="Sakkal Majalla" w:hAnsi="Sakkal Majalla" w:cs="Sakkal Majalla"/>
          <w:color w:val="000000"/>
        </w:rPr>
        <w:t xml:space="preserve"> </w:t>
      </w:r>
    </w:p>
    <w:p w14:paraId="1F52CA0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61DCCA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وَإِسۡحَٰقَۚ</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مقدم لخلاد، والتحقيق وهو مقدم لخلف</w:t>
      </w:r>
    </w:p>
    <w:p w14:paraId="0040250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لِّلسَّآىٜلِينَ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37D8CCD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ٱلذِّئۡبُۖ</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3372B6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ٱلۡأَحَادِيثِۚ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4688C1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وَٱلۡفَحۡشَآۚ</w:t>
      </w:r>
      <w:r w:rsidRPr="00A93E97">
        <w:rPr>
          <w:rFonts w:ascii="Sakkal Majalla" w:hAnsi="Sakkal Majalla" w:cs="Sakkal Majalla"/>
          <w:color w:val="000000"/>
        </w:rPr>
        <w:t xml:space="preserve"> </w:t>
      </w:r>
      <w:r w:rsidRPr="00A93E97">
        <w:rPr>
          <w:rFonts w:ascii="Sakkal Majalla" w:hAnsi="Sakkal Majalla" w:cs="Sakkal Majalla"/>
        </w:rPr>
        <w:t xml:space="preserve"> الإبدال</w:t>
      </w:r>
      <w:proofErr w:type="gramEnd"/>
      <w:r w:rsidRPr="00A93E97">
        <w:rPr>
          <w:rFonts w:ascii="Sakkal Majalla" w:hAnsi="Sakkal Majalla" w:cs="Sakkal Majalla"/>
        </w:rPr>
        <w:t xml:space="preserve"> مع المد والتوسط والقصر</w:t>
      </w:r>
    </w:p>
    <w:p w14:paraId="076F20C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D48F57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ٱلۡخَاطِـٜينَ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ٱلۡخَاطِينَ</w:t>
      </w:r>
      <w:r w:rsidRPr="00A93E97">
        <w:rPr>
          <w:rFonts w:ascii="Sakkal Majalla" w:hAnsi="Sakkal Majalla" w:cs="Sakkal Majalla"/>
          <w:color w:val="000000"/>
        </w:rPr>
        <w:t xml:space="preserve"> </w:t>
      </w:r>
      <w:r w:rsidRPr="00A93E97">
        <w:rPr>
          <w:rFonts w:ascii="Sakkal Majalla" w:hAnsi="Sakkal Majalla" w:cs="Sakkal Majalla"/>
        </w:rPr>
        <w:t xml:space="preserve"> والحذف</w:t>
      </w:r>
    </w:p>
    <w:p w14:paraId="02FCBBA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بِتَاوِيلِهِۦٓۖ </w:t>
      </w:r>
      <w:r w:rsidRPr="00A93E97">
        <w:rPr>
          <w:rFonts w:ascii="Sakkal Majalla" w:hAnsi="Sakkal Majalla" w:cs="Sakkal Majalla"/>
          <w:color w:val="000000"/>
        </w:rPr>
        <w:t xml:space="preserve"> </w:t>
      </w:r>
    </w:p>
    <w:p w14:paraId="34B7DA1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يَاتِيَكُمَاۚ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C35CDA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071FDD8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رَّاسِهِۦۚ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6C827E0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فَأَرۡسِلُونِ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مقدم لخلاد، والتحقيق وهو مقدم لخلف </w:t>
      </w:r>
      <w:r w:rsidRPr="00A93E97">
        <w:rPr>
          <w:rFonts w:ascii="Sakkal Majalla" w:hAnsi="Sakkal Majalla" w:cs="Sakkal Majalla"/>
          <w:color w:val="FF0000"/>
        </w:rPr>
        <w:t xml:space="preserve"> يَاكُلُونَ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6529A14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سُوٓءٖ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بالنقل وحذف الكسرة للوقف </w:t>
      </w:r>
      <w:r w:rsidRPr="00A93E97">
        <w:rPr>
          <w:rFonts w:ascii="Sakkal Majalla" w:hAnsi="Sakkal Majalla" w:cs="Sakkal Majalla"/>
          <w:color w:val="FF0000"/>
        </w:rPr>
        <w:t xml:space="preserve"> سُو</w:t>
      </w:r>
      <w:r w:rsidRPr="00A93E97">
        <w:rPr>
          <w:rFonts w:ascii="Sakkal Majalla" w:hAnsi="Sakkal Majalla" w:cs="Sakkal Majalla"/>
          <w:color w:val="000000"/>
        </w:rPr>
        <w:t xml:space="preserve"> </w:t>
      </w:r>
      <w:r w:rsidRPr="00A93E97">
        <w:rPr>
          <w:rFonts w:ascii="Sakkal Majalla" w:hAnsi="Sakkal Majalla" w:cs="Sakkal Majalla"/>
        </w:rPr>
        <w:t xml:space="preserve"> وروم الكسرة، والإبدال واواً ثم إدغامها في التي قبلها مع سكونها لأجل الوقف </w:t>
      </w:r>
      <w:r w:rsidRPr="00A93E97">
        <w:rPr>
          <w:rFonts w:ascii="Sakkal Majalla" w:hAnsi="Sakkal Majalla" w:cs="Sakkal Majalla"/>
          <w:color w:val="FF0000"/>
        </w:rPr>
        <w:t xml:space="preserve"> سُوّ</w:t>
      </w:r>
      <w:r w:rsidRPr="00A93E97">
        <w:rPr>
          <w:rFonts w:ascii="Sakkal Majalla" w:hAnsi="Sakkal Majalla" w:cs="Sakkal Majalla"/>
          <w:color w:val="000000"/>
        </w:rPr>
        <w:t xml:space="preserve"> </w:t>
      </w:r>
      <w:r w:rsidRPr="00A93E97">
        <w:rPr>
          <w:rFonts w:ascii="Sakkal Majalla" w:hAnsi="Sakkal Majalla" w:cs="Sakkal Majalla"/>
        </w:rPr>
        <w:t xml:space="preserve"> وروم الكسرة</w:t>
      </w:r>
    </w:p>
    <w:p w14:paraId="091D907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ٱلۡخَآئِنِينَ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4E3CE7D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مَكِينٌ </w:t>
      </w:r>
      <w:proofErr w:type="gramStart"/>
      <w:r w:rsidRPr="00A93E97">
        <w:rPr>
          <w:rFonts w:ascii="Sakkal Majalla" w:hAnsi="Sakkal Majalla" w:cs="Sakkal Majalla"/>
          <w:color w:val="FF0000"/>
        </w:rPr>
        <w:t>أَمِينٞ</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1198356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745464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يَشَآءُ</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نَّشَآءُۖ </w:t>
      </w:r>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 وهي: الإبدال مع الإشباع والتوسط والقصر، والتسهيل بالروم مع المد والقصر</w:t>
      </w:r>
    </w:p>
    <w:p w14:paraId="57A6ACF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3045A9D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جَزَٰٓؤُهُۥ</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7B9256F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نَّشَآءُ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381FB0E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لَخَٰطِـٜينَ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وحذف الهمزة </w:t>
      </w:r>
      <w:r w:rsidRPr="00A93E97">
        <w:rPr>
          <w:rFonts w:ascii="Sakkal Majalla" w:hAnsi="Sakkal Majalla" w:cs="Sakkal Majalla"/>
          <w:color w:val="FF0000"/>
        </w:rPr>
        <w:t xml:space="preserve"> لَخَٰطِينَ</w:t>
      </w:r>
      <w:r w:rsidRPr="00A93E97">
        <w:rPr>
          <w:rFonts w:ascii="Sakkal Majalla" w:hAnsi="Sakkal Majalla" w:cs="Sakkal Majalla"/>
          <w:color w:val="000000"/>
        </w:rPr>
        <w:t xml:space="preserve"> </w:t>
      </w:r>
    </w:p>
    <w:p w14:paraId="32D25FF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خَٰطِـٜينَ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وحذف الهمزة </w:t>
      </w:r>
      <w:r w:rsidRPr="00A93E97">
        <w:rPr>
          <w:rFonts w:ascii="Sakkal Majalla" w:hAnsi="Sakkal Majalla" w:cs="Sakkal Majalla"/>
          <w:color w:val="FF0000"/>
        </w:rPr>
        <w:t xml:space="preserve"> خَٰطِينَ</w:t>
      </w:r>
      <w:r w:rsidRPr="00A93E97">
        <w:rPr>
          <w:rFonts w:ascii="Sakkal Majalla" w:hAnsi="Sakkal Majalla" w:cs="Sakkal Majalla"/>
          <w:color w:val="000000"/>
        </w:rPr>
        <w:t xml:space="preserve"> </w:t>
      </w:r>
    </w:p>
    <w:p w14:paraId="4BB85C9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7AC5399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ٱلۡأَحَادِيثِ</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B3E3D4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DC293B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نَّشَآءُ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4CA94D6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160B9A0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61FB83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ٱلۡأُكُلِ</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9EAAAA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بِيَنفُسِهِمۡۗ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w:t>
      </w:r>
    </w:p>
    <w:p w14:paraId="5AA1F45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وَٱلۡأٓصَالِ</w:t>
      </w:r>
      <w:r w:rsidRPr="00A93E97">
        <w:rPr>
          <w:rFonts w:ascii="Sakkal Majalla" w:hAnsi="Sakkal Majalla" w:cs="Sakkal Majalla"/>
          <w:color w:val="000000"/>
        </w:rPr>
        <w:t xml:space="preserve"> </w:t>
      </w:r>
      <w:r w:rsidRPr="00A93E97">
        <w:rPr>
          <w:rFonts w:ascii="Sakkal Majalla" w:hAnsi="Sakkal Majalla" w:cs="Sakkal Majalla"/>
          <w:color w:val="FF0000"/>
        </w:rPr>
        <w:t xml:space="preserve"> وَٱلۡأَرۡضِ</w:t>
      </w:r>
      <w:proofErr w:type="gramEnd"/>
      <w:r w:rsidRPr="00A93E97">
        <w:rPr>
          <w:rFonts w:ascii="Sakkal Majalla" w:hAnsi="Sakkal Majalla" w:cs="Sakkal Majalla"/>
          <w:color w:val="000000"/>
        </w:rPr>
        <w:t xml:space="preserve"> </w:t>
      </w:r>
    </w:p>
    <w:p w14:paraId="122719A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ٱلۡأَمۡثَالَ</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110CF8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جُفَآ•</w:t>
      </w:r>
      <w:proofErr w:type="gramStart"/>
      <w:r w:rsidRPr="00A93E97">
        <w:rPr>
          <w:rFonts w:ascii="Sakkal Majalla" w:hAnsi="Sakkal Majalla" w:cs="Sakkal Majalla"/>
          <w:color w:val="FF0000"/>
        </w:rPr>
        <w:t>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وإبدال التنوين ألفاً، مع المد والقصر</w:t>
      </w:r>
    </w:p>
    <w:p w14:paraId="7CF7158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E02F7C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أَنَابَ</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2E850C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مَـَٔابٖ</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6570BB9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0D85D2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مَـَٔابِ</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777A72D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أَطۡرَافِهَاۚ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F947B7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E52856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ED5EC6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نِسَآ•</w:t>
      </w:r>
      <w:proofErr w:type="gramStart"/>
      <w:r w:rsidRPr="00A93E97">
        <w:rPr>
          <w:rFonts w:ascii="Sakkal Majalla" w:hAnsi="Sakkal Majalla" w:cs="Sakkal Majalla"/>
          <w:color w:val="FF0000"/>
        </w:rPr>
        <w:t>كُمۡ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1FDB400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لَأَزِيدَنَّكُمۡۖ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وهو مقدم لخلاد، والتحقيق وهو مقدم لخلف</w:t>
      </w:r>
    </w:p>
    <w:p w14:paraId="3933215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799291D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6F1EEC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0A61092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47A8E8F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35FF51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ٱلسَّمَآ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1EE99DE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ٱلۡأٓخِرَةِ</w:t>
      </w:r>
      <w:r w:rsidRPr="00A93E97">
        <w:rPr>
          <w:rFonts w:ascii="Sakkal Majalla" w:hAnsi="Sakkal Majalla" w:cs="Sakkal Majalla"/>
          <w:color w:val="000000"/>
        </w:rPr>
        <w:t xml:space="preserve"> </w:t>
      </w:r>
    </w:p>
    <w:p w14:paraId="035B08B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66A735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4CD73A5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بِيَمۡرِهِۦۖ</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التحقيق والإبدال ياءً، والأول راجح لخلف والثاني راجح لخلاد </w:t>
      </w:r>
      <w:r w:rsidRPr="00A93E97">
        <w:rPr>
          <w:rFonts w:ascii="Sakkal Majalla" w:hAnsi="Sakkal Majalla" w:cs="Sakkal Majalla"/>
          <w:color w:val="FF0000"/>
        </w:rPr>
        <w:t xml:space="preserve"> دَآىٜبَيۡنِ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77E66A8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سَأَلۡتُمُوهُ</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5D92BDF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وَإِسۡحَٰقَ</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مقدم لخلاد، والتحقيق وهو مقدم لخلف</w:t>
      </w:r>
    </w:p>
    <w:p w14:paraId="618DF09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ٱلۡأَصۡنَامَ</w:t>
      </w:r>
      <w:r w:rsidRPr="00A93E97">
        <w:rPr>
          <w:rFonts w:ascii="Sakkal Majalla" w:hAnsi="Sakkal Majalla" w:cs="Sakkal Majalla"/>
          <w:color w:val="000000"/>
        </w:rPr>
        <w:t xml:space="preserve"> </w:t>
      </w:r>
    </w:p>
    <w:p w14:paraId="1D52A3A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ٱلۡأَبۡصَٰرُ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65BE66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ٱلسَّمَآ</w:t>
      </w:r>
      <w:r w:rsidRPr="00A93E97">
        <w:rPr>
          <w:rFonts w:ascii="Sakkal Majalla" w:hAnsi="Sakkal Majalla" w:cs="Sakkal Majalla"/>
          <w:color w:val="000000"/>
        </w:rPr>
        <w:t xml:space="preserve"> </w:t>
      </w:r>
    </w:p>
    <w:p w14:paraId="0EA2B68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ٱلدُّعَآءِ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1340A92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هَوَآ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32A6877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ٱلۡأَمۡثَالَ</w:t>
      </w:r>
      <w:r w:rsidRPr="00A93E97">
        <w:rPr>
          <w:rFonts w:ascii="Sakkal Majalla" w:hAnsi="Sakkal Majalla" w:cs="Sakkal Majalla"/>
          <w:color w:val="000000"/>
        </w:rPr>
        <w:t xml:space="preserve"> </w:t>
      </w:r>
    </w:p>
    <w:p w14:paraId="39A8174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ٱلۡأَصۡفَادِ</w:t>
      </w:r>
      <w:r w:rsidRPr="00A93E97">
        <w:rPr>
          <w:rFonts w:ascii="Sakkal Majalla" w:hAnsi="Sakkal Majalla" w:cs="Sakkal Majalla"/>
          <w:color w:val="000000"/>
        </w:rPr>
        <w:t xml:space="preserve"> </w:t>
      </w:r>
    </w:p>
    <w:p w14:paraId="0091F55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A7D7EF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ٱلۡأَمَلُ</w:t>
      </w:r>
      <w:r w:rsidRPr="00A93E97">
        <w:rPr>
          <w:rFonts w:ascii="Sakkal Majalla" w:hAnsi="Sakkal Majalla" w:cs="Sakkal Majalla"/>
          <w:color w:val="000000"/>
        </w:rPr>
        <w:t xml:space="preserve"> </w:t>
      </w:r>
    </w:p>
    <w:p w14:paraId="3B7DAA3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5EF70FF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يَسۡتَـٰخِرُونَ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72C3B5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06EE475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ٱلۡمُسۡتَـٰخِرِينَ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E328A7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3F6351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ٱلۡأَلِيمُ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75EBE8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تُومَرُونَ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8C0AD9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32D0648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بُيُوتًا </w:t>
      </w:r>
      <w:proofErr w:type="gramStart"/>
      <w:r w:rsidRPr="00A93E97">
        <w:rPr>
          <w:rFonts w:ascii="Sakkal Majalla" w:hAnsi="Sakkal Majalla" w:cs="Sakkal Majalla"/>
          <w:color w:val="FF0000"/>
        </w:rPr>
        <w:t>ءَامِنِينَ</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FAE683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لَأٓتِيَةٞۖ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وهو مقدم لخلاد، والتحقيق وهو مقدم لخلف</w:t>
      </w:r>
    </w:p>
    <w:p w14:paraId="60E1BF0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ٱلۡمُسۡتَهۡزِ•</w:t>
      </w:r>
      <w:proofErr w:type="gramStart"/>
      <w:r w:rsidRPr="00A93E97">
        <w:rPr>
          <w:rFonts w:ascii="Sakkal Majalla" w:hAnsi="Sakkal Majalla" w:cs="Sakkal Majalla"/>
          <w:color w:val="FF0000"/>
        </w:rPr>
        <w:t>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والحذف </w:t>
      </w:r>
      <w:r w:rsidRPr="00A93E97">
        <w:rPr>
          <w:rFonts w:ascii="Sakkal Majalla" w:hAnsi="Sakkal Majalla" w:cs="Sakkal Majalla"/>
          <w:color w:val="FF0000"/>
        </w:rPr>
        <w:t xml:space="preserve"> ٱلۡمُسۡتَهۡزِينَ</w:t>
      </w:r>
      <w:r w:rsidRPr="00A93E97">
        <w:rPr>
          <w:rFonts w:ascii="Sakkal Majalla" w:hAnsi="Sakkal Majalla" w:cs="Sakkal Majalla"/>
          <w:color w:val="000000"/>
        </w:rPr>
        <w:t xml:space="preserve"> </w:t>
      </w:r>
    </w:p>
    <w:p w14:paraId="4F6A6BD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تَاكُلُونَ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0B84AC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ٱلۡأَنفُسِ</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919CA8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جَآىٜرٞ</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6D7B57C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مَآ•</w:t>
      </w:r>
      <w:proofErr w:type="gramStart"/>
      <w:r w:rsidRPr="00A93E97">
        <w:rPr>
          <w:rFonts w:ascii="Sakkal Majalla" w:hAnsi="Sakkal Majalla" w:cs="Sakkal Majalla"/>
          <w:color w:val="FF0000"/>
        </w:rPr>
        <w:t>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وإبدال التنوين ألفاً، مع المد والقصر</w:t>
      </w:r>
    </w:p>
    <w:p w14:paraId="2FE3A37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بِيَمۡرِهِۦٓ</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والتحقيق وهو مقدم لخلف والإبدال مقدم لخلاد</w:t>
      </w:r>
    </w:p>
    <w:p w14:paraId="4B0215C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مُخۡتَلِفًا </w:t>
      </w:r>
      <w:proofErr w:type="gramStart"/>
      <w:r w:rsidRPr="00A93E97">
        <w:rPr>
          <w:rFonts w:ascii="Sakkal Majalla" w:hAnsi="Sakkal Majalla" w:cs="Sakkal Majalla"/>
          <w:color w:val="FF0000"/>
        </w:rPr>
        <w:t>أَلۡوَٰنُهُۥٓ</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A09F9B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أَحۡيَآ</w:t>
      </w:r>
      <w:r w:rsidRPr="00A93E97">
        <w:rPr>
          <w:rFonts w:ascii="Sakkal Majalla" w:hAnsi="Sakkal Majalla" w:cs="Sakkal Majalla"/>
          <w:color w:val="000000"/>
        </w:rPr>
        <w:t xml:space="preserve"> </w:t>
      </w:r>
      <w:r w:rsidRPr="00A93E97">
        <w:rPr>
          <w:rFonts w:ascii="Sakkal Majalla" w:hAnsi="Sakkal Majalla" w:cs="Sakkal Majalla"/>
        </w:rPr>
        <w:t>خمسة القياس</w:t>
      </w:r>
    </w:p>
    <w:p w14:paraId="5BBE92F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ٱلۡأَوَّلِينَ</w:t>
      </w:r>
      <w:r w:rsidRPr="00A93E97">
        <w:rPr>
          <w:rFonts w:ascii="Sakkal Majalla" w:hAnsi="Sakkal Majalla" w:cs="Sakkal Majalla"/>
          <w:color w:val="000000"/>
        </w:rPr>
        <w:t xml:space="preserve"> </w:t>
      </w:r>
      <w:r w:rsidRPr="00A93E97">
        <w:rPr>
          <w:rFonts w:ascii="Sakkal Majalla" w:hAnsi="Sakkal Majalla" w:cs="Sakkal Majalla"/>
        </w:rPr>
        <w:t>من سكت فله السكت وهو الراجح لخلف والنقل، ومن لم يسكت فله النقل وهو الراجح لخلاد</w:t>
      </w:r>
    </w:p>
    <w:p w14:paraId="3918D64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سُوٓءٖ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بالنقل وحذف الكسرة للوقف </w:t>
      </w:r>
      <w:r w:rsidRPr="00A93E97">
        <w:rPr>
          <w:rFonts w:ascii="Sakkal Majalla" w:hAnsi="Sakkal Majalla" w:cs="Sakkal Majalla"/>
          <w:color w:val="FF0000"/>
        </w:rPr>
        <w:t xml:space="preserve"> سُو</w:t>
      </w:r>
      <w:r w:rsidRPr="00A93E97">
        <w:rPr>
          <w:rFonts w:ascii="Sakkal Majalla" w:hAnsi="Sakkal Majalla" w:cs="Sakkal Majalla"/>
          <w:color w:val="000000"/>
        </w:rPr>
        <w:t xml:space="preserve"> </w:t>
      </w:r>
      <w:r w:rsidRPr="00A93E97">
        <w:rPr>
          <w:rFonts w:ascii="Sakkal Majalla" w:hAnsi="Sakkal Majalla" w:cs="Sakkal Majalla"/>
        </w:rPr>
        <w:t xml:space="preserve"> وروم الكسرة، والإبدال واواً ثم إدغامها في التي قبلها مع سكونها لأجل الوقف </w:t>
      </w:r>
      <w:r w:rsidRPr="00A93E97">
        <w:rPr>
          <w:rFonts w:ascii="Sakkal Majalla" w:hAnsi="Sakkal Majalla" w:cs="Sakkal Majalla"/>
          <w:color w:val="FF0000"/>
        </w:rPr>
        <w:t xml:space="preserve"> سُوّ</w:t>
      </w:r>
      <w:r w:rsidRPr="00A93E97">
        <w:rPr>
          <w:rFonts w:ascii="Sakkal Majalla" w:hAnsi="Sakkal Majalla" w:cs="Sakkal Majalla"/>
          <w:color w:val="000000"/>
        </w:rPr>
        <w:t xml:space="preserve"> </w:t>
      </w:r>
      <w:r w:rsidRPr="00A93E97">
        <w:rPr>
          <w:rFonts w:ascii="Sakkal Majalla" w:hAnsi="Sakkal Majalla" w:cs="Sakkal Majalla"/>
        </w:rPr>
        <w:t xml:space="preserve"> وروم الكسرة</w:t>
      </w:r>
    </w:p>
    <w:p w14:paraId="08E09B9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BBD9BC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240D729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32F2C4A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p>
    <w:p w14:paraId="266F2FC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يُومَرُونَ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288E1D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تَجَرُونَ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284C312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ٱلسَّوۡءِ</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ٱلسَّو</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والإدغام </w:t>
      </w:r>
      <w:r w:rsidRPr="00A93E97">
        <w:rPr>
          <w:rFonts w:ascii="Sakkal Majalla" w:hAnsi="Sakkal Majalla" w:cs="Sakkal Majalla"/>
          <w:color w:val="FF0000"/>
        </w:rPr>
        <w:t xml:space="preserve"> ٱلسَّوّ</w:t>
      </w:r>
      <w:r w:rsidRPr="00A93E97">
        <w:rPr>
          <w:rFonts w:ascii="Sakkal Majalla" w:hAnsi="Sakkal Majalla" w:cs="Sakkal Majalla"/>
          <w:color w:val="000000"/>
        </w:rPr>
        <w:t xml:space="preserve"> </w:t>
      </w:r>
    </w:p>
    <w:p w14:paraId="0E063BF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036952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9048B4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6E60E12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سَوَآءٌ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أوجه: الإبدال مع المد والتوسط والقصر، والتسهيل مع المد والقصر مع الروم</w:t>
      </w:r>
    </w:p>
    <w:p w14:paraId="15AADA1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ٱلۡأَمۡثَالَ</w:t>
      </w:r>
      <w:r w:rsidRPr="00A93E97">
        <w:rPr>
          <w:rFonts w:ascii="Sakkal Majalla" w:hAnsi="Sakkal Majalla" w:cs="Sakkal Majalla"/>
          <w:color w:val="000000"/>
        </w:rPr>
        <w:t xml:space="preserve"> </w:t>
      </w:r>
    </w:p>
    <w:p w14:paraId="567D189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825453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8DCA86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بَاسَكُمۡۚ</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434EF9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هَٰٓؤُلَآءِۚ </w:t>
      </w:r>
      <w:r w:rsidRPr="00A93E97">
        <w:rPr>
          <w:rFonts w:ascii="Sakkal Majalla" w:hAnsi="Sakkal Majalla" w:cs="Sakkal Majalla"/>
          <w:color w:val="000000"/>
        </w:rPr>
        <w:t xml:space="preserve"> </w:t>
      </w:r>
      <w:r w:rsidRPr="00A93E97">
        <w:rPr>
          <w:rFonts w:ascii="Sakkal Majalla" w:hAnsi="Sakkal Majalla" w:cs="Sakkal Majalla"/>
        </w:rPr>
        <w:t xml:space="preserve"> خمسة عشر وجهاً، سبق</w:t>
      </w:r>
    </w:p>
    <w:p w14:paraId="2DD9AB2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سبق</w:t>
      </w:r>
    </w:p>
    <w:p w14:paraId="12881C3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AB0098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وَا۬بۡصَٰرَهُمۡ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بالتسهيل وهو مقدم لخلاد، والتحقيق وهو مقدم لخلف</w:t>
      </w:r>
    </w:p>
    <w:p w14:paraId="1E6B6BA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1A0E6C3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لِأَنفُسِكُمۡ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بالتحقيق وهو مقدم لخلف أو الإبدال ياءً مقدم لخلاد </w:t>
      </w:r>
      <w:r w:rsidRPr="00A93E97">
        <w:rPr>
          <w:rFonts w:ascii="Sakkal Majalla" w:hAnsi="Sakkal Majalla" w:cs="Sakkal Majalla"/>
          <w:color w:val="FF0000"/>
        </w:rPr>
        <w:t xml:space="preserve"> لِيَنفُسِكُمۡ</w:t>
      </w:r>
      <w:r w:rsidRPr="00A93E97">
        <w:rPr>
          <w:rFonts w:ascii="Sakkal Majalla" w:hAnsi="Sakkal Majalla" w:cs="Sakkal Majalla"/>
          <w:color w:val="000000"/>
        </w:rPr>
        <w:t xml:space="preserve"> </w:t>
      </w:r>
    </w:p>
    <w:p w14:paraId="365A65C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عَذَابًا </w:t>
      </w:r>
      <w:proofErr w:type="gramStart"/>
      <w:r w:rsidRPr="00A93E97">
        <w:rPr>
          <w:rFonts w:ascii="Sakkal Majalla" w:hAnsi="Sakkal Majalla" w:cs="Sakkal Majalla"/>
          <w:color w:val="FF0000"/>
        </w:rPr>
        <w:t>أَلِيمٗا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50051E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وَإِيَّاكُمۡ</w:t>
      </w:r>
      <w:r w:rsidRPr="00A93E97">
        <w:rPr>
          <w:rFonts w:ascii="Sakkal Majalla" w:hAnsi="Sakkal Majalla" w:cs="Sakkal Majalla"/>
          <w:color w:val="000000"/>
        </w:rPr>
        <w:t xml:space="preserve"> </w:t>
      </w:r>
      <w:r w:rsidRPr="00A93E97">
        <w:rPr>
          <w:rFonts w:ascii="Sakkal Majalla" w:hAnsi="Sakkal Majalla" w:cs="Sakkal Majalla"/>
        </w:rPr>
        <w:t>بالتسهيل والتحقيق</w:t>
      </w:r>
    </w:p>
    <w:p w14:paraId="3853AC8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مَسُولٗا</w:t>
      </w:r>
      <w:r w:rsidRPr="00A93E97">
        <w:rPr>
          <w:rFonts w:ascii="Sakkal Majalla" w:hAnsi="Sakkal Majalla" w:cs="Sakkal Majalla"/>
          <w:color w:val="000000"/>
        </w:rPr>
        <w:t xml:space="preserve"> </w:t>
      </w:r>
      <w:r w:rsidRPr="00A93E97">
        <w:rPr>
          <w:rFonts w:ascii="Sakkal Majalla" w:hAnsi="Sakkal Majalla" w:cs="Sakkal Majalla"/>
        </w:rPr>
        <w:t>معاً بالنقل</w:t>
      </w:r>
    </w:p>
    <w:p w14:paraId="7D0E1F5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تَاوِيلٗا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1D623B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F24800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ٱلۡأَوَّلُونَ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650DCB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ٱلۡقُرۡءَانِ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072F631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بِإِمَٰمِهِمۡۖ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والتحقيق مقدم لخلف والتسهيل مقدم لخلاد</w:t>
      </w:r>
    </w:p>
    <w:p w14:paraId="3FF86B2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يَـُٔوسٗا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بالتسهيل والحذف، والأول أرجح من الروايتين</w:t>
      </w:r>
    </w:p>
    <w:p w14:paraId="38347BA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نَّقۡرَؤُهُۥ</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5079B65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ٱلۡإِنفَاقِۚ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6855630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تُومِنُوٓاْۚ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2EC3DBB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لِأٓبَآئِهِمۡۚ </w:t>
      </w:r>
      <w:r w:rsidRPr="00A93E97">
        <w:rPr>
          <w:rFonts w:ascii="Sakkal Majalla" w:hAnsi="Sakkal Majalla" w:cs="Sakkal Majalla"/>
          <w:color w:val="000000"/>
        </w:rPr>
        <w:t xml:space="preserve"> </w:t>
      </w:r>
      <w:r w:rsidRPr="00A93E97">
        <w:rPr>
          <w:rFonts w:ascii="Sakkal Majalla" w:hAnsi="Sakkal Majalla" w:cs="Sakkal Majalla"/>
        </w:rPr>
        <w:t xml:space="preserve"> أربعة أوجه: تحقيق الأولى مع تسهيل الثانية مع المد والقصر وهو الراجح </w:t>
      </w:r>
      <w:proofErr w:type="gramStart"/>
      <w:r w:rsidRPr="00A93E97">
        <w:rPr>
          <w:rFonts w:ascii="Sakkal Majalla" w:hAnsi="Sakkal Majalla" w:cs="Sakkal Majalla"/>
        </w:rPr>
        <w:t xml:space="preserve">لخلف </w:t>
      </w:r>
      <w:r w:rsidRPr="00A93E97">
        <w:rPr>
          <w:rFonts w:ascii="Sakkal Majalla" w:hAnsi="Sakkal Majalla" w:cs="Sakkal Majalla"/>
          <w:color w:val="FF0000"/>
        </w:rPr>
        <w:t xml:space="preserve"> لِأٓبَآىٜهِمۡۚ</w:t>
      </w:r>
      <w:proofErr w:type="gramEnd"/>
      <w:r w:rsidRPr="00A93E97">
        <w:rPr>
          <w:rFonts w:ascii="Sakkal Majalla" w:hAnsi="Sakkal Majalla" w:cs="Sakkal Majalla"/>
          <w:color w:val="FF0000"/>
        </w:rPr>
        <w:t xml:space="preserve"> </w:t>
      </w:r>
      <w:r w:rsidRPr="00A93E97">
        <w:rPr>
          <w:rFonts w:ascii="Sakkal Majalla" w:hAnsi="Sakkal Majalla" w:cs="Sakkal Majalla"/>
          <w:color w:val="000000"/>
        </w:rPr>
        <w:t xml:space="preserve"> </w:t>
      </w:r>
      <w:r w:rsidRPr="00A93E97">
        <w:rPr>
          <w:rFonts w:ascii="Sakkal Majalla" w:hAnsi="Sakkal Majalla" w:cs="Sakkal Majalla"/>
        </w:rPr>
        <w:t xml:space="preserve">، وإبدال الأولى ياءَ مفتوحة وتسهيل الثانية مع المد والقصر وهو الراجح لخلاد </w:t>
      </w:r>
      <w:r w:rsidRPr="00A93E97">
        <w:rPr>
          <w:rFonts w:ascii="Sakkal Majalla" w:hAnsi="Sakkal Majalla" w:cs="Sakkal Majalla"/>
          <w:color w:val="FF0000"/>
        </w:rPr>
        <w:t xml:space="preserve"> لِيَبَآىٜهِمۡ</w:t>
      </w:r>
      <w:r w:rsidRPr="00A93E97">
        <w:rPr>
          <w:rFonts w:ascii="Sakkal Majalla" w:hAnsi="Sakkal Majalla" w:cs="Sakkal Majalla"/>
          <w:color w:val="000000"/>
        </w:rPr>
        <w:t xml:space="preserve"> </w:t>
      </w:r>
    </w:p>
    <w:p w14:paraId="2AD0670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وَأَسۡمِعۡ</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والتحقيق</w:t>
      </w:r>
    </w:p>
    <w:p w14:paraId="180D3AD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ٱلۡأَرَآئِكِ</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السكت مع تسهيل الهمزة الثانية مع المد والقصر وهو المقدم لخلف، والنقل للأولى مع تسهيل الهمزة الثانية مع المد والقصر وهو المقدم لخلاد</w:t>
      </w:r>
    </w:p>
    <w:p w14:paraId="4E96B53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06B24BB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هُزۡؤٗا </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بالنقل</w:t>
      </w:r>
      <w:r w:rsidRPr="00A93E97">
        <w:rPr>
          <w:rFonts w:ascii="Sakkal Majalla" w:hAnsi="Sakkal Majalla" w:cs="Sakkal Majalla"/>
          <w:color w:val="FF0000"/>
        </w:rPr>
        <w:t xml:space="preserve"> هُزَا </w:t>
      </w:r>
      <w:r w:rsidRPr="00A93E97">
        <w:rPr>
          <w:rFonts w:ascii="Sakkal Majalla" w:hAnsi="Sakkal Majalla" w:cs="Sakkal Majalla"/>
          <w:color w:val="000000"/>
        </w:rPr>
        <w:t xml:space="preserve"> </w:t>
      </w:r>
      <w:r w:rsidRPr="00A93E97">
        <w:rPr>
          <w:rFonts w:ascii="Sakkal Majalla" w:hAnsi="Sakkal Majalla" w:cs="Sakkal Majalla"/>
        </w:rPr>
        <w:t xml:space="preserve"> وهو مقدم لخلف، </w:t>
      </w:r>
      <w:proofErr w:type="gramStart"/>
      <w:r w:rsidRPr="00A93E97">
        <w:rPr>
          <w:rFonts w:ascii="Sakkal Majalla" w:hAnsi="Sakkal Majalla" w:cs="Sakkal Majalla"/>
        </w:rPr>
        <w:t xml:space="preserve">والإبدال </w:t>
      </w:r>
      <w:r w:rsidRPr="00A93E97">
        <w:rPr>
          <w:rFonts w:ascii="Sakkal Majalla" w:hAnsi="Sakkal Majalla" w:cs="Sakkal Majalla"/>
          <w:color w:val="FF0000"/>
        </w:rPr>
        <w:t xml:space="preserve"> هُزۡوَا</w:t>
      </w:r>
      <w:proofErr w:type="gramEnd"/>
      <w:r w:rsidRPr="00A93E97">
        <w:rPr>
          <w:rFonts w:ascii="Sakkal Majalla" w:hAnsi="Sakkal Majalla" w:cs="Sakkal Majalla"/>
          <w:color w:val="FF0000"/>
        </w:rPr>
        <w:t xml:space="preserve"> </w:t>
      </w:r>
      <w:r w:rsidRPr="00A93E97">
        <w:rPr>
          <w:rFonts w:ascii="Sakkal Majalla" w:hAnsi="Sakkal Majalla" w:cs="Sakkal Majalla"/>
          <w:color w:val="000000"/>
        </w:rPr>
        <w:t xml:space="preserve"> </w:t>
      </w:r>
      <w:r w:rsidRPr="00A93E97">
        <w:rPr>
          <w:rFonts w:ascii="Sakkal Majalla" w:hAnsi="Sakkal Majalla" w:cs="Sakkal Majalla"/>
        </w:rPr>
        <w:t xml:space="preserve"> وهو مقدم لخلاد</w:t>
      </w:r>
    </w:p>
    <w:p w14:paraId="0110157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مَوۡئِلٗا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بالإبدال والإدغام وهو مقدم لخلف، </w:t>
      </w:r>
      <w:r w:rsidRPr="00A93E97">
        <w:rPr>
          <w:rFonts w:ascii="Sakkal Majalla" w:hAnsi="Sakkal Majalla" w:cs="Sakkal Majalla"/>
          <w:color w:val="FF0000"/>
        </w:rPr>
        <w:t xml:space="preserve"> مَوِّلٗا</w:t>
      </w:r>
      <w:r w:rsidRPr="00A93E97">
        <w:rPr>
          <w:rFonts w:ascii="Sakkal Majalla" w:hAnsi="Sakkal Majalla" w:cs="Sakkal Majalla"/>
          <w:color w:val="000000"/>
        </w:rPr>
        <w:t xml:space="preserve"> </w:t>
      </w:r>
      <w:r w:rsidRPr="00A93E97">
        <w:rPr>
          <w:rFonts w:ascii="Sakkal Majalla" w:hAnsi="Sakkal Majalla" w:cs="Sakkal Majalla"/>
        </w:rPr>
        <w:t xml:space="preserve"> والنقل وهو مقدم لخلاد </w:t>
      </w:r>
      <w:r w:rsidRPr="00A93E97">
        <w:rPr>
          <w:rFonts w:ascii="Sakkal Majalla" w:hAnsi="Sakkal Majalla" w:cs="Sakkal Majalla"/>
          <w:color w:val="FF0000"/>
        </w:rPr>
        <w:t xml:space="preserve"> مَوِلٗا</w:t>
      </w:r>
      <w:r w:rsidRPr="00A93E97">
        <w:rPr>
          <w:rFonts w:ascii="Sakkal Majalla" w:hAnsi="Sakkal Majalla" w:cs="Sakkal Majalla"/>
          <w:color w:val="000000"/>
        </w:rPr>
        <w:t xml:space="preserve"> </w:t>
      </w:r>
    </w:p>
    <w:p w14:paraId="6114F3A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دَكَّآ </w:t>
      </w:r>
      <w:r w:rsidRPr="00A93E97">
        <w:rPr>
          <w:rFonts w:ascii="Sakkal Majalla" w:hAnsi="Sakkal Majalla" w:cs="Sakkal Majalla"/>
          <w:color w:val="000000"/>
        </w:rPr>
        <w:t xml:space="preserve"> </w:t>
      </w:r>
    </w:p>
    <w:p w14:paraId="7BD399E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أَوۡلِيَآ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مع المد والتوسط والقصر</w:t>
      </w:r>
    </w:p>
    <w:p w14:paraId="7FC3B7C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هُزۡؤٗا </w:t>
      </w:r>
      <w:r w:rsidRPr="00A93E97">
        <w:rPr>
          <w:rFonts w:ascii="Sakkal Majalla" w:hAnsi="Sakkal Majalla" w:cs="Sakkal Majalla"/>
          <w:color w:val="000000"/>
        </w:rPr>
        <w:t xml:space="preserve"> </w:t>
      </w:r>
      <w:r w:rsidRPr="00A93E97">
        <w:rPr>
          <w:rFonts w:ascii="Sakkal Majalla" w:hAnsi="Sakkal Majalla" w:cs="Sakkal Majalla"/>
        </w:rPr>
        <w:t xml:space="preserve"> وجهان: </w:t>
      </w:r>
      <w:proofErr w:type="gramStart"/>
      <w:r w:rsidRPr="00A93E97">
        <w:rPr>
          <w:rFonts w:ascii="Sakkal Majalla" w:hAnsi="Sakkal Majalla" w:cs="Sakkal Majalla"/>
        </w:rPr>
        <w:t xml:space="preserve">بالنقل </w:t>
      </w:r>
      <w:r w:rsidRPr="00A93E97">
        <w:rPr>
          <w:rFonts w:ascii="Sakkal Majalla" w:hAnsi="Sakkal Majalla" w:cs="Sakkal Majalla"/>
          <w:color w:val="FF0000"/>
        </w:rPr>
        <w:t xml:space="preserve"> هُزَا</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وهو مقدم لخلف، والإبدال </w:t>
      </w:r>
      <w:r w:rsidRPr="00A93E97">
        <w:rPr>
          <w:rFonts w:ascii="Sakkal Majalla" w:hAnsi="Sakkal Majalla" w:cs="Sakkal Majalla"/>
          <w:color w:val="FF0000"/>
        </w:rPr>
        <w:t xml:space="preserve"> هُزۡوَا</w:t>
      </w:r>
      <w:r w:rsidRPr="00A93E97">
        <w:rPr>
          <w:rFonts w:ascii="Sakkal Majalla" w:hAnsi="Sakkal Majalla" w:cs="Sakkal Majalla"/>
          <w:color w:val="000000"/>
        </w:rPr>
        <w:t xml:space="preserve"> </w:t>
      </w:r>
      <w:r w:rsidRPr="00A93E97">
        <w:rPr>
          <w:rFonts w:ascii="Sakkal Majalla" w:hAnsi="Sakkal Majalla" w:cs="Sakkal Majalla"/>
        </w:rPr>
        <w:t xml:space="preserve"> وهو مقدم لخلاد</w:t>
      </w:r>
    </w:p>
    <w:p w14:paraId="126E92E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37059B2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يَاتُونَنَاۖ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6D1D0F3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يُؤۡمِنُونَ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EDD7CB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6207045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يَٰٓإِبۡرَٰهِيمُ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وهو مقدم لخلف، والتسهيل وهو مقدم لخلاد</w:t>
      </w:r>
    </w:p>
    <w:p w14:paraId="423EB22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7A46857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مَاتِيّٗا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E7B48F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5AAB666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وَرِءۡيٗا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بالإبدال ياءً مع إظهارها </w:t>
      </w:r>
      <w:r w:rsidRPr="00A93E97">
        <w:rPr>
          <w:rFonts w:ascii="Sakkal Majalla" w:hAnsi="Sakkal Majalla" w:cs="Sakkal Majalla"/>
          <w:color w:val="FF0000"/>
        </w:rPr>
        <w:t xml:space="preserve"> وَرِييا</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مع الإدغام في الياء بعدها </w:t>
      </w:r>
      <w:r w:rsidRPr="00A93E97">
        <w:rPr>
          <w:rFonts w:ascii="Sakkal Majalla" w:hAnsi="Sakkal Majalla" w:cs="Sakkal Majalla"/>
          <w:color w:val="FF0000"/>
        </w:rPr>
        <w:t xml:space="preserve"> وَرِيّا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لخلاد، والثاني مقدم لخلف</w:t>
      </w:r>
    </w:p>
    <w:p w14:paraId="7C835CB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688011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ءَايَةً أُخۡرَىٰ</w:t>
      </w:r>
      <w:r w:rsidRPr="00A93E97">
        <w:rPr>
          <w:rFonts w:ascii="Sakkal Majalla" w:hAnsi="Sakkal Majalla" w:cs="Sakkal Majalla"/>
          <w:color w:val="000000"/>
        </w:rPr>
        <w:t xml:space="preserve"> </w:t>
      </w:r>
    </w:p>
    <w:p w14:paraId="3A9F977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أَهۡلِي</w:t>
      </w:r>
      <w:r w:rsidRPr="00A93E97">
        <w:rPr>
          <w:rFonts w:ascii="Sakkal Majalla" w:hAnsi="Sakkal Majalla" w:cs="Sakkal Majalla"/>
          <w:color w:val="000000"/>
        </w:rPr>
        <w:t xml:space="preserve"> </w:t>
      </w:r>
    </w:p>
    <w:p w14:paraId="178299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مَرَّةً </w:t>
      </w:r>
      <w:proofErr w:type="gramStart"/>
      <w:r w:rsidRPr="00A93E97">
        <w:rPr>
          <w:rFonts w:ascii="Sakkal Majalla" w:hAnsi="Sakkal Majalla" w:cs="Sakkal Majalla"/>
          <w:color w:val="FF0000"/>
        </w:rPr>
        <w:t>أُخۡرَىٰٓ</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84AAB7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وَا۬رَىٰ</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بالتسهيل وهو مقدم لخلاد، والتحقيق وهو مقدم لخلف</w:t>
      </w:r>
    </w:p>
    <w:p w14:paraId="339FDE6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722D7E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ءَايَةً </w:t>
      </w:r>
      <w:proofErr w:type="gramStart"/>
      <w:r w:rsidRPr="00A93E97">
        <w:rPr>
          <w:rFonts w:ascii="Sakkal Majalla" w:hAnsi="Sakkal Majalla" w:cs="Sakkal Majalla"/>
          <w:color w:val="FF0000"/>
        </w:rPr>
        <w:t>أُخۡرَىٰ</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EC26AC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وَا۬بَىٰ</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الراجح لخلاد، والتحقيق وهو الراجح لخلف</w:t>
      </w:r>
    </w:p>
    <w:p w14:paraId="7387194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أَلۡقَىٰ</w:t>
      </w:r>
      <w:r w:rsidRPr="00A93E97">
        <w:rPr>
          <w:rFonts w:ascii="Sakkal Majalla" w:hAnsi="Sakkal Majalla" w:cs="Sakkal Majalla"/>
          <w:color w:val="000000"/>
        </w:rPr>
        <w:t xml:space="preserve"> </w:t>
      </w:r>
      <w:r w:rsidRPr="00A93E97">
        <w:rPr>
          <w:rFonts w:ascii="Sakkal Majalla" w:hAnsi="Sakkal Majalla" w:cs="Sakkal Majalla"/>
        </w:rPr>
        <w:t xml:space="preserve"> الراجح</w:t>
      </w:r>
      <w:proofErr w:type="gramEnd"/>
      <w:r w:rsidRPr="00A93E97">
        <w:rPr>
          <w:rFonts w:ascii="Sakkal Majalla" w:hAnsi="Sakkal Majalla" w:cs="Sakkal Majalla"/>
        </w:rPr>
        <w:t xml:space="preserve"> فيها من طريق التيسير والشاطبية التحقيق وصلاً ووقفاً</w:t>
      </w:r>
    </w:p>
    <w:p w14:paraId="20E283F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ٱلۡأَعۡلَىٰ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CEDE1F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وَا۬بۡقَىٰ</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الراجح لخلاد، والتحقيق وهو الراجح لخلف</w:t>
      </w:r>
    </w:p>
    <w:p w14:paraId="3D0299E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بِرَاسِيٓۖ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27D6C5E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وَا۬بۡقَىٰٓ</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وجهان بالتسهيل وهو مقدم لخلاد، والتحقيق وهو مقدم لخلف</w:t>
      </w:r>
    </w:p>
    <w:p w14:paraId="7571FA7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0A37EA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w:t>
      </w:r>
      <w:r w:rsidRPr="00A93E97">
        <w:rPr>
          <w:rFonts w:ascii="Sakkal Majalla" w:hAnsi="Sakkal Majalla" w:cs="Sakkal Majalla"/>
          <w:color w:val="000000"/>
        </w:rPr>
        <w:t xml:space="preserve"> </w:t>
      </w:r>
    </w:p>
    <w:p w14:paraId="0B3DABA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ٱلۡأَوَّلُونَ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7EECBE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F10690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تُسَلُونَ</w:t>
      </w:r>
      <w:r w:rsidRPr="00A93E97">
        <w:rPr>
          <w:rFonts w:ascii="Sakkal Majalla" w:hAnsi="Sakkal Majalla" w:cs="Sakkal Majalla"/>
          <w:color w:val="000000"/>
        </w:rPr>
        <w:t xml:space="preserve"> </w:t>
      </w:r>
    </w:p>
    <w:p w14:paraId="3399254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يُسَلُونَ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1537ED7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D9C909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A63E5D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0574718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5F33D90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يَٰٓإِبۡرَٰهِيمُ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وهو مقدم لخلف، والتسهيل وهو مقدم لخلاد</w:t>
      </w:r>
    </w:p>
    <w:p w14:paraId="631AAA7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ٱلۡأَخۡسَرِينَ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10AF39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ٱلۡخَبَٰٓىٜثَۚ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6C2FEFE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بِيَايَٰتِنَآۚ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والتحقيق</w:t>
      </w:r>
    </w:p>
    <w:p w14:paraId="06142B8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بَاسِكُمۡۖ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4ED7423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315410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سَوَآءٖۖ </w:t>
      </w:r>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 وهي: الإبدال مع الإشباع والتوسط والقصر، والتسهيل بالروم مع المد والقصر</w:t>
      </w:r>
    </w:p>
    <w:p w14:paraId="516D8B9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7290904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وَٱلۡأٓخِرَةِ</w:t>
      </w:r>
      <w:r w:rsidRPr="00A93E97">
        <w:rPr>
          <w:rFonts w:ascii="Sakkal Majalla" w:hAnsi="Sakkal Majalla" w:cs="Sakkal Majalla"/>
          <w:color w:val="000000"/>
        </w:rPr>
        <w:t xml:space="preserve"> </w:t>
      </w:r>
    </w:p>
    <w:p w14:paraId="2EFB894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2CF078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B613EA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وَلُؤۡلُؤٖۖ </w:t>
      </w:r>
      <w:r w:rsidRPr="00A93E97">
        <w:rPr>
          <w:rFonts w:ascii="Sakkal Majalla" w:hAnsi="Sakkal Majalla" w:cs="Sakkal Majalla"/>
          <w:color w:val="000000"/>
        </w:rPr>
        <w:t xml:space="preserve"> </w:t>
      </w:r>
      <w:r w:rsidRPr="00A93E97">
        <w:rPr>
          <w:rFonts w:ascii="Sakkal Majalla" w:hAnsi="Sakkal Majalla" w:cs="Sakkal Majalla"/>
        </w:rPr>
        <w:t xml:space="preserve"> في الأولى الإبدال، وفي الثانية أربع أوجه: اثنين قياسي وهما: </w:t>
      </w:r>
      <w:proofErr w:type="gramStart"/>
      <w:r w:rsidRPr="00A93E97">
        <w:rPr>
          <w:rFonts w:ascii="Sakkal Majalla" w:hAnsi="Sakkal Majalla" w:cs="Sakkal Majalla"/>
        </w:rPr>
        <w:t xml:space="preserve">الإبدال </w:t>
      </w:r>
      <w:r w:rsidRPr="00A93E97">
        <w:rPr>
          <w:rFonts w:ascii="Sakkal Majalla" w:hAnsi="Sakkal Majalla" w:cs="Sakkal Majalla"/>
          <w:color w:val="FF0000"/>
        </w:rPr>
        <w:t xml:space="preserve"> وَلُولُوۖ</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والتسهيل بروم </w:t>
      </w:r>
      <w:r w:rsidRPr="00A93E97">
        <w:rPr>
          <w:rFonts w:ascii="Sakkal Majalla" w:hAnsi="Sakkal Majalla" w:cs="Sakkal Majalla"/>
          <w:color w:val="FF0000"/>
        </w:rPr>
        <w:t xml:space="preserve"> وَلُولُو•ۖ</w:t>
      </w:r>
      <w:r w:rsidRPr="00A93E97">
        <w:rPr>
          <w:rFonts w:ascii="Sakkal Majalla" w:hAnsi="Sakkal Majalla" w:cs="Sakkal Majalla"/>
          <w:color w:val="000000"/>
        </w:rPr>
        <w:t xml:space="preserve"> </w:t>
      </w:r>
      <w:r w:rsidRPr="00A93E97">
        <w:rPr>
          <w:rFonts w:ascii="Sakkal Majalla" w:hAnsi="Sakkal Majalla" w:cs="Sakkal Majalla"/>
        </w:rPr>
        <w:t xml:space="preserve">، واثنين على الرسم وهما: الإبدال مع السكون والروم </w:t>
      </w:r>
      <w:r w:rsidRPr="00A93E97">
        <w:rPr>
          <w:rFonts w:ascii="Sakkal Majalla" w:hAnsi="Sakkal Majalla" w:cs="Sakkal Majalla"/>
          <w:color w:val="FF0000"/>
        </w:rPr>
        <w:t xml:space="preserve"> وَلُولُوۖ </w:t>
      </w:r>
      <w:r w:rsidRPr="00A93E97">
        <w:rPr>
          <w:rFonts w:ascii="Sakkal Majalla" w:hAnsi="Sakkal Majalla" w:cs="Sakkal Majalla"/>
          <w:color w:val="000000"/>
        </w:rPr>
        <w:t xml:space="preserve"> </w:t>
      </w:r>
    </w:p>
    <w:p w14:paraId="3CAD80B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673084A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ٱلۡأَنۡعَٰمِ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B5D40F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ٱلۡأَنۡعَٰمِۖ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53926F8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ٱلۡأُمُورِ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3CDEE3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E3912E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بِإِذۡنِهِۦ</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والتحقيق مقدم لخلف والتسهيل مقدم لخلاد</w:t>
      </w:r>
    </w:p>
    <w:p w14:paraId="6E969D4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ٱلۡأَمۡرِ</w:t>
      </w:r>
      <w:r w:rsidRPr="00A93E97">
        <w:rPr>
          <w:rFonts w:ascii="Sakkal Majalla" w:hAnsi="Sakkal Majalla" w:cs="Sakkal Majalla"/>
          <w:color w:val="000000"/>
        </w:rPr>
        <w:t xml:space="preserve"> </w:t>
      </w:r>
    </w:p>
    <w:p w14:paraId="231C8EB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99C38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ٱلۡأَمۡرِۚ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1935682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0E8AC8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خَلۡقًا ءَاخَرَۚ </w:t>
      </w:r>
      <w:r w:rsidRPr="00A93E97">
        <w:rPr>
          <w:rFonts w:ascii="Sakkal Majalla" w:hAnsi="Sakkal Majalla" w:cs="Sakkal Majalla"/>
          <w:color w:val="000000"/>
        </w:rPr>
        <w:t xml:space="preserve"> </w:t>
      </w:r>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 من الروايتين</w:t>
      </w:r>
    </w:p>
    <w:p w14:paraId="6930930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p>
    <w:p w14:paraId="0784A24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لِّلۡأٓكِلِينَ</w:t>
      </w:r>
      <w:r w:rsidRPr="00A93E97">
        <w:rPr>
          <w:rFonts w:ascii="Sakkal Majalla" w:hAnsi="Sakkal Majalla" w:cs="Sakkal Majalla"/>
          <w:color w:val="000000"/>
        </w:rPr>
        <w:t xml:space="preserve"> </w:t>
      </w:r>
    </w:p>
    <w:p w14:paraId="065121A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184EA8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تَاكُلُونَ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1326BF6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قَرۡنًا ءَاخَرِينَ</w:t>
      </w:r>
      <w:r w:rsidRPr="00A93E97">
        <w:rPr>
          <w:rFonts w:ascii="Sakkal Majalla" w:hAnsi="Sakkal Majalla" w:cs="Sakkal Majalla"/>
          <w:color w:val="000000"/>
        </w:rPr>
        <w:t xml:space="preserve"> </w:t>
      </w:r>
    </w:p>
    <w:p w14:paraId="50896AE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قُرُونًا </w:t>
      </w:r>
      <w:proofErr w:type="gramStart"/>
      <w:r w:rsidRPr="00A93E97">
        <w:rPr>
          <w:rFonts w:ascii="Sakkal Majalla" w:hAnsi="Sakkal Majalla" w:cs="Sakkal Majalla"/>
          <w:color w:val="FF0000"/>
        </w:rPr>
        <w:t>ءَاخَرِينَ</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42D7A26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57ED60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غُثَآ•</w:t>
      </w:r>
      <w:proofErr w:type="gramStart"/>
      <w:r w:rsidRPr="00A93E97">
        <w:rPr>
          <w:rFonts w:ascii="Sakkal Majalla" w:hAnsi="Sakkal Majalla" w:cs="Sakkal Majalla"/>
          <w:color w:val="FF0000"/>
        </w:rPr>
        <w:t>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وإبدال التنوين ألفاً، مع المد والقصر</w:t>
      </w:r>
    </w:p>
    <w:p w14:paraId="4DE5F81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يَسۡتَٰخِرُونَ</w:t>
      </w:r>
      <w:r w:rsidRPr="00A93E97">
        <w:rPr>
          <w:rFonts w:ascii="Sakkal Majalla" w:hAnsi="Sakkal Majalla" w:cs="Sakkal Majalla"/>
          <w:color w:val="000000"/>
        </w:rPr>
        <w:t xml:space="preserve"> </w:t>
      </w:r>
    </w:p>
    <w:p w14:paraId="0A6AE4D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41D8FFB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يَجَرُونَ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3CD5F40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6FEA7D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وَٱلۡأَفِدَةَ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والنقل، مع النقل في الثانية وهو المقدم لخلف </w:t>
      </w:r>
      <w:r w:rsidRPr="00A93E97">
        <w:rPr>
          <w:rFonts w:ascii="Sakkal Majalla" w:hAnsi="Sakkal Majalla" w:cs="Sakkal Majalla"/>
          <w:color w:val="FF0000"/>
        </w:rPr>
        <w:t xml:space="preserve"> وَٱلۡأَفِدَةَ</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وَٱلَافِدَةَ</w:t>
      </w:r>
      <w:r w:rsidRPr="00A93E97">
        <w:rPr>
          <w:rFonts w:ascii="Sakkal Majalla" w:hAnsi="Sakkal Majalla" w:cs="Sakkal Majalla"/>
          <w:color w:val="000000"/>
        </w:rPr>
        <w:t xml:space="preserve"> </w:t>
      </w:r>
      <w:r w:rsidRPr="00A93E97">
        <w:rPr>
          <w:rFonts w:ascii="Sakkal Majalla" w:hAnsi="Sakkal Majalla" w:cs="Sakkal Majalla"/>
        </w:rPr>
        <w:t xml:space="preserve">، ومن لم يسكت فله النقل في الأولى والثانية وهو المقدم لخلاد </w:t>
      </w:r>
      <w:r w:rsidRPr="00A93E97">
        <w:rPr>
          <w:rFonts w:ascii="Sakkal Majalla" w:hAnsi="Sakkal Majalla" w:cs="Sakkal Majalla"/>
          <w:color w:val="FF0000"/>
        </w:rPr>
        <w:t xml:space="preserve"> وَٱلَافِدَةَ</w:t>
      </w:r>
      <w:r w:rsidRPr="00A93E97">
        <w:rPr>
          <w:rFonts w:ascii="Sakkal Majalla" w:hAnsi="Sakkal Majalla" w:cs="Sakkal Majalla"/>
          <w:color w:val="000000"/>
        </w:rPr>
        <w:t xml:space="preserve"> </w:t>
      </w:r>
    </w:p>
    <w:p w14:paraId="227B0A3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ٱلۡأَوَّلُونَ</w:t>
      </w:r>
      <w:r w:rsidRPr="00A93E97">
        <w:rPr>
          <w:rFonts w:ascii="Sakkal Majalla" w:hAnsi="Sakkal Majalla" w:cs="Sakkal Majalla"/>
          <w:color w:val="000000"/>
        </w:rPr>
        <w:t xml:space="preserve"> </w:t>
      </w:r>
    </w:p>
    <w:p w14:paraId="6544226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1E94A6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مِنۡ </w:t>
      </w:r>
      <w:proofErr w:type="gramStart"/>
      <w:r w:rsidRPr="00A93E97">
        <w:rPr>
          <w:rFonts w:ascii="Sakkal Majalla" w:hAnsi="Sakkal Majalla" w:cs="Sakkal Majalla"/>
          <w:color w:val="FF0000"/>
        </w:rPr>
        <w:t>إِلَٰهٍۚ</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6DD8EC1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ٱلسَّيِّيَةَ</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w:t>
      </w:r>
    </w:p>
    <w:p w14:paraId="35E747C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يَتَسَآ•</w:t>
      </w:r>
      <w:proofErr w:type="gramStart"/>
      <w:r w:rsidRPr="00A93E97">
        <w:rPr>
          <w:rFonts w:ascii="Sakkal Majalla" w:hAnsi="Sakkal Majalla" w:cs="Sakkal Majalla"/>
          <w:color w:val="FF0000"/>
        </w:rPr>
        <w:t>لُونَ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4B9075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ٱلۡفَآىٜزُونَ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495B65F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2640BB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6321B0B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شَهَٰدَةً </w:t>
      </w:r>
      <w:proofErr w:type="gramStart"/>
      <w:r w:rsidRPr="00A93E97">
        <w:rPr>
          <w:rFonts w:ascii="Sakkal Majalla" w:hAnsi="Sakkal Majalla" w:cs="Sakkal Majalla"/>
          <w:color w:val="FF0000"/>
        </w:rPr>
        <w:t>أَبَدٗا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1E860CE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ٱلۡإِثۡمِ</w:t>
      </w:r>
      <w:r w:rsidRPr="00A93E97">
        <w:rPr>
          <w:rFonts w:ascii="Sakkal Majalla" w:hAnsi="Sakkal Majalla" w:cs="Sakkal Majalla"/>
          <w:color w:val="000000"/>
        </w:rPr>
        <w:t xml:space="preserve"> </w:t>
      </w:r>
    </w:p>
    <w:p w14:paraId="17AA471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ٱلۡأٓيَٰتِ</w:t>
      </w:r>
      <w:r w:rsidRPr="00A93E97">
        <w:rPr>
          <w:rFonts w:ascii="Sakkal Majalla" w:hAnsi="Sakkal Majalla" w:cs="Sakkal Majalla"/>
          <w:color w:val="000000"/>
        </w:rPr>
        <w:t xml:space="preserve"> </w:t>
      </w:r>
    </w:p>
    <w:p w14:paraId="7A75641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48E9FE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شُهَدَآءُ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E9A167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285BFAF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BB7B0C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ٱلنِّسَآءِ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010543A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وَإِمَآىٜكُمۡ</w:t>
      </w:r>
      <w:r w:rsidRPr="00A93E97">
        <w:rPr>
          <w:rFonts w:ascii="Sakkal Majalla" w:hAnsi="Sakkal Majalla" w:cs="Sakkal Majalla"/>
          <w:color w:val="000000"/>
        </w:rPr>
        <w:t xml:space="preserve"> </w:t>
      </w:r>
      <w:r w:rsidRPr="00A93E97">
        <w:rPr>
          <w:rFonts w:ascii="Sakkal Majalla" w:hAnsi="Sakkal Majalla" w:cs="Sakkal Majalla"/>
        </w:rPr>
        <w:t xml:space="preserve"> في</w:t>
      </w:r>
      <w:proofErr w:type="gramEnd"/>
      <w:r w:rsidRPr="00A93E97">
        <w:rPr>
          <w:rFonts w:ascii="Sakkal Majalla" w:hAnsi="Sakkal Majalla" w:cs="Sakkal Majalla"/>
        </w:rPr>
        <w:t xml:space="preserve"> الهمزة الأولى التحقيق وهو مقدم لخلف، والتسهيل وهو مقدم لخلاد، وفي الهمزة الثانية التسهيل لهما</w:t>
      </w:r>
    </w:p>
    <w:p w14:paraId="4200CEE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340E7C7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w:t>
      </w:r>
      <w:r w:rsidRPr="00A93E97">
        <w:rPr>
          <w:rFonts w:ascii="Sakkal Majalla" w:hAnsi="Sakkal Majalla" w:cs="Sakkal Majalla"/>
          <w:color w:val="000000"/>
        </w:rPr>
        <w:t xml:space="preserve"> </w:t>
      </w:r>
    </w:p>
    <w:p w14:paraId="2AC8B80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وَٱلۡأٓصَالِ</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149524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وَٱلۡأَبۡصَٰرُ</w:t>
      </w:r>
      <w:r w:rsidRPr="00A93E97">
        <w:rPr>
          <w:rFonts w:ascii="Sakkal Majalla" w:hAnsi="Sakkal Majalla" w:cs="Sakkal Majalla"/>
          <w:color w:val="000000"/>
        </w:rPr>
        <w:t xml:space="preserve"> </w:t>
      </w:r>
    </w:p>
    <w:p w14:paraId="24E6C7F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w:t>
      </w:r>
      <w:r w:rsidRPr="00A93E97">
        <w:rPr>
          <w:rFonts w:ascii="Sakkal Majalla" w:hAnsi="Sakkal Majalla" w:cs="Sakkal Majalla"/>
          <w:color w:val="000000"/>
        </w:rPr>
        <w:t xml:space="preserve"> </w:t>
      </w:r>
    </w:p>
    <w:p w14:paraId="4492E5F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بِٱلۡأَبۡصَٰرِ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28DF3C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2ACDDD1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ٱلۡأَبۡصَٰرِ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6A8170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مَّآءٖۖ </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988F0B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5876FA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ٱلۡفَآىٜزُونَ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77D324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7A3E2CF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p>
    <w:p w14:paraId="3E50B92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ٱلۡأٓيَٰتِ</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9DC05E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يَسۡتَٰذِنُوهُۚ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48DA541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7AD9D26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169622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قَوۡمٌ </w:t>
      </w:r>
      <w:proofErr w:type="gramStart"/>
      <w:r w:rsidRPr="00A93E97">
        <w:rPr>
          <w:rFonts w:ascii="Sakkal Majalla" w:hAnsi="Sakkal Majalla" w:cs="Sakkal Majalla"/>
          <w:color w:val="FF0000"/>
        </w:rPr>
        <w:t>ءَاخَرُونَ</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12E8515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وَأَصِيلٗا</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والتحقيق مقدم لخلف والتسهيل مقدم لخلاد</w:t>
      </w:r>
    </w:p>
    <w:p w14:paraId="7585F74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F6D771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مَّسُولٗا</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157E0AF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ٱلۡأَسۡوَاقِ</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F77714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جَآءَنِي</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4440CE6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فُوَادَكَ</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53B7F6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عَذَابًا </w:t>
      </w:r>
      <w:proofErr w:type="gramStart"/>
      <w:r w:rsidRPr="00A93E97">
        <w:rPr>
          <w:rFonts w:ascii="Sakkal Majalla" w:hAnsi="Sakkal Majalla" w:cs="Sakkal Majalla"/>
          <w:color w:val="FF0000"/>
        </w:rPr>
        <w:t>أَلِيمٗا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5692F2B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ٱلۡأَمۡثَٰلَ</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E76836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ٱلسَّوۡءِ</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r w:rsidRPr="00A93E97">
        <w:rPr>
          <w:rFonts w:ascii="Sakkal Majalla" w:hAnsi="Sakkal Majalla" w:cs="Sakkal Majalla"/>
        </w:rPr>
        <w:t xml:space="preserve"> وهو مقدم لخلف </w:t>
      </w:r>
      <w:r w:rsidRPr="00A93E97">
        <w:rPr>
          <w:rFonts w:ascii="Sakkal Majalla" w:hAnsi="Sakkal Majalla" w:cs="Sakkal Majalla"/>
          <w:color w:val="FF0000"/>
        </w:rPr>
        <w:t xml:space="preserve"> ٱلسَّو</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والإدغام وهو مقدم لخلاد </w:t>
      </w:r>
      <w:r w:rsidRPr="00A93E97">
        <w:rPr>
          <w:rFonts w:ascii="Sakkal Majalla" w:hAnsi="Sakkal Majalla" w:cs="Sakkal Majalla"/>
          <w:color w:val="FF0000"/>
        </w:rPr>
        <w:t xml:space="preserve"> ٱلسَّوّ</w:t>
      </w:r>
      <w:r w:rsidRPr="00A93E97">
        <w:rPr>
          <w:rFonts w:ascii="Sakkal Majalla" w:hAnsi="Sakkal Majalla" w:cs="Sakkal Majalla"/>
          <w:color w:val="000000"/>
        </w:rPr>
        <w:t xml:space="preserve"> </w:t>
      </w:r>
    </w:p>
    <w:p w14:paraId="039C5C0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2083C00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7969AE1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بِيَايَٰتِنَا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مفتوحة وهو المقدم لخلاد، وبالتحقيق وهو المقدم لخلف</w:t>
      </w:r>
    </w:p>
    <w:p w14:paraId="6647BBD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إِسۡرَٰٓ•</w:t>
      </w:r>
      <w:proofErr w:type="gramStart"/>
      <w:r w:rsidRPr="00A93E97">
        <w:rPr>
          <w:rFonts w:ascii="Sakkal Majalla" w:hAnsi="Sakkal Majalla" w:cs="Sakkal Majalla"/>
          <w:color w:val="FF0000"/>
        </w:rPr>
        <w:t>يلَ</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68FEC02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لَأٓيَةٗ</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والتحقيق مقدم لخلف والتسهيل مقدم لخلاد</w:t>
      </w:r>
    </w:p>
    <w:p w14:paraId="101ECB8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إِسۡرَٰٓ•</w:t>
      </w:r>
      <w:proofErr w:type="gramStart"/>
      <w:r w:rsidRPr="00A93E97">
        <w:rPr>
          <w:rFonts w:ascii="Sakkal Majalla" w:hAnsi="Sakkal Majalla" w:cs="Sakkal Majalla"/>
          <w:color w:val="FF0000"/>
        </w:rPr>
        <w:t>يلَ</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8738DD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415D5C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تَامُرُونَ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4B767F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يَافِكُونَ</w:t>
      </w:r>
      <w:r w:rsidRPr="00A93E97">
        <w:rPr>
          <w:rFonts w:ascii="Sakkal Majalla" w:hAnsi="Sakkal Majalla" w:cs="Sakkal Majalla"/>
          <w:color w:val="000000"/>
        </w:rPr>
        <w:t xml:space="preserve"> </w:t>
      </w:r>
    </w:p>
    <w:p w14:paraId="6B1B864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9FB4A0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لَغَآىٜظُونَ</w:t>
      </w:r>
      <w:r w:rsidRPr="00A93E97">
        <w:rPr>
          <w:rFonts w:ascii="Sakkal Majalla" w:hAnsi="Sakkal Majalla" w:cs="Sakkal Majalla"/>
          <w:color w:val="000000"/>
        </w:rPr>
        <w:t xml:space="preserve"> </w:t>
      </w:r>
    </w:p>
    <w:p w14:paraId="5854C31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إِسۡرَٰٓ•</w:t>
      </w:r>
      <w:proofErr w:type="gramStart"/>
      <w:r w:rsidRPr="00A93E97">
        <w:rPr>
          <w:rFonts w:ascii="Sakkal Majalla" w:hAnsi="Sakkal Majalla" w:cs="Sakkal Majalla"/>
          <w:color w:val="FF0000"/>
        </w:rPr>
        <w:t>يلَ</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46CD388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ٱلۡأٓخَرِينَ</w:t>
      </w:r>
      <w:r w:rsidRPr="00A93E97">
        <w:rPr>
          <w:rFonts w:ascii="Sakkal Majalla" w:hAnsi="Sakkal Majalla" w:cs="Sakkal Majalla"/>
          <w:color w:val="000000"/>
        </w:rPr>
        <w:t xml:space="preserve"> </w:t>
      </w:r>
      <w:r w:rsidRPr="00A93E97">
        <w:rPr>
          <w:rFonts w:ascii="Sakkal Majalla" w:hAnsi="Sakkal Majalla" w:cs="Sakkal Majalla"/>
        </w:rPr>
        <w:t>معاً</w:t>
      </w:r>
    </w:p>
    <w:p w14:paraId="49FF41F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ٱلۡأَقۡدَمُونَ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092FB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1D9455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ٱلۡأٓخَرِينَ</w:t>
      </w:r>
      <w:r w:rsidRPr="00A93E97">
        <w:rPr>
          <w:rFonts w:ascii="Sakkal Majalla" w:hAnsi="Sakkal Majalla" w:cs="Sakkal Majalla"/>
          <w:color w:val="000000"/>
        </w:rPr>
        <w:t xml:space="preserve"> </w:t>
      </w:r>
      <w:r w:rsidRPr="00A93E97">
        <w:rPr>
          <w:rFonts w:ascii="Sakkal Majalla" w:hAnsi="Sakkal Majalla" w:cs="Sakkal Majalla"/>
        </w:rPr>
        <w:t>معاً</w:t>
      </w:r>
    </w:p>
    <w:p w14:paraId="0746ECB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ٱلۡأَرۡذَلُونَ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6F2BE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ٱلۡمُومِنِينَ</w:t>
      </w:r>
      <w:r w:rsidRPr="00A93E97">
        <w:rPr>
          <w:rFonts w:ascii="Sakkal Majalla" w:hAnsi="Sakkal Majalla" w:cs="Sakkal Majalla"/>
          <w:color w:val="000000"/>
        </w:rPr>
        <w:t xml:space="preserve"> </w:t>
      </w:r>
    </w:p>
    <w:p w14:paraId="69881B2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5861DE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رَسُولٌ أَمِينٞ</w:t>
      </w:r>
      <w:r w:rsidRPr="00A93E97">
        <w:rPr>
          <w:rFonts w:ascii="Sakkal Majalla" w:hAnsi="Sakkal Majalla" w:cs="Sakkal Majalla"/>
          <w:color w:val="000000"/>
        </w:rPr>
        <w:t xml:space="preserve"> </w:t>
      </w:r>
    </w:p>
    <w:p w14:paraId="2535068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أَجۡرٍ</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E47141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لَأٓيَةٗ</w:t>
      </w:r>
      <w:r w:rsidRPr="00A93E97">
        <w:rPr>
          <w:rFonts w:ascii="Sakkal Majalla" w:hAnsi="Sakkal Majalla" w:cs="Sakkal Majalla"/>
          <w:color w:val="000000"/>
        </w:rPr>
        <w:t xml:space="preserve"> </w:t>
      </w:r>
    </w:p>
    <w:p w14:paraId="07DAD46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وَأَطِيعُونِ</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والتحقيق مقدم لخلف والتسهيل مقدم لخلاد</w:t>
      </w:r>
    </w:p>
    <w:p w14:paraId="71126A3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ٱلۡمُومِنِينَ</w:t>
      </w:r>
      <w:r w:rsidRPr="00A93E97">
        <w:rPr>
          <w:rFonts w:ascii="Sakkal Majalla" w:hAnsi="Sakkal Majalla" w:cs="Sakkal Majalla"/>
          <w:color w:val="000000"/>
        </w:rPr>
        <w:t xml:space="preserve"> </w:t>
      </w:r>
    </w:p>
    <w:p w14:paraId="6A81F68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6DA9EF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رَسُولٌ أَمِينٞ</w:t>
      </w:r>
      <w:r w:rsidRPr="00A93E97">
        <w:rPr>
          <w:rFonts w:ascii="Sakkal Majalla" w:hAnsi="Sakkal Majalla" w:cs="Sakkal Majalla"/>
          <w:color w:val="000000"/>
        </w:rPr>
        <w:t xml:space="preserve"> </w:t>
      </w:r>
    </w:p>
    <w:p w14:paraId="5C12078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أَجۡرٍۖ </w:t>
      </w:r>
      <w:r w:rsidRPr="00A93E97">
        <w:rPr>
          <w:rFonts w:ascii="Sakkal Majalla" w:hAnsi="Sakkal Majalla" w:cs="Sakkal Majalla"/>
          <w:color w:val="000000"/>
        </w:rPr>
        <w:t xml:space="preserve"> </w:t>
      </w:r>
      <w:r w:rsidRPr="00A93E97">
        <w:rPr>
          <w:rFonts w:ascii="Sakkal Majalla" w:hAnsi="Sakkal Majalla" w:cs="Sakkal Majalla"/>
        </w:rPr>
        <w:t xml:space="preserve"> خلف ثلاثة أوجه: السكت أو النقل أو التحقيق، وخلاد النقل والتحقيق والراجح التحقيق من الروايتين</w:t>
      </w:r>
    </w:p>
    <w:p w14:paraId="3AB6D78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3770C9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592ADFA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رَسُولٌ أَمِينٞ</w:t>
      </w:r>
      <w:r w:rsidRPr="00A93E97">
        <w:rPr>
          <w:rFonts w:ascii="Sakkal Majalla" w:hAnsi="Sakkal Majalla" w:cs="Sakkal Majalla"/>
          <w:color w:val="000000"/>
        </w:rPr>
        <w:t xml:space="preserve"> </w:t>
      </w:r>
    </w:p>
    <w:p w14:paraId="5CD42CD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أَجۡرٍۖ </w:t>
      </w:r>
      <w:r w:rsidRPr="00A93E97">
        <w:rPr>
          <w:rFonts w:ascii="Sakkal Majalla" w:hAnsi="Sakkal Majalla" w:cs="Sakkal Majalla"/>
          <w:color w:val="000000"/>
        </w:rPr>
        <w:t xml:space="preserve"> </w:t>
      </w:r>
      <w:r w:rsidRPr="00A93E97">
        <w:rPr>
          <w:rFonts w:ascii="Sakkal Majalla" w:hAnsi="Sakkal Majalla" w:cs="Sakkal Majalla"/>
        </w:rPr>
        <w:t xml:space="preserve"> خلف ثلاثة أوجه: السكت أو النقل أو التحقيق، وخلاد النقل والتحقيق والراجح التحقيق من الروايتين</w:t>
      </w:r>
    </w:p>
    <w:p w14:paraId="52C82B8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رَسُولٌ </w:t>
      </w:r>
      <w:proofErr w:type="gramStart"/>
      <w:r w:rsidRPr="00A93E97">
        <w:rPr>
          <w:rFonts w:ascii="Sakkal Majalla" w:hAnsi="Sakkal Majalla" w:cs="Sakkal Majalla"/>
          <w:color w:val="FF0000"/>
        </w:rPr>
        <w:t>أَمِينٞ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643A156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أَجۡرٍۖ</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2354284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أَزۡوَٰجِكُم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6E9ACC9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3A6B22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D0DC6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449291F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ٱلۡأَمِينُ</w:t>
      </w:r>
      <w:r w:rsidRPr="00A93E97">
        <w:rPr>
          <w:rFonts w:ascii="Sakkal Majalla" w:hAnsi="Sakkal Majalla" w:cs="Sakkal Majalla"/>
          <w:color w:val="000000"/>
        </w:rPr>
        <w:t xml:space="preserve"> </w:t>
      </w:r>
    </w:p>
    <w:p w14:paraId="45F71C8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ٱلۡأَعۡجَمِينَ</w:t>
      </w:r>
      <w:r w:rsidRPr="00A93E97">
        <w:rPr>
          <w:rFonts w:ascii="Sakkal Majalla" w:hAnsi="Sakkal Majalla" w:cs="Sakkal Majalla"/>
          <w:color w:val="000000"/>
        </w:rPr>
        <w:t xml:space="preserve"> </w:t>
      </w:r>
    </w:p>
    <w:p w14:paraId="340E58C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ٱلۡأَلِيمَ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570E68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7484B7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إِسۡرَٰٓ•</w:t>
      </w:r>
      <w:proofErr w:type="gramStart"/>
      <w:r w:rsidRPr="00A93E97">
        <w:rPr>
          <w:rFonts w:ascii="Sakkal Majalla" w:hAnsi="Sakkal Majalla" w:cs="Sakkal Majalla"/>
          <w:color w:val="FF0000"/>
        </w:rPr>
        <w:t>يلَ</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2B8300B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ٱلۡأَقۡرَبِينَ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BBE93F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9403D4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أَفَّاكٍ </w:t>
      </w:r>
      <w:proofErr w:type="gramStart"/>
      <w:r w:rsidRPr="00A93E97">
        <w:rPr>
          <w:rFonts w:ascii="Sakkal Majalla" w:hAnsi="Sakkal Majalla" w:cs="Sakkal Majalla"/>
          <w:color w:val="FF0000"/>
        </w:rPr>
        <w:t>أَثِيمٖ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07AD97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3F6089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ٱلۡأَخۡسَرُونَ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0B5737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C1A419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265316A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ٱلۡغَآىٜبِينَ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5C98A69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تَامُرِينَ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73C936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لَقَوِيٌّ </w:t>
      </w:r>
      <w:proofErr w:type="gramStart"/>
      <w:r w:rsidRPr="00A93E97">
        <w:rPr>
          <w:rFonts w:ascii="Sakkal Majalla" w:hAnsi="Sakkal Majalla" w:cs="Sakkal Majalla"/>
          <w:color w:val="FF0000"/>
        </w:rPr>
        <w:t>أَمِينٞ</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19EEA88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ٱلنِّسَآءِۚ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73C36CD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B34AB9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p>
    <w:p w14:paraId="1EA6733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ٱلۡأٓخِرَةِ</w:t>
      </w:r>
      <w:r w:rsidRPr="00A93E97">
        <w:rPr>
          <w:rFonts w:ascii="Sakkal Majalla" w:hAnsi="Sakkal Majalla" w:cs="Sakkal Majalla"/>
          <w:color w:val="000000"/>
        </w:rPr>
        <w:t xml:space="preserve"> </w:t>
      </w:r>
    </w:p>
    <w:p w14:paraId="729F4F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4BD0D5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لِّلۡمُومِنِينَ</w:t>
      </w:r>
      <w:r w:rsidRPr="00A93E97">
        <w:rPr>
          <w:rFonts w:ascii="Sakkal Majalla" w:hAnsi="Sakkal Majalla" w:cs="Sakkal Majalla"/>
          <w:color w:val="000000"/>
        </w:rPr>
        <w:t xml:space="preserve"> </w:t>
      </w:r>
    </w:p>
    <w:p w14:paraId="43B50F4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41806B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78C742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يَوۡمَئِذٍ </w:t>
      </w:r>
      <w:proofErr w:type="gramStart"/>
      <w:r w:rsidRPr="00A93E97">
        <w:rPr>
          <w:rFonts w:ascii="Sakkal Majalla" w:hAnsi="Sakkal Majalla" w:cs="Sakkal Majalla"/>
          <w:color w:val="FF0000"/>
        </w:rPr>
        <w:t>ءَامِنُونَ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0F4A1BD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2919EA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 xml:space="preserve">ٱلۡنَۖ </w:t>
      </w:r>
      <w:r w:rsidRPr="00A93E97">
        <w:rPr>
          <w:rFonts w:ascii="Sakkal Majalla" w:hAnsi="Sakkal Majalla" w:cs="Sakkal Majalla"/>
          <w:color w:val="000000"/>
        </w:rPr>
        <w:t xml:space="preserve"> </w:t>
      </w:r>
      <w:r w:rsidRPr="00A93E97">
        <w:rPr>
          <w:rFonts w:ascii="Sakkal Majalla" w:hAnsi="Sakkal Majalla" w:cs="Sakkal Majalla"/>
        </w:rPr>
        <w:t>بالنقل</w:t>
      </w:r>
      <w:proofErr w:type="gramEnd"/>
    </w:p>
    <w:p w14:paraId="62491EC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A2FCC6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نِسَآ•هُمۡ</w:t>
      </w:r>
      <w:r w:rsidRPr="00A93E97">
        <w:rPr>
          <w:rFonts w:ascii="Sakkal Majalla" w:hAnsi="Sakkal Majalla" w:cs="Sakkal Majalla"/>
          <w:color w:val="000000"/>
        </w:rPr>
        <w:t xml:space="preserve"> </w:t>
      </w:r>
      <w:r w:rsidRPr="00A93E97">
        <w:rPr>
          <w:rFonts w:ascii="Sakkal Majalla" w:hAnsi="Sakkal Majalla" w:cs="Sakkal Majalla"/>
        </w:rPr>
        <w:t>بالتسهيل مع المد والقصر</w:t>
      </w:r>
    </w:p>
    <w:p w14:paraId="06C095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أَنۡ أَرۡضِعِيهِۖ </w:t>
      </w:r>
      <w:r w:rsidRPr="00A93E97">
        <w:rPr>
          <w:rFonts w:ascii="Sakkal Majalla" w:hAnsi="Sakkal Majalla" w:cs="Sakkal Majalla"/>
          <w:color w:val="000000"/>
        </w:rPr>
        <w:t xml:space="preserve"> </w:t>
      </w:r>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w:t>
      </w:r>
    </w:p>
    <w:p w14:paraId="25392D0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خَٰطِـِٔينَ</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بالتسهيل </w:t>
      </w:r>
      <w:r w:rsidRPr="00A93E97">
        <w:rPr>
          <w:rFonts w:ascii="Sakkal Majalla" w:hAnsi="Sakkal Majalla" w:cs="Sakkal Majalla"/>
          <w:color w:val="FF0000"/>
        </w:rPr>
        <w:t xml:space="preserve"> خَٰطِـٜينَ</w:t>
      </w:r>
      <w:r w:rsidRPr="00A93E97">
        <w:rPr>
          <w:rFonts w:ascii="Sakkal Majalla" w:hAnsi="Sakkal Majalla" w:cs="Sakkal Majalla"/>
          <w:color w:val="000000"/>
        </w:rPr>
        <w:t xml:space="preserve"> </w:t>
      </w:r>
      <w:r w:rsidRPr="00A93E97">
        <w:rPr>
          <w:rFonts w:ascii="Sakkal Majalla" w:hAnsi="Sakkal Majalla" w:cs="Sakkal Majalla"/>
        </w:rPr>
        <w:t xml:space="preserve"> والحذف </w:t>
      </w:r>
      <w:r w:rsidRPr="00A93E97">
        <w:rPr>
          <w:rFonts w:ascii="Sakkal Majalla" w:hAnsi="Sakkal Majalla" w:cs="Sakkal Majalla"/>
          <w:color w:val="FF0000"/>
        </w:rPr>
        <w:t xml:space="preserve"> خَٰطِينَ</w:t>
      </w:r>
      <w:r w:rsidRPr="00A93E97">
        <w:rPr>
          <w:rFonts w:ascii="Sakkal Majalla" w:hAnsi="Sakkal Majalla" w:cs="Sakkal Majalla"/>
          <w:color w:val="000000"/>
        </w:rPr>
        <w:t xml:space="preserve"> </w:t>
      </w:r>
    </w:p>
    <w:p w14:paraId="1D8098A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96DA40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بِٱلۡأَمۡسِۖ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2E3A541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ٱلرِّعَآءُ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0EB8F55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ٱسۡتَـٔۡجِرۡهُ</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8A99FB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E6017E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ٱلۡأٓمِنِينَ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781C12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وَمَلَإِيْهِۦٓۚ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
    <w:p w14:paraId="27DBAC8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بِيَايَٰتِنَآۚ </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بالإبدال ياءً مفتوحة وهو راجح لخلاد، والتحقيق وهو الراجح لخلف</w:t>
      </w:r>
    </w:p>
    <w:p w14:paraId="31770CE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F3649B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0B7B9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أَهۡوَآ•</w:t>
      </w:r>
      <w:proofErr w:type="gramStart"/>
      <w:r w:rsidRPr="00A93E97">
        <w:rPr>
          <w:rFonts w:ascii="Sakkal Majalla" w:hAnsi="Sakkal Majalla" w:cs="Sakkal Majalla"/>
          <w:color w:val="FF0000"/>
        </w:rPr>
        <w:t>هُمۡ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434F1F9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D7BD8E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233C986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أَرۡضِنَآ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66AF0DF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وَا۬بۡقَىٰٓۚ </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بالتسهيل وهو الراجح لخلاد، والتحقيق وهو الراجح لخلف</w:t>
      </w:r>
    </w:p>
    <w:p w14:paraId="64B6B9A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يَتَسَآءَلُونَ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50FE2DF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23629D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بِضِيَآءٍ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32EFA6B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وَٱلۡأٓخِرَةِ</w:t>
      </w:r>
      <w:r w:rsidRPr="00A93E97">
        <w:rPr>
          <w:rFonts w:ascii="Sakkal Majalla" w:hAnsi="Sakkal Majalla" w:cs="Sakkal Majalla"/>
          <w:color w:val="000000"/>
        </w:rPr>
        <w:t xml:space="preserve"> </w:t>
      </w:r>
      <w:r w:rsidRPr="00A93E97">
        <w:rPr>
          <w:rFonts w:ascii="Sakkal Majalla" w:hAnsi="Sakkal Majalla" w:cs="Sakkal Majalla"/>
          <w:color w:val="FF0000"/>
        </w:rPr>
        <w:t xml:space="preserve"> ٱلۡأَرۡضِ</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2EDADE1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أُنزِلَتۡ إِلَيۡكَ</w:t>
      </w:r>
      <w:r w:rsidRPr="00A93E97">
        <w:rPr>
          <w:rFonts w:ascii="Sakkal Majalla" w:hAnsi="Sakkal Majalla" w:cs="Sakkal Majalla"/>
          <w:color w:val="000000"/>
        </w:rPr>
        <w:t xml:space="preserve"> </w:t>
      </w:r>
    </w:p>
    <w:p w14:paraId="1D8719F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إِلَٰهًا </w:t>
      </w:r>
      <w:proofErr w:type="gramStart"/>
      <w:r w:rsidRPr="00A93E97">
        <w:rPr>
          <w:rFonts w:ascii="Sakkal Majalla" w:hAnsi="Sakkal Majalla" w:cs="Sakkal Majalla"/>
          <w:color w:val="FF0000"/>
        </w:rPr>
        <w:t>ءَاخَرَ</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62FC952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لَأٓتٖ</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لخلف</w:t>
      </w:r>
    </w:p>
    <w:p w14:paraId="0EF3441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2587623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يَشَآءُ</w:t>
      </w:r>
      <w:r w:rsidRPr="00A93E97">
        <w:rPr>
          <w:rFonts w:ascii="Sakkal Majalla" w:hAnsi="Sakkal Majalla" w:cs="Sakkal Majalla"/>
          <w:color w:val="000000"/>
        </w:rPr>
        <w:t xml:space="preserve"> </w:t>
      </w:r>
    </w:p>
    <w:p w14:paraId="55D0E07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ٱلسَّمَآءِ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493FAC9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ACDE12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74327A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أَغۡرَقۡنَاۚ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2655EC8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495F678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لِّلۡمُومِنِينَ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C13B59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B2AD60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562630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يُوفَكُونَ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A7CCC4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جَآ•</w:t>
      </w:r>
      <w:proofErr w:type="gramStart"/>
      <w:r w:rsidRPr="00A93E97">
        <w:rPr>
          <w:rFonts w:ascii="Sakkal Majalla" w:hAnsi="Sakkal Majalla" w:cs="Sakkal Majalla"/>
          <w:color w:val="FF0000"/>
        </w:rPr>
        <w:t>هُۥٓۚ</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50B541A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4A5055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9CB2B6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624DFDB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وَا۬لۡوَٰنِكُمۡۚ </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بالتسهيل وهو الراجح لخلاد، والتحقيق وهو الراجح لخلف</w:t>
      </w:r>
    </w:p>
    <w:p w14:paraId="650B3EC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بيَمۡرِهِۦۚ</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والتحقيق وهو مقدم لخلف والإبدال مقدم لخلاد</w:t>
      </w:r>
    </w:p>
    <w:p w14:paraId="7B7353D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126373B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أَنفُسِكُمۡۖ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C5BC20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7301C8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4BC33C8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BF6374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4FB35AA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يُوفَكُونَ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EA9E44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هُزۡؤٗا </w:t>
      </w:r>
      <w:r w:rsidRPr="00A93E97">
        <w:rPr>
          <w:rFonts w:ascii="Sakkal Majalla" w:hAnsi="Sakkal Majalla" w:cs="Sakkal Majalla"/>
          <w:color w:val="000000"/>
        </w:rPr>
        <w:t xml:space="preserve"> </w:t>
      </w:r>
      <w:r w:rsidRPr="00A93E97">
        <w:rPr>
          <w:rFonts w:ascii="Sakkal Majalla" w:hAnsi="Sakkal Majalla" w:cs="Sakkal Majalla"/>
        </w:rPr>
        <w:t xml:space="preserve"> وجهان: </w:t>
      </w:r>
      <w:proofErr w:type="gramStart"/>
      <w:r w:rsidRPr="00A93E97">
        <w:rPr>
          <w:rFonts w:ascii="Sakkal Majalla" w:hAnsi="Sakkal Majalla" w:cs="Sakkal Majalla"/>
        </w:rPr>
        <w:t xml:space="preserve">بالنقل </w:t>
      </w:r>
      <w:r w:rsidRPr="00A93E97">
        <w:rPr>
          <w:rFonts w:ascii="Sakkal Majalla" w:hAnsi="Sakkal Majalla" w:cs="Sakkal Majalla"/>
          <w:color w:val="FF0000"/>
        </w:rPr>
        <w:t xml:space="preserve"> هُزَا</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والإبدال </w:t>
      </w:r>
      <w:r w:rsidRPr="00A93E97">
        <w:rPr>
          <w:rFonts w:ascii="Sakkal Majalla" w:hAnsi="Sakkal Majalla" w:cs="Sakkal Majalla"/>
          <w:color w:val="FF0000"/>
        </w:rPr>
        <w:t xml:space="preserve"> هُزۡوَا </w:t>
      </w:r>
      <w:r w:rsidRPr="00A93E97">
        <w:rPr>
          <w:rFonts w:ascii="Sakkal Majalla" w:hAnsi="Sakkal Majalla" w:cs="Sakkal Majalla"/>
          <w:color w:val="000000"/>
        </w:rPr>
        <w:t xml:space="preserve"> </w:t>
      </w:r>
    </w:p>
    <w:p w14:paraId="46A669C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935D5A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ٱلۡأُمُورِ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152755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ءَابَآ۬نَآۚ </w:t>
      </w:r>
      <w:r w:rsidRPr="00A93E97">
        <w:rPr>
          <w:rFonts w:ascii="Sakkal Majalla" w:hAnsi="Sakkal Majalla" w:cs="Sakkal Majalla"/>
          <w:color w:val="000000"/>
        </w:rPr>
        <w:t xml:space="preserve"> </w:t>
      </w:r>
      <w:r w:rsidRPr="00A93E97">
        <w:rPr>
          <w:rFonts w:ascii="Sakkal Majalla" w:hAnsi="Sakkal Majalla" w:cs="Sakkal Majalla"/>
        </w:rPr>
        <w:t xml:space="preserve"> بتسهيل الهمزة الثانية مع المد أو القصر</w:t>
      </w:r>
    </w:p>
    <w:p w14:paraId="736D107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ٱلۡأُمُورِ</w:t>
      </w:r>
      <w:r w:rsidRPr="00A93E97">
        <w:rPr>
          <w:rFonts w:ascii="Sakkal Majalla" w:hAnsi="Sakkal Majalla" w:cs="Sakkal Majalla"/>
          <w:color w:val="000000"/>
        </w:rPr>
        <w:t xml:space="preserve"> </w:t>
      </w:r>
    </w:p>
    <w:p w14:paraId="3A1E122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EAB497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مِّنۡ </w:t>
      </w:r>
      <w:proofErr w:type="gramStart"/>
      <w:r w:rsidRPr="00A93E97">
        <w:rPr>
          <w:rFonts w:ascii="Sakkal Majalla" w:hAnsi="Sakkal Majalla" w:cs="Sakkal Majalla"/>
          <w:color w:val="FF0000"/>
        </w:rPr>
        <w:t>ءَايَٰتِهِۦٓ</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7C2F531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3E9498C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ٱلۡأَرۡحَامِۖ </w:t>
      </w:r>
      <w:r w:rsidRPr="00A93E97">
        <w:rPr>
          <w:rFonts w:ascii="Sakkal Majalla" w:hAnsi="Sakkal Majalla" w:cs="Sakkal Majalla"/>
          <w:color w:val="000000"/>
        </w:rPr>
        <w:t xml:space="preserve"> </w:t>
      </w:r>
    </w:p>
    <w:p w14:paraId="65B55C3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99F689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وَٱلۡأَفۡـِٔدَةَ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والنقل، مع النقل في الثانية وهو المقدم لخلف </w:t>
      </w:r>
      <w:r w:rsidRPr="00A93E97">
        <w:rPr>
          <w:rFonts w:ascii="Sakkal Majalla" w:hAnsi="Sakkal Majalla" w:cs="Sakkal Majalla"/>
          <w:color w:val="FF0000"/>
        </w:rPr>
        <w:t xml:space="preserve"> وَٱلۡأَفِدَةَ</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وَٱلَافِدَةَ</w:t>
      </w:r>
      <w:r w:rsidRPr="00A93E97">
        <w:rPr>
          <w:rFonts w:ascii="Sakkal Majalla" w:hAnsi="Sakkal Majalla" w:cs="Sakkal Majalla"/>
          <w:color w:val="000000"/>
        </w:rPr>
        <w:t xml:space="preserve"> </w:t>
      </w:r>
      <w:r w:rsidRPr="00A93E97">
        <w:rPr>
          <w:rFonts w:ascii="Sakkal Majalla" w:hAnsi="Sakkal Majalla" w:cs="Sakkal Majalla"/>
        </w:rPr>
        <w:t xml:space="preserve">، ومن لم يسكت فله النقل في الأولى والثانية وهو المقدم لخلاد </w:t>
      </w:r>
      <w:r w:rsidRPr="00A93E97">
        <w:rPr>
          <w:rFonts w:ascii="Sakkal Majalla" w:hAnsi="Sakkal Majalla" w:cs="Sakkal Majalla"/>
          <w:color w:val="FF0000"/>
        </w:rPr>
        <w:t xml:space="preserve"> وَٱلَافِدَةَ</w:t>
      </w:r>
      <w:r w:rsidRPr="00A93E97">
        <w:rPr>
          <w:rFonts w:ascii="Sakkal Majalla" w:hAnsi="Sakkal Majalla" w:cs="Sakkal Majalla"/>
          <w:color w:val="000000"/>
        </w:rPr>
        <w:t xml:space="preserve"> </w:t>
      </w:r>
    </w:p>
    <w:p w14:paraId="737D6FE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لِّقَآىٜهِۦ </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إِسۡرَٰٓ•</w:t>
      </w:r>
      <w:proofErr w:type="gramStart"/>
      <w:r w:rsidRPr="00A93E97">
        <w:rPr>
          <w:rFonts w:ascii="Sakkal Majalla" w:hAnsi="Sakkal Majalla" w:cs="Sakkal Majalla"/>
          <w:color w:val="FF0000"/>
        </w:rPr>
        <w:t>يلَ</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2E3AF08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لَأٓيَٰتٍۚ </w:t>
      </w:r>
      <w:r w:rsidRPr="00A93E97">
        <w:rPr>
          <w:rFonts w:ascii="Sakkal Majalla" w:hAnsi="Sakkal Majalla" w:cs="Sakkal Majalla"/>
          <w:color w:val="000000"/>
        </w:rPr>
        <w:t xml:space="preserve"> </w:t>
      </w:r>
    </w:p>
    <w:p w14:paraId="262A050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وَا۬نفُسُهُمۡۚ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لخلف</w:t>
      </w:r>
    </w:p>
    <w:p w14:paraId="351051F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أَبۡنَآ•</w:t>
      </w:r>
      <w:proofErr w:type="gramStart"/>
      <w:r w:rsidRPr="00A93E97">
        <w:rPr>
          <w:rFonts w:ascii="Sakkal Majalla" w:hAnsi="Sakkal Majalla" w:cs="Sakkal Majalla"/>
          <w:color w:val="FF0000"/>
        </w:rPr>
        <w:t>كُمۡ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 </w:t>
      </w:r>
      <w:r w:rsidRPr="00A93E97">
        <w:rPr>
          <w:rFonts w:ascii="Sakkal Majalla" w:hAnsi="Sakkal Majalla" w:cs="Sakkal Majalla"/>
          <w:color w:val="FF0000"/>
        </w:rPr>
        <w:t xml:space="preserve"> بِيَفۡوَٰهِكُمۡۖ</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بالإبدال ياءً مفتوحة وهو الراجح لخلاد، والتحقيق وهو الراجح لخلف</w:t>
      </w:r>
    </w:p>
    <w:p w14:paraId="4E25117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أَنفُسِهِمۡۖ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7F1C374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عَذَابًا </w:t>
      </w:r>
      <w:proofErr w:type="gramStart"/>
      <w:r w:rsidRPr="00A93E97">
        <w:rPr>
          <w:rFonts w:ascii="Sakkal Majalla" w:hAnsi="Sakkal Majalla" w:cs="Sakkal Majalla"/>
          <w:color w:val="FF0000"/>
        </w:rPr>
        <w:t>أَلِيمٗا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7880B2D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مَسُولٗا</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7C59060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ٱلۡأَدۡبَٰرَ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E48BEA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أَنۢبَآىٜكُمۡ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47C7594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تَطَوهَا</w:t>
      </w:r>
      <w:r w:rsidRPr="00A93E97">
        <w:rPr>
          <w:rFonts w:ascii="Sakkal Majalla" w:hAnsi="Sakkal Majalla" w:cs="Sakkal Majalla"/>
          <w:color w:val="000000"/>
        </w:rPr>
        <w:t xml:space="preserve"> </w:t>
      </w:r>
      <w:r w:rsidRPr="00A93E97">
        <w:rPr>
          <w:rFonts w:ascii="Sakkal Majalla" w:hAnsi="Sakkal Majalla" w:cs="Sakkal Majalla"/>
        </w:rPr>
        <w:t xml:space="preserve"> بالحذف</w:t>
      </w:r>
      <w:proofErr w:type="gramEnd"/>
      <w:r w:rsidRPr="00A93E97">
        <w:rPr>
          <w:rFonts w:ascii="Sakkal Majalla" w:hAnsi="Sakkal Majalla" w:cs="Sakkal Majalla"/>
        </w:rPr>
        <w:t xml:space="preserve"> والتسهيل </w:t>
      </w:r>
      <w:r w:rsidRPr="00A93E97">
        <w:rPr>
          <w:rFonts w:ascii="Sakkal Majalla" w:hAnsi="Sakkal Majalla" w:cs="Sakkal Majalla"/>
          <w:color w:val="FF0000"/>
        </w:rPr>
        <w:t xml:space="preserve"> تَطَـ۬وهَا</w:t>
      </w:r>
      <w:r w:rsidRPr="00A93E97">
        <w:rPr>
          <w:rFonts w:ascii="Sakkal Majalla" w:hAnsi="Sakkal Majalla" w:cs="Sakkal Majalla"/>
          <w:color w:val="000000"/>
        </w:rPr>
        <w:t xml:space="preserve"> </w:t>
      </w:r>
    </w:p>
    <w:p w14:paraId="45B994D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B90134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أَمۡرِهِمۡۗ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6141ACA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F89F66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ABEEF4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مَلَكَتۡ </w:t>
      </w:r>
      <w:proofErr w:type="gramStart"/>
      <w:r w:rsidRPr="00A93E97">
        <w:rPr>
          <w:rFonts w:ascii="Sakkal Majalla" w:hAnsi="Sakkal Majalla" w:cs="Sakkal Majalla"/>
          <w:color w:val="FF0000"/>
        </w:rPr>
        <w:t>أَيۡمَٰنُهُنَّ</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69EDC45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يُوذَيۡنَۗ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61931A9F" w14:textId="77777777" w:rsidR="000A39F7" w:rsidRPr="00A93E97" w:rsidRDefault="000A39F7" w:rsidP="00A93E97">
      <w:pPr>
        <w:bidi/>
        <w:rPr>
          <w:rFonts w:ascii="Sakkal Majalla" w:hAnsi="Sakkal Majalla" w:cs="Sakkal Majalla"/>
        </w:rPr>
      </w:pPr>
    </w:p>
    <w:p w14:paraId="637122B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وَٱلۡمُؤۡمِنَٰتِ</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64EE33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ٱلۡأٓخِرَةِۚ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1B6E6E3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ٱلسَّمَآءِ</w:t>
      </w:r>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 وهي: الإبدال مع الإشباع والتوسط والقصر، والتسهيل بالروم مع المد والقصر</w:t>
      </w:r>
    </w:p>
    <w:p w14:paraId="7686521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مِنسَاتَهُۥ</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1A0966E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وَأَيَّامًا </w:t>
      </w:r>
      <w:proofErr w:type="gramStart"/>
      <w:r w:rsidRPr="00A93E97">
        <w:rPr>
          <w:rFonts w:ascii="Sakkal Majalla" w:hAnsi="Sakkal Majalla" w:cs="Sakkal Majalla"/>
          <w:color w:val="FF0000"/>
        </w:rPr>
        <w:t>ءَامِنِينَ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75BE48B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FF8A4A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0D113B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شُرَكَآ</w:t>
      </w:r>
      <w:r w:rsidRPr="00A93E97">
        <w:rPr>
          <w:rFonts w:ascii="Sakkal Majalla" w:hAnsi="Sakkal Majalla" w:cs="Sakkal Majalla"/>
          <w:color w:val="000000"/>
        </w:rPr>
        <w:t xml:space="preserve"> </w:t>
      </w:r>
      <w:r w:rsidRPr="00A93E97">
        <w:rPr>
          <w:rFonts w:ascii="Sakkal Majalla" w:hAnsi="Sakkal Majalla" w:cs="Sakkal Majalla"/>
        </w:rPr>
        <w:t xml:space="preserve"> الإبدال</w:t>
      </w:r>
      <w:proofErr w:type="gramEnd"/>
      <w:r w:rsidRPr="00A93E97">
        <w:rPr>
          <w:rFonts w:ascii="Sakkal Majalla" w:hAnsi="Sakkal Majalla" w:cs="Sakkal Majalla"/>
        </w:rPr>
        <w:t xml:space="preserve"> مع الإشباع والتوسط والقصر</w:t>
      </w:r>
    </w:p>
    <w:p w14:paraId="0FED97F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8EC963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جَآ•</w:t>
      </w:r>
      <w:proofErr w:type="gramStart"/>
      <w:r w:rsidRPr="00A93E97">
        <w:rPr>
          <w:rFonts w:ascii="Sakkal Majalla" w:hAnsi="Sakkal Majalla" w:cs="Sakkal Majalla"/>
          <w:color w:val="FF0000"/>
        </w:rPr>
        <w:t>كُم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174B4C2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EB5CA1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5F169E3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تُوفَكُونَ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01C141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ٱلۡأُمُورُ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DF6216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166CF76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مِلۡحٌ </w:t>
      </w:r>
      <w:proofErr w:type="gramStart"/>
      <w:r w:rsidRPr="00A93E97">
        <w:rPr>
          <w:rFonts w:ascii="Sakkal Majalla" w:hAnsi="Sakkal Majalla" w:cs="Sakkal Majalla"/>
          <w:color w:val="FF0000"/>
        </w:rPr>
        <w:t>أُجَاجٞۖ</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6D5B88E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ٱلۡأَمۡوَٰتُ</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w:t>
      </w:r>
    </w:p>
    <w:p w14:paraId="6BA0BE8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مُّخۡتَلِفًا </w:t>
      </w:r>
      <w:proofErr w:type="gramStart"/>
      <w:r w:rsidRPr="00A93E97">
        <w:rPr>
          <w:rFonts w:ascii="Sakkal Majalla" w:hAnsi="Sakkal Majalla" w:cs="Sakkal Majalla"/>
          <w:color w:val="FF0000"/>
        </w:rPr>
        <w:t>أَلۡوَٰنُهَا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10B9C6A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ٱلۡعُلَمَٰٓؤُاْ</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وسبعة الرسمي، والرسمي، هو: الإبدال واواً مع السكون وعليه ثلاثة المد، والإبدال واواً مع الإشمام وعليه ثلاثة المد، والإبدال واواً مع الروم وعليه القصر فقط</w:t>
      </w:r>
    </w:p>
    <w:p w14:paraId="4207333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وَلُؤۡلُؤٖۖ</w:t>
      </w:r>
      <w:r w:rsidRPr="00A93E97">
        <w:rPr>
          <w:rFonts w:ascii="Sakkal Majalla" w:hAnsi="Sakkal Majalla" w:cs="Sakkal Majalla"/>
          <w:color w:val="000000"/>
        </w:rPr>
        <w:t xml:space="preserve"> </w:t>
      </w:r>
      <w:r w:rsidRPr="00A93E97">
        <w:rPr>
          <w:rFonts w:ascii="Sakkal Majalla" w:hAnsi="Sakkal Majalla" w:cs="Sakkal Majalla"/>
        </w:rPr>
        <w:t xml:space="preserve"> في</w:t>
      </w:r>
      <w:proofErr w:type="gramEnd"/>
      <w:r w:rsidRPr="00A93E97">
        <w:rPr>
          <w:rFonts w:ascii="Sakkal Majalla" w:hAnsi="Sakkal Majalla" w:cs="Sakkal Majalla"/>
        </w:rPr>
        <w:t xml:space="preserve"> الأولى الإبدال، وفي الثانية أربع أوجه: اثنين قياسي وهما: الإبدال </w:t>
      </w:r>
      <w:r w:rsidRPr="00A93E97">
        <w:rPr>
          <w:rFonts w:ascii="Sakkal Majalla" w:hAnsi="Sakkal Majalla" w:cs="Sakkal Majalla"/>
          <w:color w:val="FF0000"/>
        </w:rPr>
        <w:t xml:space="preserve"> وَلُولُو</w:t>
      </w:r>
      <w:r w:rsidRPr="00A93E97">
        <w:rPr>
          <w:rFonts w:ascii="Sakkal Majalla" w:hAnsi="Sakkal Majalla" w:cs="Sakkal Majalla"/>
          <w:color w:val="000000"/>
        </w:rPr>
        <w:t xml:space="preserve"> </w:t>
      </w:r>
      <w:r w:rsidRPr="00A93E97">
        <w:rPr>
          <w:rFonts w:ascii="Sakkal Majalla" w:hAnsi="Sakkal Majalla" w:cs="Sakkal Majalla"/>
        </w:rPr>
        <w:t xml:space="preserve"> والتسهيل بروم </w:t>
      </w:r>
      <w:r w:rsidRPr="00A93E97">
        <w:rPr>
          <w:rFonts w:ascii="Sakkal Majalla" w:hAnsi="Sakkal Majalla" w:cs="Sakkal Majalla"/>
          <w:color w:val="FF0000"/>
        </w:rPr>
        <w:t xml:space="preserve"> وَلُولُو•</w:t>
      </w:r>
      <w:r w:rsidRPr="00A93E97">
        <w:rPr>
          <w:rFonts w:ascii="Sakkal Majalla" w:hAnsi="Sakkal Majalla" w:cs="Sakkal Majalla"/>
          <w:color w:val="000000"/>
        </w:rPr>
        <w:t xml:space="preserve"> </w:t>
      </w:r>
      <w:r w:rsidRPr="00A93E97">
        <w:rPr>
          <w:rFonts w:ascii="Sakkal Majalla" w:hAnsi="Sakkal Majalla" w:cs="Sakkal Majalla"/>
        </w:rPr>
        <w:t xml:space="preserve">، واثنين على الرسم وهما: الإبدال مع السكون والروم </w:t>
      </w:r>
      <w:r w:rsidRPr="00A93E97">
        <w:rPr>
          <w:rFonts w:ascii="Sakkal Majalla" w:hAnsi="Sakkal Majalla" w:cs="Sakkal Majalla"/>
          <w:color w:val="FF0000"/>
        </w:rPr>
        <w:t xml:space="preserve"> وَلُولُو</w:t>
      </w:r>
      <w:r w:rsidRPr="00A93E97">
        <w:rPr>
          <w:rFonts w:ascii="Sakkal Majalla" w:hAnsi="Sakkal Majalla" w:cs="Sakkal Majalla"/>
          <w:color w:val="000000"/>
        </w:rPr>
        <w:t xml:space="preserve"> </w:t>
      </w:r>
    </w:p>
    <w:p w14:paraId="2944751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24C97F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0F6FE4A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ٱلۡأُمَمِ</w:t>
      </w:r>
      <w:r w:rsidRPr="00A93E97">
        <w:rPr>
          <w:rFonts w:ascii="Sakkal Majalla" w:hAnsi="Sakkal Majalla" w:cs="Sakkal Majalla"/>
          <w:color w:val="000000"/>
        </w:rPr>
        <w:t xml:space="preserve"> </w:t>
      </w:r>
    </w:p>
    <w:p w14:paraId="52A3E4C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48BDD9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ٱلسَّيِّيِٕ</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 والتسهيل مع الروم </w:t>
      </w:r>
      <w:r w:rsidRPr="00A93E97">
        <w:rPr>
          <w:rFonts w:ascii="Sakkal Majalla" w:hAnsi="Sakkal Majalla" w:cs="Sakkal Majalla"/>
          <w:color w:val="FF0000"/>
        </w:rPr>
        <w:t xml:space="preserve"> بِيَهۡلِهِۦ</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ياءً مفتوحة وهو الراجح لخلاد، والتحقيق وهو الراجح لخلف</w:t>
      </w:r>
    </w:p>
    <w:p w14:paraId="34C1A28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038514C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وَءَاثَٰرَهُمۡ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لخلاف</w:t>
      </w:r>
    </w:p>
    <w:p w14:paraId="237BA45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95C42F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4382FC9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يَاكُلُونَ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321F3E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مُتَّكِـُٔونَ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مُتَّكُـ•ـونَ</w:t>
      </w:r>
      <w:r w:rsidRPr="00A93E97">
        <w:rPr>
          <w:rFonts w:ascii="Sakkal Majalla" w:hAnsi="Sakkal Majalla" w:cs="Sakkal Majalla"/>
          <w:color w:val="000000"/>
        </w:rPr>
        <w:t xml:space="preserve"> </w:t>
      </w:r>
      <w:r w:rsidRPr="00A93E97">
        <w:rPr>
          <w:rFonts w:ascii="Sakkal Majalla" w:hAnsi="Sakkal Majalla" w:cs="Sakkal Majalla"/>
        </w:rPr>
        <w:t xml:space="preserve"> والحذف وضم الكاف </w:t>
      </w:r>
      <w:r w:rsidRPr="00A93E97">
        <w:rPr>
          <w:rFonts w:ascii="Sakkal Majalla" w:hAnsi="Sakkal Majalla" w:cs="Sakkal Majalla"/>
          <w:color w:val="FF0000"/>
        </w:rPr>
        <w:t xml:space="preserve"> مُتَّكُونَ</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w:t>
      </w:r>
      <w:r w:rsidRPr="00A93E97">
        <w:rPr>
          <w:rFonts w:ascii="Sakkal Majalla" w:hAnsi="Sakkal Majalla" w:cs="Sakkal Majalla"/>
          <w:color w:val="FF0000"/>
        </w:rPr>
        <w:t xml:space="preserve"> مُتَّكِيُونَ</w:t>
      </w:r>
      <w:r w:rsidRPr="00A93E97">
        <w:rPr>
          <w:rFonts w:ascii="Sakkal Majalla" w:hAnsi="Sakkal Majalla" w:cs="Sakkal Majalla"/>
          <w:color w:val="000000"/>
        </w:rPr>
        <w:t xml:space="preserve"> </w:t>
      </w:r>
      <w:r w:rsidRPr="00A93E97">
        <w:rPr>
          <w:rFonts w:ascii="Sakkal Majalla" w:hAnsi="Sakkal Majalla" w:cs="Sakkal Majalla"/>
        </w:rPr>
        <w:t>، والوجهان الأولان أرجح</w:t>
      </w:r>
    </w:p>
    <w:p w14:paraId="189752E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يَاكُلُونَ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053CA7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ٱلۡأَوَّلُونَ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98B4F0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مَّسُولُونَ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6063E64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يَتَسَآ•</w:t>
      </w:r>
      <w:proofErr w:type="gramStart"/>
      <w:r w:rsidRPr="00A93E97">
        <w:rPr>
          <w:rFonts w:ascii="Sakkal Majalla" w:hAnsi="Sakkal Majalla" w:cs="Sakkal Majalla"/>
          <w:color w:val="FF0000"/>
        </w:rPr>
        <w:t>لُونَ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73855F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لَذَآىٜقُونَ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5EBF9FC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862A5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ٱلۡأَلِيمِ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B79251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19103A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6344FF5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ٱلۡأَسۡفَلِينَ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904B44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ٱلۡمُومِنِينَ</w:t>
      </w:r>
      <w:r w:rsidRPr="00A93E97">
        <w:rPr>
          <w:rFonts w:ascii="Sakkal Majalla" w:hAnsi="Sakkal Majalla" w:cs="Sakkal Majalla"/>
          <w:color w:val="000000"/>
        </w:rPr>
        <w:t xml:space="preserve"> </w:t>
      </w:r>
    </w:p>
    <w:p w14:paraId="7485C5F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تَاكُلُونَ</w:t>
      </w:r>
      <w:r w:rsidRPr="00A93E97">
        <w:rPr>
          <w:rFonts w:ascii="Sakkal Majalla" w:hAnsi="Sakkal Majalla" w:cs="Sakkal Majalla"/>
          <w:color w:val="000000"/>
        </w:rPr>
        <w:t xml:space="preserve"> </w:t>
      </w:r>
    </w:p>
    <w:p w14:paraId="4B076B7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تُومَرُۖ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76B2A7F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لَإِبۡرَٰهِيمَ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لخلف</w:t>
      </w:r>
    </w:p>
    <w:p w14:paraId="3EE3AD7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يَٰٓإِبۡرَٰهِيمُ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لخلف</w:t>
      </w:r>
    </w:p>
    <w:p w14:paraId="3F82812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ٱلرُّويَا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بالإبدال واوا، وبالإبدال والإدغام </w:t>
      </w:r>
      <w:r w:rsidRPr="00A93E97">
        <w:rPr>
          <w:rFonts w:ascii="Sakkal Majalla" w:hAnsi="Sakkal Majalla" w:cs="Sakkal Majalla"/>
          <w:color w:val="FF0000"/>
        </w:rPr>
        <w:t xml:space="preserve"> ٱلرُّيَّا</w:t>
      </w:r>
      <w:r w:rsidRPr="00A93E97">
        <w:rPr>
          <w:rFonts w:ascii="Sakkal Majalla" w:hAnsi="Sakkal Majalla" w:cs="Sakkal Majalla"/>
          <w:color w:val="000000"/>
        </w:rPr>
        <w:t xml:space="preserve"> </w:t>
      </w:r>
    </w:p>
    <w:p w14:paraId="0CA2781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4FE69F1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D71214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58173D7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0E9D1A4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w:t>
      </w:r>
    </w:p>
    <w:p w14:paraId="3C05E3C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900BFF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ٱلۡأَسۡبَٰبِ</w:t>
      </w:r>
      <w:r w:rsidRPr="00A93E97">
        <w:rPr>
          <w:rFonts w:ascii="Sakkal Majalla" w:hAnsi="Sakkal Majalla" w:cs="Sakkal Majalla"/>
          <w:color w:val="000000"/>
        </w:rPr>
        <w:t xml:space="preserve"> </w:t>
      </w:r>
    </w:p>
    <w:p w14:paraId="3CD0F25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ٱلۡأَحۡزَابِ</w:t>
      </w:r>
      <w:r w:rsidRPr="00A93E97">
        <w:rPr>
          <w:rFonts w:ascii="Sakkal Majalla" w:hAnsi="Sakkal Majalla" w:cs="Sakkal Majalla"/>
          <w:color w:val="000000"/>
        </w:rPr>
        <w:t xml:space="preserve"> </w:t>
      </w:r>
      <w:r w:rsidRPr="00A93E97">
        <w:rPr>
          <w:rFonts w:ascii="Sakkal Majalla" w:hAnsi="Sakkal Majalla" w:cs="Sakkal Majalla"/>
        </w:rPr>
        <w:t>معاً</w:t>
      </w:r>
    </w:p>
    <w:p w14:paraId="36EDF9B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ٱلۡأَوۡتَادِ</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29233A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لَيۡكَةِ</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1DD47AC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ٱلۡأَيۡدِ</w:t>
      </w:r>
      <w:r w:rsidRPr="00A93E97">
        <w:rPr>
          <w:rFonts w:ascii="Sakkal Majalla" w:hAnsi="Sakkal Majalla" w:cs="Sakkal Majalla"/>
          <w:color w:val="000000"/>
        </w:rPr>
        <w:t xml:space="preserve"> </w:t>
      </w:r>
    </w:p>
    <w:p w14:paraId="7B7676A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وَٱلۡإِشۡرَاقِ</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AB319D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مَـَٔابٖ</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13F3556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ٱلۡأَلۡبَٰبِ</w:t>
      </w:r>
      <w:r w:rsidRPr="00A93E97">
        <w:rPr>
          <w:rFonts w:ascii="Sakkal Majalla" w:hAnsi="Sakkal Majalla" w:cs="Sakkal Majalla"/>
          <w:color w:val="000000"/>
        </w:rPr>
        <w:t xml:space="preserve"> </w:t>
      </w:r>
    </w:p>
    <w:p w14:paraId="7920136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وَٱلۡأَعۡنَاقِ</w:t>
      </w:r>
      <w:r w:rsidRPr="00A93E97">
        <w:rPr>
          <w:rFonts w:ascii="Sakkal Majalla" w:hAnsi="Sakkal Majalla" w:cs="Sakkal Majalla"/>
          <w:color w:val="000000"/>
        </w:rPr>
        <w:t xml:space="preserve"> </w:t>
      </w:r>
    </w:p>
    <w:p w14:paraId="5E953F1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ٱلۡأَصۡفَادِ</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EA24C1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مَـَٔابٖ</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534EF0E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color w:val="FF0000"/>
        </w:rPr>
        <w:t xml:space="preserve"> وَٱلۡأَبۡصَٰرِ</w:t>
      </w:r>
      <w:proofErr w:type="gramEnd"/>
      <w:r w:rsidRPr="00A93E97">
        <w:rPr>
          <w:rFonts w:ascii="Sakkal Majalla" w:hAnsi="Sakkal Majalla" w:cs="Sakkal Majalla"/>
          <w:color w:val="000000"/>
        </w:rPr>
        <w:t xml:space="preserve"> </w:t>
      </w:r>
    </w:p>
    <w:p w14:paraId="167D2EE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ٱلۡأَخۡيَارِ</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5B7E25D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ٱلۡأَبۡوَٰبُ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17EB0F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مَـَٔابٖ</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بالتسهيل</w:t>
      </w:r>
    </w:p>
    <w:p w14:paraId="4457402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ٱلۡأَشۡرَارِ</w:t>
      </w:r>
      <w:r w:rsidRPr="00A93E97">
        <w:rPr>
          <w:rFonts w:ascii="Sakkal Majalla" w:hAnsi="Sakkal Majalla" w:cs="Sakkal Majalla"/>
          <w:color w:val="000000"/>
        </w:rPr>
        <w:t xml:space="preserve"> </w:t>
      </w:r>
    </w:p>
    <w:p w14:paraId="6245FFB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ٱلۡأَبۡصَٰرُ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27136D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3C5120D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F655F9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ٱلۡأَلۡبَٰبِ</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3F1150B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652580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7008767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شُفَعَآءَۚ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مع الإشباع والتوسط والقصر</w:t>
      </w:r>
    </w:p>
    <w:p w14:paraId="0FB660B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 </w:t>
      </w:r>
      <w:r w:rsidRPr="00A93E97">
        <w:rPr>
          <w:rFonts w:ascii="Sakkal Majalla" w:hAnsi="Sakkal Majalla" w:cs="Sakkal Majalla"/>
          <w:color w:val="000000"/>
        </w:rPr>
        <w:t xml:space="preserve"> </w:t>
      </w:r>
    </w:p>
    <w:p w14:paraId="62AA2FD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بِٱلۡأٓخِرَةِۖ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35FB1F2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7DE619C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F7759C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20BD19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1182E36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نَشَآءُ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55B698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لِيَاخُذُوهُۖ </w:t>
      </w:r>
      <w:r w:rsidRPr="00A93E97">
        <w:rPr>
          <w:rFonts w:ascii="Sakkal Majalla" w:hAnsi="Sakkal Majalla" w:cs="Sakkal Majalla"/>
          <w:color w:val="000000"/>
        </w:rPr>
        <w:t xml:space="preserve"> </w:t>
      </w:r>
      <w:r w:rsidRPr="00A93E97">
        <w:rPr>
          <w:rFonts w:ascii="Sakkal Majalla" w:hAnsi="Sakkal Majalla" w:cs="Sakkal Majalla"/>
        </w:rPr>
        <w:t xml:space="preserve"> </w:t>
      </w:r>
      <w:proofErr w:type="gramStart"/>
      <w:r w:rsidRPr="00A93E97">
        <w:rPr>
          <w:rFonts w:ascii="Sakkal Majalla" w:hAnsi="Sakkal Majalla" w:cs="Sakkal Majalla"/>
        </w:rPr>
        <w:t xml:space="preserve">بالإبدال </w:t>
      </w:r>
      <w:r w:rsidRPr="00A93E97">
        <w:rPr>
          <w:rFonts w:ascii="Sakkal Majalla" w:hAnsi="Sakkal Majalla" w:cs="Sakkal Majalla"/>
          <w:color w:val="FF0000"/>
        </w:rPr>
        <w:t xml:space="preserve"> فَأَخَذتُّهُمۡۖ</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وجهان: بالتسهيل وهو الراجح لخلاد، والتحقيق وهو الراجح لخلاف</w:t>
      </w:r>
    </w:p>
    <w:p w14:paraId="7EEBF17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ٱلسَّيِّيَاتِ</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w:t>
      </w:r>
    </w:p>
    <w:p w14:paraId="3C9CA1B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5FF446F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تُومِنُواْ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952492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بِشَي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بِشَيّ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24CCCFC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نِسَآ•</w:t>
      </w:r>
      <w:proofErr w:type="gramStart"/>
      <w:r w:rsidRPr="00A93E97">
        <w:rPr>
          <w:rFonts w:ascii="Sakkal Majalla" w:hAnsi="Sakkal Majalla" w:cs="Sakkal Majalla"/>
          <w:color w:val="FF0000"/>
        </w:rPr>
        <w:t>هُمۡۚ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604B0B9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جَآ•</w:t>
      </w:r>
      <w:proofErr w:type="gramStart"/>
      <w:r w:rsidRPr="00A93E97">
        <w:rPr>
          <w:rFonts w:ascii="Sakkal Majalla" w:hAnsi="Sakkal Majalla" w:cs="Sakkal Majalla"/>
          <w:color w:val="FF0000"/>
        </w:rPr>
        <w:t>نَا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3A093A1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ٱلۡأَحۡزَابِ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F07273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ٱلۡأَسۡبَٰبَ</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078BAD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سُلۡطَٰنٍ </w:t>
      </w:r>
      <w:proofErr w:type="gramStart"/>
      <w:r w:rsidRPr="00A93E97">
        <w:rPr>
          <w:rFonts w:ascii="Sakkal Majalla" w:hAnsi="Sakkal Majalla" w:cs="Sakkal Majalla"/>
          <w:color w:val="FF0000"/>
        </w:rPr>
        <w:t>أَتَىٰهُمۡ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52A534C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ٱلۡأَشۡهَٰدُ</w:t>
      </w:r>
      <w:r w:rsidRPr="00A93E97">
        <w:rPr>
          <w:rFonts w:ascii="Sakkal Majalla" w:hAnsi="Sakkal Majalla" w:cs="Sakkal Majalla"/>
          <w:color w:val="000000"/>
        </w:rPr>
        <w:t xml:space="preserve"> </w:t>
      </w:r>
    </w:p>
    <w:p w14:paraId="26E6B29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ٱلۡأَلۡبَٰبِ</w:t>
      </w:r>
      <w:r w:rsidRPr="00A93E97">
        <w:rPr>
          <w:rFonts w:ascii="Sakkal Majalla" w:hAnsi="Sakkal Majalla" w:cs="Sakkal Majalla"/>
          <w:color w:val="000000"/>
        </w:rPr>
        <w:t xml:space="preserve"> </w:t>
      </w:r>
    </w:p>
    <w:p w14:paraId="7B5E7E8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وَٱلۡإِبۡكَٰرِ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329174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ٱلۡمُسِيٓءُ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ٱلۡمُسِي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ٱلۡمُسِيّ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0A6EB99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p>
    <w:p w14:paraId="54D3862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تُوفَكُونَ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1CDDF3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61F8BCB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تَاكُلُونَ</w:t>
      </w:r>
      <w:r w:rsidRPr="00A93E97">
        <w:rPr>
          <w:rFonts w:ascii="Sakkal Majalla" w:hAnsi="Sakkal Majalla" w:cs="Sakkal Majalla"/>
          <w:color w:val="000000"/>
        </w:rPr>
        <w:t xml:space="preserve"> </w:t>
      </w:r>
    </w:p>
    <w:p w14:paraId="1E6C5E6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بَاسَنَا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E6E1F1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21AB530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لِّلسَّآىٜلِينَ</w:t>
      </w:r>
      <w:r w:rsidRPr="00A93E97">
        <w:rPr>
          <w:rFonts w:ascii="Sakkal Majalla" w:hAnsi="Sakkal Majalla" w:cs="Sakkal Majalla"/>
          <w:color w:val="000000"/>
        </w:rPr>
        <w:t xml:space="preserve"> </w:t>
      </w:r>
    </w:p>
    <w:p w14:paraId="449D0AA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طَآىٜعِينَ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57AFBEE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سَمَآءٍ </w:t>
      </w:r>
      <w:proofErr w:type="gramStart"/>
      <w:r w:rsidRPr="00A93E97">
        <w:rPr>
          <w:rFonts w:ascii="Sakkal Majalla" w:hAnsi="Sakkal Majalla" w:cs="Sakkal Majalla"/>
          <w:color w:val="FF0000"/>
        </w:rPr>
        <w:t>أَمۡرَهَا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0C3C84C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وَٱلۡإِنسِ</w:t>
      </w:r>
      <w:r w:rsidRPr="00A93E97">
        <w:rPr>
          <w:rFonts w:ascii="Sakkal Majalla" w:hAnsi="Sakkal Majalla" w:cs="Sakkal Majalla"/>
          <w:color w:val="000000"/>
        </w:rPr>
        <w:t xml:space="preserve"> </w:t>
      </w:r>
    </w:p>
    <w:p w14:paraId="08BDC73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ٱلۡأَسۡفَلِينَ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390606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4CFE81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ٱلسَّيِّيَةُ</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ياءً</w:t>
      </w:r>
    </w:p>
    <w:p w14:paraId="3707F16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يَسَمُونَ </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
    <w:p w14:paraId="46C4F2F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عِقَابٍ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0CA9621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وَشِفَآءٞۚ </w:t>
      </w:r>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w:t>
      </w:r>
    </w:p>
    <w:p w14:paraId="5925ECD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EFAF88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أَوۡلِيَآ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مع الطول والتوسط والقصر</w:t>
      </w:r>
    </w:p>
    <w:p w14:paraId="1D1DFEE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22C8E14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w:t>
      </w:r>
      <w:r w:rsidRPr="00A93E97">
        <w:rPr>
          <w:rFonts w:ascii="Sakkal Majalla" w:hAnsi="Sakkal Majalla" w:cs="Sakkal Majalla"/>
          <w:color w:val="000000"/>
        </w:rPr>
        <w:t xml:space="preserve"> </w:t>
      </w:r>
      <w:r w:rsidRPr="00A93E97">
        <w:rPr>
          <w:rFonts w:ascii="Sakkal Majalla" w:hAnsi="Sakkal Majalla" w:cs="Sakkal Majalla"/>
        </w:rPr>
        <w:t>معاً من سكت فله السكت وهو الراجح لخلف والنقل، ومن لم يسكت فله النقل وهو الراجح لخلاد</w:t>
      </w:r>
    </w:p>
    <w:p w14:paraId="0F770F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وَلَا تَتَّبِعۡ </w:t>
      </w:r>
      <w:proofErr w:type="gramStart"/>
      <w:r w:rsidRPr="00A93E97">
        <w:rPr>
          <w:rFonts w:ascii="Sakkal Majalla" w:hAnsi="Sakkal Majalla" w:cs="Sakkal Majalla"/>
          <w:color w:val="FF0000"/>
        </w:rPr>
        <w:t>أَهۡوَآءَهُمۡۖ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 مع التسهيل مع المد والقصر في </w:t>
      </w:r>
      <w:r w:rsidRPr="00A93E97">
        <w:rPr>
          <w:rFonts w:ascii="Sakkal Majalla" w:hAnsi="Sakkal Majalla" w:cs="Sakkal Majalla"/>
          <w:color w:val="FF0000"/>
        </w:rPr>
        <w:t xml:space="preserve"> أَهۡوَآ•هُمۡۖ</w:t>
      </w:r>
      <w:r w:rsidRPr="00A93E97">
        <w:rPr>
          <w:rFonts w:ascii="Sakkal Majalla" w:hAnsi="Sakkal Majalla" w:cs="Sakkal Majalla"/>
          <w:color w:val="000000"/>
        </w:rPr>
        <w:t xml:space="preserve"> </w:t>
      </w:r>
    </w:p>
    <w:p w14:paraId="65A7D45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728B007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99F0CF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45C1FB5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DD3D94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كَٱلۡأَعۡلَٰمِ</w:t>
      </w:r>
      <w:r w:rsidRPr="00A93E97">
        <w:rPr>
          <w:rFonts w:ascii="Sakkal Majalla" w:hAnsi="Sakkal Majalla" w:cs="Sakkal Majalla"/>
          <w:color w:val="000000"/>
        </w:rPr>
        <w:t xml:space="preserve"> </w:t>
      </w:r>
    </w:p>
    <w:p w14:paraId="034333C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ٱلۡأُمُورِ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42597C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13D9D1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 </w:t>
      </w:r>
      <w:r w:rsidRPr="00A93E97">
        <w:rPr>
          <w:rFonts w:ascii="Sakkal Majalla" w:hAnsi="Sakkal Majalla" w:cs="Sakkal Majalla"/>
          <w:color w:val="FF0000"/>
        </w:rPr>
        <w:t xml:space="preserve"> يَشَآءُ</w:t>
      </w:r>
      <w:r w:rsidRPr="00A93E97">
        <w:rPr>
          <w:rFonts w:ascii="Sakkal Majalla" w:hAnsi="Sakkal Majalla" w:cs="Sakkal Majalla"/>
          <w:color w:val="000000"/>
        </w:rPr>
        <w:t xml:space="preserve"> </w:t>
      </w:r>
      <w:r w:rsidRPr="00A93E97">
        <w:rPr>
          <w:rFonts w:ascii="Sakkal Majalla" w:hAnsi="Sakkal Majalla" w:cs="Sakkal Majalla"/>
        </w:rPr>
        <w:t>معاً خمسة القياس، وهي: الإبدال مع الإشباع والتوسط والقصر، والتسهيل بالروم مع المد والقصر</w:t>
      </w:r>
    </w:p>
    <w:p w14:paraId="63C16C3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وَإِنَٰثٗاۖ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لخلف</w:t>
      </w:r>
    </w:p>
    <w:p w14:paraId="0E61CF4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أَمۡرِنَا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95A9BD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ٱلۡأُمُورُ</w:t>
      </w:r>
      <w:r w:rsidRPr="00A93E97">
        <w:rPr>
          <w:rFonts w:ascii="Sakkal Majalla" w:hAnsi="Sakkal Majalla" w:cs="Sakkal Majalla"/>
          <w:color w:val="000000"/>
        </w:rPr>
        <w:t xml:space="preserve"> </w:t>
      </w:r>
    </w:p>
    <w:p w14:paraId="0419129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0EA3CD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والحذف والإبدال، والراجح الوجهان الأولان</w:t>
      </w:r>
    </w:p>
    <w:p w14:paraId="452DAB3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جُزَا</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r w:rsidRPr="00A93E97">
        <w:rPr>
          <w:rFonts w:ascii="Sakkal Majalla" w:hAnsi="Sakkal Majalla" w:cs="Sakkal Majalla"/>
        </w:rPr>
        <w:t>، أي: بحذف التنوين والهمزة وفتح الزاي</w:t>
      </w:r>
    </w:p>
    <w:p w14:paraId="040F7C3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وَيُسَلُونَ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611DD64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يَتَّكِـُٔونَ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يَتَّكُـ•ـونَ</w:t>
      </w:r>
      <w:r w:rsidRPr="00A93E97">
        <w:rPr>
          <w:rFonts w:ascii="Sakkal Majalla" w:hAnsi="Sakkal Majalla" w:cs="Sakkal Majalla"/>
          <w:color w:val="000000"/>
        </w:rPr>
        <w:t xml:space="preserve"> </w:t>
      </w:r>
      <w:r w:rsidRPr="00A93E97">
        <w:rPr>
          <w:rFonts w:ascii="Sakkal Majalla" w:hAnsi="Sakkal Majalla" w:cs="Sakkal Majalla"/>
        </w:rPr>
        <w:t xml:space="preserve"> والحذف وضم الكاف </w:t>
      </w:r>
      <w:r w:rsidRPr="00A93E97">
        <w:rPr>
          <w:rFonts w:ascii="Sakkal Majalla" w:hAnsi="Sakkal Majalla" w:cs="Sakkal Majalla"/>
          <w:color w:val="FF0000"/>
        </w:rPr>
        <w:t xml:space="preserve"> يَتَّكُونَ</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w:t>
      </w:r>
      <w:r w:rsidRPr="00A93E97">
        <w:rPr>
          <w:rFonts w:ascii="Sakkal Majalla" w:hAnsi="Sakkal Majalla" w:cs="Sakkal Majalla"/>
          <w:color w:val="FF0000"/>
        </w:rPr>
        <w:t xml:space="preserve"> يَتَّكِيُونَ</w:t>
      </w:r>
      <w:r w:rsidRPr="00A93E97">
        <w:rPr>
          <w:rFonts w:ascii="Sakkal Majalla" w:hAnsi="Sakkal Majalla" w:cs="Sakkal Majalla"/>
          <w:color w:val="000000"/>
        </w:rPr>
        <w:t xml:space="preserve"> </w:t>
      </w:r>
      <w:r w:rsidRPr="00A93E97">
        <w:rPr>
          <w:rFonts w:ascii="Sakkal Majalla" w:hAnsi="Sakkal Majalla" w:cs="Sakkal Majalla"/>
        </w:rPr>
        <w:t xml:space="preserve"> والوجهان الأوليان أرجح</w:t>
      </w:r>
    </w:p>
    <w:p w14:paraId="50B30CE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تُسَلُونَ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0002FE5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لِّلۡأٓخِرِينَ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DE341B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إِسۡرَٰٓ•</w:t>
      </w:r>
      <w:proofErr w:type="gramStart"/>
      <w:r w:rsidRPr="00A93E97">
        <w:rPr>
          <w:rFonts w:ascii="Sakkal Majalla" w:hAnsi="Sakkal Majalla" w:cs="Sakkal Majalla"/>
          <w:color w:val="FF0000"/>
        </w:rPr>
        <w:t>يلَ</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625BFC1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أُخۡتِهَا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DE2EF6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6066F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ٱلۡأَعۡيُنُ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FFDAB6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تَاكُلُونَ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1A4700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يُوفَكُونَ</w:t>
      </w:r>
      <w:r w:rsidRPr="00A93E97">
        <w:rPr>
          <w:rFonts w:ascii="Sakkal Majalla" w:hAnsi="Sakkal Majalla" w:cs="Sakkal Majalla"/>
          <w:color w:val="000000"/>
        </w:rPr>
        <w:t xml:space="preserve"> </w:t>
      </w:r>
    </w:p>
    <w:p w14:paraId="1C6A4A1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يُومِنُونَ</w:t>
      </w:r>
      <w:r w:rsidRPr="00A93E97">
        <w:rPr>
          <w:rFonts w:ascii="Sakkal Majalla" w:hAnsi="Sakkal Majalla" w:cs="Sakkal Majalla"/>
          <w:color w:val="000000"/>
        </w:rPr>
        <w:t xml:space="preserve"> </w:t>
      </w:r>
    </w:p>
    <w:p w14:paraId="34A9C2E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FA7F09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أَلِيمٞ</w:t>
      </w:r>
      <w:r w:rsidRPr="00A93E97">
        <w:rPr>
          <w:rFonts w:ascii="Sakkal Majalla" w:hAnsi="Sakkal Majalla" w:cs="Sakkal Majalla"/>
          <w:color w:val="000000"/>
        </w:rPr>
        <w:t xml:space="preserve"> </w:t>
      </w:r>
    </w:p>
    <w:p w14:paraId="18C7094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رَسُولٌ </w:t>
      </w:r>
      <w:proofErr w:type="gramStart"/>
      <w:r w:rsidRPr="00A93E97">
        <w:rPr>
          <w:rFonts w:ascii="Sakkal Majalla" w:hAnsi="Sakkal Majalla" w:cs="Sakkal Majalla"/>
          <w:color w:val="FF0000"/>
        </w:rPr>
        <w:t>أَمِينٞ</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6BA935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EB29E0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عَآىٜدُونَ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56592A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قَوۡمًا </w:t>
      </w:r>
      <w:proofErr w:type="gramStart"/>
      <w:r w:rsidRPr="00A93E97">
        <w:rPr>
          <w:rFonts w:ascii="Sakkal Majalla" w:hAnsi="Sakkal Majalla" w:cs="Sakkal Majalla"/>
          <w:color w:val="FF0000"/>
        </w:rPr>
        <w:t>ءَاخَرِينَ</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4B863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ٱلۡأَثِيمِ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0DFDD4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مَقَامٍ أَمِينٖ</w:t>
      </w:r>
      <w:r w:rsidRPr="00A93E97">
        <w:rPr>
          <w:rFonts w:ascii="Sakkal Majalla" w:hAnsi="Sakkal Majalla" w:cs="Sakkal Majalla"/>
          <w:color w:val="000000"/>
        </w:rPr>
        <w:t xml:space="preserve"> </w:t>
      </w:r>
    </w:p>
    <w:p w14:paraId="373827B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فَٰكِهَةٍ </w:t>
      </w:r>
      <w:proofErr w:type="gramStart"/>
      <w:r w:rsidRPr="00A93E97">
        <w:rPr>
          <w:rFonts w:ascii="Sakkal Majalla" w:hAnsi="Sakkal Majalla" w:cs="Sakkal Majalla"/>
          <w:color w:val="FF0000"/>
        </w:rPr>
        <w:t>ءَامِنِينَ</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05838D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لِّلۡمُومِنِينَ</w:t>
      </w:r>
      <w:r w:rsidRPr="00A93E97">
        <w:rPr>
          <w:rFonts w:ascii="Sakkal Majalla" w:hAnsi="Sakkal Majalla" w:cs="Sakkal Majalla"/>
          <w:color w:val="000000"/>
        </w:rPr>
        <w:t xml:space="preserve"> </w:t>
      </w:r>
    </w:p>
    <w:p w14:paraId="5388C9F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1B92EB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أَفَّاكٍ أَثِيمٖ</w:t>
      </w:r>
      <w:r w:rsidRPr="00A93E97">
        <w:rPr>
          <w:rFonts w:ascii="Sakkal Majalla" w:hAnsi="Sakkal Majalla" w:cs="Sakkal Majalla"/>
          <w:color w:val="000000"/>
        </w:rPr>
        <w:t xml:space="preserve"> </w:t>
      </w:r>
    </w:p>
    <w:p w14:paraId="784157B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بِعَذَابٍ أَلِيمٖ</w:t>
      </w:r>
      <w:r w:rsidRPr="00A93E97">
        <w:rPr>
          <w:rFonts w:ascii="Sakkal Majalla" w:hAnsi="Sakkal Majalla" w:cs="Sakkal Majalla"/>
          <w:color w:val="000000"/>
        </w:rPr>
        <w:t xml:space="preserve"> </w:t>
      </w:r>
    </w:p>
    <w:p w14:paraId="7DCE639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رِّجۡزٍ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1CF718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هُزۡؤٗا </w:t>
      </w:r>
      <w:r w:rsidRPr="00A93E97">
        <w:rPr>
          <w:rFonts w:ascii="Sakkal Majalla" w:hAnsi="Sakkal Majalla" w:cs="Sakkal Majalla"/>
          <w:color w:val="000000"/>
        </w:rPr>
        <w:t xml:space="preserve"> </w:t>
      </w:r>
      <w:r w:rsidRPr="00A93E97">
        <w:rPr>
          <w:rFonts w:ascii="Sakkal Majalla" w:hAnsi="Sakkal Majalla" w:cs="Sakkal Majalla"/>
        </w:rPr>
        <w:t xml:space="preserve"> وجهان: </w:t>
      </w:r>
      <w:proofErr w:type="gramStart"/>
      <w:r w:rsidRPr="00A93E97">
        <w:rPr>
          <w:rFonts w:ascii="Sakkal Majalla" w:hAnsi="Sakkal Majalla" w:cs="Sakkal Majalla"/>
        </w:rPr>
        <w:t xml:space="preserve">بالنقل </w:t>
      </w:r>
      <w:r w:rsidRPr="00A93E97">
        <w:rPr>
          <w:rFonts w:ascii="Sakkal Majalla" w:hAnsi="Sakkal Majalla" w:cs="Sakkal Majalla"/>
          <w:color w:val="FF0000"/>
        </w:rPr>
        <w:t xml:space="preserve"> هُزَا</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والإبدال </w:t>
      </w:r>
      <w:r w:rsidRPr="00A93E97">
        <w:rPr>
          <w:rFonts w:ascii="Sakkal Majalla" w:hAnsi="Sakkal Majalla" w:cs="Sakkal Majalla"/>
          <w:color w:val="FF0000"/>
        </w:rPr>
        <w:t xml:space="preserve"> هُزۡوَا </w:t>
      </w:r>
      <w:r w:rsidRPr="00A93E97">
        <w:rPr>
          <w:rFonts w:ascii="Sakkal Majalla" w:hAnsi="Sakkal Majalla" w:cs="Sakkal Majalla"/>
          <w:color w:val="000000"/>
        </w:rPr>
        <w:t xml:space="preserve"> </w:t>
      </w:r>
    </w:p>
    <w:p w14:paraId="3E43CBA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أَوۡلِيَآ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مع الطول والتوسط والقصر</w:t>
      </w:r>
    </w:p>
    <w:p w14:paraId="49E947C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ٱلۡأَمۡرِ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5742D6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24FFCA6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403908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وبالحذف </w:t>
      </w:r>
      <w:r w:rsidRPr="00A93E97">
        <w:rPr>
          <w:rFonts w:ascii="Sakkal Majalla" w:hAnsi="Sakkal Majalla" w:cs="Sakkal Majalla"/>
          <w:color w:val="FF0000"/>
        </w:rPr>
        <w:t xml:space="preserve"> يَسۡتَهۡزُونَ</w:t>
      </w:r>
      <w:r w:rsidRPr="00A93E97">
        <w:rPr>
          <w:rFonts w:ascii="Sakkal Majalla" w:hAnsi="Sakkal Majalla" w:cs="Sakkal Majalla"/>
          <w:color w:val="000000"/>
        </w:rPr>
        <w:t xml:space="preserve"> </w:t>
      </w:r>
      <w:r w:rsidRPr="00A93E97">
        <w:rPr>
          <w:rFonts w:ascii="Sakkal Majalla" w:hAnsi="Sakkal Majalla" w:cs="Sakkal Majalla"/>
        </w:rPr>
        <w:t xml:space="preserve"> وبالإبدال </w:t>
      </w:r>
      <w:r w:rsidRPr="00A93E97">
        <w:rPr>
          <w:rFonts w:ascii="Sakkal Majalla" w:hAnsi="Sakkal Majalla" w:cs="Sakkal Majalla"/>
          <w:color w:val="FF0000"/>
        </w:rPr>
        <w:t xml:space="preserve"> يَسۡتَهۡزِيُونَ</w:t>
      </w:r>
      <w:r w:rsidRPr="00A93E97">
        <w:rPr>
          <w:rFonts w:ascii="Sakkal Majalla" w:hAnsi="Sakkal Majalla" w:cs="Sakkal Majalla"/>
          <w:color w:val="000000"/>
        </w:rPr>
        <w:t xml:space="preserve"> </w:t>
      </w:r>
      <w:r w:rsidRPr="00A93E97">
        <w:rPr>
          <w:rFonts w:ascii="Sakkal Majalla" w:hAnsi="Sakkal Majalla" w:cs="Sakkal Majalla"/>
        </w:rPr>
        <w:t xml:space="preserve"> والراجح الوجهان الأولان</w:t>
      </w:r>
    </w:p>
    <w:p w14:paraId="17CD5C9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3C66183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ٱلۡأَوَّلِينَ</w:t>
      </w:r>
      <w:r w:rsidRPr="00A93E97">
        <w:rPr>
          <w:rFonts w:ascii="Sakkal Majalla" w:hAnsi="Sakkal Majalla" w:cs="Sakkal Majalla"/>
          <w:color w:val="000000"/>
        </w:rPr>
        <w:t xml:space="preserve"> </w:t>
      </w:r>
    </w:p>
    <w:p w14:paraId="33BC16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وَٱلۡإِنسِ</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1C5825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أَلِيمٞ</w:t>
      </w:r>
      <w:r w:rsidRPr="00A93E97">
        <w:rPr>
          <w:rFonts w:ascii="Sakkal Majalla" w:hAnsi="Sakkal Majalla" w:cs="Sakkal Majalla"/>
          <w:color w:val="000000"/>
        </w:rPr>
        <w:t xml:space="preserve"> </w:t>
      </w:r>
    </w:p>
    <w:p w14:paraId="2126E31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قُرۡبَانًا </w:t>
      </w:r>
      <w:proofErr w:type="gramStart"/>
      <w:r w:rsidRPr="00A93E97">
        <w:rPr>
          <w:rFonts w:ascii="Sakkal Majalla" w:hAnsi="Sakkal Majalla" w:cs="Sakkal Majalla"/>
          <w:color w:val="FF0000"/>
        </w:rPr>
        <w:t>ءَالِهَةَۢ</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6BE35AE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يَسۡتَهۡزِءُونَ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والحذف والإبدال، والراجح الوجهان الأولان</w:t>
      </w:r>
    </w:p>
    <w:p w14:paraId="0C2400F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C4555C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أَوۡلِيَآءُۚ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6AF9660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وَيُثَبِّتۡ </w:t>
      </w:r>
      <w:proofErr w:type="gramStart"/>
      <w:r w:rsidRPr="00A93E97">
        <w:rPr>
          <w:rFonts w:ascii="Sakkal Majalla" w:hAnsi="Sakkal Majalla" w:cs="Sakkal Majalla"/>
          <w:color w:val="FF0000"/>
        </w:rPr>
        <w:t>أَقۡدَامَكُمۡ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CCCCC9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7D2F01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أَهۡوَآ•</w:t>
      </w:r>
      <w:proofErr w:type="gramStart"/>
      <w:r w:rsidRPr="00A93E97">
        <w:rPr>
          <w:rFonts w:ascii="Sakkal Majalla" w:hAnsi="Sakkal Majalla" w:cs="Sakkal Majalla"/>
          <w:color w:val="FF0000"/>
        </w:rPr>
        <w:t>هُم</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5252683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أَمۡعَآ•</w:t>
      </w:r>
      <w:proofErr w:type="gramStart"/>
      <w:r w:rsidRPr="00A93E97">
        <w:rPr>
          <w:rFonts w:ascii="Sakkal Majalla" w:hAnsi="Sakkal Majalla" w:cs="Sakkal Majalla"/>
          <w:color w:val="FF0000"/>
        </w:rPr>
        <w:t>هُمۡ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3E75047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وَٱلۡمُومِنَٰتِ</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A38EDB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قُلُوبٍ أَقۡفَالُهَآ</w:t>
      </w:r>
      <w:r w:rsidRPr="00A93E97">
        <w:rPr>
          <w:rFonts w:ascii="Sakkal Majalla" w:hAnsi="Sakkal Majalla" w:cs="Sakkal Majalla"/>
          <w:color w:val="000000"/>
        </w:rPr>
        <w:t xml:space="preserve"> </w:t>
      </w:r>
      <w:r w:rsidRPr="00A93E97">
        <w:rPr>
          <w:rFonts w:ascii="Sakkal Majalla" w:hAnsi="Sakkal Majalla" w:cs="Sakkal Majalla"/>
        </w:rPr>
        <w:t>خلف ثلاثة أوجه: السكت أو النقل أو التحقيق، وخلاد النقل والتحقيق والراجح التحقيق من الروايتين</w:t>
      </w:r>
    </w:p>
    <w:p w14:paraId="6504974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ٱلۡأَمۡرِ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C2CDD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وَا۬دۡبَٰرَهُمۡ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لخلاف</w:t>
      </w:r>
    </w:p>
    <w:p w14:paraId="6047EA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وَيُخۡرِجۡ </w:t>
      </w:r>
      <w:proofErr w:type="gramStart"/>
      <w:r w:rsidRPr="00A93E97">
        <w:rPr>
          <w:rFonts w:ascii="Sakkal Majalla" w:hAnsi="Sakkal Majalla" w:cs="Sakkal Majalla"/>
          <w:color w:val="FF0000"/>
        </w:rPr>
        <w:t>أَضۡغَٰنَكُمۡ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1FF2FA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ٱلۡفُقَرَآءُ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75D48F4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7689A70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سَيِّيَاتِهِمۡ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بالإبدال ياءً مفتوحة</w:t>
      </w:r>
    </w:p>
    <w:p w14:paraId="19D9AAB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ٱلسَّوۡءِ</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بالنقل وهو المقدم لخلف </w:t>
      </w:r>
      <w:r w:rsidRPr="00A93E97">
        <w:rPr>
          <w:rFonts w:ascii="Sakkal Majalla" w:hAnsi="Sakkal Majalla" w:cs="Sakkal Majalla"/>
          <w:color w:val="FF0000"/>
        </w:rPr>
        <w:t xml:space="preserve"> ٱلسَّو</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والإدغام وهو المقدم لخلاد </w:t>
      </w:r>
      <w:r w:rsidRPr="00A93E97">
        <w:rPr>
          <w:rFonts w:ascii="Sakkal Majalla" w:hAnsi="Sakkal Majalla" w:cs="Sakkal Majalla"/>
          <w:color w:val="FF0000"/>
        </w:rPr>
        <w:t xml:space="preserve"> ٱلسَّوّ</w:t>
      </w:r>
      <w:r w:rsidRPr="00A93E97">
        <w:rPr>
          <w:rFonts w:ascii="Sakkal Majalla" w:hAnsi="Sakkal Majalla" w:cs="Sakkal Majalla"/>
          <w:color w:val="000000"/>
        </w:rPr>
        <w:t xml:space="preserve"> </w:t>
      </w:r>
    </w:p>
    <w:p w14:paraId="4E76C2A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وَٱلۡأَرۡضِۚ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w:t>
      </w:r>
      <w:proofErr w:type="gramStart"/>
      <w:r w:rsidRPr="00A93E97">
        <w:rPr>
          <w:rFonts w:ascii="Sakkal Majalla" w:hAnsi="Sakkal Majalla" w:cs="Sakkal Majalla"/>
        </w:rPr>
        <w:t xml:space="preserve">لخلاد </w:t>
      </w:r>
      <w:r w:rsidRPr="00A93E97">
        <w:rPr>
          <w:rFonts w:ascii="Sakkal Majalla" w:hAnsi="Sakkal Majalla" w:cs="Sakkal Majalla"/>
          <w:color w:val="FF0000"/>
        </w:rPr>
        <w:t xml:space="preserve"> يَشَآءُ</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خمسة القياس، وهي: الإبدال مع الإشباع والتوسط والقصر، والتسهيل بالروم مع المد والقصر</w:t>
      </w:r>
    </w:p>
    <w:p w14:paraId="3D15BBB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عَذَابًا </w:t>
      </w:r>
      <w:proofErr w:type="gramStart"/>
      <w:r w:rsidRPr="00A93E97">
        <w:rPr>
          <w:rFonts w:ascii="Sakkal Majalla" w:hAnsi="Sakkal Majalla" w:cs="Sakkal Majalla"/>
          <w:color w:val="FF0000"/>
        </w:rPr>
        <w:t>أَلِيمٗا</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w:t>
      </w:r>
    </w:p>
    <w:p w14:paraId="05CFF0F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ٱلۡأَنۡهَٰرُۖ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155B18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يَاخُذُونَهَاۗ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62CCB27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 </w:t>
      </w:r>
      <w:r w:rsidRPr="00A93E97">
        <w:rPr>
          <w:rFonts w:ascii="Sakkal Majalla" w:hAnsi="Sakkal Majalla" w:cs="Sakkal Majalla"/>
          <w:color w:val="FF0000"/>
        </w:rPr>
        <w:t xml:space="preserve"> عَذَابًا أَلِيمًا</w:t>
      </w:r>
      <w:r w:rsidRPr="00A93E97">
        <w:rPr>
          <w:rFonts w:ascii="Sakkal Majalla" w:hAnsi="Sakkal Majalla" w:cs="Sakkal Majalla"/>
          <w:color w:val="000000"/>
        </w:rPr>
        <w:t xml:space="preserve"> </w:t>
      </w:r>
      <w:r w:rsidRPr="00A93E97">
        <w:rPr>
          <w:rFonts w:ascii="Sakkal Majalla" w:hAnsi="Sakkal Majalla" w:cs="Sakkal Majalla"/>
        </w:rPr>
        <w:t xml:space="preserve"> بالسكت أو النقل، هذا ما أخذ من الشاطبية، وليس ذلك من طريق التيسير، فطريقه التحقيق وصلاً ووقفاً</w:t>
      </w:r>
    </w:p>
    <w:p w14:paraId="61E7D1E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وَا۬هۡلَهَا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لخلاف</w:t>
      </w:r>
    </w:p>
    <w:p w14:paraId="156D689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وَا۬قۡسِطُوٓاْۖ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بالتسهيل وهو الراجح لخلاد، والتحقيق وهو الراجح لخلاف</w:t>
      </w:r>
    </w:p>
    <w:p w14:paraId="2152F7A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بِٱلۡأَلۡقَٰبِ</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ٱلۡإِيمَٰنَ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6F3600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41B742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E8232C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أَنۡ </w:t>
      </w:r>
      <w:proofErr w:type="gramStart"/>
      <w:r w:rsidRPr="00A93E97">
        <w:rPr>
          <w:rFonts w:ascii="Sakkal Majalla" w:hAnsi="Sakkal Majalla" w:cs="Sakkal Majalla"/>
          <w:color w:val="FF0000"/>
        </w:rPr>
        <w:t>أَسۡلَمُواْ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3E2142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32B96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أُفِكَ</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A46E0A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C24DD4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ٱلۡأَلِيمَ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D4AB82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إِلَٰهًا ءَاخَرَۖ </w:t>
      </w:r>
      <w:r w:rsidRPr="00A93E97">
        <w:rPr>
          <w:rFonts w:ascii="Sakkal Majalla" w:hAnsi="Sakkal Majalla" w:cs="Sakkal Majalla"/>
          <w:color w:val="000000"/>
        </w:rPr>
        <w:t xml:space="preserve"> </w:t>
      </w:r>
      <w:r w:rsidRPr="00A93E97">
        <w:rPr>
          <w:rFonts w:ascii="Sakkal Majalla" w:hAnsi="Sakkal Majalla" w:cs="Sakkal Majalla"/>
        </w:rPr>
        <w:t xml:space="preserve"> خلف ثلاثة أوجه: السكت أو النقل أو التحقيق، وخلاد النقل والتحقيق والراجح التحقيق من الروايتين</w:t>
      </w:r>
    </w:p>
    <w:p w14:paraId="168685D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1CA016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والإدغام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راجح لخلاد</w:t>
      </w:r>
    </w:p>
    <w:p w14:paraId="7DA53E0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يَتَسَآ•</w:t>
      </w:r>
      <w:proofErr w:type="gramStart"/>
      <w:r w:rsidRPr="00A93E97">
        <w:rPr>
          <w:rFonts w:ascii="Sakkal Majalla" w:hAnsi="Sakkal Majalla" w:cs="Sakkal Majalla"/>
          <w:color w:val="FF0000"/>
        </w:rPr>
        <w:t>لُونَ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474ABD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1959D72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6A0C5B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أَوۡ </w:t>
      </w:r>
      <w:proofErr w:type="gramStart"/>
      <w:r w:rsidRPr="00A93E97">
        <w:rPr>
          <w:rFonts w:ascii="Sakkal Majalla" w:hAnsi="Sakkal Majalla" w:cs="Sakkal Majalla"/>
          <w:color w:val="FF0000"/>
        </w:rPr>
        <w:t>أَدۡنَىٰ</w:t>
      </w:r>
      <w:r w:rsidRPr="00A93E97">
        <w:rPr>
          <w:rFonts w:ascii="Sakkal Majalla" w:hAnsi="Sakkal Majalla" w:cs="Sakkal Majalla"/>
          <w:color w:val="000000"/>
        </w:rPr>
        <w:t xml:space="preserve"> </w:t>
      </w:r>
      <w:r w:rsidRPr="00A93E97">
        <w:rPr>
          <w:rFonts w:ascii="Sakkal Majalla" w:hAnsi="Sakkal Majalla" w:cs="Sakkal Majalla"/>
        </w:rPr>
        <w:t xml:space="preserve"> مر</w:t>
      </w:r>
      <w:proofErr w:type="gramEnd"/>
      <w:r w:rsidRPr="00A93E97">
        <w:rPr>
          <w:rFonts w:ascii="Sakkal Majalla" w:hAnsi="Sakkal Majalla" w:cs="Sakkal Majalla"/>
        </w:rPr>
        <w:t xml:space="preserve"> كثيراً</w:t>
      </w:r>
    </w:p>
    <w:p w14:paraId="00CD0A2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ٱلۡأَنفُسُ</w:t>
      </w:r>
      <w:r w:rsidRPr="00A93E97">
        <w:rPr>
          <w:rFonts w:ascii="Sakkal Majalla" w:hAnsi="Sakkal Majalla" w:cs="Sakkal Majalla"/>
          <w:color w:val="000000"/>
        </w:rPr>
        <w:t xml:space="preserve"> </w:t>
      </w:r>
    </w:p>
    <w:p w14:paraId="550BD88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وَٱلۡأُولَىٰ</w:t>
      </w:r>
      <w:r w:rsidRPr="00A93E97">
        <w:rPr>
          <w:rFonts w:ascii="Sakkal Majalla" w:hAnsi="Sakkal Majalla" w:cs="Sakkal Majalla"/>
          <w:color w:val="000000"/>
        </w:rPr>
        <w:t xml:space="preserve"> </w:t>
      </w:r>
      <w:r w:rsidRPr="00A93E97">
        <w:rPr>
          <w:rFonts w:ascii="Sakkal Majalla" w:hAnsi="Sakkal Majalla" w:cs="Sakkal Majalla"/>
        </w:rPr>
        <w:t xml:space="preserve"> مر</w:t>
      </w:r>
      <w:proofErr w:type="gramEnd"/>
      <w:r w:rsidRPr="00A93E97">
        <w:rPr>
          <w:rFonts w:ascii="Sakkal Majalla" w:hAnsi="Sakkal Majalla" w:cs="Sakkal Majalla"/>
        </w:rPr>
        <w:t xml:space="preserve"> كثيراً</w:t>
      </w:r>
    </w:p>
    <w:p w14:paraId="427F9D9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نَزۡلَةً </w:t>
      </w:r>
      <w:proofErr w:type="gramStart"/>
      <w:r w:rsidRPr="00A93E97">
        <w:rPr>
          <w:rFonts w:ascii="Sakkal Majalla" w:hAnsi="Sakkal Majalla" w:cs="Sakkal Majalla"/>
          <w:color w:val="FF0000"/>
        </w:rPr>
        <w:t>أُخۡرَىٰ</w:t>
      </w:r>
      <w:r w:rsidRPr="00A93E97">
        <w:rPr>
          <w:rFonts w:ascii="Sakkal Majalla" w:hAnsi="Sakkal Majalla" w:cs="Sakkal Majalla"/>
          <w:color w:val="000000"/>
        </w:rPr>
        <w:t xml:space="preserve"> </w:t>
      </w:r>
      <w:r w:rsidRPr="00A93E97">
        <w:rPr>
          <w:rFonts w:ascii="Sakkal Majalla" w:hAnsi="Sakkal Majalla" w:cs="Sakkal Majalla"/>
        </w:rPr>
        <w:t xml:space="preserve"> مر</w:t>
      </w:r>
      <w:proofErr w:type="gramEnd"/>
      <w:r w:rsidRPr="00A93E97">
        <w:rPr>
          <w:rFonts w:ascii="Sakkal Majalla" w:hAnsi="Sakkal Majalla" w:cs="Sakkal Majalla"/>
        </w:rPr>
        <w:t xml:space="preserve"> كثيراً</w:t>
      </w:r>
    </w:p>
    <w:p w14:paraId="34CEC07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ٱلۡأُنثَىٰ</w:t>
      </w:r>
      <w:r w:rsidRPr="00A93E97">
        <w:rPr>
          <w:rFonts w:ascii="Sakkal Majalla" w:hAnsi="Sakkal Majalla" w:cs="Sakkal Majalla"/>
          <w:color w:val="000000"/>
        </w:rPr>
        <w:t xml:space="preserve"> </w:t>
      </w:r>
    </w:p>
    <w:p w14:paraId="7ABB728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ٱلۡأَوۡفَىٰ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426375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4926777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ٱلۡأُنثَىٰ</w:t>
      </w:r>
      <w:r w:rsidRPr="00A93E97">
        <w:rPr>
          <w:rFonts w:ascii="Sakkal Majalla" w:hAnsi="Sakkal Majalla" w:cs="Sakkal Majalla"/>
          <w:color w:val="000000"/>
        </w:rPr>
        <w:t xml:space="preserve"> </w:t>
      </w:r>
    </w:p>
    <w:p w14:paraId="63C1450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ٱلۡأُخۡرَىٰ</w:t>
      </w:r>
      <w:r w:rsidRPr="00A93E97">
        <w:rPr>
          <w:rFonts w:ascii="Sakkal Majalla" w:hAnsi="Sakkal Majalla" w:cs="Sakkal Majalla"/>
          <w:color w:val="000000"/>
        </w:rPr>
        <w:t xml:space="preserve"> </w:t>
      </w:r>
    </w:p>
    <w:p w14:paraId="0881031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ٱلۡأَولَىٰ</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586161E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ٱلۡأٓزِفَةُ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AF4AF4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أَهۡوَآ•</w:t>
      </w:r>
      <w:proofErr w:type="gramStart"/>
      <w:r w:rsidRPr="00A93E97">
        <w:rPr>
          <w:rFonts w:ascii="Sakkal Majalla" w:hAnsi="Sakkal Majalla" w:cs="Sakkal Majalla"/>
          <w:color w:val="FF0000"/>
        </w:rPr>
        <w:t>هُمۡ</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7F44B8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كَذَّابٌ </w:t>
      </w:r>
      <w:proofErr w:type="gramStart"/>
      <w:r w:rsidRPr="00A93E97">
        <w:rPr>
          <w:rFonts w:ascii="Sakkal Majalla" w:hAnsi="Sakkal Majalla" w:cs="Sakkal Majalla"/>
          <w:color w:val="FF0000"/>
        </w:rPr>
        <w:t>أَشِرٞ</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2011CC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ٱلۡأَشِرُ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FB9EFB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5B2ED94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ٱلۡإِنسَٰنَ</w:t>
      </w:r>
      <w:r w:rsidRPr="00A93E97">
        <w:rPr>
          <w:rFonts w:ascii="Sakkal Majalla" w:hAnsi="Sakkal Majalla" w:cs="Sakkal Majalla"/>
          <w:color w:val="000000"/>
        </w:rPr>
        <w:t xml:space="preserve"> </w:t>
      </w:r>
    </w:p>
    <w:p w14:paraId="2F52A52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لِلۡأَنَامِ</w:t>
      </w:r>
      <w:r w:rsidRPr="00A93E97">
        <w:rPr>
          <w:rFonts w:ascii="Sakkal Majalla" w:hAnsi="Sakkal Majalla" w:cs="Sakkal Majalla"/>
          <w:color w:val="000000"/>
        </w:rPr>
        <w:t xml:space="preserve"> </w:t>
      </w:r>
    </w:p>
    <w:p w14:paraId="1095B42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ٱلۡأَكۡمَامِ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A2C71B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كَٱلۡأَعۡلَٰمِ</w:t>
      </w:r>
      <w:r w:rsidRPr="00A93E97">
        <w:rPr>
          <w:rFonts w:ascii="Sakkal Majalla" w:hAnsi="Sakkal Majalla" w:cs="Sakkal Majalla"/>
          <w:color w:val="000000"/>
        </w:rPr>
        <w:t xml:space="preserve"> </w:t>
      </w:r>
    </w:p>
    <w:p w14:paraId="7612580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وَٱلۡإِكۡرَامِ</w:t>
      </w:r>
      <w:r w:rsidRPr="00A93E97">
        <w:rPr>
          <w:rFonts w:ascii="Sakkal Majalla" w:hAnsi="Sakkal Majalla" w:cs="Sakkal Majalla"/>
          <w:color w:val="000000"/>
        </w:rPr>
        <w:t xml:space="preserve"> </w:t>
      </w:r>
    </w:p>
    <w:p w14:paraId="38C7343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4D2B2CF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وَٱلۡأَقۡدَامِ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0C69242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حَمِيمٍ ءَانٖ</w:t>
      </w:r>
      <w:r w:rsidRPr="00A93E97">
        <w:rPr>
          <w:rFonts w:ascii="Sakkal Majalla" w:hAnsi="Sakkal Majalla" w:cs="Sakkal Majalla"/>
          <w:color w:val="000000"/>
        </w:rPr>
        <w:t xml:space="preserve"> </w:t>
      </w:r>
    </w:p>
    <w:p w14:paraId="389BA70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إِسۡتَبۡرَقٖ</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663BBB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ٱلۡإِحۡسَٰنِ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B25453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ٱلۡمَشَمَةِ</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5FDCC10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ٱلۡأَوَّلِينَ</w:t>
      </w:r>
      <w:r w:rsidRPr="00A93E97">
        <w:rPr>
          <w:rFonts w:ascii="Sakkal Majalla" w:hAnsi="Sakkal Majalla" w:cs="Sakkal Majalla"/>
          <w:color w:val="000000"/>
        </w:rPr>
        <w:t xml:space="preserve"> </w:t>
      </w:r>
    </w:p>
    <w:p w14:paraId="32E6A53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55D80E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تَاثِيمًا</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F2802A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إِنشَآ•</w:t>
      </w:r>
      <w:proofErr w:type="gramStart"/>
      <w:r w:rsidRPr="00A93E97">
        <w:rPr>
          <w:rFonts w:ascii="Sakkal Majalla" w:hAnsi="Sakkal Majalla" w:cs="Sakkal Majalla"/>
          <w:color w:val="FF0000"/>
        </w:rPr>
        <w:t>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وإبدال التنوين ألفاً، مع المد والقصر</w:t>
      </w:r>
    </w:p>
    <w:p w14:paraId="3CFA927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عُرُبًا </w:t>
      </w:r>
      <w:proofErr w:type="gramStart"/>
      <w:r w:rsidRPr="00A93E97">
        <w:rPr>
          <w:rFonts w:ascii="Sakkal Majalla" w:hAnsi="Sakkal Majalla" w:cs="Sakkal Majalla"/>
          <w:color w:val="FF0000"/>
        </w:rPr>
        <w:t>أَتۡرَابٗا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73D2ACB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ٱلۡأَوَّلِينَ</w:t>
      </w:r>
      <w:r w:rsidRPr="00A93E97">
        <w:rPr>
          <w:rFonts w:ascii="Sakkal Majalla" w:hAnsi="Sakkal Majalla" w:cs="Sakkal Majalla"/>
          <w:color w:val="000000"/>
        </w:rPr>
        <w:t xml:space="preserve"> </w:t>
      </w:r>
    </w:p>
    <w:p w14:paraId="743994A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ٱلۡأٓخِرِينَ</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p>
    <w:p w14:paraId="60084A9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ٱلۡأَوَّلُونَ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9227C2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ٱلۡمُنشِـُٔونَ</w:t>
      </w:r>
      <w:r w:rsidRPr="00A93E97">
        <w:rPr>
          <w:rFonts w:ascii="Sakkal Majalla" w:hAnsi="Sakkal Majalla" w:cs="Sakkal Majalla"/>
          <w:color w:val="000000"/>
        </w:rPr>
        <w:t xml:space="preserve"> </w:t>
      </w:r>
      <w:r w:rsidRPr="00A93E97">
        <w:rPr>
          <w:rFonts w:ascii="Sakkal Majalla" w:hAnsi="Sakkal Majalla" w:cs="Sakkal Majalla"/>
        </w:rPr>
        <w:t xml:space="preserve"> ثلاثة</w:t>
      </w:r>
      <w:proofErr w:type="gramEnd"/>
      <w:r w:rsidRPr="00A93E97">
        <w:rPr>
          <w:rFonts w:ascii="Sakkal Majalla" w:hAnsi="Sakkal Majalla" w:cs="Sakkal Majalla"/>
        </w:rPr>
        <w:t xml:space="preserve"> أوجه: بالتسهيل والحذف والإبدال، والراجح الوجهان الأولان</w:t>
      </w:r>
    </w:p>
    <w:p w14:paraId="7B02340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1E9278B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ٱلۡأُمُورُ</w:t>
      </w:r>
      <w:r w:rsidRPr="00A93E97">
        <w:rPr>
          <w:rFonts w:ascii="Sakkal Majalla" w:hAnsi="Sakkal Majalla" w:cs="Sakkal Majalla"/>
          <w:color w:val="000000"/>
        </w:rPr>
        <w:t xml:space="preserve"> </w:t>
      </w:r>
    </w:p>
    <w:p w14:paraId="742DB05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مُّومِنِينَ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
    <w:p w14:paraId="17D1D0D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وَبِيَيۡمَٰنِهِمۖ </w:t>
      </w:r>
      <w:r w:rsidRPr="00A93E97">
        <w:rPr>
          <w:rFonts w:ascii="Sakkal Majalla" w:hAnsi="Sakkal Majalla" w:cs="Sakkal Majalla"/>
          <w:color w:val="000000"/>
        </w:rPr>
        <w:t xml:space="preserve"> </w:t>
      </w:r>
      <w:r w:rsidRPr="00A93E97">
        <w:rPr>
          <w:rFonts w:ascii="Sakkal Majalla" w:hAnsi="Sakkal Majalla" w:cs="Sakkal Majalla"/>
        </w:rPr>
        <w:t xml:space="preserve"> وجهان: بالإبدال ياءً مفتوحة وهو الراجح لخلاد، والتحقيق وهو الراجح لخلاف</w:t>
      </w:r>
    </w:p>
    <w:p w14:paraId="6746AC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وَٱلۡأَوۡلَٰدِ</w:t>
      </w:r>
      <w:r w:rsidRPr="00A93E97">
        <w:rPr>
          <w:rFonts w:ascii="Sakkal Majalla" w:hAnsi="Sakkal Majalla" w:cs="Sakkal Majalla"/>
          <w:color w:val="000000"/>
        </w:rPr>
        <w:t xml:space="preserve"> </w:t>
      </w:r>
    </w:p>
    <w:p w14:paraId="1D5046B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BB5411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38E865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نَّبۡرَا۬هَآ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6DC57F6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ٱلۡإِنجِيلَ</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CB5F95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7C2B9E4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بالسكت</w:t>
      </w:r>
      <w:proofErr w:type="gramEnd"/>
      <w:r w:rsidRPr="00A93E97">
        <w:rPr>
          <w:rFonts w:ascii="Sakkal Majalla" w:hAnsi="Sakkal Majalla" w:cs="Sakkal Majalla"/>
        </w:rPr>
        <w:t xml:space="preserve"> أو النقل، هذا ما أخذ من الشاطبية، وليس ذلك من طريق التيسير، فطريقه التحقيق وصلاً ووقفاً</w:t>
      </w:r>
    </w:p>
    <w:p w14:paraId="3063E68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0390AAA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5FEEC28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والإدغام مع السكون والروم والنقل راجح لخلف، والإبدال والإدغام راجح لخلاد</w:t>
      </w:r>
    </w:p>
    <w:p w14:paraId="65AA497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ٱلۡأَذَلِّينَ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0D0C3C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ٱلۡأَرۡضَ</w:t>
      </w:r>
      <w:r w:rsidRPr="00A93E97">
        <w:rPr>
          <w:rFonts w:ascii="Sakkal Majalla" w:hAnsi="Sakkal Majalla" w:cs="Sakkal Majalla"/>
          <w:color w:val="000000"/>
        </w:rPr>
        <w:t xml:space="preserve"> </w:t>
      </w:r>
    </w:p>
    <w:p w14:paraId="73F28A1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ٱلۡأَبۡصَٰرِ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AA7AEE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DEDB02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328BB90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بَرِيٓءٞ</w:t>
      </w:r>
      <w:r w:rsidRPr="00A93E97">
        <w:rPr>
          <w:rFonts w:ascii="Sakkal Majalla" w:hAnsi="Sakkal Majalla" w:cs="Sakkal Majalla"/>
          <w:color w:val="000000"/>
        </w:rPr>
        <w:t xml:space="preserve"> </w:t>
      </w:r>
      <w:r w:rsidRPr="00A93E97">
        <w:rPr>
          <w:rFonts w:ascii="Sakkal Majalla" w:hAnsi="Sakkal Majalla" w:cs="Sakkal Majalla"/>
        </w:rPr>
        <w:t xml:space="preserve"> ستة</w:t>
      </w:r>
      <w:proofErr w:type="gramEnd"/>
      <w:r w:rsidRPr="00A93E97">
        <w:rPr>
          <w:rFonts w:ascii="Sakkal Majalla" w:hAnsi="Sakkal Majalla" w:cs="Sakkal Majalla"/>
        </w:rPr>
        <w:t xml:space="preserve"> أوجه: النقل </w:t>
      </w:r>
      <w:r w:rsidRPr="00A93E97">
        <w:rPr>
          <w:rFonts w:ascii="Sakkal Majalla" w:hAnsi="Sakkal Majalla" w:cs="Sakkal Majalla"/>
          <w:color w:val="FF0000"/>
        </w:rPr>
        <w:t xml:space="preserve">  بَرِي</w:t>
      </w:r>
      <w:r w:rsidRPr="00A93E97">
        <w:rPr>
          <w:rFonts w:ascii="Sakkal Majalla" w:hAnsi="Sakkal Majalla" w:cs="Sakkal Majalla"/>
          <w:color w:val="000000"/>
        </w:rPr>
        <w:t xml:space="preserve"> </w:t>
      </w:r>
      <w:r w:rsidRPr="00A93E97">
        <w:rPr>
          <w:rFonts w:ascii="Sakkal Majalla" w:hAnsi="Sakkal Majalla" w:cs="Sakkal Majalla"/>
        </w:rPr>
        <w:t xml:space="preserve"> وهو المقدم لخلف، أو الإبدال والإدغام </w:t>
      </w:r>
      <w:r w:rsidRPr="00A93E97">
        <w:rPr>
          <w:rFonts w:ascii="Sakkal Majalla" w:hAnsi="Sakkal Majalla" w:cs="Sakkal Majalla"/>
          <w:color w:val="FF0000"/>
        </w:rPr>
        <w:t xml:space="preserve">  بَرِيّ</w:t>
      </w:r>
      <w:r w:rsidRPr="00A93E97">
        <w:rPr>
          <w:rFonts w:ascii="Sakkal Majalla" w:hAnsi="Sakkal Majalla" w:cs="Sakkal Majalla"/>
          <w:color w:val="000000"/>
        </w:rPr>
        <w:t xml:space="preserve"> </w:t>
      </w:r>
      <w:r w:rsidRPr="00A93E97">
        <w:rPr>
          <w:rFonts w:ascii="Sakkal Majalla" w:hAnsi="Sakkal Majalla" w:cs="Sakkal Majalla"/>
        </w:rPr>
        <w:t xml:space="preserve"> وهو المقدم لخلاد، مع السكون المجرد والروم والإشمام</w:t>
      </w:r>
    </w:p>
    <w:p w14:paraId="354570B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ٱلۡفَآىٜزُونَ</w:t>
      </w:r>
      <w:r w:rsidRPr="00A93E97">
        <w:rPr>
          <w:rFonts w:ascii="Sakkal Majalla" w:hAnsi="Sakkal Majalla" w:cs="Sakkal Majalla"/>
          <w:color w:val="000000"/>
        </w:rPr>
        <w:t xml:space="preserve"> </w:t>
      </w:r>
    </w:p>
    <w:p w14:paraId="440136E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يَتَسَآ•لُونَ</w:t>
      </w:r>
      <w:r w:rsidRPr="00A93E97">
        <w:rPr>
          <w:rFonts w:ascii="Sakkal Majalla" w:hAnsi="Sakkal Majalla" w:cs="Sakkal Majalla"/>
          <w:color w:val="000000"/>
        </w:rPr>
        <w:t xml:space="preserve"> </w:t>
      </w:r>
    </w:p>
    <w:p w14:paraId="7DA323E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ٱلۡخَآىٜضِينَ</w:t>
      </w:r>
      <w:r w:rsidRPr="00A93E97">
        <w:rPr>
          <w:rFonts w:ascii="Sakkal Majalla" w:hAnsi="Sakkal Majalla" w:cs="Sakkal Majalla"/>
          <w:color w:val="000000"/>
        </w:rPr>
        <w:t xml:space="preserve"> </w:t>
      </w:r>
      <w:r w:rsidRPr="00A93E97">
        <w:rPr>
          <w:rFonts w:ascii="Sakkal Majalla" w:hAnsi="Sakkal Majalla" w:cs="Sakkal Majalla"/>
        </w:rPr>
        <w:t>بالتسهيل مع المد والقصر</w:t>
      </w:r>
    </w:p>
    <w:p w14:paraId="76A4A69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598A54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شَيۡءٖ</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النقل مع السكون والروم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والنقل راجح لخلف، والإبدال والإدغام </w:t>
      </w:r>
      <w:r w:rsidRPr="00A93E97">
        <w:rPr>
          <w:rFonts w:ascii="Sakkal Majalla" w:hAnsi="Sakkal Majalla" w:cs="Sakkal Majalla"/>
          <w:color w:val="FF0000"/>
        </w:rPr>
        <w:t xml:space="preserve"> شَيّ</w:t>
      </w:r>
      <w:r w:rsidRPr="00A93E97">
        <w:rPr>
          <w:rFonts w:ascii="Sakkal Majalla" w:hAnsi="Sakkal Majalla" w:cs="Sakkal Majalla"/>
          <w:color w:val="000000"/>
        </w:rPr>
        <w:t xml:space="preserve"> </w:t>
      </w:r>
      <w:r w:rsidRPr="00A93E97">
        <w:rPr>
          <w:rFonts w:ascii="Sakkal Majalla" w:hAnsi="Sakkal Majalla" w:cs="Sakkal Majalla"/>
        </w:rPr>
        <w:t xml:space="preserve"> راجح لخلاد</w:t>
      </w:r>
    </w:p>
    <w:p w14:paraId="6C09A9A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9BF289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بِإِيمَٰنِهِنَّ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وهو المقدم لخلاد، والتحقيق والتحقيق وهو المقدم لخلف</w:t>
      </w:r>
    </w:p>
    <w:p w14:paraId="4585F61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مُومِنُونَ</w:t>
      </w:r>
      <w:r w:rsidRPr="00A93E97">
        <w:rPr>
          <w:rFonts w:ascii="Sakkal Majalla" w:hAnsi="Sakkal Majalla" w:cs="Sakkal Majalla"/>
          <w:color w:val="000000"/>
        </w:rPr>
        <w:t xml:space="preserve"> </w:t>
      </w:r>
      <w:r w:rsidRPr="00A93E97">
        <w:rPr>
          <w:rFonts w:ascii="Sakkal Majalla" w:hAnsi="Sakkal Majalla" w:cs="Sakkal Majalla"/>
        </w:rPr>
        <w:t xml:space="preserve"> جميعاً</w:t>
      </w:r>
      <w:proofErr w:type="gramEnd"/>
      <w:r w:rsidRPr="00A93E97">
        <w:rPr>
          <w:rFonts w:ascii="Sakkal Majalla" w:hAnsi="Sakkal Majalla" w:cs="Sakkal Majalla"/>
        </w:rPr>
        <w:t xml:space="preserve"> بالإبدال</w:t>
      </w:r>
    </w:p>
    <w:p w14:paraId="3F3D944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386E918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4D0EBA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وَا۬نفُسِكُمۡ</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وهو مقدم لخلف، والتسهيل وهو مقدم لخلاد</w:t>
      </w:r>
    </w:p>
    <w:p w14:paraId="5DED9E8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ٱلۡمُومِنِينَ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7FE70BE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فيها</w:t>
      </w:r>
      <w:proofErr w:type="gramEnd"/>
      <w:r w:rsidRPr="00A93E97">
        <w:rPr>
          <w:rFonts w:ascii="Sakkal Majalla" w:hAnsi="Sakkal Majalla" w:cs="Sakkal Majalla"/>
        </w:rPr>
        <w:t xml:space="preserve"> خمسة أوجه وقفاً: ثلاثة البدل، ثم روم الهمزة مع الطول أو القصر</w:t>
      </w:r>
    </w:p>
    <w:p w14:paraId="5DC0E14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قَدَّمَتۡ </w:t>
      </w:r>
      <w:proofErr w:type="gramStart"/>
      <w:r w:rsidRPr="00A93E97">
        <w:rPr>
          <w:rFonts w:ascii="Sakkal Majalla" w:hAnsi="Sakkal Majalla" w:cs="Sakkal Majalla"/>
          <w:color w:val="FF0000"/>
        </w:rPr>
        <w:t>أَيۡدِيهِمۡ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4B904A5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قَآىٜمٗاۚ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7980159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يُوفَكُونَ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1C9079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ٱلۡأَذَلَّۚ </w:t>
      </w:r>
      <w:r w:rsidRPr="00A93E97">
        <w:rPr>
          <w:rFonts w:ascii="Sakkal Majalla" w:hAnsi="Sakkal Majalla" w:cs="Sakkal Majalla"/>
          <w:color w:val="000000"/>
        </w:rPr>
        <w:t xml:space="preserve"> </w:t>
      </w:r>
      <w:r w:rsidRPr="00A93E97">
        <w:rPr>
          <w:rFonts w:ascii="Sakkal Majalla" w:hAnsi="Sakkal Majalla" w:cs="Sakkal Majalla"/>
        </w:rPr>
        <w:t xml:space="preserve"> من سكت فله السكت وهو الراجح لخلف والنقل، ومن لم يسكت فله النقل وهو الراجح لخلاد</w:t>
      </w:r>
    </w:p>
    <w:p w14:paraId="5835F01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ٱلۡأَرۡضَ</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847BAC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مُّومِنٞ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2D649A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1D3625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35701D3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لِّيَنفُسِكُمۡۗ </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 وهو المقدم لخلاد، والتحقيق وهو المقدم لخلف</w:t>
      </w:r>
    </w:p>
    <w:p w14:paraId="291E762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10A719C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ٱلۡمُومِنِينَۖ </w:t>
      </w:r>
      <w:r w:rsidRPr="00A93E97">
        <w:rPr>
          <w:rFonts w:ascii="Sakkal Majalla" w:hAnsi="Sakkal Majalla" w:cs="Sakkal Majalla"/>
          <w:color w:val="000000"/>
        </w:rPr>
        <w:t xml:space="preserve"> </w:t>
      </w:r>
    </w:p>
    <w:p w14:paraId="75947A7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يُومَرُونَ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C2B60F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وَٱلۡأَفۡـِٔدَةَ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والنقل، مع النقل في الثانية وهو المقدم لخلف </w:t>
      </w:r>
      <w:r w:rsidRPr="00A93E97">
        <w:rPr>
          <w:rFonts w:ascii="Sakkal Majalla" w:hAnsi="Sakkal Majalla" w:cs="Sakkal Majalla"/>
          <w:color w:val="FF0000"/>
        </w:rPr>
        <w:t xml:space="preserve"> وَٱلۡأَفِدَةَ</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وَٱلَافِدَةَ</w:t>
      </w:r>
      <w:r w:rsidRPr="00A93E97">
        <w:rPr>
          <w:rFonts w:ascii="Sakkal Majalla" w:hAnsi="Sakkal Majalla" w:cs="Sakkal Majalla"/>
          <w:color w:val="000000"/>
        </w:rPr>
        <w:t xml:space="preserve"> </w:t>
      </w:r>
      <w:r w:rsidRPr="00A93E97">
        <w:rPr>
          <w:rFonts w:ascii="Sakkal Majalla" w:hAnsi="Sakkal Majalla" w:cs="Sakkal Majalla"/>
        </w:rPr>
        <w:t xml:space="preserve">، ومن لم يسكت فله النقل في الأولى والثانية وهو المقدم لخلاد </w:t>
      </w:r>
      <w:r w:rsidRPr="00A93E97">
        <w:rPr>
          <w:rFonts w:ascii="Sakkal Majalla" w:hAnsi="Sakkal Majalla" w:cs="Sakkal Majalla"/>
          <w:color w:val="FF0000"/>
        </w:rPr>
        <w:t xml:space="preserve"> وَٱلَافِدَةَ</w:t>
      </w:r>
      <w:r w:rsidRPr="00A93E97">
        <w:rPr>
          <w:rFonts w:ascii="Sakkal Majalla" w:hAnsi="Sakkal Majalla" w:cs="Sakkal Majalla"/>
          <w:color w:val="000000"/>
        </w:rPr>
        <w:t xml:space="preserve"> </w:t>
      </w:r>
    </w:p>
    <w:p w14:paraId="07343BC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أَلِيمٖ</w:t>
      </w:r>
      <w:r w:rsidRPr="00A93E97">
        <w:rPr>
          <w:rFonts w:ascii="Sakkal Majalla" w:hAnsi="Sakkal Majalla" w:cs="Sakkal Majalla"/>
          <w:color w:val="000000"/>
        </w:rPr>
        <w:t xml:space="preserve"> </w:t>
      </w:r>
    </w:p>
    <w:p w14:paraId="79E501E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مُعۡتَدٍ </w:t>
      </w:r>
      <w:proofErr w:type="gramStart"/>
      <w:r w:rsidRPr="00A93E97">
        <w:rPr>
          <w:rFonts w:ascii="Sakkal Majalla" w:hAnsi="Sakkal Majalla" w:cs="Sakkal Majalla"/>
          <w:color w:val="FF0000"/>
        </w:rPr>
        <w:t>أَثِيمٍ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 </w:t>
      </w:r>
      <w:r w:rsidRPr="00A93E97">
        <w:rPr>
          <w:rFonts w:ascii="Sakkal Majalla" w:hAnsi="Sakkal Majalla" w:cs="Sakkal Majalla"/>
          <w:color w:val="FF0000"/>
        </w:rPr>
        <w:t xml:space="preserve"> 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السكت وقفاً أو النقل، والأول مقدم لخلف، والثاني مقدم لخلاد</w:t>
      </w:r>
    </w:p>
    <w:p w14:paraId="6187BE6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نَآىٜمُونَ </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 مع المد والقصر</w:t>
      </w:r>
    </w:p>
    <w:p w14:paraId="2F9F94F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ٱلۡخَٰطِـُٔونَ</w:t>
      </w:r>
      <w:r w:rsidRPr="00A93E97">
        <w:rPr>
          <w:rFonts w:ascii="Sakkal Majalla" w:hAnsi="Sakkal Majalla" w:cs="Sakkal Majalla"/>
          <w:color w:val="000000"/>
        </w:rPr>
        <w:t xml:space="preserve"> </w:t>
      </w:r>
      <w:proofErr w:type="gramStart"/>
      <w:r w:rsidRPr="00A93E97">
        <w:rPr>
          <w:rFonts w:ascii="Sakkal Majalla" w:hAnsi="Sakkal Majalla" w:cs="Sakkal Majalla"/>
        </w:rPr>
        <w:t xml:space="preserve">بالحذف </w:t>
      </w:r>
      <w:r w:rsidRPr="00A93E97">
        <w:rPr>
          <w:rFonts w:ascii="Sakkal Majalla" w:hAnsi="Sakkal Majalla" w:cs="Sakkal Majalla"/>
          <w:color w:val="FF0000"/>
        </w:rPr>
        <w:t xml:space="preserve"> ٱلۡخَٰطُونَ</w:t>
      </w:r>
      <w:proofErr w:type="gramEnd"/>
      <w:r w:rsidRPr="00A93E97">
        <w:rPr>
          <w:rFonts w:ascii="Sakkal Majalla" w:hAnsi="Sakkal Majalla" w:cs="Sakkal Majalla"/>
          <w:color w:val="000000"/>
        </w:rPr>
        <w:t xml:space="preserve"> </w:t>
      </w:r>
      <w:r w:rsidRPr="00A93E97">
        <w:rPr>
          <w:rFonts w:ascii="Sakkal Majalla" w:hAnsi="Sakkal Majalla" w:cs="Sakkal Majalla"/>
        </w:rPr>
        <w:t xml:space="preserve"> أو التسهيل</w:t>
      </w:r>
      <w:r w:rsidRPr="00A93E97">
        <w:rPr>
          <w:rFonts w:ascii="Sakkal Majalla" w:hAnsi="Sakkal Majalla" w:cs="Sakkal Majalla"/>
          <w:color w:val="FF0000"/>
        </w:rPr>
        <w:t xml:space="preserve"> ٱلۡخَٰطِـٜونَ</w:t>
      </w:r>
      <w:r w:rsidRPr="00A93E97">
        <w:rPr>
          <w:rFonts w:ascii="Sakkal Majalla" w:hAnsi="Sakkal Majalla" w:cs="Sakkal Majalla"/>
          <w:color w:val="000000"/>
        </w:rPr>
        <w:t xml:space="preserve"> </w:t>
      </w:r>
    </w:p>
    <w:p w14:paraId="18236A2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1AC358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ٱلۡأَقَاوِيلِ</w:t>
      </w:r>
      <w:r w:rsidRPr="00A93E97">
        <w:rPr>
          <w:rFonts w:ascii="Sakkal Majalla" w:hAnsi="Sakkal Majalla" w:cs="Sakkal Majalla"/>
          <w:color w:val="000000"/>
        </w:rPr>
        <w:t xml:space="preserve"> </w:t>
      </w:r>
      <w:r w:rsidRPr="00A93E97">
        <w:rPr>
          <w:rFonts w:ascii="Sakkal Majalla" w:hAnsi="Sakkal Majalla" w:cs="Sakkal Majalla"/>
        </w:rPr>
        <w:t xml:space="preserve"> السكت</w:t>
      </w:r>
      <w:proofErr w:type="gramEnd"/>
      <w:r w:rsidRPr="00A93E97">
        <w:rPr>
          <w:rFonts w:ascii="Sakkal Majalla" w:hAnsi="Sakkal Majalla" w:cs="Sakkal Majalla"/>
        </w:rPr>
        <w:t xml:space="preserve"> أو النقل، والأول مقدم لخلف، والثاني مقدم لخلاد</w:t>
      </w:r>
    </w:p>
    <w:p w14:paraId="668D7FC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تُـٔۡوِيهِ</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واواً </w:t>
      </w:r>
      <w:r w:rsidRPr="00A93E97">
        <w:rPr>
          <w:rFonts w:ascii="Sakkal Majalla" w:hAnsi="Sakkal Majalla" w:cs="Sakkal Majalla"/>
          <w:color w:val="FF0000"/>
        </w:rPr>
        <w:t xml:space="preserve"> تُوِويهِ</w:t>
      </w:r>
      <w:r w:rsidRPr="00A93E97">
        <w:rPr>
          <w:rFonts w:ascii="Sakkal Majalla" w:hAnsi="Sakkal Majalla" w:cs="Sakkal Majalla"/>
          <w:color w:val="000000"/>
        </w:rPr>
        <w:t xml:space="preserve"> </w:t>
      </w:r>
      <w:r w:rsidRPr="00A93E97">
        <w:rPr>
          <w:rFonts w:ascii="Sakkal Majalla" w:hAnsi="Sakkal Majalla" w:cs="Sakkal Majalla"/>
        </w:rPr>
        <w:t xml:space="preserve"> أو الإبدال والإدغام </w:t>
      </w:r>
      <w:r w:rsidRPr="00A93E97">
        <w:rPr>
          <w:rFonts w:ascii="Sakkal Majalla" w:hAnsi="Sakkal Majalla" w:cs="Sakkal Majalla"/>
          <w:color w:val="FF0000"/>
        </w:rPr>
        <w:t xml:space="preserve"> تُوِّيهِ</w:t>
      </w:r>
      <w:r w:rsidRPr="00A93E97">
        <w:rPr>
          <w:rFonts w:ascii="Sakkal Majalla" w:hAnsi="Sakkal Majalla" w:cs="Sakkal Majalla"/>
          <w:color w:val="000000"/>
        </w:rPr>
        <w:t xml:space="preserve"> </w:t>
      </w:r>
    </w:p>
    <w:p w14:paraId="5D6D224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مَامُونٖ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ألفاً</w:t>
      </w:r>
    </w:p>
    <w:p w14:paraId="3EC813B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دَآىٜمُونَ</w:t>
      </w:r>
      <w:r w:rsidRPr="00A93E97">
        <w:rPr>
          <w:rFonts w:ascii="Sakkal Majalla" w:hAnsi="Sakkal Majalla" w:cs="Sakkal Majalla"/>
          <w:color w:val="000000"/>
        </w:rPr>
        <w:t xml:space="preserve"> </w:t>
      </w:r>
    </w:p>
    <w:p w14:paraId="1CA865B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قَآىٜمُونَ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352CCFD"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1A8EBF8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يُوخَّرُ</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r w:rsidRPr="00A93E97">
        <w:rPr>
          <w:rFonts w:ascii="Sakkal Majalla" w:hAnsi="Sakkal Majalla" w:cs="Sakkal Majalla"/>
        </w:rPr>
        <w:t xml:space="preserve"> واواً</w:t>
      </w:r>
    </w:p>
    <w:p w14:paraId="7156920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وَٱلۡمُومِنَٰتِ</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212D34A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وَعَذَابًا </w:t>
      </w:r>
      <w:proofErr w:type="gramStart"/>
      <w:r w:rsidRPr="00A93E97">
        <w:rPr>
          <w:rFonts w:ascii="Sakkal Majalla" w:hAnsi="Sakkal Majalla" w:cs="Sakkal Majalla"/>
          <w:color w:val="FF0000"/>
        </w:rPr>
        <w:t>أَلِيمٗا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E495B9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ٱلۡنَ</w:t>
      </w:r>
      <w:r w:rsidRPr="00A93E97">
        <w:rPr>
          <w:rFonts w:ascii="Sakkal Majalla" w:hAnsi="Sakkal Majalla" w:cs="Sakkal Majalla"/>
          <w:color w:val="000000"/>
        </w:rPr>
        <w:t xml:space="preserve"> </w:t>
      </w:r>
      <w:r w:rsidRPr="00A93E97">
        <w:rPr>
          <w:rFonts w:ascii="Sakkal Majalla" w:hAnsi="Sakkal Majalla" w:cs="Sakkal Majalla"/>
        </w:rPr>
        <w:t xml:space="preserve"> بالنقل</w:t>
      </w:r>
      <w:proofErr w:type="gramEnd"/>
    </w:p>
    <w:p w14:paraId="3F4C35F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أَنۡ </w:t>
      </w:r>
      <w:proofErr w:type="gramStart"/>
      <w:r w:rsidRPr="00A93E97">
        <w:rPr>
          <w:rFonts w:ascii="Sakkal Majalla" w:hAnsi="Sakkal Majalla" w:cs="Sakkal Majalla"/>
          <w:color w:val="FF0000"/>
        </w:rPr>
        <w:t>أَزِيدَ</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69BEBA0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يُوثَرُ</w:t>
      </w:r>
      <w:r w:rsidRPr="00A93E97">
        <w:rPr>
          <w:rFonts w:ascii="Sakkal Majalla" w:hAnsi="Sakkal Majalla" w:cs="Sakkal Majalla"/>
          <w:color w:val="000000"/>
        </w:rPr>
        <w:t xml:space="preserve"> </w:t>
      </w:r>
      <w:r w:rsidRPr="00A93E97">
        <w:rPr>
          <w:rFonts w:ascii="Sakkal Majalla" w:hAnsi="Sakkal Majalla" w:cs="Sakkal Majalla"/>
        </w:rPr>
        <w:t>بالإبدال</w:t>
      </w:r>
    </w:p>
    <w:p w14:paraId="54F3064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مَلَٰٓئِكَةٗ</w:t>
      </w:r>
      <w:r w:rsidRPr="00A93E97">
        <w:rPr>
          <w:rFonts w:ascii="Sakkal Majalla" w:hAnsi="Sakkal Majalla" w:cs="Sakkal Majalla"/>
          <w:color w:val="000000"/>
        </w:rPr>
        <w:t xml:space="preserve"> </w:t>
      </w:r>
    </w:p>
    <w:p w14:paraId="0A443E3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يَتَسَآ•لُونَ</w:t>
      </w:r>
      <w:r w:rsidRPr="00A93E97">
        <w:rPr>
          <w:rFonts w:ascii="Sakkal Majalla" w:hAnsi="Sakkal Majalla" w:cs="Sakkal Majalla"/>
          <w:color w:val="000000"/>
        </w:rPr>
        <w:t xml:space="preserve"> </w:t>
      </w:r>
    </w:p>
    <w:p w14:paraId="7714745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ٱلۡخَآىٜضِينَ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66C000B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يَشَآءُ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 وهي: الإبدال مع الإشباع والتوسط والقصر، والتسهيل بالروم مع المد والقصر</w:t>
      </w:r>
    </w:p>
    <w:p w14:paraId="6EE7BDC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يَتَأَخَّرَ</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4B69351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ٱلۡأٓخِرَةَ</w:t>
      </w:r>
      <w:r w:rsidRPr="00A93E97">
        <w:rPr>
          <w:rFonts w:ascii="Sakkal Majalla" w:hAnsi="Sakkal Majalla" w:cs="Sakkal Majalla"/>
          <w:color w:val="000000"/>
        </w:rPr>
        <w:t xml:space="preserve"> </w:t>
      </w:r>
      <w:r w:rsidRPr="00A93E97">
        <w:rPr>
          <w:rFonts w:ascii="Sakkal Majalla" w:hAnsi="Sakkal Majalla" w:cs="Sakkal Majalla"/>
        </w:rPr>
        <w:t xml:space="preserve"> السكت</w:t>
      </w:r>
      <w:proofErr w:type="gramEnd"/>
      <w:r w:rsidRPr="00A93E97">
        <w:rPr>
          <w:rFonts w:ascii="Sakkal Majalla" w:hAnsi="Sakkal Majalla" w:cs="Sakkal Majalla"/>
        </w:rPr>
        <w:t xml:space="preserve"> أو النقل، والأول مقدم لخلف، والثاني مقدم لخلاد</w:t>
      </w:r>
    </w:p>
    <w:p w14:paraId="1E26A87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وَأَسِيرًا</w:t>
      </w:r>
      <w:r w:rsidRPr="00A93E97">
        <w:rPr>
          <w:rFonts w:ascii="Sakkal Majalla" w:hAnsi="Sakkal Majalla" w:cs="Sakkal Majalla"/>
          <w:color w:val="000000"/>
        </w:rPr>
        <w:t xml:space="preserve"> </w:t>
      </w:r>
    </w:p>
    <w:p w14:paraId="4C19D9C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وَإِسۡتَبۡرَقٞۖ</w:t>
      </w:r>
      <w:r w:rsidRPr="00A93E97">
        <w:rPr>
          <w:rFonts w:ascii="Sakkal Majalla" w:hAnsi="Sakkal Majalla" w:cs="Sakkal Majalla"/>
          <w:color w:val="000000"/>
        </w:rPr>
        <w:t xml:space="preserve"> </w:t>
      </w:r>
    </w:p>
    <w:p w14:paraId="16C3E35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وَأَصِيلٗا</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 والتحقيق مقدم لخلف والتسهيل مقدم لخلاد</w:t>
      </w:r>
    </w:p>
    <w:p w14:paraId="73F5176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ٱلۡأَرَآئِكِ</w:t>
      </w:r>
      <w:r w:rsidRPr="00A93E97">
        <w:rPr>
          <w:rFonts w:ascii="Sakkal Majalla" w:hAnsi="Sakkal Majalla" w:cs="Sakkal Majalla"/>
          <w:color w:val="000000"/>
        </w:rPr>
        <w:t xml:space="preserve"> </w:t>
      </w:r>
      <w:r w:rsidRPr="00A93E97">
        <w:rPr>
          <w:rFonts w:ascii="Sakkal Majalla" w:hAnsi="Sakkal Majalla" w:cs="Sakkal Majalla"/>
        </w:rPr>
        <w:t xml:space="preserve"> أربعة</w:t>
      </w:r>
      <w:proofErr w:type="gramEnd"/>
      <w:r w:rsidRPr="00A93E97">
        <w:rPr>
          <w:rFonts w:ascii="Sakkal Majalla" w:hAnsi="Sakkal Majalla" w:cs="Sakkal Majalla"/>
        </w:rPr>
        <w:t xml:space="preserve"> أوجه: السكت مع تسهيل الهمزة الثانية مع المد والقصر وهو المقدم لخلف، والنقل للأولى مع تسهيل الهمزة الثانية مع المد والقصر وهو المقدم لخلاد</w:t>
      </w:r>
    </w:p>
    <w:p w14:paraId="1C8EECD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عَذَابًا أَلِيمَۢا</w:t>
      </w:r>
      <w:r w:rsidRPr="00A93E97">
        <w:rPr>
          <w:rFonts w:ascii="Sakkal Majalla" w:hAnsi="Sakkal Majalla" w:cs="Sakkal Majalla"/>
          <w:color w:val="000000"/>
        </w:rPr>
        <w:t xml:space="preserve"> </w:t>
      </w:r>
    </w:p>
    <w:p w14:paraId="32208650"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يَوۡمٍ </w:t>
      </w:r>
      <w:proofErr w:type="gramStart"/>
      <w:r w:rsidRPr="00A93E97">
        <w:rPr>
          <w:rFonts w:ascii="Sakkal Majalla" w:hAnsi="Sakkal Majalla" w:cs="Sakkal Majalla"/>
          <w:color w:val="FF0000"/>
        </w:rPr>
        <w:t>أُجِّلَتۡ</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4CD8A3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ٱلۡأَوَّلِينَ</w:t>
      </w:r>
      <w:r w:rsidRPr="00A93E97">
        <w:rPr>
          <w:rFonts w:ascii="Sakkal Majalla" w:hAnsi="Sakkal Majalla" w:cs="Sakkal Majalla"/>
          <w:color w:val="000000"/>
        </w:rPr>
        <w:t xml:space="preserve"> </w:t>
      </w:r>
    </w:p>
    <w:p w14:paraId="7C3C7A6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ٱلۡأٓخِرِينَ</w:t>
      </w:r>
      <w:r w:rsidRPr="00A93E97">
        <w:rPr>
          <w:rFonts w:ascii="Sakkal Majalla" w:hAnsi="Sakkal Majalla" w:cs="Sakkal Majalla"/>
          <w:color w:val="000000"/>
        </w:rPr>
        <w:t xml:space="preserve"> </w:t>
      </w:r>
      <w:r w:rsidRPr="00A93E97">
        <w:rPr>
          <w:rFonts w:ascii="Sakkal Majalla" w:hAnsi="Sakkal Majalla" w:cs="Sakkal Majalla"/>
        </w:rPr>
        <w:t xml:space="preserve"> السكت</w:t>
      </w:r>
      <w:proofErr w:type="gramEnd"/>
      <w:r w:rsidRPr="00A93E97">
        <w:rPr>
          <w:rFonts w:ascii="Sakkal Majalla" w:hAnsi="Sakkal Majalla" w:cs="Sakkal Majalla"/>
        </w:rPr>
        <w:t xml:space="preserve"> وقفاً أو النقل، والأول مقدم لخلف، والثاني مقدم لخلاد</w:t>
      </w:r>
    </w:p>
    <w:p w14:paraId="3730CF7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السكت</w:t>
      </w:r>
      <w:proofErr w:type="gramEnd"/>
      <w:r w:rsidRPr="00A93E97">
        <w:rPr>
          <w:rFonts w:ascii="Sakkal Majalla" w:hAnsi="Sakkal Majalla" w:cs="Sakkal Majalla"/>
        </w:rPr>
        <w:t xml:space="preserve"> وقفاً أو النقل، والأول مقدم لخلف، والثاني مقدم لخلاد</w:t>
      </w:r>
    </w:p>
    <w:p w14:paraId="66948A8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B927B7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يَتَسَآ•</w:t>
      </w:r>
      <w:proofErr w:type="gramStart"/>
      <w:r w:rsidRPr="00A93E97">
        <w:rPr>
          <w:rFonts w:ascii="Sakkal Majalla" w:hAnsi="Sakkal Majalla" w:cs="Sakkal Majalla"/>
          <w:color w:val="FF0000"/>
        </w:rPr>
        <w:t>لُونَ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6D98313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وَجَنَّٰتٍ أَلۡفَافًا</w:t>
      </w:r>
      <w:r w:rsidRPr="00A93E97">
        <w:rPr>
          <w:rFonts w:ascii="Sakkal Majalla" w:hAnsi="Sakkal Majalla" w:cs="Sakkal Majalla"/>
          <w:color w:val="000000"/>
        </w:rPr>
        <w:t xml:space="preserve"> </w:t>
      </w:r>
    </w:p>
    <w:p w14:paraId="02A4FDD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فَكَانَتۡ </w:t>
      </w:r>
      <w:proofErr w:type="gramStart"/>
      <w:r w:rsidRPr="00A93E97">
        <w:rPr>
          <w:rFonts w:ascii="Sakkal Majalla" w:hAnsi="Sakkal Majalla" w:cs="Sakkal Majalla"/>
          <w:color w:val="FF0000"/>
        </w:rPr>
        <w:t>أَبۡوَٰبٗا</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EAB32D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مَـَٔابًا</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p>
    <w:p w14:paraId="58CA471C"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ٱلۡأَعۡلَىٰ</w:t>
      </w:r>
      <w:r w:rsidRPr="00A93E97">
        <w:rPr>
          <w:rFonts w:ascii="Sakkal Majalla" w:hAnsi="Sakkal Majalla" w:cs="Sakkal Majalla"/>
          <w:color w:val="000000"/>
        </w:rPr>
        <w:t xml:space="preserve"> </w:t>
      </w:r>
      <w:r w:rsidRPr="00A93E97">
        <w:rPr>
          <w:rFonts w:ascii="Sakkal Majalla" w:hAnsi="Sakkal Majalla" w:cs="Sakkal Majalla"/>
        </w:rPr>
        <w:t xml:space="preserve"> السكت</w:t>
      </w:r>
      <w:proofErr w:type="gramEnd"/>
      <w:r w:rsidRPr="00A93E97">
        <w:rPr>
          <w:rFonts w:ascii="Sakkal Majalla" w:hAnsi="Sakkal Majalla" w:cs="Sakkal Majalla"/>
        </w:rPr>
        <w:t xml:space="preserve"> وقفاً أو النقل، والأول مقدم لخلف، والثاني مقدم لخلاد</w:t>
      </w:r>
    </w:p>
    <w:p w14:paraId="6316E85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ٱلسَّمَآءُ</w:t>
      </w:r>
      <w:r w:rsidRPr="00A93E97">
        <w:rPr>
          <w:rFonts w:ascii="Sakkal Majalla" w:hAnsi="Sakkal Majalla" w:cs="Sakkal Majalla"/>
          <w:color w:val="000000"/>
        </w:rPr>
        <w:t xml:space="preserve"> </w:t>
      </w:r>
      <w:r w:rsidRPr="00A93E97">
        <w:rPr>
          <w:rFonts w:ascii="Sakkal Majalla" w:hAnsi="Sakkal Majalla" w:cs="Sakkal Majalla"/>
        </w:rPr>
        <w:t xml:space="preserve"> خمسة</w:t>
      </w:r>
      <w:proofErr w:type="gramEnd"/>
      <w:r w:rsidRPr="00A93E97">
        <w:rPr>
          <w:rFonts w:ascii="Sakkal Majalla" w:hAnsi="Sakkal Majalla" w:cs="Sakkal Majalla"/>
        </w:rPr>
        <w:t xml:space="preserve"> القياس</w:t>
      </w:r>
    </w:p>
    <w:p w14:paraId="00DB61E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وَلِأَنۡعَٰمِكُمۡ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أو الإبدال ياءاً، والأول مقدم لخلف والثاني لخلاد</w:t>
      </w:r>
    </w:p>
    <w:p w14:paraId="7B4721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ٱلۡمَاوَىٰ</w:t>
      </w:r>
      <w:r w:rsidRPr="00A93E97">
        <w:rPr>
          <w:rFonts w:ascii="Sakkal Majalla" w:hAnsi="Sakkal Majalla" w:cs="Sakkal Majalla"/>
          <w:color w:val="000000"/>
        </w:rPr>
        <w:t xml:space="preserve"> </w:t>
      </w:r>
      <w:r w:rsidRPr="00A93E97">
        <w:rPr>
          <w:rFonts w:ascii="Sakkal Majalla" w:hAnsi="Sakkal Majalla" w:cs="Sakkal Majalla"/>
        </w:rPr>
        <w:t xml:space="preserve"> معاً</w:t>
      </w:r>
      <w:proofErr w:type="gramEnd"/>
      <w:r w:rsidRPr="00A93E97">
        <w:rPr>
          <w:rFonts w:ascii="Sakkal Majalla" w:hAnsi="Sakkal Majalla" w:cs="Sakkal Majalla"/>
        </w:rPr>
        <w:t xml:space="preserve"> بالإبدال ألفاً</w:t>
      </w:r>
    </w:p>
    <w:p w14:paraId="72EF257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فَأَقۡبَرَهُۥ</w:t>
      </w:r>
      <w:r w:rsidRPr="00A93E97">
        <w:rPr>
          <w:rFonts w:ascii="Sakkal Majalla" w:hAnsi="Sakkal Majalla" w:cs="Sakkal Majalla"/>
          <w:color w:val="000000"/>
        </w:rPr>
        <w:t xml:space="preserve"> </w:t>
      </w:r>
    </w:p>
    <w:p w14:paraId="5B7E6EF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وَأَبّٗا</w:t>
      </w:r>
      <w:r w:rsidRPr="00A93E97">
        <w:rPr>
          <w:rFonts w:ascii="Sakkal Majalla" w:hAnsi="Sakkal Majalla" w:cs="Sakkal Majalla"/>
          <w:color w:val="000000"/>
        </w:rPr>
        <w:t xml:space="preserve"> </w:t>
      </w:r>
    </w:p>
    <w:p w14:paraId="1C75223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وَأَبِيهِ</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والتسهيل</w:t>
      </w:r>
    </w:p>
    <w:p w14:paraId="54ADD82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وَلِأَنۡعَٰمِكُمۡ</w:t>
      </w:r>
      <w:r w:rsidRPr="00A93E97">
        <w:rPr>
          <w:rFonts w:ascii="Sakkal Majalla" w:hAnsi="Sakkal Majalla" w:cs="Sakkal Majalla"/>
          <w:color w:val="000000"/>
        </w:rPr>
        <w:t xml:space="preserve"> </w:t>
      </w:r>
      <w:r w:rsidRPr="00A93E97">
        <w:rPr>
          <w:rFonts w:ascii="Sakkal Majalla" w:hAnsi="Sakkal Majalla" w:cs="Sakkal Majalla"/>
        </w:rPr>
        <w:t xml:space="preserve"> بالتحقيق</w:t>
      </w:r>
      <w:proofErr w:type="gramEnd"/>
      <w:r w:rsidRPr="00A93E97">
        <w:rPr>
          <w:rFonts w:ascii="Sakkal Majalla" w:hAnsi="Sakkal Majalla" w:cs="Sakkal Majalla"/>
        </w:rPr>
        <w:t xml:space="preserve"> وهو المقدم لخلف، والإبدال وهو المقدم لخلف</w:t>
      </w:r>
    </w:p>
    <w:p w14:paraId="2C49C03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مِنۡ </w:t>
      </w:r>
      <w:proofErr w:type="gramStart"/>
      <w:r w:rsidRPr="00A93E97">
        <w:rPr>
          <w:rFonts w:ascii="Sakkal Majalla" w:hAnsi="Sakkal Majalla" w:cs="Sakkal Majalla"/>
          <w:color w:val="FF0000"/>
        </w:rPr>
        <w:t>أَخِيهِ</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45F970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سُئِلَتۡ</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w:t>
      </w:r>
      <w:r w:rsidRPr="00A93E97">
        <w:rPr>
          <w:rFonts w:ascii="Sakkal Majalla" w:hAnsi="Sakkal Majalla" w:cs="Sakkal Majalla"/>
          <w:color w:val="FF0000"/>
        </w:rPr>
        <w:t xml:space="preserve">  سُىٜلَتۡ</w:t>
      </w:r>
      <w:r w:rsidRPr="00A93E97">
        <w:rPr>
          <w:rFonts w:ascii="Sakkal Majalla" w:hAnsi="Sakkal Majalla" w:cs="Sakkal Majalla"/>
          <w:color w:val="000000"/>
        </w:rPr>
        <w:t xml:space="preserve"> </w:t>
      </w:r>
      <w:r w:rsidRPr="00A93E97">
        <w:rPr>
          <w:rFonts w:ascii="Sakkal Majalla" w:hAnsi="Sakkal Majalla" w:cs="Sakkal Majalla"/>
        </w:rPr>
        <w:t xml:space="preserve"> أو الإبدال </w:t>
      </w:r>
      <w:r w:rsidRPr="00A93E97">
        <w:rPr>
          <w:rFonts w:ascii="Sakkal Majalla" w:hAnsi="Sakkal Majalla" w:cs="Sakkal Majalla"/>
          <w:color w:val="FF0000"/>
        </w:rPr>
        <w:t xml:space="preserve">  سُولَتۡ</w:t>
      </w:r>
      <w:r w:rsidRPr="00A93E97">
        <w:rPr>
          <w:rFonts w:ascii="Sakkal Majalla" w:hAnsi="Sakkal Majalla" w:cs="Sakkal Majalla"/>
          <w:color w:val="000000"/>
        </w:rPr>
        <w:t xml:space="preserve"> </w:t>
      </w:r>
    </w:p>
    <w:p w14:paraId="0230F4D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وَا۬خَّرَتۡ</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بالتحقيق والتسهيل</w:t>
      </w:r>
    </w:p>
    <w:p w14:paraId="2B2D3F5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بِغَآىٜبِينَ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1E3835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شَيۡـٔٗا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النقل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والإبدال ياءً مع إدغامها في الياء قبلها </w:t>
      </w:r>
      <w:r w:rsidRPr="00A93E97">
        <w:rPr>
          <w:rFonts w:ascii="Sakkal Majalla" w:hAnsi="Sakkal Majalla" w:cs="Sakkal Majalla"/>
          <w:color w:val="FF0000"/>
        </w:rPr>
        <w:t xml:space="preserve"> شَيّٗا</w:t>
      </w:r>
      <w:r w:rsidRPr="00A93E97">
        <w:rPr>
          <w:rFonts w:ascii="Sakkal Majalla" w:hAnsi="Sakkal Majalla" w:cs="Sakkal Majalla"/>
          <w:color w:val="000000"/>
        </w:rPr>
        <w:t xml:space="preserve"> </w:t>
      </w:r>
      <w:r w:rsidRPr="00A93E97">
        <w:rPr>
          <w:rFonts w:ascii="Sakkal Majalla" w:hAnsi="Sakkal Majalla" w:cs="Sakkal Majalla"/>
        </w:rPr>
        <w:t xml:space="preserve"> والأول مقدم لخلف والثاني مقدم لخلاد</w:t>
      </w:r>
    </w:p>
    <w:p w14:paraId="10315FF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مُعۡتَدٍ </w:t>
      </w:r>
      <w:proofErr w:type="gramStart"/>
      <w:r w:rsidRPr="00A93E97">
        <w:rPr>
          <w:rFonts w:ascii="Sakkal Majalla" w:hAnsi="Sakkal Majalla" w:cs="Sakkal Majalla"/>
          <w:color w:val="FF0000"/>
        </w:rPr>
        <w:t>أَثِيمٍ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513B60A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ٱلۡأَوَّلِينَ</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6DF78995"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يُومِنُونَ</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4C660BB2"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بِعَذَابٍ </w:t>
      </w:r>
      <w:proofErr w:type="gramStart"/>
      <w:r w:rsidRPr="00A93E97">
        <w:rPr>
          <w:rFonts w:ascii="Sakkal Majalla" w:hAnsi="Sakkal Majalla" w:cs="Sakkal Majalla"/>
          <w:color w:val="FF0000"/>
        </w:rPr>
        <w:t>أَلِيمٍ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01DB7B2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ٱلۡأُخۡدُودِ</w:t>
      </w:r>
      <w:r w:rsidRPr="00A93E97">
        <w:rPr>
          <w:rFonts w:ascii="Sakkal Majalla" w:hAnsi="Sakkal Majalla" w:cs="Sakkal Majalla"/>
          <w:color w:val="000000"/>
        </w:rPr>
        <w:t xml:space="preserve"> </w:t>
      </w:r>
    </w:p>
    <w:p w14:paraId="5C10C96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وَٱلۡأَرۡضِ</w:t>
      </w:r>
      <w:r w:rsidRPr="00A93E97">
        <w:rPr>
          <w:rFonts w:ascii="Sakkal Majalla" w:hAnsi="Sakkal Majalla" w:cs="Sakkal Majalla"/>
          <w:color w:val="000000"/>
        </w:rPr>
        <w:t xml:space="preserve"> </w:t>
      </w:r>
    </w:p>
    <w:p w14:paraId="0B0A874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ٱلۡأَنۡهَٰرُ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DF37A2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وَٱلتَّرَآىٜبِ </w:t>
      </w:r>
      <w:r w:rsidRPr="00A93E97">
        <w:rPr>
          <w:rFonts w:ascii="Sakkal Majalla" w:hAnsi="Sakkal Majalla" w:cs="Sakkal Majalla"/>
          <w:color w:val="000000"/>
        </w:rPr>
        <w:t xml:space="preserve"> </w:t>
      </w:r>
    </w:p>
    <w:p w14:paraId="70A1936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ٱلسَّرَآىٜرُ</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1A034C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ٱلۡأَعۡلَى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A157AD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غُثَآءً </w:t>
      </w:r>
      <w:proofErr w:type="gramStart"/>
      <w:r w:rsidRPr="00A93E97">
        <w:rPr>
          <w:rFonts w:ascii="Sakkal Majalla" w:hAnsi="Sakkal Majalla" w:cs="Sakkal Majalla"/>
          <w:color w:val="FF0000"/>
        </w:rPr>
        <w:t>أَحۡوَىٰ</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2516DEC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ٱلۡأَشۡقَى</w:t>
      </w:r>
      <w:r w:rsidRPr="00A93E97">
        <w:rPr>
          <w:rFonts w:ascii="Sakkal Majalla" w:hAnsi="Sakkal Majalla" w:cs="Sakkal Majalla"/>
          <w:color w:val="000000"/>
        </w:rPr>
        <w:t xml:space="preserve"> </w:t>
      </w:r>
    </w:p>
    <w:p w14:paraId="796C642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ٱلۡأُولَىٰ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4E4B4EC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عَيـۡنٍ </w:t>
      </w:r>
      <w:proofErr w:type="gramStart"/>
      <w:r w:rsidRPr="00A93E97">
        <w:rPr>
          <w:rFonts w:ascii="Sakkal Majalla" w:hAnsi="Sakkal Majalla" w:cs="Sakkal Majalla"/>
          <w:color w:val="FF0000"/>
        </w:rPr>
        <w:t>ءَانِيَةٖ</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بالسكت أو النقل أو التحقيق، وخلاد بالنقل والتحقيق والراجح التحقيق من الروايتين</w:t>
      </w:r>
    </w:p>
    <w:p w14:paraId="3A196EF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ٱلۡأَكۡبَرَ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7CC32204"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وَٱلۡأُولَىٰ</w:t>
      </w:r>
      <w:r w:rsidRPr="00A93E97">
        <w:rPr>
          <w:rFonts w:ascii="Sakkal Majalla" w:hAnsi="Sakkal Majalla" w:cs="Sakkal Majalla"/>
          <w:color w:val="000000"/>
        </w:rPr>
        <w:t xml:space="preserve"> </w:t>
      </w:r>
      <w:r w:rsidRPr="00A93E97">
        <w:rPr>
          <w:rFonts w:ascii="Sakkal Majalla" w:hAnsi="Sakkal Majalla" w:cs="Sakkal Majalla"/>
        </w:rPr>
        <w:t>معاً</w:t>
      </w:r>
    </w:p>
    <w:p w14:paraId="64FCF24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ٱلۡأَشۡقَى</w:t>
      </w:r>
      <w:r w:rsidRPr="00A93E97">
        <w:rPr>
          <w:rFonts w:ascii="Sakkal Majalla" w:hAnsi="Sakkal Majalla" w:cs="Sakkal Majalla"/>
          <w:color w:val="000000"/>
        </w:rPr>
        <w:t xml:space="preserve"> </w:t>
      </w:r>
    </w:p>
    <w:p w14:paraId="56E8881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ٱلۡأَتۡقَى</w:t>
      </w:r>
      <w:r w:rsidRPr="00A93E97">
        <w:rPr>
          <w:rFonts w:ascii="Sakkal Majalla" w:hAnsi="Sakkal Majalla" w:cs="Sakkal Majalla"/>
          <w:color w:val="000000"/>
        </w:rPr>
        <w:t xml:space="preserve"> </w:t>
      </w:r>
    </w:p>
    <w:p w14:paraId="31BA519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ٱلۡأَعۡلَىٰ</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3DA041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فَـَٔاوَىٰ</w:t>
      </w:r>
      <w:r w:rsidRPr="00A93E97">
        <w:rPr>
          <w:rFonts w:ascii="Sakkal Majalla" w:hAnsi="Sakkal Majalla" w:cs="Sakkal Majalla"/>
          <w:color w:val="000000"/>
        </w:rPr>
        <w:t xml:space="preserve"> </w:t>
      </w:r>
    </w:p>
    <w:p w14:paraId="6DDCFE6A"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فَأَغۡنَىٰ</w:t>
      </w:r>
      <w:r w:rsidRPr="00A93E97">
        <w:rPr>
          <w:rFonts w:ascii="Sakkal Majalla" w:hAnsi="Sakkal Majalla" w:cs="Sakkal Majalla"/>
          <w:color w:val="000000"/>
        </w:rPr>
        <w:t xml:space="preserve"> </w:t>
      </w:r>
      <w:r w:rsidRPr="00A93E97">
        <w:rPr>
          <w:rFonts w:ascii="Sakkal Majalla" w:hAnsi="Sakkal Majalla" w:cs="Sakkal Majalla"/>
        </w:rPr>
        <w:t xml:space="preserve"> متوسط</w:t>
      </w:r>
      <w:proofErr w:type="gramEnd"/>
      <w:r w:rsidRPr="00A93E97">
        <w:rPr>
          <w:rFonts w:ascii="Sakkal Majalla" w:hAnsi="Sakkal Majalla" w:cs="Sakkal Majalla"/>
        </w:rPr>
        <w:t xml:space="preserve"> بدخول زائد فيه التحقيق والتسهيل</w:t>
      </w:r>
    </w:p>
    <w:p w14:paraId="52190A97"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ٱلۡأَمِينِ</w:t>
      </w:r>
      <w:r w:rsidRPr="00A93E97">
        <w:rPr>
          <w:rFonts w:ascii="Sakkal Majalla" w:hAnsi="Sakkal Majalla" w:cs="Sakkal Majalla"/>
          <w:color w:val="000000"/>
        </w:rPr>
        <w:t xml:space="preserve"> </w:t>
      </w:r>
    </w:p>
    <w:p w14:paraId="25B813DB"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ٱلۡأَكۡرَمُ</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21DE7999"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خَاطِيَةٖ</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6EEBAF88"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لِّيُرَوۡاْ </w:t>
      </w:r>
      <w:proofErr w:type="gramStart"/>
      <w:r w:rsidRPr="00A93E97">
        <w:rPr>
          <w:rFonts w:ascii="Sakkal Majalla" w:hAnsi="Sakkal Majalla" w:cs="Sakkal Majalla"/>
          <w:color w:val="FF0000"/>
        </w:rPr>
        <w:t>أَعۡمَٰلَهُمۡ</w:t>
      </w:r>
      <w:r w:rsidRPr="00A93E97">
        <w:rPr>
          <w:rFonts w:ascii="Sakkal Majalla" w:hAnsi="Sakkal Majalla" w:cs="Sakkal Majalla"/>
          <w:color w:val="000000"/>
        </w:rPr>
        <w:t xml:space="preserve"> </w:t>
      </w:r>
      <w:r w:rsidRPr="00A93E97">
        <w:rPr>
          <w:rFonts w:ascii="Sakkal Majalla" w:hAnsi="Sakkal Majalla" w:cs="Sakkal Majalla"/>
        </w:rPr>
        <w:t xml:space="preserve"> خلف</w:t>
      </w:r>
      <w:proofErr w:type="gramEnd"/>
      <w:r w:rsidRPr="00A93E97">
        <w:rPr>
          <w:rFonts w:ascii="Sakkal Majalla" w:hAnsi="Sakkal Majalla" w:cs="Sakkal Majalla"/>
        </w:rPr>
        <w:t xml:space="preserve"> ثلاثة أوجه: السكت أو النقل أو التحقيق، وخلاد النقل والتحقيق والراجح التحقيق من الروايتين</w:t>
      </w:r>
    </w:p>
    <w:p w14:paraId="62B9E32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وَٱلۡأَفۡـِٔدَةَ</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والنقل، مع النقل في الثانية وهو المقدم لخلف </w:t>
      </w:r>
      <w:r w:rsidRPr="00A93E97">
        <w:rPr>
          <w:rFonts w:ascii="Sakkal Majalla" w:hAnsi="Sakkal Majalla" w:cs="Sakkal Majalla"/>
          <w:color w:val="FF0000"/>
        </w:rPr>
        <w:t xml:space="preserve"> وَٱلۡأَفِدَةَ</w:t>
      </w:r>
      <w:r w:rsidRPr="00A93E97">
        <w:rPr>
          <w:rFonts w:ascii="Sakkal Majalla" w:hAnsi="Sakkal Majalla" w:cs="Sakkal Majalla"/>
          <w:color w:val="000000"/>
        </w:rPr>
        <w:t xml:space="preserve"> </w:t>
      </w:r>
      <w:r w:rsidRPr="00A93E97">
        <w:rPr>
          <w:rFonts w:ascii="Sakkal Majalla" w:hAnsi="Sakkal Majalla" w:cs="Sakkal Majalla"/>
        </w:rPr>
        <w:t xml:space="preserve"> </w:t>
      </w:r>
      <w:r w:rsidRPr="00A93E97">
        <w:rPr>
          <w:rFonts w:ascii="Sakkal Majalla" w:hAnsi="Sakkal Majalla" w:cs="Sakkal Majalla"/>
          <w:color w:val="FF0000"/>
        </w:rPr>
        <w:t xml:space="preserve"> وَٱلَافِدَةَ</w:t>
      </w:r>
      <w:r w:rsidRPr="00A93E97">
        <w:rPr>
          <w:rFonts w:ascii="Sakkal Majalla" w:hAnsi="Sakkal Majalla" w:cs="Sakkal Majalla"/>
          <w:color w:val="000000"/>
        </w:rPr>
        <w:t xml:space="preserve"> </w:t>
      </w:r>
      <w:r w:rsidRPr="00A93E97">
        <w:rPr>
          <w:rFonts w:ascii="Sakkal Majalla" w:hAnsi="Sakkal Majalla" w:cs="Sakkal Majalla"/>
        </w:rPr>
        <w:t xml:space="preserve">، ومن لم يسكت فله النقل في الأولى والثانية وهو المقدم لخلاد </w:t>
      </w:r>
      <w:r w:rsidRPr="00A93E97">
        <w:rPr>
          <w:rFonts w:ascii="Sakkal Majalla" w:hAnsi="Sakkal Majalla" w:cs="Sakkal Majalla"/>
          <w:color w:val="FF0000"/>
        </w:rPr>
        <w:t xml:space="preserve"> وَٱلَافِدَةَ</w:t>
      </w:r>
      <w:r w:rsidRPr="00A93E97">
        <w:rPr>
          <w:rFonts w:ascii="Sakkal Majalla" w:hAnsi="Sakkal Majalla" w:cs="Sakkal Majalla"/>
          <w:color w:val="000000"/>
        </w:rPr>
        <w:t xml:space="preserve"> </w:t>
      </w:r>
    </w:p>
    <w:p w14:paraId="104C14A1"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مُّوصَدَةٞ</w:t>
      </w:r>
      <w:r w:rsidRPr="00A93E97">
        <w:rPr>
          <w:rFonts w:ascii="Sakkal Majalla" w:hAnsi="Sakkal Majalla" w:cs="Sakkal Majalla"/>
          <w:color w:val="000000"/>
        </w:rPr>
        <w:t xml:space="preserve"> </w:t>
      </w:r>
    </w:p>
    <w:p w14:paraId="51C02693"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مَّاكُولِۢ</w:t>
      </w:r>
      <w:r w:rsidRPr="00A93E97">
        <w:rPr>
          <w:rFonts w:ascii="Sakkal Majalla" w:hAnsi="Sakkal Majalla" w:cs="Sakkal Majalla"/>
          <w:color w:val="000000"/>
        </w:rPr>
        <w:t xml:space="preserve"> </w:t>
      </w:r>
      <w:r w:rsidRPr="00A93E97">
        <w:rPr>
          <w:rFonts w:ascii="Sakkal Majalla" w:hAnsi="Sakkal Majalla" w:cs="Sakkal Majalla"/>
        </w:rPr>
        <w:t xml:space="preserve"> بالإبدال</w:t>
      </w:r>
      <w:proofErr w:type="gramEnd"/>
    </w:p>
    <w:p w14:paraId="5394B72F"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lastRenderedPageBreak/>
        <w:t xml:space="preserve"> يُرَآ•</w:t>
      </w:r>
      <w:proofErr w:type="gramStart"/>
      <w:r w:rsidRPr="00A93E97">
        <w:rPr>
          <w:rFonts w:ascii="Sakkal Majalla" w:hAnsi="Sakkal Majalla" w:cs="Sakkal Majalla"/>
          <w:color w:val="FF0000"/>
        </w:rPr>
        <w:t>ونَ</w:t>
      </w:r>
      <w:r w:rsidRPr="00A93E97">
        <w:rPr>
          <w:rFonts w:ascii="Sakkal Majalla" w:hAnsi="Sakkal Majalla" w:cs="Sakkal Majalla"/>
          <w:color w:val="000000"/>
        </w:rPr>
        <w:t xml:space="preserve"> </w:t>
      </w:r>
      <w:r w:rsidRPr="00A93E97">
        <w:rPr>
          <w:rFonts w:ascii="Sakkal Majalla" w:hAnsi="Sakkal Majalla" w:cs="Sakkal Majalla"/>
        </w:rPr>
        <w:t xml:space="preserve"> بالتسهيل</w:t>
      </w:r>
      <w:proofErr w:type="gramEnd"/>
      <w:r w:rsidRPr="00A93E97">
        <w:rPr>
          <w:rFonts w:ascii="Sakkal Majalla" w:hAnsi="Sakkal Majalla" w:cs="Sakkal Majalla"/>
        </w:rPr>
        <w:t xml:space="preserve"> مع المد والقصر</w:t>
      </w:r>
    </w:p>
    <w:p w14:paraId="0B44617E"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ٱلۡأَبۡتَرُ</w:t>
      </w:r>
      <w:r w:rsidRPr="00A93E97">
        <w:rPr>
          <w:rFonts w:ascii="Sakkal Majalla" w:hAnsi="Sakkal Majalla" w:cs="Sakkal Majalla"/>
          <w:color w:val="000000"/>
        </w:rPr>
        <w:t xml:space="preserve"> </w:t>
      </w:r>
      <w:r w:rsidRPr="00A93E97">
        <w:rPr>
          <w:rFonts w:ascii="Sakkal Majalla" w:hAnsi="Sakkal Majalla" w:cs="Sakkal Majalla"/>
        </w:rPr>
        <w:t xml:space="preserve"> من</w:t>
      </w:r>
      <w:proofErr w:type="gramEnd"/>
      <w:r w:rsidRPr="00A93E97">
        <w:rPr>
          <w:rFonts w:ascii="Sakkal Majalla" w:hAnsi="Sakkal Majalla" w:cs="Sakkal Majalla"/>
        </w:rPr>
        <w:t xml:space="preserve"> سكت فله السكت وهو الراجح لخلف والنقل، ومن لم يسكت فله النقل وهو الراجح لخلاد</w:t>
      </w:r>
    </w:p>
    <w:p w14:paraId="595CC2F6" w14:textId="77777777" w:rsidR="000A39F7" w:rsidRPr="00A93E97" w:rsidRDefault="00000000" w:rsidP="00A93E97">
      <w:pPr>
        <w:bidi/>
        <w:rPr>
          <w:rFonts w:ascii="Sakkal Majalla" w:hAnsi="Sakkal Majalla" w:cs="Sakkal Majalla"/>
        </w:rPr>
      </w:pPr>
      <w:r w:rsidRPr="00A93E97">
        <w:rPr>
          <w:rFonts w:ascii="Sakkal Majalla" w:hAnsi="Sakkal Majalla" w:cs="Sakkal Majalla"/>
          <w:color w:val="FF0000"/>
        </w:rPr>
        <w:t xml:space="preserve"> </w:t>
      </w:r>
      <w:proofErr w:type="gramStart"/>
      <w:r w:rsidRPr="00A93E97">
        <w:rPr>
          <w:rFonts w:ascii="Sakkal Majalla" w:hAnsi="Sakkal Majalla" w:cs="Sakkal Majalla"/>
          <w:color w:val="FF0000"/>
        </w:rPr>
        <w:t>كُفۡؤًا</w:t>
      </w:r>
      <w:r w:rsidRPr="00A93E97">
        <w:rPr>
          <w:rFonts w:ascii="Sakkal Majalla" w:hAnsi="Sakkal Majalla" w:cs="Sakkal Majalla"/>
          <w:color w:val="000000"/>
        </w:rPr>
        <w:t xml:space="preserve"> </w:t>
      </w:r>
      <w:r w:rsidRPr="00A93E97">
        <w:rPr>
          <w:rFonts w:ascii="Sakkal Majalla" w:hAnsi="Sakkal Majalla" w:cs="Sakkal Majalla"/>
        </w:rPr>
        <w:t xml:space="preserve"> وجهان</w:t>
      </w:r>
      <w:proofErr w:type="gramEnd"/>
      <w:r w:rsidRPr="00A93E97">
        <w:rPr>
          <w:rFonts w:ascii="Sakkal Majalla" w:hAnsi="Sakkal Majalla" w:cs="Sakkal Majalla"/>
        </w:rPr>
        <w:t xml:space="preserve"> بحذف الهمزة ونقل حركتها إلى الفاء، وبالإبدال واواً على الرسم مع إسكان الفاء </w:t>
      </w:r>
      <w:r w:rsidRPr="00A93E97">
        <w:rPr>
          <w:rFonts w:ascii="Sakkal Majalla" w:hAnsi="Sakkal Majalla" w:cs="Sakkal Majalla"/>
          <w:color w:val="FF0000"/>
        </w:rPr>
        <w:t xml:space="preserve"> كُفۡا</w:t>
      </w:r>
      <w:r w:rsidRPr="00A93E97">
        <w:rPr>
          <w:rFonts w:ascii="Sakkal Majalla" w:hAnsi="Sakkal Majalla" w:cs="Sakkal Majalla"/>
          <w:color w:val="000000"/>
        </w:rPr>
        <w:t xml:space="preserve"> </w:t>
      </w:r>
      <w:r w:rsidRPr="00A93E97">
        <w:rPr>
          <w:rFonts w:ascii="Sakkal Majalla" w:hAnsi="Sakkal Majalla" w:cs="Sakkal Majalla"/>
        </w:rPr>
        <w:t xml:space="preserve"> أو </w:t>
      </w:r>
      <w:r w:rsidRPr="00A93E97">
        <w:rPr>
          <w:rFonts w:ascii="Sakkal Majalla" w:hAnsi="Sakkal Majalla" w:cs="Sakkal Majalla"/>
          <w:color w:val="FF0000"/>
        </w:rPr>
        <w:t xml:space="preserve"> كُفُوا</w:t>
      </w:r>
      <w:r w:rsidRPr="00A93E97">
        <w:rPr>
          <w:rFonts w:ascii="Sakkal Majalla" w:hAnsi="Sakkal Majalla" w:cs="Sakkal Majalla"/>
          <w:color w:val="000000"/>
        </w:rPr>
        <w:t xml:space="preserve"> </w:t>
      </w:r>
    </w:p>
    <w:sectPr w:rsidR="000A39F7" w:rsidRPr="00A93E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367119">
    <w:abstractNumId w:val="8"/>
  </w:num>
  <w:num w:numId="2" w16cid:durableId="2045130040">
    <w:abstractNumId w:val="6"/>
  </w:num>
  <w:num w:numId="3" w16cid:durableId="655719379">
    <w:abstractNumId w:val="5"/>
  </w:num>
  <w:num w:numId="4" w16cid:durableId="1434133049">
    <w:abstractNumId w:val="4"/>
  </w:num>
  <w:num w:numId="5" w16cid:durableId="176773542">
    <w:abstractNumId w:val="7"/>
  </w:num>
  <w:num w:numId="6" w16cid:durableId="1409301392">
    <w:abstractNumId w:val="3"/>
  </w:num>
  <w:num w:numId="7" w16cid:durableId="1774351906">
    <w:abstractNumId w:val="2"/>
  </w:num>
  <w:num w:numId="8" w16cid:durableId="1996640987">
    <w:abstractNumId w:val="1"/>
  </w:num>
  <w:num w:numId="9" w16cid:durableId="42546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9F7"/>
    <w:rsid w:val="0015074B"/>
    <w:rsid w:val="0029639D"/>
    <w:rsid w:val="00326F90"/>
    <w:rsid w:val="00A93E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27F6E"/>
  <w14:defaultImageDpi w14:val="300"/>
  <w15:docId w15:val="{80479470-ED90-428D-A63D-E55BEBA8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12281</Words>
  <Characters>70004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يحيى محمد رمضان شلبى محمد</cp:lastModifiedBy>
  <cp:revision>3</cp:revision>
  <dcterms:created xsi:type="dcterms:W3CDTF">2013-12-23T23:15:00Z</dcterms:created>
  <dcterms:modified xsi:type="dcterms:W3CDTF">2023-07-16T02:55:00Z</dcterms:modified>
  <cp:category/>
</cp:coreProperties>
</file>